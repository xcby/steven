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rPr>
      </w:pPr>
    </w:p>
    <w:p>
      <w:pPr>
        <w:pStyle w:val="6"/>
        <w:rPr>
          <w:rFonts w:ascii="Times New Roman"/>
        </w:rPr>
      </w:pPr>
    </w:p>
    <w:p>
      <w:pPr>
        <w:pStyle w:val="6"/>
        <w:rPr>
          <w:rFonts w:ascii="Times New Roman"/>
        </w:rPr>
      </w:pPr>
    </w:p>
    <w:p>
      <w:pPr>
        <w:pStyle w:val="6"/>
        <w:spacing w:before="7"/>
        <w:rPr>
          <w:rFonts w:ascii="Times New Roman"/>
          <w:sz w:val="23"/>
        </w:rPr>
      </w:pPr>
    </w:p>
    <w:p>
      <w:pPr>
        <w:pStyle w:val="6"/>
        <w:spacing w:line="20" w:lineRule="exact"/>
        <w:ind w:left="790"/>
        <w:rPr>
          <w:rFonts w:ascii="Times New Roman"/>
          <w:sz w:val="2"/>
        </w:rPr>
      </w:pPr>
      <w:r>
        <w:rPr>
          <w:rFonts w:ascii="Times New Roman"/>
          <w:sz w:val="2"/>
        </w:rPr>
        <w:pict>
          <v:group id="_x0000_s1026" o:spid="_x0000_s1026" o:spt="203" style="height:1pt;width:451.3pt;" coordsize="9026,20">
            <o:lock v:ext="edit"/>
            <v:line id="_x0000_s1027" o:spid="_x0000_s1027" o:spt="20" style="position:absolute;left:0;top:10;height:0;width:9026;" stroked="t" coordsize="21600,21600">
              <v:path arrowok="t"/>
              <v:fill focussize="0,0"/>
              <v:stroke weight="0.995984251968504pt" color="#000000"/>
              <v:imagedata o:title=""/>
              <o:lock v:ext="edit"/>
            </v:line>
            <w10:wrap type="none"/>
            <w10:anchorlock/>
          </v:group>
        </w:pict>
      </w:r>
    </w:p>
    <w:p>
      <w:pPr>
        <w:pStyle w:val="6"/>
        <w:spacing w:before="5"/>
        <w:rPr>
          <w:rFonts w:ascii="Times New Roman"/>
          <w:sz w:val="28"/>
        </w:rPr>
      </w:pPr>
    </w:p>
    <w:p>
      <w:pPr>
        <w:spacing w:before="169"/>
        <w:ind w:left="0" w:right="297" w:firstLine="0"/>
        <w:jc w:val="right"/>
        <w:rPr>
          <w:rFonts w:ascii="Arial"/>
          <w:b/>
          <w:sz w:val="49"/>
        </w:rPr>
      </w:pPr>
      <w:r>
        <w:rPr>
          <w:rFonts w:ascii="Arial"/>
          <w:b/>
          <w:sz w:val="49"/>
        </w:rPr>
        <w:t xml:space="preserve">Python Frequently Asked </w:t>
      </w:r>
      <w:r>
        <w:rPr>
          <w:rFonts w:ascii="Arial"/>
          <w:b/>
          <w:spacing w:val="37"/>
          <w:sz w:val="49"/>
        </w:rPr>
        <w:t xml:space="preserve"> </w:t>
      </w:r>
      <w:r>
        <w:rPr>
          <w:rFonts w:ascii="Arial"/>
          <w:b/>
          <w:sz w:val="49"/>
        </w:rPr>
        <w:t>Questions</w:t>
      </w:r>
    </w:p>
    <w:p>
      <w:pPr>
        <w:spacing w:before="23"/>
        <w:ind w:left="0" w:right="297" w:firstLine="0"/>
        <w:jc w:val="right"/>
        <w:rPr>
          <w:rFonts w:ascii="Arial" w:eastAsia="Arial"/>
          <w:b/>
          <w:i/>
          <w:sz w:val="34"/>
        </w:rPr>
      </w:pPr>
      <w:r>
        <w:rPr>
          <w:rFonts w:hint="eastAsia" w:ascii="Microsoft JhengHei UI" w:eastAsia="Microsoft JhengHei UI"/>
          <w:b/>
          <w:spacing w:val="9"/>
          <w:sz w:val="34"/>
        </w:rPr>
        <w:t xml:space="preserve">发布 </w:t>
      </w:r>
      <w:r>
        <w:rPr>
          <w:rFonts w:ascii="Arial" w:eastAsia="Arial"/>
          <w:b/>
          <w:i/>
          <w:sz w:val="34"/>
        </w:rPr>
        <w:t>3.9.5</w:t>
      </w:r>
    </w:p>
    <w:p>
      <w:pPr>
        <w:pStyle w:val="6"/>
        <w:rPr>
          <w:rFonts w:ascii="Arial"/>
          <w:b/>
          <w:i/>
          <w:sz w:val="48"/>
        </w:rPr>
      </w:pPr>
    </w:p>
    <w:p>
      <w:pPr>
        <w:pStyle w:val="6"/>
        <w:rPr>
          <w:rFonts w:ascii="Arial"/>
          <w:b/>
          <w:i/>
          <w:sz w:val="48"/>
        </w:rPr>
      </w:pPr>
    </w:p>
    <w:p>
      <w:pPr>
        <w:pStyle w:val="6"/>
        <w:rPr>
          <w:rFonts w:ascii="Arial"/>
          <w:b/>
          <w:i/>
          <w:sz w:val="48"/>
        </w:rPr>
      </w:pPr>
    </w:p>
    <w:p>
      <w:pPr>
        <w:pStyle w:val="6"/>
        <w:rPr>
          <w:rFonts w:ascii="Arial"/>
          <w:b/>
          <w:i/>
          <w:sz w:val="48"/>
        </w:rPr>
      </w:pPr>
    </w:p>
    <w:p>
      <w:pPr>
        <w:spacing w:before="388"/>
        <w:ind w:left="4151" w:right="298" w:firstLine="0"/>
        <w:jc w:val="center"/>
        <w:rPr>
          <w:rFonts w:ascii="Arial"/>
          <w:b/>
          <w:sz w:val="34"/>
        </w:rPr>
      </w:pPr>
      <w:r>
        <w:rPr>
          <w:rFonts w:ascii="Arial"/>
          <w:b/>
          <w:sz w:val="34"/>
        </w:rPr>
        <w:t>Guido van Rossum</w:t>
      </w:r>
    </w:p>
    <w:p>
      <w:pPr>
        <w:spacing w:before="47"/>
        <w:ind w:left="0" w:right="296" w:firstLine="0"/>
        <w:jc w:val="right"/>
        <w:rPr>
          <w:rFonts w:ascii="Arial"/>
          <w:b/>
          <w:sz w:val="34"/>
        </w:rPr>
      </w:pPr>
      <w:r>
        <w:rPr>
          <w:rFonts w:ascii="Arial"/>
          <w:b/>
          <w:w w:val="105"/>
          <w:sz w:val="34"/>
        </w:rPr>
        <w:t>and</w:t>
      </w:r>
      <w:r>
        <w:rPr>
          <w:rFonts w:ascii="Arial"/>
          <w:b/>
          <w:spacing w:val="-35"/>
          <w:w w:val="105"/>
          <w:sz w:val="34"/>
        </w:rPr>
        <w:t xml:space="preserve"> </w:t>
      </w:r>
      <w:r>
        <w:rPr>
          <w:rFonts w:ascii="Arial"/>
          <w:b/>
          <w:w w:val="105"/>
          <w:sz w:val="34"/>
        </w:rPr>
        <w:t>the</w:t>
      </w:r>
      <w:r>
        <w:rPr>
          <w:rFonts w:ascii="Arial"/>
          <w:b/>
          <w:spacing w:val="-35"/>
          <w:w w:val="105"/>
          <w:sz w:val="34"/>
        </w:rPr>
        <w:t xml:space="preserve"> </w:t>
      </w:r>
      <w:r>
        <w:rPr>
          <w:rFonts w:ascii="Arial"/>
          <w:b/>
          <w:w w:val="105"/>
          <w:sz w:val="34"/>
        </w:rPr>
        <w:t>Python</w:t>
      </w:r>
      <w:r>
        <w:rPr>
          <w:rFonts w:ascii="Arial"/>
          <w:b/>
          <w:spacing w:val="-35"/>
          <w:w w:val="105"/>
          <w:sz w:val="34"/>
        </w:rPr>
        <w:t xml:space="preserve"> </w:t>
      </w:r>
      <w:r>
        <w:rPr>
          <w:rFonts w:ascii="Arial"/>
          <w:b/>
          <w:w w:val="105"/>
          <w:sz w:val="34"/>
        </w:rPr>
        <w:t>development</w:t>
      </w:r>
      <w:r>
        <w:rPr>
          <w:rFonts w:ascii="Arial"/>
          <w:b/>
          <w:spacing w:val="-35"/>
          <w:w w:val="105"/>
          <w:sz w:val="34"/>
        </w:rPr>
        <w:t xml:space="preserve"> </w:t>
      </w:r>
      <w:r>
        <w:rPr>
          <w:rFonts w:ascii="Arial"/>
          <w:b/>
          <w:w w:val="105"/>
          <w:sz w:val="34"/>
        </w:rPr>
        <w:t>team</w:t>
      </w:r>
    </w:p>
    <w:p>
      <w:pPr>
        <w:pStyle w:val="6"/>
        <w:rPr>
          <w:rFonts w:ascii="Arial"/>
          <w:b/>
          <w:sz w:val="52"/>
        </w:rPr>
      </w:pPr>
    </w:p>
    <w:p>
      <w:pPr>
        <w:pStyle w:val="6"/>
        <w:rPr>
          <w:rFonts w:ascii="Arial"/>
          <w:b/>
          <w:sz w:val="52"/>
        </w:rPr>
      </w:pPr>
    </w:p>
    <w:p>
      <w:pPr>
        <w:pStyle w:val="6"/>
        <w:rPr>
          <w:rFonts w:ascii="Arial"/>
          <w:b/>
          <w:sz w:val="52"/>
        </w:rPr>
      </w:pPr>
    </w:p>
    <w:p>
      <w:pPr>
        <w:pStyle w:val="6"/>
        <w:rPr>
          <w:rFonts w:ascii="Arial"/>
          <w:b/>
          <w:sz w:val="52"/>
        </w:rPr>
      </w:pPr>
    </w:p>
    <w:p>
      <w:pPr>
        <w:pStyle w:val="6"/>
        <w:rPr>
          <w:rFonts w:ascii="Arial"/>
          <w:b/>
          <w:sz w:val="52"/>
        </w:rPr>
      </w:pPr>
    </w:p>
    <w:p>
      <w:pPr>
        <w:pStyle w:val="6"/>
        <w:rPr>
          <w:rFonts w:ascii="Arial"/>
          <w:b/>
          <w:sz w:val="52"/>
        </w:rPr>
      </w:pPr>
    </w:p>
    <w:p>
      <w:pPr>
        <w:pStyle w:val="6"/>
        <w:rPr>
          <w:rFonts w:ascii="Arial"/>
          <w:b/>
          <w:sz w:val="52"/>
        </w:rPr>
      </w:pPr>
    </w:p>
    <w:p>
      <w:pPr>
        <w:pStyle w:val="6"/>
        <w:rPr>
          <w:rFonts w:ascii="Arial"/>
          <w:b/>
          <w:sz w:val="52"/>
        </w:rPr>
      </w:pPr>
    </w:p>
    <w:p>
      <w:pPr>
        <w:spacing w:before="350"/>
        <w:ind w:left="0" w:right="297" w:firstLine="0"/>
        <w:jc w:val="right"/>
        <w:rPr>
          <w:rFonts w:ascii="Arial" w:eastAsia="Arial"/>
          <w:b/>
          <w:sz w:val="24"/>
        </w:rPr>
      </w:pPr>
      <w:r>
        <w:rPr>
          <w:rFonts w:hint="eastAsia" w:ascii="Microsoft JhengHei UI" w:eastAsia="Microsoft JhengHei UI"/>
          <w:b/>
          <w:sz w:val="24"/>
        </w:rPr>
        <w:t xml:space="preserve">六月 </w:t>
      </w:r>
      <w:r>
        <w:rPr>
          <w:rFonts w:ascii="Arial" w:eastAsia="Arial"/>
          <w:b/>
          <w:sz w:val="24"/>
        </w:rPr>
        <w:t>15,</w:t>
      </w:r>
      <w:r>
        <w:rPr>
          <w:rFonts w:ascii="Arial" w:eastAsia="Arial"/>
          <w:b/>
          <w:spacing w:val="-7"/>
          <w:sz w:val="24"/>
        </w:rPr>
        <w:t xml:space="preserve"> </w:t>
      </w:r>
      <w:r>
        <w:rPr>
          <w:rFonts w:ascii="Arial" w:eastAsia="Arial"/>
          <w:b/>
          <w:sz w:val="24"/>
        </w:rPr>
        <w:t>2021</w:t>
      </w:r>
    </w:p>
    <w:p>
      <w:pPr>
        <w:pStyle w:val="6"/>
        <w:rPr>
          <w:rFonts w:ascii="Arial"/>
          <w:b/>
          <w:sz w:val="36"/>
        </w:rPr>
      </w:pPr>
    </w:p>
    <w:p>
      <w:pPr>
        <w:pStyle w:val="6"/>
        <w:rPr>
          <w:rFonts w:ascii="Arial"/>
          <w:b/>
          <w:sz w:val="36"/>
        </w:rPr>
      </w:pPr>
    </w:p>
    <w:p>
      <w:pPr>
        <w:pStyle w:val="6"/>
        <w:rPr>
          <w:rFonts w:ascii="Arial"/>
          <w:b/>
          <w:sz w:val="36"/>
        </w:rPr>
      </w:pPr>
    </w:p>
    <w:p>
      <w:pPr>
        <w:pStyle w:val="6"/>
        <w:rPr>
          <w:rFonts w:ascii="Arial"/>
          <w:b/>
          <w:sz w:val="36"/>
        </w:rPr>
      </w:pPr>
    </w:p>
    <w:p>
      <w:pPr>
        <w:pStyle w:val="6"/>
        <w:rPr>
          <w:rFonts w:ascii="Arial"/>
          <w:b/>
          <w:sz w:val="36"/>
        </w:rPr>
      </w:pPr>
    </w:p>
    <w:p>
      <w:pPr>
        <w:pStyle w:val="6"/>
        <w:spacing w:before="6"/>
        <w:rPr>
          <w:rFonts w:ascii="Arial"/>
          <w:b/>
          <w:sz w:val="44"/>
        </w:rPr>
      </w:pPr>
    </w:p>
    <w:p>
      <w:pPr>
        <w:spacing w:before="0" w:line="242" w:lineRule="auto"/>
        <w:ind w:left="6997" w:right="296" w:hanging="461"/>
        <w:jc w:val="right"/>
        <w:rPr>
          <w:rFonts w:ascii="Arial"/>
          <w:b/>
          <w:sz w:val="24"/>
        </w:rPr>
      </w:pPr>
      <w:r>
        <w:rPr>
          <w:rFonts w:ascii="Arial"/>
          <w:b/>
          <w:sz w:val="24"/>
        </w:rPr>
        <w:t>Python</w:t>
      </w:r>
      <w:r>
        <w:rPr>
          <w:rFonts w:ascii="Arial"/>
          <w:b/>
          <w:spacing w:val="3"/>
          <w:sz w:val="24"/>
        </w:rPr>
        <w:t xml:space="preserve"> </w:t>
      </w:r>
      <w:r>
        <w:rPr>
          <w:rFonts w:ascii="Arial"/>
          <w:b/>
          <w:sz w:val="24"/>
        </w:rPr>
        <w:t>Software</w:t>
      </w:r>
      <w:r>
        <w:rPr>
          <w:rFonts w:ascii="Arial"/>
          <w:b/>
          <w:spacing w:val="4"/>
          <w:sz w:val="24"/>
        </w:rPr>
        <w:t xml:space="preserve"> </w:t>
      </w:r>
      <w:r>
        <w:rPr>
          <w:rFonts w:ascii="Arial"/>
          <w:b/>
          <w:sz w:val="24"/>
        </w:rPr>
        <w:t>Foundation</w:t>
      </w:r>
      <w:r>
        <w:rPr>
          <w:rFonts w:ascii="Arial"/>
          <w:b/>
          <w:w w:val="100"/>
          <w:sz w:val="24"/>
        </w:rPr>
        <w:t xml:space="preserve"> </w:t>
      </w:r>
      <w:r>
        <w:rPr>
          <w:rFonts w:ascii="Arial"/>
          <w:b/>
          <w:sz w:val="24"/>
        </w:rPr>
        <w:t>Email:</w:t>
      </w:r>
      <w:r>
        <w:rPr>
          <w:rFonts w:ascii="Arial"/>
          <w:b/>
          <w:spacing w:val="8"/>
          <w:sz w:val="24"/>
        </w:rPr>
        <w:t xml:space="preserve"> </w:t>
      </w:r>
      <w:r>
        <w:fldChar w:fldCharType="begin"/>
      </w:r>
      <w:r>
        <w:instrText xml:space="preserve"> HYPERLINK "mailto:docs@python.org" \h </w:instrText>
      </w:r>
      <w:r>
        <w:fldChar w:fldCharType="separate"/>
      </w:r>
      <w:r>
        <w:rPr>
          <w:rFonts w:ascii="Arial"/>
          <w:b/>
          <w:spacing w:val="-2"/>
          <w:sz w:val="24"/>
        </w:rPr>
        <w:t>docs@python.org</w:t>
      </w:r>
      <w:r>
        <w:rPr>
          <w:rFonts w:ascii="Arial"/>
          <w:b/>
          <w:spacing w:val="-2"/>
          <w:sz w:val="24"/>
        </w:rPr>
        <w:fldChar w:fldCharType="end"/>
      </w:r>
    </w:p>
    <w:p>
      <w:pPr>
        <w:spacing w:after="0" w:line="242" w:lineRule="auto"/>
        <w:jc w:val="right"/>
        <w:rPr>
          <w:rFonts w:ascii="Arial"/>
          <w:sz w:val="24"/>
        </w:rPr>
        <w:sectPr>
          <w:headerReference r:id="rId3" w:type="default"/>
          <w:footerReference r:id="rId4" w:type="default"/>
          <w:type w:val="continuous"/>
          <w:pgSz w:w="11910" w:h="16840"/>
          <w:pgMar w:top="640" w:right="1140" w:bottom="280" w:left="640" w:header="454" w:footer="720" w:gutter="0"/>
        </w:sectPr>
      </w:pPr>
    </w:p>
    <w:p>
      <w:pPr>
        <w:pStyle w:val="6"/>
        <w:rPr>
          <w:rFonts w:ascii="Times New Roman"/>
        </w:rPr>
      </w:pPr>
    </w:p>
    <w:p>
      <w:pPr>
        <w:pStyle w:val="6"/>
        <w:rPr>
          <w:rFonts w:ascii="Times New Roman"/>
        </w:rPr>
      </w:pPr>
    </w:p>
    <w:p>
      <w:pPr>
        <w:pStyle w:val="6"/>
        <w:spacing w:before="7"/>
        <w:rPr>
          <w:rFonts w:ascii="Times New Roman"/>
          <w:sz w:val="12"/>
        </w:rPr>
      </w:pPr>
    </w:p>
    <w:p>
      <w:pPr>
        <w:pStyle w:val="6"/>
        <w:ind w:left="528"/>
        <w:rPr>
          <w:rFonts w:ascii="Times New Roman"/>
        </w:rPr>
      </w:pPr>
    </w:p>
    <w:p>
      <w:pPr>
        <w:spacing w:after="0"/>
        <w:rPr>
          <w:rFonts w:ascii="Times New Roman"/>
        </w:rPr>
        <w:sectPr>
          <w:pgSz w:w="11910" w:h="16840"/>
          <w:pgMar w:top="720" w:right="1140" w:bottom="280" w:left="640" w:header="454" w:footer="0" w:gutter="0"/>
        </w:sect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spacing w:before="2" w:after="1"/>
        <w:rPr>
          <w:rFonts w:ascii="Times New Roman"/>
          <w:sz w:val="16"/>
        </w:rPr>
      </w:pPr>
    </w:p>
    <w:p>
      <w:pPr>
        <w:pStyle w:val="6"/>
        <w:spacing w:line="20" w:lineRule="exact"/>
        <w:ind w:left="795"/>
        <w:rPr>
          <w:rFonts w:ascii="Times New Roman"/>
          <w:sz w:val="2"/>
        </w:rPr>
      </w:pPr>
      <w:r>
        <w:rPr>
          <w:rFonts w:ascii="Times New Roman"/>
          <w:sz w:val="2"/>
        </w:rPr>
        <w:pict>
          <v:group id="_x0000_s1028" o:spid="_x0000_s1028" o:spt="203" style="height:0.5pt;width:451.3pt;" coordsize="9026,10">
            <o:lock v:ext="edit"/>
            <v:line id="_x0000_s1029" o:spid="_x0000_s1029" o:spt="20" style="position:absolute;left:0;top:5;height:0;width:9026;" stroked="t" coordsize="21600,21600">
              <v:path arrowok="t"/>
              <v:fill focussize="0,0"/>
              <v:stroke weight="0.498031496062992pt" color="#000000"/>
              <v:imagedata o:title=""/>
              <o:lock v:ext="edit"/>
            </v:line>
            <w10:wrap type="none"/>
            <w10:anchorlock/>
          </v:group>
        </w:pict>
      </w:r>
    </w:p>
    <w:p>
      <w:pPr>
        <w:spacing w:before="185"/>
        <w:ind w:left="0" w:right="297" w:firstLine="0"/>
        <w:jc w:val="right"/>
        <w:rPr>
          <w:rFonts w:ascii="Arial"/>
          <w:sz w:val="28"/>
        </w:rPr>
      </w:pPr>
      <w:r>
        <w:rPr>
          <w:rFonts w:ascii="Arial"/>
          <w:spacing w:val="-1"/>
          <w:sz w:val="28"/>
        </w:rPr>
        <w:t>Contents</w:t>
      </w:r>
    </w:p>
    <w:p>
      <w:pPr>
        <w:pStyle w:val="6"/>
        <w:spacing w:before="9"/>
        <w:rPr>
          <w:rFonts w:ascii="Arial"/>
          <w:sz w:val="21"/>
        </w:rPr>
      </w:pPr>
      <w:r>
        <w:pict>
          <v:line id="_x0000_s1030" o:spid="_x0000_s1030" o:spt="20" style="position:absolute;left:0pt;margin-left:72pt;margin-top:14.7pt;height:0pt;width:451.25pt;mso-position-horizontal-relative:page;mso-wrap-distance-bottom:0pt;mso-wrap-distance-top:0pt;z-index:-1024;mso-width-relative:page;mso-height-relative:page;" stroked="t" coordsize="21600,21600">
            <v:path arrowok="t"/>
            <v:fill focussize="0,0"/>
            <v:stroke weight="0.498031496062992pt" color="#000000"/>
            <v:imagedata o:title=""/>
            <o:lock v:ext="edit"/>
            <w10:wrap type="topAndBottom"/>
          </v:line>
        </w:pict>
      </w:r>
    </w:p>
    <w:p>
      <w:pPr>
        <w:pStyle w:val="6"/>
        <w:rPr>
          <w:rFonts w:ascii="Arial"/>
        </w:rPr>
      </w:pPr>
    </w:p>
    <w:p>
      <w:pPr>
        <w:pStyle w:val="6"/>
        <w:rPr>
          <w:rFonts w:ascii="Arial"/>
        </w:rPr>
      </w:pPr>
    </w:p>
    <w:p>
      <w:pPr>
        <w:pStyle w:val="6"/>
        <w:rPr>
          <w:rFonts w:ascii="Arial"/>
        </w:rPr>
      </w:pPr>
    </w:p>
    <w:p>
      <w:pPr>
        <w:pStyle w:val="6"/>
        <w:rPr>
          <w:rFonts w:ascii="Arial"/>
        </w:rPr>
      </w:pPr>
    </w:p>
    <w:p>
      <w:pPr>
        <w:pStyle w:val="6"/>
        <w:rPr>
          <w:rFonts w:ascii="Arial"/>
        </w:rPr>
      </w:pPr>
    </w:p>
    <w:p>
      <w:pPr>
        <w:pStyle w:val="6"/>
        <w:rPr>
          <w:rFonts w:ascii="Arial"/>
        </w:rPr>
      </w:pPr>
    </w:p>
    <w:p>
      <w:pPr>
        <w:pStyle w:val="6"/>
        <w:spacing w:before="4"/>
        <w:rPr>
          <w:rFonts w:ascii="Arial"/>
          <w:sz w:val="28"/>
        </w:rPr>
      </w:pPr>
    </w:p>
    <w:p>
      <w:pPr>
        <w:spacing w:after="0"/>
        <w:rPr>
          <w:rFonts w:ascii="Arial"/>
          <w:sz w:val="28"/>
        </w:rPr>
        <w:sectPr>
          <w:pgSz w:w="11910" w:h="16840"/>
          <w:pgMar w:top="720" w:right="1140" w:bottom="779" w:left="640" w:header="454" w:footer="0" w:gutter="0"/>
        </w:sectPr>
      </w:pPr>
    </w:p>
    <w:sdt>
      <w:sdtPr>
        <w:id w:val="0"/>
        <w:docPartObj>
          <w:docPartGallery w:val="Table of Contents"/>
          <w:docPartUnique/>
        </w:docPartObj>
      </w:sdtPr>
      <w:sdtContent>
        <w:p>
          <w:pPr>
            <w:pStyle w:val="12"/>
            <w:numPr>
              <w:ilvl w:val="0"/>
              <w:numId w:val="1"/>
            </w:numPr>
            <w:tabs>
              <w:tab w:val="left" w:pos="1099"/>
              <w:tab w:val="right" w:pos="9825"/>
            </w:tabs>
            <w:spacing w:before="43" w:after="0" w:line="324" w:lineRule="exact"/>
            <w:ind w:left="1098" w:right="0" w:hanging="298"/>
            <w:jc w:val="left"/>
            <w:rPr>
              <w:rFonts w:ascii="Times New Roman" w:eastAsia="Times New Roman"/>
            </w:rPr>
          </w:pPr>
          <w:r>
            <w:fldChar w:fldCharType="begin"/>
          </w:r>
          <w:r>
            <w:instrText xml:space="preserve"> HYPERLINK \l "_bookmark0" </w:instrText>
          </w:r>
          <w:r>
            <w:fldChar w:fldCharType="separate"/>
          </w:r>
          <w:r>
            <w:rPr>
              <w:rFonts w:ascii="Times New Roman" w:eastAsia="Times New Roman"/>
              <w:color w:val="355F7B"/>
            </w:rPr>
            <w:t>Python</w:t>
          </w:r>
          <w:r>
            <w:rPr>
              <w:rFonts w:ascii="Times New Roman" w:eastAsia="Times New Roman"/>
              <w:color w:val="355F7B"/>
              <w:spacing w:val="-2"/>
            </w:rPr>
            <w:t xml:space="preserve"> </w:t>
          </w:r>
          <w:r>
            <w:rPr>
              <w:color w:val="355F7B"/>
            </w:rPr>
            <w:t>常见问题</w:t>
          </w:r>
          <w:r>
            <w:rPr>
              <w:color w:val="355F7B"/>
            </w:rPr>
            <w:fldChar w:fldCharType="end"/>
          </w:r>
          <w:r>
            <w:rPr>
              <w:color w:val="355F7B"/>
            </w:rPr>
            <w:tab/>
          </w:r>
          <w:r>
            <w:rPr>
              <w:rFonts w:ascii="Times New Roman" w:eastAsia="Times New Roman"/>
            </w:rPr>
            <w:t>1</w:t>
          </w:r>
        </w:p>
        <w:p>
          <w:pPr>
            <w:pStyle w:val="8"/>
            <w:numPr>
              <w:ilvl w:val="1"/>
              <w:numId w:val="1"/>
            </w:numPr>
            <w:tabs>
              <w:tab w:val="left" w:pos="1616"/>
              <w:tab w:val="left" w:pos="1617"/>
              <w:tab w:val="right" w:leader="dot" w:pos="9825"/>
            </w:tabs>
            <w:spacing w:before="0" w:after="0" w:line="228" w:lineRule="exact"/>
            <w:ind w:left="1616" w:right="0" w:hanging="518"/>
            <w:jc w:val="left"/>
            <w:rPr>
              <w:rFonts w:ascii="Times New Roman" w:eastAsia="Times New Roman"/>
            </w:rPr>
          </w:pPr>
          <w:r>
            <w:fldChar w:fldCharType="begin"/>
          </w:r>
          <w:r>
            <w:instrText xml:space="preserve"> HYPERLINK \l "_bookmark1" </w:instrText>
          </w:r>
          <w:r>
            <w:fldChar w:fldCharType="separate"/>
          </w:r>
          <w:r>
            <w:rPr>
              <w:color w:val="355F7B"/>
            </w:rPr>
            <w:t>一般信息</w:t>
          </w:r>
          <w:r>
            <w:rPr>
              <w:color w:val="355F7B"/>
            </w:rPr>
            <w:fldChar w:fldCharType="end"/>
          </w:r>
          <w:r>
            <w:rPr>
              <w:color w:val="355F7B"/>
            </w:rPr>
            <w:tab/>
          </w:r>
          <w:r>
            <w:rPr>
              <w:rFonts w:ascii="Times New Roman" w:eastAsia="Times New Roman"/>
            </w:rPr>
            <w:t>1</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"_bookmark2" </w:instrText>
          </w:r>
          <w:r>
            <w:fldChar w:fldCharType="separate"/>
          </w:r>
          <w:r>
            <w:rPr>
              <w:color w:val="355F7B"/>
            </w:rPr>
            <w:t>什么是</w:t>
          </w:r>
          <w:r>
            <w:rPr>
              <w:color w:val="355F7B"/>
              <w:spacing w:val="-3"/>
            </w:rPr>
            <w:t xml:space="preserve"> </w:t>
          </w:r>
          <w:r>
            <w:rPr>
              <w:rFonts w:ascii="Times New Roman" w:eastAsia="Times New Roman"/>
              <w:color w:val="355F7B"/>
            </w:rPr>
            <w:t>Python</w:t>
          </w:r>
          <w:r>
            <w:rPr>
              <w:color w:val="355F7B"/>
            </w:rPr>
            <w:t>？</w:t>
          </w:r>
          <w:r>
            <w:rPr>
              <w:color w:val="355F7B"/>
            </w:rPr>
            <w:fldChar w:fldCharType="end"/>
          </w:r>
          <w:r>
            <w:rPr>
              <w:color w:val="355F7B"/>
            </w:rPr>
            <w:tab/>
          </w:r>
          <w:r>
            <w:rPr>
              <w:rFonts w:ascii="Times New Roman" w:eastAsia="Times New Roman"/>
            </w:rPr>
            <w:t>1</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"_bookmark3" </w:instrText>
          </w:r>
          <w:r>
            <w:fldChar w:fldCharType="separate"/>
          </w:r>
          <w:r>
            <w:rPr>
              <w:color w:val="355F7B"/>
            </w:rPr>
            <w:t>什么是</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软件基金会？</w:t>
          </w:r>
          <w:r>
            <w:rPr>
              <w:color w:val="355F7B"/>
            </w:rPr>
            <w:fldChar w:fldCharType="end"/>
          </w:r>
          <w:r>
            <w:rPr>
              <w:color w:val="355F7B"/>
            </w:rPr>
            <w:tab/>
          </w:r>
          <w:r>
            <w:rPr>
              <w:rFonts w:ascii="Times New Roman" w:eastAsia="Times New Roman"/>
            </w:rPr>
            <w:t>1</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"_bookmark4" </w:instrText>
          </w:r>
          <w:r>
            <w:fldChar w:fldCharType="separate"/>
          </w:r>
          <w:r>
            <w:rPr>
              <w:color w:val="355F7B"/>
            </w:rPr>
            <w:t>使用</w:t>
          </w:r>
          <w:r>
            <w:rPr>
              <w:color w:val="355F7B"/>
              <w:spacing w:val="-4"/>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是否存在版权限制？</w:t>
          </w:r>
          <w:r>
            <w:rPr>
              <w:color w:val="355F7B"/>
            </w:rPr>
            <w:fldChar w:fldCharType="end"/>
          </w:r>
          <w:r>
            <w:rPr>
              <w:color w:val="355F7B"/>
            </w:rPr>
            <w:tab/>
          </w:r>
          <w:r>
            <w:rPr>
              <w:rFonts w:ascii="Times New Roman" w:eastAsia="Times New Roman"/>
            </w:rPr>
            <w:t>1</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"_bookmark6" </w:instrText>
          </w:r>
          <w:r>
            <w:fldChar w:fldCharType="separate"/>
          </w:r>
          <w:r>
            <w:rPr>
              <w:color w:val="355F7B"/>
            </w:rPr>
            <w:t>创造</w:t>
          </w:r>
          <w:r>
            <w:rPr>
              <w:color w:val="355F7B"/>
              <w:spacing w:val="-4"/>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的最初理由是什么？</w:t>
          </w:r>
          <w:r>
            <w:rPr>
              <w:color w:val="355F7B"/>
            </w:rPr>
            <w:fldChar w:fldCharType="end"/>
          </w:r>
          <w:r>
            <w:rPr>
              <w:color w:val="355F7B"/>
            </w:rPr>
            <w:tab/>
          </w:r>
          <w:r>
            <w:rPr>
              <w:rFonts w:ascii="Times New Roman" w:eastAsia="Times New Roman"/>
            </w:rPr>
            <w:t>2</w:t>
          </w:r>
        </w:p>
        <w:p>
          <w:pPr>
            <w:pStyle w:val="11"/>
            <w:numPr>
              <w:ilvl w:val="2"/>
              <w:numId w:val="1"/>
            </w:numPr>
            <w:tabs>
              <w:tab w:val="left" w:pos="2313"/>
              <w:tab w:val="left" w:pos="2314"/>
              <w:tab w:val="right" w:leader="dot" w:pos="9825"/>
            </w:tabs>
            <w:spacing w:before="0" w:after="0" w:line="239" w:lineRule="exact"/>
            <w:ind w:left="2313" w:right="0" w:hanging="697"/>
            <w:jc w:val="left"/>
            <w:rPr>
              <w:rFonts w:ascii="Times New Roman" w:eastAsia="Times New Roman"/>
            </w:rPr>
          </w:pPr>
          <w:r>
            <w:fldChar w:fldCharType="begin"/>
          </w:r>
          <w:r>
            <w:instrText xml:space="preserve"> HYPERLINK \l "_bookmark7" </w:instrText>
          </w:r>
          <w:r>
            <w:fldChar w:fldCharType="separate"/>
          </w:r>
          <w:r>
            <w:rPr>
              <w:rFonts w:ascii="Times New Roman" w:eastAsia="Times New Roman"/>
              <w:color w:val="355F7B"/>
            </w:rPr>
            <w:t>Python</w:t>
          </w:r>
          <w:r>
            <w:rPr>
              <w:rFonts w:ascii="Times New Roman" w:eastAsia="Times New Roman"/>
              <w:color w:val="355F7B"/>
              <w:spacing w:val="-1"/>
            </w:rPr>
            <w:t xml:space="preserve"> </w:t>
          </w:r>
          <w:r>
            <w:rPr>
              <w:color w:val="355F7B"/>
            </w:rPr>
            <w:t>适合做什么？</w:t>
          </w:r>
          <w:r>
            <w:rPr>
              <w:color w:val="355F7B"/>
            </w:rPr>
            <w:fldChar w:fldCharType="end"/>
          </w:r>
          <w:r>
            <w:rPr>
              <w:color w:val="355F7B"/>
            </w:rPr>
            <w:tab/>
          </w:r>
          <w:r>
            <w:rPr>
              <w:rFonts w:ascii="Times New Roman" w:eastAsia="Times New Roman"/>
            </w:rPr>
            <w:t>2</w:t>
          </w:r>
        </w:p>
        <w:p>
          <w:pPr>
            <w:pStyle w:val="11"/>
            <w:numPr>
              <w:ilvl w:val="2"/>
              <w:numId w:val="1"/>
            </w:numPr>
            <w:tabs>
              <w:tab w:val="left" w:pos="2313"/>
              <w:tab w:val="left" w:pos="2314"/>
              <w:tab w:val="right" w:leader="dot" w:pos="9825"/>
            </w:tabs>
            <w:spacing w:before="0" w:after="0" w:line="239" w:lineRule="exact"/>
            <w:ind w:left="2313" w:right="0" w:hanging="697"/>
            <w:jc w:val="left"/>
            <w:rPr>
              <w:rFonts w:ascii="Times New Roman" w:eastAsia="Times New Roman"/>
            </w:rPr>
          </w:pPr>
          <w:r>
            <w:fldChar w:fldCharType="begin"/>
          </w:r>
          <w:r>
            <w:instrText xml:space="preserve"> HYPERLINK \l "_bookmark8" </w:instrText>
          </w:r>
          <w:r>
            <w:fldChar w:fldCharType="separate"/>
          </w:r>
          <w:r>
            <w:rPr>
              <w:rFonts w:ascii="Times New Roman" w:eastAsia="Times New Roman"/>
              <w:color w:val="355F7B"/>
            </w:rPr>
            <w:t>Python</w:t>
          </w:r>
          <w:r>
            <w:rPr>
              <w:rFonts w:ascii="Times New Roman" w:eastAsia="Times New Roman"/>
              <w:color w:val="355F7B"/>
              <w:spacing w:val="-1"/>
            </w:rPr>
            <w:t xml:space="preserve"> </w:t>
          </w:r>
          <w:r>
            <w:rPr>
              <w:color w:val="355F7B"/>
            </w:rPr>
            <w:t>版本的编号形式是怎样的？</w:t>
          </w:r>
          <w:r>
            <w:rPr>
              <w:color w:val="355F7B"/>
            </w:rPr>
            <w:fldChar w:fldCharType="end"/>
          </w:r>
          <w:r>
            <w:rPr>
              <w:color w:val="355F7B"/>
            </w:rPr>
            <w:tab/>
          </w:r>
          <w:r>
            <w:rPr>
              <w:rFonts w:ascii="Times New Roman" w:eastAsia="Times New Roman"/>
            </w:rPr>
            <w:t>2</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"_bookmark9" </w:instrText>
          </w:r>
          <w:r>
            <w:fldChar w:fldCharType="separate"/>
          </w:r>
          <w:r>
            <w:rPr>
              <w:color w:val="355F7B"/>
            </w:rPr>
            <w:t>我应如何获取一份</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源代码的副本？</w:t>
          </w:r>
          <w:r>
            <w:rPr>
              <w:color w:val="355F7B"/>
            </w:rPr>
            <w:fldChar w:fldCharType="end"/>
          </w:r>
          <w:r>
            <w:rPr>
              <w:color w:val="355F7B"/>
            </w:rPr>
            <w:tab/>
          </w:r>
          <w:r>
            <w:rPr>
              <w:rFonts w:ascii="Times New Roman" w:eastAsia="Times New Roman"/>
            </w:rPr>
            <w:t>3</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"_bookmark10" </w:instrText>
          </w:r>
          <w:r>
            <w:fldChar w:fldCharType="separate"/>
          </w:r>
          <w:r>
            <w:rPr>
              <w:color w:val="355F7B"/>
            </w:rPr>
            <w:t>我应如何获取</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的文档？</w:t>
          </w:r>
          <w:r>
            <w:rPr>
              <w:color w:val="355F7B"/>
            </w:rPr>
            <w:fldChar w:fldCharType="end"/>
          </w:r>
          <w:r>
            <w:rPr>
              <w:color w:val="355F7B"/>
            </w:rPr>
            <w:tab/>
          </w:r>
          <w:r>
            <w:rPr>
              <w:rFonts w:ascii="Times New Roman" w:eastAsia="Times New Roman"/>
            </w:rPr>
            <w:t>3</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"_bookmark11" </w:instrText>
          </w:r>
          <w:r>
            <w:fldChar w:fldCharType="separate"/>
          </w:r>
          <w:r>
            <w:rPr>
              <w:color w:val="355F7B"/>
            </w:rPr>
            <w:t>我之前从未接触过编程。哪里有</w:t>
          </w:r>
          <w:r>
            <w:rPr>
              <w:color w:val="355F7B"/>
              <w:spacing w:val="-3"/>
            </w:rPr>
            <w:t xml:space="preserve"> </w:t>
          </w:r>
          <w:r>
            <w:rPr>
              <w:rFonts w:ascii="Times New Roman" w:eastAsia="Times New Roman"/>
              <w:color w:val="355F7B"/>
            </w:rPr>
            <w:t>Python</w:t>
          </w:r>
          <w:r>
            <w:rPr>
              <w:rFonts w:ascii="Times New Roman" w:eastAsia="Times New Roman"/>
              <w:color w:val="355F7B"/>
              <w:spacing w:val="-2"/>
            </w:rPr>
            <w:t xml:space="preserve"> </w:t>
          </w:r>
          <w:r>
            <w:rPr>
              <w:color w:val="355F7B"/>
            </w:rPr>
            <w:t>的教程？</w:t>
          </w:r>
          <w:r>
            <w:rPr>
              <w:color w:val="355F7B"/>
            </w:rPr>
            <w:fldChar w:fldCharType="end"/>
          </w:r>
          <w:r>
            <w:rPr>
              <w:color w:val="355F7B"/>
            </w:rPr>
            <w:tab/>
          </w:r>
          <w:r>
            <w:rPr>
              <w:rFonts w:ascii="Times New Roman" w:eastAsia="Times New Roman"/>
            </w:rPr>
            <w:t>3</w:t>
          </w:r>
        </w:p>
        <w:p>
          <w:pPr>
            <w:pStyle w:val="11"/>
            <w:numPr>
              <w:ilvl w:val="2"/>
              <w:numId w:val="1"/>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"_bookmark12" </w:instrText>
          </w:r>
          <w:r>
            <w:fldChar w:fldCharType="separate"/>
          </w:r>
          <w:r>
            <w:rPr>
              <w:color w:val="355F7B"/>
            </w:rPr>
            <w:t>是否有专门针对</w:t>
          </w:r>
          <w:r>
            <w:rPr>
              <w:color w:val="355F7B"/>
              <w:spacing w:val="-3"/>
            </w:rPr>
            <w:t xml:space="preserve"> </w:t>
          </w:r>
          <w:r>
            <w:rPr>
              <w:rFonts w:ascii="Times New Roman" w:eastAsia="Times New Roman"/>
              <w:color w:val="355F7B"/>
            </w:rPr>
            <w:t>Python</w:t>
          </w:r>
          <w:r>
            <w:rPr>
              <w:rFonts w:ascii="Times New Roman" w:eastAsia="Times New Roman"/>
              <w:color w:val="355F7B"/>
              <w:spacing w:val="-2"/>
            </w:rPr>
            <w:t xml:space="preserve"> </w:t>
          </w:r>
          <w:r>
            <w:rPr>
              <w:color w:val="355F7B"/>
            </w:rPr>
            <w:t>的新闻组或邮件列表？</w:t>
          </w:r>
          <w:r>
            <w:rPr>
              <w:color w:val="355F7B"/>
            </w:rPr>
            <w:fldChar w:fldCharType="end"/>
          </w:r>
          <w:r>
            <w:rPr>
              <w:color w:val="355F7B"/>
            </w:rPr>
            <w:tab/>
          </w:r>
          <w:r>
            <w:rPr>
              <w:rFonts w:ascii="Times New Roman" w:eastAsia="Times New Roman"/>
            </w:rPr>
            <w:t>3</w:t>
          </w:r>
        </w:p>
        <w:p>
          <w:pPr>
            <w:pStyle w:val="11"/>
            <w:numPr>
              <w:ilvl w:val="2"/>
              <w:numId w:val="1"/>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"_bookmark13" </w:instrText>
          </w:r>
          <w:r>
            <w:fldChar w:fldCharType="separate"/>
          </w:r>
          <w:r>
            <w:rPr>
              <w:color w:val="355F7B"/>
            </w:rPr>
            <w:t>我应如何获取</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的公开测试版本？</w:t>
          </w:r>
          <w:r>
            <w:rPr>
              <w:color w:val="355F7B"/>
            </w:rPr>
            <w:fldChar w:fldCharType="end"/>
          </w:r>
          <w:r>
            <w:rPr>
              <w:color w:val="355F7B"/>
            </w:rPr>
            <w:tab/>
          </w:r>
          <w:r>
            <w:rPr>
              <w:rFonts w:ascii="Times New Roman" w:eastAsia="Times New Roman"/>
            </w:rPr>
            <w:t>3</w:t>
          </w:r>
        </w:p>
        <w:p>
          <w:pPr>
            <w:pStyle w:val="11"/>
            <w:numPr>
              <w:ilvl w:val="2"/>
              <w:numId w:val="1"/>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"_bookmark14" </w:instrText>
          </w:r>
          <w:r>
            <w:fldChar w:fldCharType="separate"/>
          </w:r>
          <w:r>
            <w:rPr>
              <w:color w:val="355F7B"/>
            </w:rPr>
            <w:t>我应如何为</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提交错误报告和补丁？</w:t>
          </w:r>
          <w:r>
            <w:rPr>
              <w:color w:val="355F7B"/>
            </w:rPr>
            <w:fldChar w:fldCharType="end"/>
          </w:r>
          <w:r>
            <w:rPr>
              <w:color w:val="355F7B"/>
            </w:rPr>
            <w:tab/>
          </w:r>
          <w:r>
            <w:rPr>
              <w:rFonts w:ascii="Times New Roman" w:eastAsia="Times New Roman"/>
            </w:rPr>
            <w:t>3</w:t>
          </w:r>
        </w:p>
        <w:p>
          <w:pPr>
            <w:pStyle w:val="11"/>
            <w:numPr>
              <w:ilvl w:val="2"/>
              <w:numId w:val="1"/>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"_bookmark15" </w:instrText>
          </w:r>
          <w:r>
            <w:fldChar w:fldCharType="separate"/>
          </w:r>
          <w:r>
            <w:rPr>
              <w:color w:val="355F7B"/>
            </w:rPr>
            <w:t>是否有任何公开发表的</w:t>
          </w:r>
          <w:r>
            <w:rPr>
              <w:color w:val="355F7B"/>
              <w:spacing w:val="-4"/>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相关文章可以供我参考引用？</w:t>
          </w:r>
          <w:r>
            <w:rPr>
              <w:color w:val="355F7B"/>
            </w:rPr>
            <w:fldChar w:fldCharType="end"/>
          </w:r>
          <w:r>
            <w:rPr>
              <w:color w:val="355F7B"/>
            </w:rPr>
            <w:tab/>
          </w:r>
          <w:r>
            <w:rPr>
              <w:rFonts w:ascii="Times New Roman" w:eastAsia="Times New Roman"/>
            </w:rPr>
            <w:t>4</w:t>
          </w:r>
        </w:p>
        <w:p>
          <w:pPr>
            <w:pStyle w:val="11"/>
            <w:numPr>
              <w:ilvl w:val="2"/>
              <w:numId w:val="1"/>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"_bookmark17" </w:instrText>
          </w:r>
          <w:r>
            <w:fldChar w:fldCharType="separate"/>
          </w:r>
          <w:r>
            <w:rPr>
              <w:color w:val="355F7B"/>
            </w:rPr>
            <w:t>是否有任何</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相关的书籍？</w:t>
          </w:r>
          <w:r>
            <w:rPr>
              <w:color w:val="355F7B"/>
            </w:rPr>
            <w:fldChar w:fldCharType="end"/>
          </w:r>
          <w:r>
            <w:rPr>
              <w:color w:val="355F7B"/>
            </w:rPr>
            <w:tab/>
          </w:r>
          <w:r>
            <w:rPr>
              <w:rFonts w:ascii="Times New Roman" w:eastAsia="Times New Roman"/>
            </w:rPr>
            <w:t>4</w:t>
          </w:r>
        </w:p>
        <w:p>
          <w:pPr>
            <w:pStyle w:val="11"/>
            <w:numPr>
              <w:ilvl w:val="2"/>
              <w:numId w:val="1"/>
            </w:numPr>
            <w:tabs>
              <w:tab w:val="left" w:pos="2314"/>
              <w:tab w:val="right" w:leader="dot" w:pos="9825"/>
            </w:tabs>
            <w:spacing w:before="0" w:after="0" w:line="239" w:lineRule="exact"/>
            <w:ind w:left="2313" w:right="0" w:hanging="697"/>
            <w:jc w:val="left"/>
            <w:rPr>
              <w:rFonts w:ascii="Times New Roman" w:eastAsia="Times New Roman"/>
            </w:rPr>
          </w:pPr>
          <w:r>
            <w:fldChar w:fldCharType="begin"/>
          </w:r>
          <w:r>
            <w:instrText xml:space="preserve"> HYPERLINK "http://www.python.org/" \h </w:instrText>
          </w:r>
          <w:r>
            <w:fldChar w:fldCharType="separate"/>
          </w:r>
          <w:r>
            <w:rPr>
              <w:rFonts w:ascii="Times New Roman" w:eastAsia="Times New Roman"/>
              <w:color w:val="355F7B"/>
            </w:rPr>
            <w:t>www.python.org</w:t>
          </w:r>
          <w:r>
            <w:rPr>
              <w:rFonts w:ascii="Times New Roman" w:eastAsia="Times New Roman"/>
              <w:color w:val="355F7B"/>
              <w:spacing w:val="-1"/>
            </w:rPr>
            <w:t xml:space="preserve"> </w:t>
          </w:r>
          <w:r>
            <w:rPr>
              <w:rFonts w:ascii="Times New Roman" w:eastAsia="Times New Roman"/>
              <w:color w:val="355F7B"/>
              <w:spacing w:val="-1"/>
            </w:rPr>
            <w:fldChar w:fldCharType="end"/>
          </w:r>
          <w:r>
            <w:fldChar w:fldCharType="begin"/>
          </w:r>
          <w:r>
            <w:instrText xml:space="preserve"> HYPERLINK \l "_bookmark18" </w:instrText>
          </w:r>
          <w:r>
            <w:fldChar w:fldCharType="separate"/>
          </w:r>
          <w:r>
            <w:rPr>
              <w:color w:val="355F7B"/>
            </w:rPr>
            <w:t>具体位于世界上的哪个地点？</w:t>
          </w:r>
          <w:r>
            <w:rPr>
              <w:color w:val="355F7B"/>
            </w:rPr>
            <w:fldChar w:fldCharType="end"/>
          </w:r>
          <w:r>
            <w:rPr>
              <w:color w:val="355F7B"/>
            </w:rPr>
            <w:tab/>
          </w:r>
          <w:r>
            <w:rPr>
              <w:rFonts w:ascii="Times New Roman" w:eastAsia="Times New Roman"/>
            </w:rPr>
            <w:t>4</w:t>
          </w:r>
        </w:p>
        <w:p>
          <w:pPr>
            <w:pStyle w:val="11"/>
            <w:numPr>
              <w:ilvl w:val="2"/>
              <w:numId w:val="1"/>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"_bookmark19" </w:instrText>
          </w:r>
          <w:r>
            <w:fldChar w:fldCharType="separate"/>
          </w:r>
          <w:r>
            <w:rPr>
              <w:color w:val="355F7B"/>
            </w:rPr>
            <w:t>为何命名为</w:t>
          </w:r>
          <w:r>
            <w:rPr>
              <w:color w:val="355F7B"/>
              <w:spacing w:val="-3"/>
            </w:rPr>
            <w:t xml:space="preserve"> </w:t>
          </w:r>
          <w:r>
            <w:rPr>
              <w:rFonts w:ascii="Times New Roman" w:eastAsia="Times New Roman"/>
              <w:color w:val="355F7B"/>
            </w:rPr>
            <w:t>Python</w:t>
          </w:r>
          <w:r>
            <w:rPr>
              <w:color w:val="355F7B"/>
            </w:rPr>
            <w:t>？</w:t>
          </w:r>
          <w:r>
            <w:rPr>
              <w:color w:val="355F7B"/>
            </w:rPr>
            <w:fldChar w:fldCharType="end"/>
          </w:r>
          <w:r>
            <w:rPr>
              <w:color w:val="355F7B"/>
            </w:rPr>
            <w:tab/>
          </w:r>
          <w:r>
            <w:rPr>
              <w:rFonts w:ascii="Times New Roman" w:eastAsia="Times New Roman"/>
            </w:rPr>
            <w:t>4</w:t>
          </w:r>
        </w:p>
        <w:p>
          <w:pPr>
            <w:pStyle w:val="11"/>
            <w:numPr>
              <w:ilvl w:val="2"/>
              <w:numId w:val="1"/>
            </w:numPr>
            <w:tabs>
              <w:tab w:val="left" w:pos="2315"/>
              <w:tab w:val="right" w:leader="dot" w:pos="9825"/>
            </w:tabs>
            <w:spacing w:before="0" w:after="0" w:line="239" w:lineRule="exact"/>
            <w:ind w:left="2314" w:right="0" w:hanging="698"/>
            <w:jc w:val="left"/>
            <w:rPr>
              <w:rFonts w:ascii="Times New Roman" w:hAnsi="Times New Roman" w:eastAsia="Times New Roman"/>
            </w:rPr>
          </w:pPr>
          <w:r>
            <w:fldChar w:fldCharType="begin"/>
          </w:r>
          <w:r>
            <w:instrText xml:space="preserve"> HYPERLINK \l "_bookmark20" </w:instrText>
          </w:r>
          <w:r>
            <w:fldChar w:fldCharType="separate"/>
          </w:r>
          <w:r>
            <w:rPr>
              <w:color w:val="355F7B"/>
            </w:rPr>
            <w:t>我必须喜欢</w:t>
          </w:r>
          <w:r>
            <w:rPr>
              <w:rFonts w:ascii="Times New Roman" w:hAnsi="Times New Roman" w:eastAsia="Times New Roman"/>
              <w:color w:val="355F7B"/>
            </w:rPr>
            <w:t>”Monty</w:t>
          </w:r>
          <w:r>
            <w:rPr>
              <w:rFonts w:ascii="Times New Roman" w:hAnsi="Times New Roman" w:eastAsia="Times New Roman"/>
              <w:color w:val="355F7B"/>
              <w:spacing w:val="-2"/>
            </w:rPr>
            <w:t xml:space="preserve"> </w:t>
          </w:r>
          <w:r>
            <w:rPr>
              <w:rFonts w:ascii="Times New Roman" w:hAnsi="Times New Roman" w:eastAsia="Times New Roman"/>
              <w:color w:val="355F7B"/>
            </w:rPr>
            <w:t>Python</w:t>
          </w:r>
          <w:r>
            <w:rPr>
              <w:rFonts w:ascii="Times New Roman" w:hAnsi="Times New Roman" w:eastAsia="Times New Roman"/>
              <w:color w:val="355F7B"/>
              <w:spacing w:val="-2"/>
            </w:rPr>
            <w:t xml:space="preserve"> </w:t>
          </w:r>
          <w:r>
            <w:rPr>
              <w:color w:val="355F7B"/>
            </w:rPr>
            <w:t>的飞行马戏团</w:t>
          </w:r>
          <w:r>
            <w:rPr>
              <w:rFonts w:ascii="Times New Roman" w:hAnsi="Times New Roman" w:eastAsia="Times New Roman"/>
              <w:color w:val="355F7B"/>
            </w:rPr>
            <w:t>”</w:t>
          </w:r>
          <w:r>
            <w:rPr>
              <w:rFonts w:ascii="Times New Roman" w:hAnsi="Times New Roman" w:eastAsia="Times New Roman"/>
              <w:color w:val="355F7B"/>
              <w:spacing w:val="-2"/>
            </w:rPr>
            <w:t xml:space="preserve"> </w:t>
          </w:r>
          <w:r>
            <w:rPr>
              <w:color w:val="355F7B"/>
            </w:rPr>
            <w:t>吗？</w:t>
          </w:r>
          <w:r>
            <w:rPr>
              <w:color w:val="355F7B"/>
            </w:rPr>
            <w:fldChar w:fldCharType="end"/>
          </w:r>
          <w:r>
            <w:rPr>
              <w:color w:val="355F7B"/>
            </w:rPr>
            <w:tab/>
          </w:r>
          <w:r>
            <w:rPr>
              <w:rFonts w:ascii="Times New Roman" w:hAnsi="Times New Roman" w:eastAsia="Times New Roman"/>
            </w:rPr>
            <w:t>4</w:t>
          </w:r>
        </w:p>
        <w:p>
          <w:pPr>
            <w:pStyle w:val="8"/>
            <w:numPr>
              <w:ilvl w:val="1"/>
              <w:numId w:val="1"/>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"_bookmark21" </w:instrText>
          </w:r>
          <w:r>
            <w:fldChar w:fldCharType="separate"/>
          </w:r>
          <w:r>
            <w:rPr>
              <w:color w:val="355F7B"/>
            </w:rPr>
            <w:t>现实世界中的</w:t>
          </w:r>
          <w:r>
            <w:rPr>
              <w:color w:val="355F7B"/>
              <w:spacing w:val="-3"/>
            </w:rPr>
            <w:t xml:space="preserve"> </w:t>
          </w:r>
          <w:r>
            <w:rPr>
              <w:rFonts w:ascii="Times New Roman" w:eastAsia="Times New Roman"/>
              <w:color w:val="355F7B"/>
            </w:rPr>
            <w:t>Python</w:t>
          </w:r>
          <w:r>
            <w:rPr>
              <w:rFonts w:ascii="Times New Roman" w:eastAsia="Times New Roman"/>
              <w:color w:val="355F7B"/>
            </w:rPr>
            <w:fldChar w:fldCharType="end"/>
          </w:r>
          <w:r>
            <w:rPr>
              <w:rFonts w:ascii="Times New Roman" w:eastAsia="Times New Roman"/>
              <w:color w:val="355F7B"/>
            </w:rPr>
            <w:tab/>
          </w:r>
          <w:r>
            <w:rPr>
              <w:rFonts w:ascii="Times New Roman" w:eastAsia="Times New Roman"/>
            </w:rPr>
            <w:t>4</w:t>
          </w:r>
        </w:p>
        <w:p>
          <w:pPr>
            <w:pStyle w:val="11"/>
            <w:numPr>
              <w:ilvl w:val="2"/>
              <w:numId w:val="1"/>
            </w:numPr>
            <w:tabs>
              <w:tab w:val="left" w:pos="2313"/>
              <w:tab w:val="left" w:pos="2314"/>
              <w:tab w:val="right" w:leader="dot" w:pos="9825"/>
            </w:tabs>
            <w:spacing w:before="0" w:after="0" w:line="239" w:lineRule="exact"/>
            <w:ind w:left="2313" w:right="0" w:hanging="697"/>
            <w:jc w:val="left"/>
            <w:rPr>
              <w:rFonts w:ascii="Times New Roman" w:eastAsia="Times New Roman"/>
            </w:rPr>
          </w:pPr>
          <w:r>
            <w:fldChar w:fldCharType="begin"/>
          </w:r>
          <w:r>
            <w:instrText xml:space="preserve"> HYPERLINK \l "_bookmark22" </w:instrText>
          </w:r>
          <w:r>
            <w:fldChar w:fldCharType="separate"/>
          </w:r>
          <w:r>
            <w:rPr>
              <w:rFonts w:ascii="Times New Roman" w:eastAsia="Times New Roman"/>
              <w:color w:val="355F7B"/>
            </w:rPr>
            <w:t>Python</w:t>
          </w:r>
          <w:r>
            <w:rPr>
              <w:rFonts w:ascii="Times New Roman" w:eastAsia="Times New Roman"/>
              <w:color w:val="355F7B"/>
              <w:spacing w:val="-1"/>
            </w:rPr>
            <w:t xml:space="preserve"> </w:t>
          </w:r>
          <w:r>
            <w:rPr>
              <w:color w:val="355F7B"/>
            </w:rPr>
            <w:t>有多稳定？</w:t>
          </w:r>
          <w:r>
            <w:rPr>
              <w:color w:val="355F7B"/>
            </w:rPr>
            <w:fldChar w:fldCharType="end"/>
          </w:r>
          <w:r>
            <w:rPr>
              <w:color w:val="355F7B"/>
            </w:rPr>
            <w:tab/>
          </w:r>
          <w:r>
            <w:rPr>
              <w:rFonts w:ascii="Times New Roman" w:eastAsia="Times New Roman"/>
            </w:rPr>
            <w:t>4</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"_bookmark24" </w:instrText>
          </w:r>
          <w:r>
            <w:fldChar w:fldCharType="separate"/>
          </w:r>
          <w:r>
            <w:rPr>
              <w:color w:val="355F7B"/>
            </w:rPr>
            <w:t>有多少人在使用</w:t>
          </w:r>
          <w:r>
            <w:rPr>
              <w:color w:val="355F7B"/>
              <w:spacing w:val="-3"/>
            </w:rPr>
            <w:t xml:space="preserve"> </w:t>
          </w:r>
          <w:r>
            <w:rPr>
              <w:rFonts w:ascii="Times New Roman" w:eastAsia="Times New Roman"/>
              <w:color w:val="355F7B"/>
            </w:rPr>
            <w:t>Python</w:t>
          </w:r>
          <w:r>
            <w:rPr>
              <w:color w:val="355F7B"/>
            </w:rPr>
            <w:t>？</w:t>
          </w:r>
          <w:r>
            <w:rPr>
              <w:color w:val="355F7B"/>
            </w:rPr>
            <w:fldChar w:fldCharType="end"/>
          </w:r>
          <w:r>
            <w:rPr>
              <w:color w:val="355F7B"/>
            </w:rPr>
            <w:tab/>
          </w:r>
          <w:r>
            <w:rPr>
              <w:rFonts w:ascii="Times New Roman" w:eastAsia="Times New Roman"/>
            </w:rPr>
            <w:t>5</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"_bookmark25" </w:instrText>
          </w:r>
          <w:r>
            <w:fldChar w:fldCharType="separate"/>
          </w:r>
          <w:r>
            <w:rPr>
              <w:color w:val="355F7B"/>
            </w:rPr>
            <w:t>有哪些重要的项目是用</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开发的？</w:t>
          </w:r>
          <w:r>
            <w:rPr>
              <w:color w:val="355F7B"/>
            </w:rPr>
            <w:fldChar w:fldCharType="end"/>
          </w:r>
          <w:r>
            <w:rPr>
              <w:color w:val="355F7B"/>
            </w:rPr>
            <w:tab/>
          </w:r>
          <w:r>
            <w:rPr>
              <w:rFonts w:ascii="Times New Roman" w:eastAsia="Times New Roman"/>
            </w:rPr>
            <w:t>5</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"_bookmark26" </w:instrText>
          </w:r>
          <w:r>
            <w:fldChar w:fldCharType="separate"/>
          </w:r>
          <w:r>
            <w:rPr>
              <w:color w:val="355F7B"/>
            </w:rPr>
            <w:t>在未来可以期待</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将有什么新进展？</w:t>
          </w:r>
          <w:r>
            <w:rPr>
              <w:color w:val="355F7B"/>
            </w:rPr>
            <w:fldChar w:fldCharType="end"/>
          </w:r>
          <w:r>
            <w:rPr>
              <w:color w:val="355F7B"/>
            </w:rPr>
            <w:tab/>
          </w:r>
          <w:r>
            <w:rPr>
              <w:rFonts w:ascii="Times New Roman" w:eastAsia="Times New Roman"/>
            </w:rPr>
            <w:t>5</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"_bookmark27" </w:instrText>
          </w:r>
          <w:r>
            <w:fldChar w:fldCharType="separate"/>
          </w:r>
          <w:r>
            <w:rPr>
              <w:color w:val="355F7B"/>
            </w:rPr>
            <w:t>提议对</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加入不兼容的更改是否合理？</w:t>
          </w:r>
          <w:r>
            <w:rPr>
              <w:color w:val="355F7B"/>
            </w:rPr>
            <w:fldChar w:fldCharType="end"/>
          </w:r>
          <w:r>
            <w:rPr>
              <w:color w:val="355F7B"/>
            </w:rPr>
            <w:tab/>
          </w:r>
          <w:r>
            <w:rPr>
              <w:rFonts w:ascii="Times New Roman" w:eastAsia="Times New Roman"/>
            </w:rPr>
            <w:t>5</w:t>
          </w:r>
        </w:p>
        <w:p>
          <w:pPr>
            <w:pStyle w:val="11"/>
            <w:numPr>
              <w:ilvl w:val="2"/>
              <w:numId w:val="1"/>
            </w:numPr>
            <w:tabs>
              <w:tab w:val="left" w:pos="2313"/>
              <w:tab w:val="left" w:pos="2314"/>
              <w:tab w:val="right" w:leader="dot" w:pos="9825"/>
            </w:tabs>
            <w:spacing w:before="0" w:after="0" w:line="259" w:lineRule="exact"/>
            <w:ind w:left="2313" w:right="0" w:hanging="697"/>
            <w:jc w:val="left"/>
            <w:rPr>
              <w:rFonts w:ascii="Times New Roman" w:eastAsia="Times New Roman"/>
            </w:rPr>
          </w:pPr>
          <w:r>
            <w:fldChar w:fldCharType="begin"/>
          </w:r>
          <w:r>
            <w:instrText xml:space="preserve"> HYPERLINK \l "_bookmark28" </w:instrText>
          </w:r>
          <w:r>
            <w:fldChar w:fldCharType="separate"/>
          </w:r>
          <w:r>
            <w:rPr>
              <w:rFonts w:ascii="Times New Roman" w:eastAsia="Times New Roman"/>
              <w:color w:val="355F7B"/>
            </w:rPr>
            <w:t>Python</w:t>
          </w:r>
          <w:r>
            <w:rPr>
              <w:rFonts w:ascii="Times New Roman" w:eastAsia="Times New Roman"/>
              <w:color w:val="355F7B"/>
              <w:spacing w:val="-1"/>
            </w:rPr>
            <w:t xml:space="preserve"> </w:t>
          </w:r>
          <w:r>
            <w:rPr>
              <w:color w:val="355F7B"/>
            </w:rPr>
            <w:t>是一种对编程初学者友好的语言吗？</w:t>
          </w:r>
          <w:r>
            <w:rPr>
              <w:color w:val="355F7B"/>
            </w:rPr>
            <w:fldChar w:fldCharType="end"/>
          </w:r>
          <w:r>
            <w:rPr>
              <w:color w:val="355F7B"/>
            </w:rPr>
            <w:tab/>
          </w:r>
          <w:r>
            <w:rPr>
              <w:rFonts w:ascii="Times New Roman" w:eastAsia="Times New Roman"/>
            </w:rPr>
            <w:t>5</w:t>
          </w:r>
        </w:p>
        <w:p>
          <w:pPr>
            <w:pStyle w:val="12"/>
            <w:numPr>
              <w:ilvl w:val="0"/>
              <w:numId w:val="1"/>
            </w:numPr>
            <w:tabs>
              <w:tab w:val="left" w:pos="1099"/>
              <w:tab w:val="right" w:pos="9825"/>
            </w:tabs>
            <w:spacing w:before="105" w:after="0" w:line="324" w:lineRule="exact"/>
            <w:ind w:left="1098" w:right="0" w:hanging="298"/>
            <w:jc w:val="left"/>
            <w:rPr>
              <w:rFonts w:ascii="Times New Roman" w:eastAsia="Times New Roman"/>
            </w:rPr>
          </w:pPr>
          <w:r>
            <w:fldChar w:fldCharType="begin"/>
          </w:r>
          <w:r>
            <w:instrText xml:space="preserve"> HYPERLINK \l "_bookmark29" </w:instrText>
          </w:r>
          <w:r>
            <w:fldChar w:fldCharType="separate"/>
          </w:r>
          <w:r>
            <w:rPr>
              <w:color w:val="355F7B"/>
            </w:rPr>
            <w:t>编程常见问题</w:t>
          </w:r>
          <w:r>
            <w:rPr>
              <w:color w:val="355F7B"/>
            </w:rPr>
            <w:fldChar w:fldCharType="end"/>
          </w:r>
          <w:r>
            <w:rPr>
              <w:color w:val="355F7B"/>
            </w:rPr>
            <w:tab/>
          </w:r>
          <w:r>
            <w:rPr>
              <w:rFonts w:ascii="Times New Roman" w:eastAsia="Times New Roman"/>
            </w:rPr>
            <w:t>7</w:t>
          </w:r>
        </w:p>
        <w:p>
          <w:pPr>
            <w:pStyle w:val="8"/>
            <w:numPr>
              <w:ilvl w:val="1"/>
              <w:numId w:val="1"/>
            </w:numPr>
            <w:tabs>
              <w:tab w:val="left" w:pos="1616"/>
              <w:tab w:val="left" w:pos="1617"/>
              <w:tab w:val="right" w:leader="dot" w:pos="9825"/>
            </w:tabs>
            <w:spacing w:before="0" w:after="0" w:line="228" w:lineRule="exact"/>
            <w:ind w:left="1616" w:right="0" w:hanging="518"/>
            <w:jc w:val="left"/>
            <w:rPr>
              <w:rFonts w:ascii="Times New Roman" w:eastAsia="Times New Roman"/>
            </w:rPr>
          </w:pPr>
          <w:r>
            <w:fldChar w:fldCharType="begin"/>
          </w:r>
          <w:r>
            <w:instrText xml:space="preserve"> HYPERLINK \l "_bookmark30" </w:instrText>
          </w:r>
          <w:r>
            <w:fldChar w:fldCharType="separate"/>
          </w:r>
          <w:r>
            <w:rPr>
              <w:color w:val="355F7B"/>
            </w:rPr>
            <w:t>一般问题</w:t>
          </w:r>
          <w:r>
            <w:rPr>
              <w:color w:val="355F7B"/>
            </w:rPr>
            <w:fldChar w:fldCharType="end"/>
          </w:r>
          <w:r>
            <w:rPr>
              <w:color w:val="355F7B"/>
            </w:rPr>
            <w:tab/>
          </w:r>
          <w:r>
            <w:rPr>
              <w:rFonts w:ascii="Times New Roman" w:eastAsia="Times New Roman"/>
            </w:rPr>
            <w:t>7</w:t>
          </w:r>
        </w:p>
        <w:p>
          <w:pPr>
            <w:pStyle w:val="11"/>
            <w:numPr>
              <w:ilvl w:val="2"/>
              <w:numId w:val="1"/>
            </w:numPr>
            <w:tabs>
              <w:tab w:val="left" w:pos="2313"/>
              <w:tab w:val="left" w:pos="2314"/>
              <w:tab w:val="right" w:leader="dot" w:pos="9825"/>
            </w:tabs>
            <w:spacing w:before="0" w:after="0" w:line="239" w:lineRule="exact"/>
            <w:ind w:left="2313" w:right="0" w:hanging="697"/>
            <w:jc w:val="left"/>
            <w:rPr>
              <w:rFonts w:ascii="Times New Roman" w:eastAsia="Times New Roman"/>
            </w:rPr>
          </w:pPr>
          <w:r>
            <w:fldChar w:fldCharType="begin"/>
          </w:r>
          <w:r>
            <w:instrText xml:space="preserve"> HYPERLINK \l "_bookmark31" </w:instrText>
          </w:r>
          <w:r>
            <w:fldChar w:fldCharType="separate"/>
          </w:r>
          <w:r>
            <w:rPr>
              <w:rFonts w:ascii="Times New Roman" w:eastAsia="Times New Roman"/>
              <w:color w:val="355F7B"/>
            </w:rPr>
            <w:t>Python</w:t>
          </w:r>
          <w:r>
            <w:rPr>
              <w:rFonts w:ascii="Times New Roman" w:eastAsia="Times New Roman"/>
              <w:color w:val="355F7B"/>
              <w:spacing w:val="-1"/>
            </w:rPr>
            <w:t xml:space="preserve"> </w:t>
          </w:r>
          <w:r>
            <w:rPr>
              <w:color w:val="355F7B"/>
            </w:rPr>
            <w:t>有没有提供带有断点、单步调试等功能的源码级调试器？</w:t>
          </w:r>
          <w:r>
            <w:rPr>
              <w:color w:val="355F7B"/>
            </w:rPr>
            <w:fldChar w:fldCharType="end"/>
          </w:r>
          <w:r>
            <w:rPr>
              <w:color w:val="355F7B"/>
            </w:rPr>
            <w:tab/>
          </w:r>
          <w:r>
            <w:rPr>
              <w:rFonts w:ascii="Times New Roman" w:eastAsia="Times New Roman"/>
            </w:rPr>
            <w:t>7</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"_bookmark33" </w:instrText>
          </w:r>
          <w:r>
            <w:fldChar w:fldCharType="separate"/>
          </w:r>
          <w:r>
            <w:rPr>
              <w:color w:val="355F7B"/>
            </w:rPr>
            <w:t>是否有能帮助寻找漏洞或执行静态分析的工具？</w:t>
          </w:r>
          <w:r>
            <w:rPr>
              <w:color w:val="355F7B"/>
            </w:rPr>
            <w:fldChar w:fldCharType="end"/>
          </w:r>
          <w:r>
            <w:rPr>
              <w:color w:val="355F7B"/>
            </w:rPr>
            <w:tab/>
          </w:r>
          <w:r>
            <w:rPr>
              <w:rFonts w:ascii="Times New Roman" w:eastAsia="Times New Roman"/>
            </w:rPr>
            <w:t>8</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"_bookmark34" </w:instrText>
          </w:r>
          <w:r>
            <w:fldChar w:fldCharType="separate"/>
          </w:r>
          <w:r>
            <w:rPr>
              <w:color w:val="355F7B"/>
            </w:rPr>
            <w:t>如何由</w:t>
          </w:r>
          <w:r>
            <w:rPr>
              <w:color w:val="355F7B"/>
              <w:spacing w:val="-3"/>
            </w:rPr>
            <w:t xml:space="preserve"> </w:t>
          </w:r>
          <w:r>
            <w:rPr>
              <w:rFonts w:ascii="Times New Roman" w:eastAsia="Times New Roman"/>
              <w:color w:val="355F7B"/>
            </w:rPr>
            <w:t>Python</w:t>
          </w:r>
          <w:r>
            <w:rPr>
              <w:rFonts w:ascii="Times New Roman" w:eastAsia="Times New Roman"/>
              <w:color w:val="355F7B"/>
              <w:spacing w:val="-2"/>
            </w:rPr>
            <w:t xml:space="preserve"> </w:t>
          </w:r>
          <w:r>
            <w:rPr>
              <w:color w:val="355F7B"/>
            </w:rPr>
            <w:t>脚本创建能独立运行的二进制程序？</w:t>
          </w:r>
          <w:r>
            <w:rPr>
              <w:color w:val="355F7B"/>
            </w:rPr>
            <w:fldChar w:fldCharType="end"/>
          </w:r>
          <w:r>
            <w:rPr>
              <w:color w:val="355F7B"/>
            </w:rPr>
            <w:tab/>
          </w:r>
          <w:r>
            <w:rPr>
              <w:rFonts w:ascii="Times New Roman" w:eastAsia="Times New Roman"/>
            </w:rPr>
            <w:t>8</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"_bookmark35" </w:instrText>
          </w:r>
          <w:r>
            <w:fldChar w:fldCharType="separate"/>
          </w:r>
          <w:r>
            <w:rPr>
              <w:color w:val="355F7B"/>
            </w:rPr>
            <w:t>是否有</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编码标准或风格指南？</w:t>
          </w:r>
          <w:r>
            <w:rPr>
              <w:color w:val="355F7B"/>
            </w:rPr>
            <w:fldChar w:fldCharType="end"/>
          </w:r>
          <w:r>
            <w:rPr>
              <w:color w:val="355F7B"/>
            </w:rPr>
            <w:tab/>
          </w:r>
          <w:r>
            <w:rPr>
              <w:rFonts w:ascii="Times New Roman" w:eastAsia="Times New Roman"/>
            </w:rPr>
            <w:t>8</w:t>
          </w:r>
        </w:p>
        <w:p>
          <w:pPr>
            <w:pStyle w:val="8"/>
            <w:numPr>
              <w:ilvl w:val="1"/>
              <w:numId w:val="1"/>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"_bookmark36" </w:instrText>
          </w:r>
          <w:r>
            <w:fldChar w:fldCharType="separate"/>
          </w:r>
          <w:r>
            <w:rPr>
              <w:color w:val="355F7B"/>
            </w:rPr>
            <w:t>语言核心内容</w:t>
          </w:r>
          <w:r>
            <w:rPr>
              <w:color w:val="355F7B"/>
            </w:rPr>
            <w:fldChar w:fldCharType="end"/>
          </w:r>
          <w:r>
            <w:rPr>
              <w:color w:val="355F7B"/>
            </w:rPr>
            <w:tab/>
          </w:r>
          <w:r>
            <w:rPr>
              <w:rFonts w:ascii="Times New Roman" w:eastAsia="Times New Roman"/>
            </w:rPr>
            <w:t>8</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"_bookmark37" </w:instrText>
          </w:r>
          <w:r>
            <w:fldChar w:fldCharType="separate"/>
          </w:r>
          <w:r>
            <w:rPr>
              <w:color w:val="355F7B"/>
            </w:rPr>
            <w:t>变量明明有值，为什么还会出现</w:t>
          </w:r>
          <w:r>
            <w:rPr>
              <w:color w:val="355F7B"/>
              <w:spacing w:val="-4"/>
            </w:rPr>
            <w:t xml:space="preserve"> </w:t>
          </w:r>
          <w:r>
            <w:rPr>
              <w:rFonts w:ascii="Times New Roman" w:eastAsia="Times New Roman"/>
              <w:color w:val="355F7B"/>
            </w:rPr>
            <w:t>UnboundLocalError</w:t>
          </w:r>
          <w:r>
            <w:rPr>
              <w:color w:val="355F7B"/>
            </w:rPr>
            <w:t>？</w:t>
          </w:r>
          <w:r>
            <w:rPr>
              <w:color w:val="355F7B"/>
            </w:rPr>
            <w:fldChar w:fldCharType="end"/>
          </w:r>
          <w:r>
            <w:rPr>
              <w:color w:val="355F7B"/>
            </w:rPr>
            <w:tab/>
          </w:r>
          <w:r>
            <w:rPr>
              <w:rFonts w:ascii="Times New Roman" w:eastAsia="Times New Roman"/>
            </w:rPr>
            <w:t>8</w:t>
          </w:r>
        </w:p>
        <w:p>
          <w:pPr>
            <w:pStyle w:val="11"/>
            <w:numPr>
              <w:ilvl w:val="2"/>
              <w:numId w:val="1"/>
            </w:numPr>
            <w:tabs>
              <w:tab w:val="left" w:pos="2313"/>
              <w:tab w:val="left" w:pos="2314"/>
              <w:tab w:val="right" w:leader="dot" w:pos="9825"/>
            </w:tabs>
            <w:spacing w:before="0" w:after="0" w:line="239" w:lineRule="exact"/>
            <w:ind w:left="2313" w:right="0" w:hanging="697"/>
            <w:jc w:val="left"/>
            <w:rPr>
              <w:rFonts w:ascii="Times New Roman" w:eastAsia="Times New Roman"/>
            </w:rPr>
          </w:pPr>
          <w:r>
            <w:fldChar w:fldCharType="begin"/>
          </w:r>
          <w:r>
            <w:instrText xml:space="preserve"> HYPERLINK \l "_bookmark38" </w:instrText>
          </w:r>
          <w:r>
            <w:fldChar w:fldCharType="separate"/>
          </w:r>
          <w:r>
            <w:rPr>
              <w:rFonts w:ascii="Times New Roman" w:eastAsia="Times New Roman"/>
              <w:color w:val="355F7B"/>
            </w:rPr>
            <w:t>Python</w:t>
          </w:r>
          <w:r>
            <w:rPr>
              <w:rFonts w:ascii="Times New Roman" w:eastAsia="Times New Roman"/>
              <w:color w:val="355F7B"/>
              <w:spacing w:val="-1"/>
            </w:rPr>
            <w:t xml:space="preserve"> </w:t>
          </w:r>
          <w:r>
            <w:rPr>
              <w:color w:val="355F7B"/>
            </w:rPr>
            <w:t>的局部变量和全局变量有哪些规则？</w:t>
          </w:r>
          <w:r>
            <w:rPr>
              <w:color w:val="355F7B"/>
            </w:rPr>
            <w:fldChar w:fldCharType="end"/>
          </w:r>
          <w:r>
            <w:rPr>
              <w:color w:val="355F7B"/>
            </w:rPr>
            <w:tab/>
          </w:r>
          <w:r>
            <w:rPr>
              <w:rFonts w:ascii="Times New Roman" w:eastAsia="Times New Roman"/>
            </w:rPr>
            <w:t>9</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"_bookmark39" </w:instrText>
          </w:r>
          <w:r>
            <w:fldChar w:fldCharType="separate"/>
          </w:r>
          <w:r>
            <w:rPr>
              <w:color w:val="355F7B"/>
            </w:rPr>
            <w:t>为什么在循环中定义的参数各异的</w:t>
          </w:r>
          <w:r>
            <w:rPr>
              <w:color w:val="355F7B"/>
              <w:spacing w:val="-4"/>
            </w:rPr>
            <w:t xml:space="preserve"> </w:t>
          </w:r>
          <w:r>
            <w:rPr>
              <w:rFonts w:ascii="Times New Roman" w:eastAsia="Times New Roman"/>
              <w:color w:val="355F7B"/>
            </w:rPr>
            <w:t>lambda</w:t>
          </w:r>
          <w:r>
            <w:rPr>
              <w:rFonts w:ascii="Times New Roman" w:eastAsia="Times New Roman"/>
              <w:color w:val="355F7B"/>
              <w:spacing w:val="-2"/>
            </w:rPr>
            <w:t xml:space="preserve"> </w:t>
          </w:r>
          <w:r>
            <w:rPr>
              <w:color w:val="355F7B"/>
            </w:rPr>
            <w:t>都返回相同的结果？</w:t>
          </w:r>
          <w:r>
            <w:rPr>
              <w:color w:val="355F7B"/>
            </w:rPr>
            <w:fldChar w:fldCharType="end"/>
          </w:r>
          <w:r>
            <w:rPr>
              <w:color w:val="355F7B"/>
            </w:rPr>
            <w:tab/>
          </w:r>
          <w:r>
            <w:rPr>
              <w:rFonts w:ascii="Times New Roman" w:eastAsia="Times New Roman"/>
            </w:rPr>
            <w:t>10</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"_bookmark40" </w:instrText>
          </w:r>
          <w:r>
            <w:fldChar w:fldCharType="separate"/>
          </w:r>
          <w:r>
            <w:rPr>
              <w:color w:val="355F7B"/>
            </w:rPr>
            <w:t>如何跨模块共享全局变量？</w:t>
          </w:r>
          <w:r>
            <w:rPr>
              <w:color w:val="355F7B"/>
            </w:rPr>
            <w:fldChar w:fldCharType="end"/>
          </w:r>
          <w:r>
            <w:rPr>
              <w:color w:val="355F7B"/>
            </w:rPr>
            <w:tab/>
          </w:r>
          <w:r>
            <w:rPr>
              <w:rFonts w:ascii="Times New Roman" w:eastAsia="Times New Roman"/>
            </w:rPr>
            <w:t>10</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hAnsi="Times New Roman" w:eastAsia="Times New Roman"/>
            </w:rPr>
          </w:pPr>
          <w:r>
            <w:fldChar w:fldCharType="begin"/>
          </w:r>
          <w:r>
            <w:instrText xml:space="preserve"> HYPERLINK \l "_bookmark41" </w:instrText>
          </w:r>
          <w:r>
            <w:fldChar w:fldCharType="separate"/>
          </w:r>
          <w:r>
            <w:rPr>
              <w:color w:val="355F7B"/>
            </w:rPr>
            <w:t>导入模块的“最佳实践”是什么？</w:t>
          </w:r>
          <w:r>
            <w:rPr>
              <w:color w:val="355F7B"/>
            </w:rPr>
            <w:fldChar w:fldCharType="end"/>
          </w:r>
          <w:r>
            <w:rPr>
              <w:color w:val="355F7B"/>
            </w:rPr>
            <w:tab/>
          </w:r>
          <w:r>
            <w:rPr>
              <w:rFonts w:ascii="Times New Roman" w:hAnsi="Times New Roman" w:eastAsia="Times New Roman"/>
            </w:rPr>
            <w:t>11</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"_bookmark42" </w:instrText>
          </w:r>
          <w:r>
            <w:fldChar w:fldCharType="separate"/>
          </w:r>
          <w:r>
            <w:rPr>
              <w:color w:val="355F7B"/>
            </w:rPr>
            <w:t>为什么对象之间会共享默认值？</w:t>
          </w:r>
          <w:r>
            <w:rPr>
              <w:color w:val="355F7B"/>
            </w:rPr>
            <w:fldChar w:fldCharType="end"/>
          </w:r>
          <w:r>
            <w:rPr>
              <w:color w:val="355F7B"/>
            </w:rPr>
            <w:tab/>
          </w:r>
          <w:r>
            <w:rPr>
              <w:rFonts w:ascii="Times New Roman" w:eastAsia="Times New Roman"/>
            </w:rPr>
            <w:t>11</w:t>
          </w:r>
        </w:p>
        <w:p>
          <w:pPr>
            <w:pStyle w:val="11"/>
            <w:numPr>
              <w:ilvl w:val="2"/>
              <w:numId w:val="1"/>
            </w:numPr>
            <w:tabs>
              <w:tab w:val="left" w:pos="2314"/>
              <w:tab w:val="left" w:pos="2315"/>
              <w:tab w:val="right" w:leader="dot" w:pos="9825"/>
            </w:tabs>
            <w:spacing w:before="0" w:after="0" w:line="259" w:lineRule="exact"/>
            <w:ind w:left="2314" w:right="0" w:hanging="698"/>
            <w:jc w:val="left"/>
            <w:rPr>
              <w:rFonts w:ascii="Times New Roman" w:eastAsia="Times New Roman"/>
            </w:rPr>
          </w:pPr>
          <w:r>
            <w:fldChar w:fldCharType="begin"/>
          </w:r>
          <w:r>
            <w:instrText xml:space="preserve"> HYPERLINK \l "_bookmark44" </w:instrText>
          </w:r>
          <w:r>
            <w:fldChar w:fldCharType="separate"/>
          </w:r>
          <w:r>
            <w:rPr>
              <w:color w:val="355F7B"/>
            </w:rPr>
            <w:t>如何将可选参数或关键字参数从一个函数传递到另一个函数？</w:t>
          </w:r>
          <w:r>
            <w:rPr>
              <w:color w:val="355F7B"/>
            </w:rPr>
            <w:fldChar w:fldCharType="end"/>
          </w:r>
          <w:r>
            <w:rPr>
              <w:color w:val="355F7B"/>
            </w:rPr>
            <w:tab/>
          </w:r>
          <w:r>
            <w:rPr>
              <w:rFonts w:ascii="Times New Roman" w:eastAsia="Times New Roman"/>
            </w:rPr>
            <w:t>12</w:t>
          </w:r>
        </w:p>
        <w:p>
          <w:pPr>
            <w:pStyle w:val="10"/>
          </w:pPr>
          <w:r>
            <w:pict>
              <v:line id="_x0000_s1031" o:spid="_x0000_s1031" o:spt="20" style="position:absolute;left:0pt;margin-left:72pt;margin-top:15.2pt;height:0pt;width:451.25pt;mso-position-horizontal-relative:page;z-index:2048;mso-width-relative:page;mso-height-relative:page;" stroked="t" coordsize="21600,21600">
                <v:path arrowok="t"/>
                <v:fill focussize="0,0"/>
                <v:stroke weight="0.398031496062992pt" color="#000000"/>
                <v:imagedata o:title=""/>
                <o:lock v:ext="edit"/>
              </v:line>
            </w:pict>
          </w:r>
          <w:r>
            <w:rPr>
              <w:w w:val="100"/>
            </w:rPr>
            <w:t>i</w:t>
          </w:r>
        </w:p>
        <w:p>
          <w:pPr>
            <w:pStyle w:val="11"/>
            <w:numPr>
              <w:ilvl w:val="2"/>
              <w:numId w:val="1"/>
            </w:numPr>
            <w:tabs>
              <w:tab w:val="left" w:pos="2314"/>
              <w:tab w:val="left" w:pos="2315"/>
              <w:tab w:val="right" w:leader="dot" w:pos="9825"/>
            </w:tabs>
            <w:spacing w:before="711" w:after="0" w:line="259" w:lineRule="exact"/>
            <w:ind w:left="2314" w:right="0" w:hanging="698"/>
            <w:jc w:val="left"/>
            <w:rPr>
              <w:rFonts w:ascii="Times New Roman" w:eastAsia="Times New Roman"/>
            </w:rPr>
          </w:pPr>
          <w:r>
            <w:fldChar w:fldCharType="begin"/>
          </w:r>
          <w:r>
            <w:instrText xml:space="preserve"> HYPERLINK \l "_bookmark45" </w:instrText>
          </w:r>
          <w:r>
            <w:fldChar w:fldCharType="separate"/>
          </w:r>
          <w:r>
            <w:rPr>
              <w:color w:val="355F7B"/>
            </w:rPr>
            <w:t>形参和实参之间有什么区别？</w:t>
          </w:r>
          <w:r>
            <w:rPr>
              <w:color w:val="355F7B"/>
            </w:rPr>
            <w:fldChar w:fldCharType="end"/>
          </w:r>
          <w:r>
            <w:rPr>
              <w:color w:val="355F7B"/>
            </w:rPr>
            <w:tab/>
          </w:r>
          <w:r>
            <w:rPr>
              <w:rFonts w:ascii="Times New Roman" w:eastAsia="Times New Roman"/>
            </w:rPr>
            <w:t>12</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hAnsi="Times New Roman" w:eastAsia="Times New Roman"/>
            </w:rPr>
          </w:pPr>
          <w:r>
            <w:fldChar w:fldCharType="begin"/>
          </w:r>
          <w:r>
            <w:instrText xml:space="preserve"> HYPERLINK \l "_bookmark46" </w:instrText>
          </w:r>
          <w:r>
            <w:fldChar w:fldCharType="separate"/>
          </w:r>
          <w:r>
            <w:rPr>
              <w:color w:val="355F7B"/>
            </w:rPr>
            <w:t>为什么修改列表</w:t>
          </w:r>
          <w:r>
            <w:rPr>
              <w:rFonts w:ascii="Times New Roman" w:hAnsi="Times New Roman" w:eastAsia="Times New Roman"/>
              <w:color w:val="355F7B"/>
            </w:rPr>
            <w:t>’y’</w:t>
          </w:r>
          <w:r>
            <w:rPr>
              <w:rFonts w:ascii="Times New Roman" w:hAnsi="Times New Roman" w:eastAsia="Times New Roman"/>
              <w:color w:val="355F7B"/>
              <w:spacing w:val="-3"/>
            </w:rPr>
            <w:t xml:space="preserve"> </w:t>
          </w:r>
          <w:r>
            <w:rPr>
              <w:color w:val="355F7B"/>
            </w:rPr>
            <w:t>也会更改列表</w:t>
          </w:r>
          <w:r>
            <w:rPr>
              <w:rFonts w:ascii="Times New Roman" w:hAnsi="Times New Roman" w:eastAsia="Times New Roman"/>
              <w:color w:val="355F7B"/>
            </w:rPr>
            <w:t>’x’</w:t>
          </w:r>
          <w:r>
            <w:rPr>
              <w:color w:val="355F7B"/>
            </w:rPr>
            <w:t>？</w:t>
          </w:r>
          <w:r>
            <w:rPr>
              <w:color w:val="355F7B"/>
            </w:rPr>
            <w:fldChar w:fldCharType="end"/>
          </w:r>
          <w:r>
            <w:rPr>
              <w:color w:val="355F7B"/>
            </w:rPr>
            <w:tab/>
          </w:r>
          <w:r>
            <w:rPr>
              <w:rFonts w:ascii="Times New Roman" w:hAnsi="Times New Roman" w:eastAsia="Times New Roman"/>
            </w:rPr>
            <w:t>12</w:t>
          </w:r>
        </w:p>
        <w:p>
          <w:pPr>
            <w:pStyle w:val="11"/>
            <w:numPr>
              <w:ilvl w:val="2"/>
              <w:numId w:val="1"/>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"_bookmark47" </w:instrText>
          </w:r>
          <w:r>
            <w:fldChar w:fldCharType="separate"/>
          </w:r>
          <w:r>
            <w:rPr>
              <w:color w:val="355F7B"/>
              <w:w w:val="99"/>
            </w:rPr>
            <w:t>如何编写带有输出参数的函数（按照引用调用</w:t>
          </w:r>
          <w:r>
            <w:rPr>
              <w:color w:val="355F7B"/>
              <w:spacing w:val="-100"/>
              <w:w w:val="99"/>
            </w:rPr>
            <w:t>）</w:t>
          </w:r>
          <w:r>
            <w:rPr>
              <w:color w:val="355F7B"/>
              <w:w w:val="99"/>
            </w:rPr>
            <w:t>？</w:t>
          </w:r>
          <w:r>
            <w:rPr>
              <w:color w:val="355F7B"/>
              <w:w w:val="99"/>
            </w:rPr>
            <w:fldChar w:fldCharType="end"/>
          </w:r>
          <w:r>
            <w:rPr>
              <w:rFonts w:ascii="Times New Roman" w:eastAsia="Times New Roman"/>
              <w:color w:val="355F7B"/>
              <w:w w:val="99"/>
            </w:rPr>
            <w:t xml:space="preserve"> </w:t>
          </w:r>
          <w:r>
            <w:rPr>
              <w:rFonts w:ascii="Times New Roman" w:eastAsia="Times New Roman"/>
              <w:color w:val="355F7B"/>
            </w:rPr>
            <w:tab/>
          </w:r>
          <w:r>
            <w:rPr>
              <w:rFonts w:ascii="Times New Roman" w:eastAsia="Times New Roman"/>
              <w:w w:val="99"/>
            </w:rPr>
            <w:t>13</w:t>
          </w:r>
        </w:p>
        <w:p>
          <w:pPr>
            <w:pStyle w:val="11"/>
            <w:numPr>
              <w:ilvl w:val="2"/>
              <w:numId w:val="1"/>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"_bookmark48" </w:instrText>
          </w:r>
          <w:r>
            <w:fldChar w:fldCharType="separate"/>
          </w:r>
          <w:r>
            <w:rPr>
              <w:color w:val="355F7B"/>
            </w:rPr>
            <w:t>如何在</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中创建高阶函数？</w:t>
          </w:r>
          <w:r>
            <w:rPr>
              <w:color w:val="355F7B"/>
            </w:rPr>
            <w:fldChar w:fldCharType="end"/>
          </w:r>
          <w:r>
            <w:rPr>
              <w:color w:val="355F7B"/>
            </w:rPr>
            <w:tab/>
          </w:r>
          <w:r>
            <w:rPr>
              <w:rFonts w:ascii="Times New Roman" w:eastAsia="Times New Roman"/>
            </w:rPr>
            <w:t>14</w:t>
          </w:r>
        </w:p>
        <w:p>
          <w:pPr>
            <w:pStyle w:val="11"/>
            <w:numPr>
              <w:ilvl w:val="2"/>
              <w:numId w:val="1"/>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"_bookmark49" </w:instrText>
          </w:r>
          <w:r>
            <w:fldChar w:fldCharType="separate"/>
          </w:r>
          <w:r>
            <w:rPr>
              <w:color w:val="355F7B"/>
            </w:rPr>
            <w:t>如何复制</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对象？</w:t>
          </w:r>
          <w:r>
            <w:rPr>
              <w:color w:val="355F7B"/>
            </w:rPr>
            <w:fldChar w:fldCharType="end"/>
          </w:r>
          <w:r>
            <w:rPr>
              <w:color w:val="355F7B"/>
            </w:rPr>
            <w:tab/>
          </w:r>
          <w:r>
            <w:rPr>
              <w:rFonts w:ascii="Times New Roman" w:eastAsia="Times New Roman"/>
            </w:rPr>
            <w:t>15</w:t>
          </w:r>
        </w:p>
        <w:p>
          <w:pPr>
            <w:pStyle w:val="11"/>
            <w:numPr>
              <w:ilvl w:val="2"/>
              <w:numId w:val="1"/>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"_bookmark50" </w:instrText>
          </w:r>
          <w:r>
            <w:fldChar w:fldCharType="separate"/>
          </w:r>
          <w:r>
            <w:rPr>
              <w:color w:val="355F7B"/>
            </w:rPr>
            <w:t>如何找到对象的方法或属性？</w:t>
          </w:r>
          <w:r>
            <w:rPr>
              <w:color w:val="355F7B"/>
            </w:rPr>
            <w:fldChar w:fldCharType="end"/>
          </w:r>
          <w:r>
            <w:rPr>
              <w:color w:val="355F7B"/>
            </w:rPr>
            <w:tab/>
          </w:r>
          <w:r>
            <w:rPr>
              <w:rFonts w:ascii="Times New Roman" w:eastAsia="Times New Roman"/>
            </w:rPr>
            <w:t>16</w:t>
          </w:r>
        </w:p>
        <w:p>
          <w:pPr>
            <w:pStyle w:val="11"/>
            <w:numPr>
              <w:ilvl w:val="2"/>
              <w:numId w:val="1"/>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"_bookmark51" </w:instrText>
          </w:r>
          <w:r>
            <w:fldChar w:fldCharType="separate"/>
          </w:r>
          <w:r>
            <w:rPr>
              <w:color w:val="355F7B"/>
            </w:rPr>
            <w:t>如何用代码获取对象的名称？</w:t>
          </w:r>
          <w:r>
            <w:rPr>
              <w:color w:val="355F7B"/>
            </w:rPr>
            <w:fldChar w:fldCharType="end"/>
          </w:r>
          <w:r>
            <w:rPr>
              <w:color w:val="355F7B"/>
            </w:rPr>
            <w:tab/>
          </w:r>
          <w:r>
            <w:rPr>
              <w:rFonts w:ascii="Times New Roman" w:eastAsia="Times New Roman"/>
            </w:rPr>
            <w:t>16</w:t>
          </w:r>
        </w:p>
        <w:p>
          <w:pPr>
            <w:pStyle w:val="11"/>
            <w:numPr>
              <w:ilvl w:val="2"/>
              <w:numId w:val="1"/>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"_bookmark52" </w:instrText>
          </w:r>
          <w:r>
            <w:fldChar w:fldCharType="separate"/>
          </w:r>
          <w:r>
            <w:rPr>
              <w:color w:val="355F7B"/>
            </w:rPr>
            <w:t>逗号运算符的优先级是什么？</w:t>
          </w:r>
          <w:r>
            <w:rPr>
              <w:color w:val="355F7B"/>
            </w:rPr>
            <w:fldChar w:fldCharType="end"/>
          </w:r>
          <w:r>
            <w:rPr>
              <w:color w:val="355F7B"/>
            </w:rPr>
            <w:tab/>
          </w:r>
          <w:r>
            <w:rPr>
              <w:rFonts w:ascii="Times New Roman" w:eastAsia="Times New Roman"/>
            </w:rPr>
            <w:t>16</w:t>
          </w:r>
        </w:p>
        <w:p>
          <w:pPr>
            <w:pStyle w:val="11"/>
            <w:numPr>
              <w:ilvl w:val="2"/>
              <w:numId w:val="1"/>
            </w:numPr>
            <w:tabs>
              <w:tab w:val="left" w:pos="2315"/>
              <w:tab w:val="right" w:leader="dot" w:pos="9825"/>
            </w:tabs>
            <w:spacing w:before="0" w:after="0" w:line="239" w:lineRule="exact"/>
            <w:ind w:left="2314" w:right="0" w:hanging="698"/>
            <w:jc w:val="left"/>
            <w:rPr>
              <w:rFonts w:ascii="Times New Roman" w:hAnsi="Times New Roman" w:eastAsia="Times New Roman"/>
            </w:rPr>
          </w:pPr>
          <w:r>
            <w:fldChar w:fldCharType="begin"/>
          </w:r>
          <w:r>
            <w:instrText xml:space="preserve"> HYPERLINK \l "_bookmark53" </w:instrText>
          </w:r>
          <w:r>
            <w:fldChar w:fldCharType="separate"/>
          </w:r>
          <w:r>
            <w:rPr>
              <w:color w:val="355F7B"/>
            </w:rPr>
            <w:t>是否提供等价于</w:t>
          </w:r>
          <w:r>
            <w:rPr>
              <w:color w:val="355F7B"/>
              <w:spacing w:val="-4"/>
            </w:rPr>
            <w:t xml:space="preserve"> </w:t>
          </w:r>
          <w:r>
            <w:rPr>
              <w:rFonts w:ascii="Times New Roman" w:hAnsi="Times New Roman" w:eastAsia="Times New Roman"/>
              <w:color w:val="355F7B"/>
            </w:rPr>
            <w:t>C</w:t>
          </w:r>
          <w:r>
            <w:rPr>
              <w:rFonts w:ascii="Times New Roman" w:hAnsi="Times New Roman" w:eastAsia="Times New Roman"/>
              <w:color w:val="355F7B"/>
              <w:spacing w:val="-1"/>
            </w:rPr>
            <w:t xml:space="preserve"> </w:t>
          </w:r>
          <w:r>
            <w:rPr>
              <w:color w:val="355F7B"/>
            </w:rPr>
            <w:t>语言</w:t>
          </w:r>
          <w:r>
            <w:rPr>
              <w:rFonts w:ascii="Times New Roman" w:hAnsi="Times New Roman" w:eastAsia="Times New Roman"/>
              <w:color w:val="355F7B"/>
            </w:rPr>
            <w:t>”?:”</w:t>
          </w:r>
          <w:r>
            <w:rPr>
              <w:rFonts w:ascii="Times New Roman" w:hAnsi="Times New Roman" w:eastAsia="Times New Roman"/>
              <w:color w:val="355F7B"/>
              <w:spacing w:val="-2"/>
            </w:rPr>
            <w:t xml:space="preserve"> </w:t>
          </w:r>
          <w:r>
            <w:rPr>
              <w:color w:val="355F7B"/>
            </w:rPr>
            <w:t>三目运算符的东西？</w:t>
          </w:r>
          <w:r>
            <w:rPr>
              <w:color w:val="355F7B"/>
            </w:rPr>
            <w:fldChar w:fldCharType="end"/>
          </w:r>
          <w:r>
            <w:rPr>
              <w:color w:val="355F7B"/>
            </w:rPr>
            <w:tab/>
          </w:r>
          <w:r>
            <w:rPr>
              <w:rFonts w:ascii="Times New Roman" w:hAnsi="Times New Roman" w:eastAsia="Times New Roman"/>
            </w:rPr>
            <w:t>17</w:t>
          </w:r>
        </w:p>
        <w:p>
          <w:pPr>
            <w:pStyle w:val="11"/>
            <w:numPr>
              <w:ilvl w:val="2"/>
              <w:numId w:val="1"/>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"_bookmark54" </w:instrText>
          </w:r>
          <w:r>
            <w:fldChar w:fldCharType="separate"/>
          </w:r>
          <w:r>
            <w:rPr>
              <w:color w:val="355F7B"/>
            </w:rPr>
            <w:t>是否可以用</w:t>
          </w:r>
          <w:r>
            <w:rPr>
              <w:color w:val="355F7B"/>
              <w:spacing w:val="-3"/>
            </w:rPr>
            <w:t xml:space="preserve"> </w:t>
          </w:r>
          <w:r>
            <w:rPr>
              <w:rFonts w:ascii="Times New Roman" w:eastAsia="Times New Roman"/>
              <w:color w:val="355F7B"/>
            </w:rPr>
            <w:t>Python</w:t>
          </w:r>
          <w:r>
            <w:rPr>
              <w:rFonts w:ascii="Times New Roman" w:eastAsia="Times New Roman"/>
              <w:color w:val="355F7B"/>
              <w:spacing w:val="-2"/>
            </w:rPr>
            <w:t xml:space="preserve"> </w:t>
          </w:r>
          <w:r>
            <w:rPr>
              <w:color w:val="355F7B"/>
            </w:rPr>
            <w:t>编写让人眼晕的单行程序</w:t>
          </w:r>
          <w:r>
            <w:rPr>
              <w:rFonts w:ascii="Times New Roman" w:eastAsia="Times New Roman"/>
              <w:color w:val="355F7B"/>
            </w:rPr>
            <w:t>?</w:t>
          </w:r>
          <w:r>
            <w:rPr>
              <w:rFonts w:ascii="Times New Roman" w:eastAsia="Times New Roman"/>
              <w:color w:val="355F7B"/>
            </w:rPr>
            <w:fldChar w:fldCharType="end"/>
          </w:r>
          <w:r>
            <w:rPr>
              <w:rFonts w:ascii="Times New Roman" w:eastAsia="Times New Roman"/>
              <w:color w:val="355F7B"/>
            </w:rPr>
            <w:tab/>
          </w:r>
          <w:r>
            <w:rPr>
              <w:rFonts w:ascii="Times New Roman" w:eastAsia="Times New Roman"/>
            </w:rPr>
            <w:t>17</w:t>
          </w:r>
        </w:p>
        <w:p>
          <w:pPr>
            <w:pStyle w:val="11"/>
            <w:numPr>
              <w:ilvl w:val="2"/>
              <w:numId w:val="1"/>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"_bookmark55" </w:instrText>
          </w:r>
          <w:r>
            <w:fldChar w:fldCharType="separate"/>
          </w:r>
          <w:r>
            <w:rPr>
              <w:color w:val="355F7B"/>
            </w:rPr>
            <w:t>函数形参列表中的斜杠（</w:t>
          </w:r>
          <w:r>
            <w:rPr>
              <w:rFonts w:ascii="Times New Roman" w:eastAsia="Times New Roman"/>
              <w:color w:val="355F7B"/>
            </w:rPr>
            <w:t>/</w:t>
          </w:r>
          <w:r>
            <w:rPr>
              <w:color w:val="355F7B"/>
            </w:rPr>
            <w:t>）是什么意思？</w:t>
          </w:r>
          <w:r>
            <w:rPr>
              <w:color w:val="355F7B"/>
            </w:rPr>
            <w:fldChar w:fldCharType="end"/>
          </w:r>
          <w:r>
            <w:rPr>
              <w:color w:val="355F7B"/>
            </w:rPr>
            <w:tab/>
          </w:r>
          <w:r>
            <w:rPr>
              <w:rFonts w:ascii="Times New Roman" w:eastAsia="Times New Roman"/>
            </w:rPr>
            <w:t>17</w:t>
          </w:r>
        </w:p>
        <w:p>
          <w:pPr>
            <w:pStyle w:val="8"/>
            <w:numPr>
              <w:ilvl w:val="1"/>
              <w:numId w:val="1"/>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"_bookmark56" </w:instrText>
          </w:r>
          <w:r>
            <w:fldChar w:fldCharType="separate"/>
          </w:r>
          <w:r>
            <w:rPr>
              <w:color w:val="355F7B"/>
            </w:rPr>
            <w:t>数字和字符串</w:t>
          </w:r>
          <w:r>
            <w:rPr>
              <w:color w:val="355F7B"/>
            </w:rPr>
            <w:fldChar w:fldCharType="end"/>
          </w:r>
          <w:r>
            <w:rPr>
              <w:color w:val="355F7B"/>
            </w:rPr>
            <w:tab/>
          </w:r>
          <w:r>
            <w:rPr>
              <w:rFonts w:ascii="Times New Roman" w:eastAsia="Times New Roman"/>
            </w:rPr>
            <w:t>18</w:t>
          </w:r>
        </w:p>
        <w:p>
          <w:pPr>
            <w:pStyle w:val="11"/>
            <w:numPr>
              <w:ilvl w:val="2"/>
              <w:numId w:val="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"_bookmark57" </w:instrText>
          </w:r>
          <w:r>
            <w:fldChar w:fldCharType="separate"/>
          </w:r>
          <w:r>
            <w:rPr>
              <w:color w:val="355F7B"/>
            </w:rPr>
            <w:t>如何给出十六进制和八进制整数？</w:t>
          </w:r>
          <w:r>
            <w:rPr>
              <w:color w:val="355F7B"/>
            </w:rPr>
            <w:fldChar w:fldCharType="end"/>
          </w:r>
          <w:r>
            <w:rPr>
              <w:color w:val="355F7B"/>
            </w:rPr>
            <w:tab/>
          </w:r>
          <w:r>
            <w:rPr>
              <w:rFonts w:ascii="Times New Roman" w:eastAsia="Times New Roman"/>
            </w:rPr>
            <w:t>18</w:t>
          </w:r>
        </w:p>
        <w:p>
          <w:pPr>
            <w:pStyle w:val="11"/>
            <w:tabs>
              <w:tab w:val="left" w:pos="2314"/>
              <w:tab w:val="right" w:leader="dot" w:pos="9825"/>
            </w:tabs>
            <w:ind w:left="1616" w:firstLine="0"/>
            <w:rPr>
              <w:rFonts w:ascii="Times New Roman" w:eastAsia="Times New Roman"/>
            </w:rPr>
          </w:pPr>
          <w:r>
            <w:fldChar w:fldCharType="begin"/>
          </w:r>
          <w:r>
            <w:instrText xml:space="preserve"> HYPERLINK \l "_bookmark58" </w:instrText>
          </w:r>
          <w:r>
            <w:fldChar w:fldCharType="separate"/>
          </w:r>
          <w:r>
            <w:rPr>
              <w:rFonts w:ascii="Times New Roman" w:eastAsia="Times New Roman"/>
              <w:color w:val="355F7B"/>
            </w:rPr>
            <w:t>2.3.2</w:t>
          </w:r>
          <w:r>
            <w:rPr>
              <w:rFonts w:ascii="Times New Roman" w:eastAsia="Times New Roman"/>
              <w:color w:val="355F7B"/>
            </w:rPr>
            <w:tab/>
          </w:r>
          <w:r>
            <w:rPr>
              <w:color w:val="355F7B"/>
            </w:rPr>
            <w:t>为什么</w:t>
          </w:r>
          <w:r>
            <w:rPr>
              <w:color w:val="355F7B"/>
              <w:spacing w:val="-3"/>
            </w:rPr>
            <w:t xml:space="preserve"> </w:t>
          </w:r>
          <w:r>
            <w:rPr>
              <w:rFonts w:ascii="Times New Roman" w:eastAsia="Times New Roman"/>
              <w:color w:val="355F7B"/>
            </w:rPr>
            <w:t>-22</w:t>
          </w:r>
          <w:r>
            <w:rPr>
              <w:rFonts w:ascii="Times New Roman" w:eastAsia="Times New Roman"/>
              <w:color w:val="355F7B"/>
              <w:spacing w:val="-1"/>
            </w:rPr>
            <w:t xml:space="preserve"> </w:t>
          </w:r>
          <w:r>
            <w:rPr>
              <w:rFonts w:ascii="Times New Roman" w:eastAsia="Times New Roman"/>
              <w:color w:val="355F7B"/>
            </w:rPr>
            <w:t>//</w:t>
          </w:r>
          <w:r>
            <w:rPr>
              <w:rFonts w:ascii="Times New Roman" w:eastAsia="Times New Roman"/>
              <w:color w:val="355F7B"/>
              <w:spacing w:val="-1"/>
            </w:rPr>
            <w:t xml:space="preserve"> </w:t>
          </w:r>
          <w:r>
            <w:rPr>
              <w:rFonts w:ascii="Times New Roman" w:eastAsia="Times New Roman"/>
              <w:color w:val="355F7B"/>
            </w:rPr>
            <w:t xml:space="preserve">10 </w:t>
          </w:r>
          <w:r>
            <w:rPr>
              <w:color w:val="355F7B"/>
            </w:rPr>
            <w:t>会返回</w:t>
          </w:r>
          <w:r>
            <w:rPr>
              <w:color w:val="355F7B"/>
              <w:spacing w:val="-2"/>
            </w:rPr>
            <w:t xml:space="preserve"> </w:t>
          </w:r>
          <w:r>
            <w:rPr>
              <w:rFonts w:ascii="Times New Roman" w:eastAsia="Times New Roman"/>
              <w:color w:val="355F7B"/>
            </w:rPr>
            <w:t>-3</w:t>
          </w:r>
          <w:r>
            <w:rPr>
              <w:rFonts w:ascii="Times New Roman" w:eastAsia="Times New Roman"/>
              <w:color w:val="355F7B"/>
              <w:spacing w:val="-1"/>
            </w:rPr>
            <w:t xml:space="preserve"> </w:t>
          </w:r>
          <w:r>
            <w:rPr>
              <w:color w:val="355F7B"/>
            </w:rPr>
            <w:t>？</w:t>
          </w:r>
          <w:r>
            <w:rPr>
              <w:color w:val="355F7B"/>
            </w:rPr>
            <w:fldChar w:fldCharType="end"/>
          </w:r>
          <w:r>
            <w:rPr>
              <w:color w:val="355F7B"/>
            </w:rPr>
            <w:tab/>
          </w:r>
          <w:r>
            <w:rPr>
              <w:rFonts w:ascii="Times New Roman" w:eastAsia="Times New Roman"/>
            </w:rPr>
            <w:t>18</w:t>
          </w:r>
        </w:p>
        <w:p>
          <w:pPr>
            <w:pStyle w:val="11"/>
            <w:numPr>
              <w:ilvl w:val="2"/>
              <w:numId w:val="2"/>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"_bookmark59" </w:instrText>
          </w:r>
          <w:r>
            <w:fldChar w:fldCharType="separate"/>
          </w:r>
          <w:r>
            <w:rPr>
              <w:color w:val="355F7B"/>
            </w:rPr>
            <w:t>如何将字符串转换为数字？</w:t>
          </w:r>
          <w:r>
            <w:rPr>
              <w:color w:val="355F7B"/>
            </w:rPr>
            <w:fldChar w:fldCharType="end"/>
          </w:r>
          <w:r>
            <w:rPr>
              <w:color w:val="355F7B"/>
            </w:rPr>
            <w:tab/>
          </w:r>
          <w:r>
            <w:rPr>
              <w:rFonts w:ascii="Times New Roman" w:eastAsia="Times New Roman"/>
            </w:rPr>
            <w:t>18</w:t>
          </w:r>
        </w:p>
        <w:p>
          <w:pPr>
            <w:pStyle w:val="11"/>
            <w:numPr>
              <w:ilvl w:val="2"/>
              <w:numId w:val="2"/>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"_bookmark60" </w:instrText>
          </w:r>
          <w:r>
            <w:fldChar w:fldCharType="separate"/>
          </w:r>
          <w:r>
            <w:rPr>
              <w:color w:val="355F7B"/>
            </w:rPr>
            <w:t>如何将数字转换为字符串？</w:t>
          </w:r>
          <w:r>
            <w:rPr>
              <w:color w:val="355F7B"/>
            </w:rPr>
            <w:fldChar w:fldCharType="end"/>
          </w:r>
          <w:r>
            <w:rPr>
              <w:color w:val="355F7B"/>
            </w:rPr>
            <w:tab/>
          </w:r>
          <w:r>
            <w:rPr>
              <w:rFonts w:ascii="Times New Roman" w:eastAsia="Times New Roman"/>
            </w:rPr>
            <w:t>19</w:t>
          </w:r>
        </w:p>
        <w:p>
          <w:pPr>
            <w:pStyle w:val="11"/>
            <w:numPr>
              <w:ilvl w:val="2"/>
              <w:numId w:val="2"/>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"_bookmark61" </w:instrText>
          </w:r>
          <w:r>
            <w:fldChar w:fldCharType="separate"/>
          </w:r>
          <w:r>
            <w:rPr>
              <w:color w:val="355F7B"/>
            </w:rPr>
            <w:t>如何修改字符串？</w:t>
          </w:r>
          <w:r>
            <w:rPr>
              <w:color w:val="355F7B"/>
            </w:rPr>
            <w:fldChar w:fldCharType="end"/>
          </w:r>
          <w:r>
            <w:rPr>
              <w:color w:val="355F7B"/>
            </w:rPr>
            <w:tab/>
          </w:r>
          <w:r>
            <w:rPr>
              <w:rFonts w:ascii="Times New Roman" w:eastAsia="Times New Roman"/>
            </w:rPr>
            <w:t>19</w:t>
          </w:r>
        </w:p>
        <w:p>
          <w:pPr>
            <w:pStyle w:val="11"/>
            <w:numPr>
              <w:ilvl w:val="2"/>
              <w:numId w:val="2"/>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"_bookmark62" </w:instrText>
          </w:r>
          <w:r>
            <w:fldChar w:fldCharType="separate"/>
          </w:r>
          <w:r>
            <w:rPr>
              <w:color w:val="355F7B"/>
            </w:rPr>
            <w:t>如何使用字符串调用函数</w:t>
          </w:r>
          <w:r>
            <w:rPr>
              <w:rFonts w:ascii="Times New Roman" w:eastAsia="Times New Roman"/>
              <w:color w:val="355F7B"/>
            </w:rPr>
            <w:t>/</w:t>
          </w:r>
          <w:r>
            <w:rPr>
              <w:color w:val="355F7B"/>
            </w:rPr>
            <w:t>方法？</w:t>
          </w:r>
          <w:r>
            <w:rPr>
              <w:color w:val="355F7B"/>
            </w:rPr>
            <w:fldChar w:fldCharType="end"/>
          </w:r>
          <w:r>
            <w:rPr>
              <w:color w:val="355F7B"/>
            </w:rPr>
            <w:tab/>
          </w:r>
          <w:r>
            <w:rPr>
              <w:rFonts w:ascii="Times New Roman" w:eastAsia="Times New Roman"/>
            </w:rPr>
            <w:t>19</w:t>
          </w:r>
        </w:p>
        <w:p>
          <w:pPr>
            <w:pStyle w:val="11"/>
            <w:numPr>
              <w:ilvl w:val="2"/>
              <w:numId w:val="2"/>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"_bookmark63" </w:instrText>
          </w:r>
          <w:r>
            <w:fldChar w:fldCharType="separate"/>
          </w:r>
          <w:r>
            <w:rPr>
              <w:color w:val="355F7B"/>
            </w:rPr>
            <w:t>是否有与</w:t>
          </w:r>
          <w:r>
            <w:rPr>
              <w:color w:val="355F7B"/>
              <w:spacing w:val="-5"/>
            </w:rPr>
            <w:t xml:space="preserve"> </w:t>
          </w:r>
          <w:r>
            <w:rPr>
              <w:rFonts w:ascii="Times New Roman" w:eastAsia="Times New Roman"/>
              <w:color w:val="355F7B"/>
              <w:spacing w:val="-3"/>
            </w:rPr>
            <w:t>Perl</w:t>
          </w:r>
          <w:r>
            <w:rPr>
              <w:rFonts w:ascii="Times New Roman" w:eastAsia="Times New Roman"/>
              <w:color w:val="355F7B"/>
              <w:spacing w:val="-2"/>
            </w:rPr>
            <w:t xml:space="preserve"> </w:t>
          </w:r>
          <w:r>
            <w:rPr>
              <w:color w:val="355F7B"/>
            </w:rPr>
            <w:t>的</w:t>
          </w:r>
          <w:r>
            <w:rPr>
              <w:color w:val="355F7B"/>
              <w:spacing w:val="-6"/>
            </w:rPr>
            <w:t xml:space="preserve"> </w:t>
          </w:r>
          <w:r>
            <w:rPr>
              <w:rFonts w:ascii="Times New Roman" w:eastAsia="Times New Roman"/>
              <w:color w:val="355F7B"/>
            </w:rPr>
            <w:t>chomp()</w:t>
          </w:r>
          <w:r>
            <w:rPr>
              <w:rFonts w:ascii="Times New Roman" w:eastAsia="Times New Roman"/>
              <w:color w:val="355F7B"/>
              <w:spacing w:val="-2"/>
            </w:rPr>
            <w:t xml:space="preserve"> </w:t>
          </w:r>
          <w:r>
            <w:rPr>
              <w:color w:val="355F7B"/>
            </w:rPr>
            <w:t>等效的方法，用于从字符串中删除尾随换行符？</w:t>
          </w:r>
          <w:r>
            <w:rPr>
              <w:color w:val="355F7B"/>
            </w:rPr>
            <w:fldChar w:fldCharType="end"/>
          </w:r>
          <w:r>
            <w:rPr>
              <w:color w:val="355F7B"/>
            </w:rPr>
            <w:tab/>
          </w:r>
          <w:r>
            <w:rPr>
              <w:rFonts w:ascii="Times New Roman" w:eastAsia="Times New Roman"/>
            </w:rPr>
            <w:t>20</w:t>
          </w:r>
        </w:p>
        <w:p>
          <w:pPr>
            <w:pStyle w:val="11"/>
            <w:numPr>
              <w:ilvl w:val="2"/>
              <w:numId w:val="2"/>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"_bookmark64" </w:instrText>
          </w:r>
          <w:r>
            <w:fldChar w:fldCharType="separate"/>
          </w:r>
          <w:r>
            <w:rPr>
              <w:color w:val="355F7B"/>
            </w:rPr>
            <w:t>是否有</w:t>
          </w:r>
          <w:r>
            <w:rPr>
              <w:color w:val="355F7B"/>
              <w:spacing w:val="-3"/>
            </w:rPr>
            <w:t xml:space="preserve"> </w:t>
          </w:r>
          <w:r>
            <w:rPr>
              <w:rFonts w:ascii="Times New Roman" w:eastAsia="Times New Roman"/>
              <w:color w:val="355F7B"/>
            </w:rPr>
            <w:t>scanf()</w:t>
          </w:r>
          <w:r>
            <w:rPr>
              <w:rFonts w:ascii="Times New Roman" w:eastAsia="Times New Roman"/>
              <w:color w:val="355F7B"/>
              <w:spacing w:val="-1"/>
            </w:rPr>
            <w:t xml:space="preserve"> </w:t>
          </w:r>
          <w:r>
            <w:rPr>
              <w:color w:val="355F7B"/>
            </w:rPr>
            <w:t>或</w:t>
          </w:r>
          <w:r>
            <w:rPr>
              <w:color w:val="355F7B"/>
              <w:spacing w:val="-4"/>
            </w:rPr>
            <w:t xml:space="preserve"> </w:t>
          </w:r>
          <w:r>
            <w:rPr>
              <w:rFonts w:ascii="Times New Roman" w:eastAsia="Times New Roman"/>
              <w:color w:val="355F7B"/>
            </w:rPr>
            <w:t>sscanf()</w:t>
          </w:r>
          <w:r>
            <w:rPr>
              <w:rFonts w:ascii="Times New Roman" w:eastAsia="Times New Roman"/>
              <w:color w:val="355F7B"/>
              <w:spacing w:val="-1"/>
            </w:rPr>
            <w:t xml:space="preserve"> </w:t>
          </w:r>
          <w:r>
            <w:rPr>
              <w:color w:val="355F7B"/>
            </w:rPr>
            <w:t>的等价函数？</w:t>
          </w:r>
          <w:r>
            <w:rPr>
              <w:color w:val="355F7B"/>
            </w:rPr>
            <w:fldChar w:fldCharType="end"/>
          </w:r>
          <w:r>
            <w:rPr>
              <w:color w:val="355F7B"/>
            </w:rPr>
            <w:tab/>
          </w:r>
          <w:r>
            <w:rPr>
              <w:rFonts w:ascii="Times New Roman" w:eastAsia="Times New Roman"/>
            </w:rPr>
            <w:t>20</w:t>
          </w:r>
        </w:p>
        <w:p>
          <w:pPr>
            <w:pStyle w:val="11"/>
            <w:numPr>
              <w:ilvl w:val="2"/>
              <w:numId w:val="2"/>
            </w:numPr>
            <w:tabs>
              <w:tab w:val="left" w:pos="2313"/>
              <w:tab w:val="left" w:pos="2314"/>
              <w:tab w:val="right" w:leader="dot" w:pos="9825"/>
            </w:tabs>
            <w:spacing w:before="0" w:after="0" w:line="239" w:lineRule="exact"/>
            <w:ind w:left="2313" w:right="0" w:hanging="697"/>
            <w:jc w:val="left"/>
            <w:rPr>
              <w:rFonts w:ascii="Times New Roman" w:hAnsi="Times New Roman" w:eastAsia="Times New Roman"/>
            </w:rPr>
          </w:pPr>
          <w:r>
            <w:fldChar w:fldCharType="begin"/>
          </w:r>
          <w:r>
            <w:instrText xml:space="preserve"> HYPERLINK \l "_bookmark65" </w:instrText>
          </w:r>
          <w:r>
            <w:fldChar w:fldCharType="separate"/>
          </w:r>
          <w:r>
            <w:rPr>
              <w:rFonts w:ascii="Times New Roman" w:hAnsi="Times New Roman" w:eastAsia="Times New Roman"/>
              <w:color w:val="355F7B"/>
            </w:rPr>
            <w:t>’UnicodeDecodeError’</w:t>
          </w:r>
          <w:r>
            <w:rPr>
              <w:rFonts w:ascii="Times New Roman" w:hAnsi="Times New Roman" w:eastAsia="Times New Roman"/>
              <w:color w:val="355F7B"/>
              <w:spacing w:val="-5"/>
            </w:rPr>
            <w:t xml:space="preserve"> </w:t>
          </w:r>
          <w:r>
            <w:rPr>
              <w:color w:val="355F7B"/>
            </w:rPr>
            <w:t>或</w:t>
          </w:r>
          <w:r>
            <w:rPr>
              <w:rFonts w:ascii="Times New Roman" w:hAnsi="Times New Roman" w:eastAsia="Times New Roman"/>
              <w:color w:val="355F7B"/>
            </w:rPr>
            <w:t>’UnicodeEncodeError’</w:t>
          </w:r>
          <w:r>
            <w:rPr>
              <w:rFonts w:ascii="Times New Roman" w:hAnsi="Times New Roman" w:eastAsia="Times New Roman"/>
              <w:color w:val="355F7B"/>
              <w:spacing w:val="-4"/>
            </w:rPr>
            <w:t xml:space="preserve"> </w:t>
          </w:r>
          <w:r>
            <w:rPr>
              <w:color w:val="355F7B"/>
            </w:rPr>
            <w:t>错误是什么意思？</w:t>
          </w:r>
          <w:r>
            <w:rPr>
              <w:color w:val="355F7B"/>
            </w:rPr>
            <w:fldChar w:fldCharType="end"/>
          </w:r>
          <w:r>
            <w:rPr>
              <w:color w:val="355F7B"/>
            </w:rPr>
            <w:tab/>
          </w:r>
          <w:r>
            <w:rPr>
              <w:rFonts w:ascii="Times New Roman" w:hAnsi="Times New Roman" w:eastAsia="Times New Roman"/>
            </w:rPr>
            <w:t>20</w:t>
          </w:r>
        </w:p>
        <w:p>
          <w:pPr>
            <w:pStyle w:val="8"/>
            <w:tabs>
              <w:tab w:val="left" w:pos="1616"/>
              <w:tab w:val="right" w:leader="dot" w:pos="9825"/>
            </w:tabs>
            <w:ind w:left="1098" w:firstLine="0"/>
            <w:rPr>
              <w:rFonts w:ascii="Times New Roman" w:eastAsia="Times New Roman"/>
            </w:rPr>
          </w:pPr>
          <w:r>
            <w:fldChar w:fldCharType="begin"/>
          </w:r>
          <w:r>
            <w:instrText xml:space="preserve"> HYPERLINK \l "_bookmark66" </w:instrText>
          </w:r>
          <w:r>
            <w:fldChar w:fldCharType="separate"/>
          </w:r>
          <w:r>
            <w:rPr>
              <w:rFonts w:ascii="Times New Roman" w:eastAsia="Times New Roman"/>
              <w:color w:val="355F7B"/>
            </w:rPr>
            <w:t>2.4</w:t>
          </w:r>
          <w:r>
            <w:rPr>
              <w:rFonts w:ascii="Times New Roman" w:eastAsia="Times New Roman"/>
              <w:color w:val="355F7B"/>
            </w:rPr>
            <w:tab/>
          </w:r>
          <w:r>
            <w:rPr>
              <w:color w:val="355F7B"/>
            </w:rPr>
            <w:t>性能</w:t>
          </w:r>
          <w:r>
            <w:rPr>
              <w:color w:val="355F7B"/>
            </w:rPr>
            <w:fldChar w:fldCharType="end"/>
          </w:r>
          <w:r>
            <w:rPr>
              <w:color w:val="355F7B"/>
            </w:rPr>
            <w:tab/>
          </w:r>
          <w:r>
            <w:rPr>
              <w:rFonts w:ascii="Times New Roman" w:eastAsia="Times New Roman"/>
            </w:rPr>
            <w:t>21</w:t>
          </w:r>
        </w:p>
        <w:p>
          <w:pPr>
            <w:pStyle w:val="11"/>
            <w:numPr>
              <w:ilvl w:val="2"/>
              <w:numId w:val="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"_bookmark67" </w:instrText>
          </w:r>
          <w:r>
            <w:fldChar w:fldCharType="separate"/>
          </w:r>
          <w:r>
            <w:rPr>
              <w:color w:val="355F7B"/>
            </w:rPr>
            <w:t>我的程序太慢了。该如何加快速度？</w:t>
          </w:r>
          <w:r>
            <w:rPr>
              <w:color w:val="355F7B"/>
            </w:rPr>
            <w:fldChar w:fldCharType="end"/>
          </w:r>
          <w:r>
            <w:rPr>
              <w:color w:val="355F7B"/>
            </w:rPr>
            <w:tab/>
          </w:r>
          <w:r>
            <w:rPr>
              <w:rFonts w:ascii="Times New Roman" w:eastAsia="Times New Roman"/>
            </w:rPr>
            <w:t>21</w:t>
          </w:r>
        </w:p>
        <w:p>
          <w:pPr>
            <w:pStyle w:val="11"/>
            <w:numPr>
              <w:ilvl w:val="2"/>
              <w:numId w:val="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"_bookmark68" </w:instrText>
          </w:r>
          <w:r>
            <w:fldChar w:fldCharType="separate"/>
          </w:r>
          <w:r>
            <w:rPr>
              <w:color w:val="355F7B"/>
            </w:rPr>
            <w:t>将多个字符串连接在一起的最有效方法是什么？</w:t>
          </w:r>
          <w:r>
            <w:rPr>
              <w:color w:val="355F7B"/>
            </w:rPr>
            <w:fldChar w:fldCharType="end"/>
          </w:r>
          <w:r>
            <w:rPr>
              <w:color w:val="355F7B"/>
            </w:rPr>
            <w:tab/>
          </w:r>
          <w:r>
            <w:rPr>
              <w:rFonts w:ascii="Times New Roman" w:eastAsia="Times New Roman"/>
            </w:rPr>
            <w:t>21</w:t>
          </w:r>
        </w:p>
        <w:p>
          <w:pPr>
            <w:pStyle w:val="8"/>
            <w:numPr>
              <w:ilvl w:val="1"/>
              <w:numId w:val="3"/>
            </w:numPr>
            <w:tabs>
              <w:tab w:val="left" w:pos="1616"/>
              <w:tab w:val="left" w:pos="1617"/>
              <w:tab w:val="right" w:leader="dot" w:pos="9825"/>
            </w:tabs>
            <w:spacing w:before="0" w:after="0" w:line="239" w:lineRule="exact"/>
            <w:ind w:left="1616" w:right="0" w:hanging="518"/>
            <w:jc w:val="left"/>
            <w:rPr>
              <w:rFonts w:ascii="Times New Roman" w:eastAsia="Times New Roman"/>
              <w:color w:val="355F7B"/>
            </w:rPr>
          </w:pPr>
          <w:r>
            <w:fldChar w:fldCharType="begin"/>
          </w:r>
          <w:r>
            <w:instrText xml:space="preserve"> HYPERLINK \l "_bookmark69" </w:instrText>
          </w:r>
          <w:r>
            <w:fldChar w:fldCharType="separate"/>
          </w:r>
          <w:r>
            <w:rPr>
              <w:color w:val="355F7B"/>
            </w:rPr>
            <w:t>序列（元组</w:t>
          </w:r>
          <w:r>
            <w:rPr>
              <w:rFonts w:ascii="Times New Roman" w:eastAsia="Times New Roman"/>
              <w:color w:val="355F7B"/>
            </w:rPr>
            <w:t>/</w:t>
          </w:r>
          <w:r>
            <w:rPr>
              <w:color w:val="355F7B"/>
            </w:rPr>
            <w:t>列表）</w:t>
          </w:r>
          <w:r>
            <w:rPr>
              <w:color w:val="355F7B"/>
            </w:rPr>
            <w:fldChar w:fldCharType="end"/>
          </w:r>
          <w:r>
            <w:rPr>
              <w:color w:val="355F7B"/>
            </w:rPr>
            <w:tab/>
          </w:r>
          <w:r>
            <w:rPr>
              <w:rFonts w:ascii="Times New Roman" w:eastAsia="Times New Roman"/>
            </w:rPr>
            <w:t>22</w:t>
          </w:r>
        </w:p>
        <w:p>
          <w:pPr>
            <w:pStyle w:val="11"/>
            <w:numPr>
              <w:ilvl w:val="2"/>
              <w:numId w:val="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"_bookmark70" </w:instrText>
          </w:r>
          <w:r>
            <w:fldChar w:fldCharType="separate"/>
          </w:r>
          <w:r>
            <w:rPr>
              <w:color w:val="355F7B"/>
            </w:rPr>
            <w:t>如何在元组和列表之间进行转换？</w:t>
          </w:r>
          <w:r>
            <w:rPr>
              <w:color w:val="355F7B"/>
            </w:rPr>
            <w:fldChar w:fldCharType="end"/>
          </w:r>
          <w:r>
            <w:rPr>
              <w:color w:val="355F7B"/>
            </w:rPr>
            <w:tab/>
          </w:r>
          <w:r>
            <w:rPr>
              <w:rFonts w:ascii="Times New Roman" w:eastAsia="Times New Roman"/>
            </w:rPr>
            <w:t>22</w:t>
          </w:r>
        </w:p>
        <w:p>
          <w:pPr>
            <w:pStyle w:val="11"/>
            <w:numPr>
              <w:ilvl w:val="2"/>
              <w:numId w:val="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"_bookmark71" </w:instrText>
          </w:r>
          <w:r>
            <w:fldChar w:fldCharType="separate"/>
          </w:r>
          <w:r>
            <w:rPr>
              <w:color w:val="355F7B"/>
            </w:rPr>
            <w:t>什么是负数索引？</w:t>
          </w:r>
          <w:r>
            <w:rPr>
              <w:color w:val="355F7B"/>
            </w:rPr>
            <w:fldChar w:fldCharType="end"/>
          </w:r>
          <w:r>
            <w:rPr>
              <w:color w:val="355F7B"/>
            </w:rPr>
            <w:tab/>
          </w:r>
          <w:r>
            <w:rPr>
              <w:rFonts w:ascii="Times New Roman" w:eastAsia="Times New Roman"/>
            </w:rPr>
            <w:t>22</w:t>
          </w:r>
        </w:p>
        <w:p>
          <w:pPr>
            <w:pStyle w:val="11"/>
            <w:numPr>
              <w:ilvl w:val="2"/>
              <w:numId w:val="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"_bookmark72" </w:instrText>
          </w:r>
          <w:r>
            <w:fldChar w:fldCharType="separate"/>
          </w:r>
          <w:r>
            <w:rPr>
              <w:color w:val="355F7B"/>
            </w:rPr>
            <w:t>序列如何以逆序遍历？</w:t>
          </w:r>
          <w:r>
            <w:rPr>
              <w:color w:val="355F7B"/>
            </w:rPr>
            <w:fldChar w:fldCharType="end"/>
          </w:r>
          <w:r>
            <w:rPr>
              <w:color w:val="355F7B"/>
            </w:rPr>
            <w:tab/>
          </w:r>
          <w:r>
            <w:rPr>
              <w:rFonts w:ascii="Times New Roman" w:eastAsia="Times New Roman"/>
            </w:rPr>
            <w:t>22</w:t>
          </w:r>
        </w:p>
        <w:p>
          <w:pPr>
            <w:pStyle w:val="11"/>
            <w:numPr>
              <w:ilvl w:val="2"/>
              <w:numId w:val="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"_bookmark73" </w:instrText>
          </w:r>
          <w:r>
            <w:fldChar w:fldCharType="separate"/>
          </w:r>
          <w:r>
            <w:rPr>
              <w:color w:val="355F7B"/>
            </w:rPr>
            <w:t>如何从列表中删除重复项？</w:t>
          </w:r>
          <w:r>
            <w:rPr>
              <w:color w:val="355F7B"/>
            </w:rPr>
            <w:fldChar w:fldCharType="end"/>
          </w:r>
          <w:r>
            <w:rPr>
              <w:color w:val="355F7B"/>
            </w:rPr>
            <w:tab/>
          </w:r>
          <w:r>
            <w:rPr>
              <w:rFonts w:ascii="Times New Roman" w:eastAsia="Times New Roman"/>
            </w:rPr>
            <w:t>22</w:t>
          </w:r>
        </w:p>
        <w:p>
          <w:pPr>
            <w:pStyle w:val="11"/>
            <w:numPr>
              <w:ilvl w:val="2"/>
              <w:numId w:val="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"_bookmark74" </w:instrText>
          </w:r>
          <w:r>
            <w:fldChar w:fldCharType="separate"/>
          </w:r>
          <w:r>
            <w:rPr>
              <w:color w:val="355F7B"/>
            </w:rPr>
            <w:t>如何从列表中删除多个项？</w:t>
          </w:r>
          <w:r>
            <w:rPr>
              <w:color w:val="355F7B"/>
            </w:rPr>
            <w:fldChar w:fldCharType="end"/>
          </w:r>
          <w:r>
            <w:rPr>
              <w:color w:val="355F7B"/>
            </w:rPr>
            <w:tab/>
          </w:r>
          <w:r>
            <w:rPr>
              <w:rFonts w:ascii="Times New Roman" w:eastAsia="Times New Roman"/>
            </w:rPr>
            <w:t>23</w:t>
          </w:r>
        </w:p>
        <w:p>
          <w:pPr>
            <w:pStyle w:val="11"/>
            <w:numPr>
              <w:ilvl w:val="2"/>
              <w:numId w:val="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"_bookmark75" </w:instrText>
          </w:r>
          <w:r>
            <w:fldChar w:fldCharType="separate"/>
          </w:r>
          <w:r>
            <w:rPr>
              <w:color w:val="355F7B"/>
            </w:rPr>
            <w:t>如何在</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中创建数组？</w:t>
          </w:r>
          <w:r>
            <w:rPr>
              <w:color w:val="355F7B"/>
            </w:rPr>
            <w:fldChar w:fldCharType="end"/>
          </w:r>
          <w:r>
            <w:rPr>
              <w:color w:val="355F7B"/>
            </w:rPr>
            <w:tab/>
          </w:r>
          <w:r>
            <w:rPr>
              <w:rFonts w:ascii="Times New Roman" w:eastAsia="Times New Roman"/>
            </w:rPr>
            <w:t>23</w:t>
          </w:r>
        </w:p>
        <w:p>
          <w:pPr>
            <w:pStyle w:val="11"/>
            <w:numPr>
              <w:ilvl w:val="2"/>
              <w:numId w:val="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"_bookmark76" </w:instrText>
          </w:r>
          <w:r>
            <w:fldChar w:fldCharType="separate"/>
          </w:r>
          <w:r>
            <w:rPr>
              <w:color w:val="355F7B"/>
            </w:rPr>
            <w:t>如何创建多维列表？</w:t>
          </w:r>
          <w:r>
            <w:rPr>
              <w:color w:val="355F7B"/>
            </w:rPr>
            <w:fldChar w:fldCharType="end"/>
          </w:r>
          <w:r>
            <w:rPr>
              <w:color w:val="355F7B"/>
            </w:rPr>
            <w:tab/>
          </w:r>
          <w:r>
            <w:rPr>
              <w:rFonts w:ascii="Times New Roman" w:eastAsia="Times New Roman"/>
            </w:rPr>
            <w:t>23</w:t>
          </w:r>
        </w:p>
        <w:p>
          <w:pPr>
            <w:pStyle w:val="11"/>
            <w:numPr>
              <w:ilvl w:val="2"/>
              <w:numId w:val="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"_bookmark77" </w:instrText>
          </w:r>
          <w:r>
            <w:fldChar w:fldCharType="separate"/>
          </w:r>
          <w:r>
            <w:rPr>
              <w:color w:val="355F7B"/>
            </w:rPr>
            <w:t>如何将方法应用于一系列对象？</w:t>
          </w:r>
          <w:r>
            <w:rPr>
              <w:color w:val="355F7B"/>
            </w:rPr>
            <w:fldChar w:fldCharType="end"/>
          </w:r>
          <w:r>
            <w:rPr>
              <w:color w:val="355F7B"/>
            </w:rPr>
            <w:tab/>
          </w:r>
          <w:r>
            <w:rPr>
              <w:rFonts w:ascii="Times New Roman" w:eastAsia="Times New Roman"/>
            </w:rPr>
            <w:t>24</w:t>
          </w:r>
        </w:p>
        <w:p>
          <w:pPr>
            <w:pStyle w:val="11"/>
            <w:numPr>
              <w:ilvl w:val="2"/>
              <w:numId w:val="3"/>
            </w:numPr>
            <w:tabs>
              <w:tab w:val="left" w:pos="2314"/>
              <w:tab w:val="left" w:pos="2315"/>
              <w:tab w:val="right" w:leader="dot" w:pos="9825"/>
            </w:tabs>
            <w:spacing w:before="0" w:after="0" w:line="239" w:lineRule="exact"/>
            <w:ind w:left="2314" w:right="0" w:hanging="698"/>
            <w:jc w:val="left"/>
            <w:rPr>
              <w:rFonts w:ascii="Times New Roman" w:hAnsi="Times New Roman" w:eastAsia="Times New Roman"/>
            </w:rPr>
          </w:pPr>
          <w:r>
            <w:fldChar w:fldCharType="begin"/>
          </w:r>
          <w:r>
            <w:instrText xml:space="preserve"> HYPERLINK \l "_bookmark78" </w:instrText>
          </w:r>
          <w:r>
            <w:fldChar w:fldCharType="separate"/>
          </w:r>
          <w:r>
            <w:rPr>
              <w:color w:val="355F7B"/>
            </w:rPr>
            <w:t>为什么</w:t>
          </w:r>
          <w:r>
            <w:rPr>
              <w:color w:val="355F7B"/>
              <w:spacing w:val="-5"/>
            </w:rPr>
            <w:t xml:space="preserve"> </w:t>
          </w:r>
          <w:r>
            <w:rPr>
              <w:rFonts w:ascii="Times New Roman" w:hAnsi="Times New Roman" w:eastAsia="Times New Roman"/>
              <w:color w:val="355F7B"/>
            </w:rPr>
            <w:t>a_tuple[i]</w:t>
          </w:r>
          <w:r>
            <w:rPr>
              <w:rFonts w:ascii="Times New Roman" w:hAnsi="Times New Roman" w:eastAsia="Times New Roman"/>
              <w:color w:val="355F7B"/>
              <w:spacing w:val="-2"/>
            </w:rPr>
            <w:t xml:space="preserve"> </w:t>
          </w:r>
          <w:r>
            <w:rPr>
              <w:rFonts w:ascii="Times New Roman" w:hAnsi="Times New Roman" w:eastAsia="Times New Roman"/>
              <w:color w:val="355F7B"/>
            </w:rPr>
            <w:t>+=</w:t>
          </w:r>
          <w:r>
            <w:rPr>
              <w:rFonts w:ascii="Times New Roman" w:hAnsi="Times New Roman" w:eastAsia="Times New Roman"/>
              <w:color w:val="355F7B"/>
              <w:spacing w:val="-2"/>
            </w:rPr>
            <w:t xml:space="preserve"> </w:t>
          </w:r>
          <w:r>
            <w:rPr>
              <w:rFonts w:ascii="Times New Roman" w:hAnsi="Times New Roman" w:eastAsia="Times New Roman"/>
              <w:color w:val="355F7B"/>
            </w:rPr>
            <w:t>[’item’]</w:t>
          </w:r>
          <w:r>
            <w:rPr>
              <w:rFonts w:ascii="Times New Roman" w:hAnsi="Times New Roman" w:eastAsia="Times New Roman"/>
              <w:color w:val="355F7B"/>
              <w:spacing w:val="-1"/>
            </w:rPr>
            <w:t xml:space="preserve"> </w:t>
          </w:r>
          <w:r>
            <w:rPr>
              <w:color w:val="355F7B"/>
            </w:rPr>
            <w:t>会引发异常？</w:t>
          </w:r>
          <w:r>
            <w:rPr>
              <w:color w:val="355F7B"/>
            </w:rPr>
            <w:fldChar w:fldCharType="end"/>
          </w:r>
          <w:r>
            <w:rPr>
              <w:color w:val="355F7B"/>
            </w:rPr>
            <w:tab/>
          </w:r>
          <w:r>
            <w:rPr>
              <w:rFonts w:ascii="Times New Roman" w:hAnsi="Times New Roman" w:eastAsia="Times New Roman"/>
            </w:rPr>
            <w:t>24</w:t>
          </w:r>
        </w:p>
        <w:p>
          <w:pPr>
            <w:pStyle w:val="11"/>
            <w:numPr>
              <w:ilvl w:val="2"/>
              <w:numId w:val="3"/>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"_bookmark79" </w:instrText>
          </w:r>
          <w:r>
            <w:fldChar w:fldCharType="separate"/>
          </w:r>
          <w:r>
            <w:rPr>
              <w:color w:val="355F7B"/>
            </w:rPr>
            <w:t>我想做一个复杂的排序：能用</w:t>
          </w:r>
          <w:r>
            <w:rPr>
              <w:color w:val="355F7B"/>
              <w:spacing w:val="-4"/>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进行施瓦茨变换吗？</w:t>
          </w:r>
          <w:r>
            <w:rPr>
              <w:color w:val="355F7B"/>
            </w:rPr>
            <w:fldChar w:fldCharType="end"/>
          </w:r>
          <w:r>
            <w:rPr>
              <w:color w:val="355F7B"/>
            </w:rPr>
            <w:tab/>
          </w:r>
          <w:r>
            <w:rPr>
              <w:rFonts w:ascii="Times New Roman" w:eastAsia="Times New Roman"/>
            </w:rPr>
            <w:t>25</w:t>
          </w:r>
        </w:p>
        <w:p>
          <w:pPr>
            <w:pStyle w:val="11"/>
            <w:numPr>
              <w:ilvl w:val="2"/>
              <w:numId w:val="3"/>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"_bookmark80" </w:instrText>
          </w:r>
          <w:r>
            <w:fldChar w:fldCharType="separate"/>
          </w:r>
          <w:r>
            <w:rPr>
              <w:color w:val="355F7B"/>
            </w:rPr>
            <w:t>如何根据另一个列表的值对某列表进行排序？</w:t>
          </w:r>
          <w:r>
            <w:rPr>
              <w:color w:val="355F7B"/>
            </w:rPr>
            <w:fldChar w:fldCharType="end"/>
          </w:r>
          <w:r>
            <w:rPr>
              <w:color w:val="355F7B"/>
            </w:rPr>
            <w:tab/>
          </w:r>
          <w:r>
            <w:rPr>
              <w:rFonts w:ascii="Times New Roman" w:eastAsia="Times New Roman"/>
            </w:rPr>
            <w:t>25</w:t>
          </w:r>
        </w:p>
        <w:p>
          <w:pPr>
            <w:pStyle w:val="8"/>
            <w:tabs>
              <w:tab w:val="left" w:pos="1616"/>
              <w:tab w:val="right" w:leader="dot" w:pos="9825"/>
            </w:tabs>
            <w:ind w:left="1098" w:firstLine="0"/>
            <w:rPr>
              <w:rFonts w:ascii="Times New Roman" w:eastAsia="Times New Roman"/>
            </w:rPr>
          </w:pPr>
          <w:r>
            <w:fldChar w:fldCharType="begin"/>
          </w:r>
          <w:r>
            <w:instrText xml:space="preserve"> HYPERLINK \l "_bookmark81" </w:instrText>
          </w:r>
          <w:r>
            <w:fldChar w:fldCharType="separate"/>
          </w:r>
          <w:r>
            <w:rPr>
              <w:rFonts w:ascii="Times New Roman" w:eastAsia="Times New Roman"/>
              <w:color w:val="355F7B"/>
            </w:rPr>
            <w:t>2.6</w:t>
          </w:r>
          <w:r>
            <w:rPr>
              <w:rFonts w:ascii="Times New Roman" w:eastAsia="Times New Roman"/>
              <w:color w:val="355F7B"/>
            </w:rPr>
            <w:tab/>
          </w:r>
          <w:r>
            <w:rPr>
              <w:color w:val="355F7B"/>
            </w:rPr>
            <w:t>对象</w:t>
          </w:r>
          <w:r>
            <w:rPr>
              <w:color w:val="355F7B"/>
            </w:rPr>
            <w:fldChar w:fldCharType="end"/>
          </w:r>
          <w:r>
            <w:rPr>
              <w:color w:val="355F7B"/>
            </w:rPr>
            <w:tab/>
          </w:r>
          <w:r>
            <w:rPr>
              <w:rFonts w:ascii="Times New Roman" w:eastAsia="Times New Roman"/>
            </w:rPr>
            <w:t>25</w:t>
          </w:r>
        </w:p>
        <w:p>
          <w:pPr>
            <w:pStyle w:val="11"/>
            <w:numPr>
              <w:ilvl w:val="2"/>
              <w:numId w:val="4"/>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"_bookmark82" </w:instrText>
          </w:r>
          <w:r>
            <w:fldChar w:fldCharType="separate"/>
          </w:r>
          <w:r>
            <w:rPr>
              <w:color w:val="355F7B"/>
            </w:rPr>
            <w:t>什么是类？</w:t>
          </w:r>
          <w:r>
            <w:rPr>
              <w:color w:val="355F7B"/>
            </w:rPr>
            <w:fldChar w:fldCharType="end"/>
          </w:r>
          <w:r>
            <w:rPr>
              <w:color w:val="355F7B"/>
            </w:rPr>
            <w:tab/>
          </w:r>
          <w:r>
            <w:rPr>
              <w:rFonts w:ascii="Times New Roman" w:eastAsia="Times New Roman"/>
            </w:rPr>
            <w:t>25</w:t>
          </w:r>
        </w:p>
        <w:p>
          <w:pPr>
            <w:pStyle w:val="11"/>
            <w:numPr>
              <w:ilvl w:val="2"/>
              <w:numId w:val="4"/>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"_bookmark83" </w:instrText>
          </w:r>
          <w:r>
            <w:fldChar w:fldCharType="separate"/>
          </w:r>
          <w:r>
            <w:rPr>
              <w:color w:val="355F7B"/>
            </w:rPr>
            <w:t>什么是方法？</w:t>
          </w:r>
          <w:r>
            <w:rPr>
              <w:color w:val="355F7B"/>
            </w:rPr>
            <w:fldChar w:fldCharType="end"/>
          </w:r>
          <w:r>
            <w:rPr>
              <w:color w:val="355F7B"/>
            </w:rPr>
            <w:tab/>
          </w:r>
          <w:r>
            <w:rPr>
              <w:rFonts w:ascii="Times New Roman" w:eastAsia="Times New Roman"/>
            </w:rPr>
            <w:t>26</w:t>
          </w:r>
        </w:p>
        <w:p>
          <w:pPr>
            <w:pStyle w:val="11"/>
            <w:numPr>
              <w:ilvl w:val="2"/>
              <w:numId w:val="4"/>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"_bookmark84" </w:instrText>
          </w:r>
          <w:r>
            <w:fldChar w:fldCharType="separate"/>
          </w:r>
          <w:r>
            <w:rPr>
              <w:color w:val="355F7B"/>
            </w:rPr>
            <w:t>什么是</w:t>
          </w:r>
          <w:r>
            <w:rPr>
              <w:color w:val="355F7B"/>
              <w:spacing w:val="-3"/>
            </w:rPr>
            <w:t xml:space="preserve"> </w:t>
          </w:r>
          <w:r>
            <w:rPr>
              <w:rFonts w:ascii="Times New Roman" w:eastAsia="Times New Roman"/>
              <w:color w:val="355F7B"/>
            </w:rPr>
            <w:t>self</w:t>
          </w:r>
          <w:r>
            <w:rPr>
              <w:rFonts w:ascii="Times New Roman" w:eastAsia="Times New Roman"/>
              <w:color w:val="355F7B"/>
              <w:spacing w:val="-1"/>
            </w:rPr>
            <w:t xml:space="preserve"> </w:t>
          </w:r>
          <w:r>
            <w:rPr>
              <w:color w:val="355F7B"/>
            </w:rPr>
            <w:t>？</w:t>
          </w:r>
          <w:r>
            <w:rPr>
              <w:color w:val="355F7B"/>
            </w:rPr>
            <w:fldChar w:fldCharType="end"/>
          </w:r>
          <w:r>
            <w:rPr>
              <w:color w:val="355F7B"/>
            </w:rPr>
            <w:tab/>
          </w:r>
          <w:r>
            <w:rPr>
              <w:rFonts w:ascii="Times New Roman" w:eastAsia="Times New Roman"/>
            </w:rPr>
            <w:t>26</w:t>
          </w:r>
        </w:p>
        <w:p>
          <w:pPr>
            <w:pStyle w:val="11"/>
            <w:numPr>
              <w:ilvl w:val="2"/>
              <w:numId w:val="4"/>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"_bookmark85" </w:instrText>
          </w:r>
          <w:r>
            <w:fldChar w:fldCharType="separate"/>
          </w:r>
          <w:r>
            <w:rPr>
              <w:color w:val="355F7B"/>
            </w:rPr>
            <w:t>如何检查对象是否为给定类或其子类的一个实例？</w:t>
          </w:r>
          <w:r>
            <w:rPr>
              <w:color w:val="355F7B"/>
            </w:rPr>
            <w:fldChar w:fldCharType="end"/>
          </w:r>
          <w:r>
            <w:rPr>
              <w:color w:val="355F7B"/>
            </w:rPr>
            <w:tab/>
          </w:r>
          <w:r>
            <w:rPr>
              <w:rFonts w:ascii="Times New Roman" w:eastAsia="Times New Roman"/>
            </w:rPr>
            <w:t>26</w:t>
          </w:r>
        </w:p>
        <w:p>
          <w:pPr>
            <w:pStyle w:val="11"/>
            <w:numPr>
              <w:ilvl w:val="2"/>
              <w:numId w:val="4"/>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"_bookmark86" </w:instrText>
          </w:r>
          <w:r>
            <w:fldChar w:fldCharType="separate"/>
          </w:r>
          <w:r>
            <w:rPr>
              <w:color w:val="355F7B"/>
            </w:rPr>
            <w:t>什么是委托？</w:t>
          </w:r>
          <w:r>
            <w:rPr>
              <w:color w:val="355F7B"/>
            </w:rPr>
            <w:fldChar w:fldCharType="end"/>
          </w:r>
          <w:r>
            <w:rPr>
              <w:color w:val="355F7B"/>
            </w:rPr>
            <w:tab/>
          </w:r>
          <w:r>
            <w:rPr>
              <w:rFonts w:ascii="Times New Roman" w:eastAsia="Times New Roman"/>
            </w:rPr>
            <w:t>27</w:t>
          </w:r>
        </w:p>
        <w:p>
          <w:pPr>
            <w:pStyle w:val="11"/>
            <w:numPr>
              <w:ilvl w:val="2"/>
              <w:numId w:val="4"/>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"_bookmark87" </w:instrText>
          </w:r>
          <w:r>
            <w:fldChar w:fldCharType="separate"/>
          </w:r>
          <w:r>
            <w:rPr>
              <w:color w:val="355F7B"/>
            </w:rPr>
            <w:t>如何在派生类中调用被重载的基类方法</w:t>
          </w:r>
          <w:r>
            <w:rPr>
              <w:rFonts w:ascii="Times New Roman" w:eastAsia="Times New Roman"/>
              <w:color w:val="355F7B"/>
            </w:rPr>
            <w:t>?</w:t>
          </w:r>
          <w:r>
            <w:rPr>
              <w:rFonts w:ascii="Times New Roman" w:eastAsia="Times New Roman"/>
              <w:color w:val="355F7B"/>
            </w:rPr>
            <w:fldChar w:fldCharType="end"/>
          </w:r>
          <w:r>
            <w:rPr>
              <w:rFonts w:ascii="Times New Roman" w:eastAsia="Times New Roman"/>
              <w:color w:val="355F7B"/>
            </w:rPr>
            <w:tab/>
          </w:r>
          <w:r>
            <w:rPr>
              <w:rFonts w:ascii="Times New Roman" w:eastAsia="Times New Roman"/>
            </w:rPr>
            <w:t>28</w:t>
          </w:r>
        </w:p>
        <w:p>
          <w:pPr>
            <w:pStyle w:val="11"/>
            <w:numPr>
              <w:ilvl w:val="2"/>
              <w:numId w:val="4"/>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"_bookmark88" </w:instrText>
          </w:r>
          <w:r>
            <w:fldChar w:fldCharType="separate"/>
          </w:r>
          <w:r>
            <w:rPr>
              <w:color w:val="355F7B"/>
            </w:rPr>
            <w:t>如何让代码更容易对基类进行修改？</w:t>
          </w:r>
          <w:r>
            <w:rPr>
              <w:color w:val="355F7B"/>
            </w:rPr>
            <w:fldChar w:fldCharType="end"/>
          </w:r>
          <w:r>
            <w:rPr>
              <w:color w:val="355F7B"/>
            </w:rPr>
            <w:tab/>
          </w:r>
          <w:r>
            <w:rPr>
              <w:rFonts w:ascii="Times New Roman" w:eastAsia="Times New Roman"/>
            </w:rPr>
            <w:t>28</w:t>
          </w:r>
        </w:p>
        <w:p>
          <w:pPr>
            <w:pStyle w:val="11"/>
            <w:numPr>
              <w:ilvl w:val="2"/>
              <w:numId w:val="4"/>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"_bookmark89" </w:instrText>
          </w:r>
          <w:r>
            <w:fldChar w:fldCharType="separate"/>
          </w:r>
          <w:r>
            <w:rPr>
              <w:color w:val="355F7B"/>
            </w:rPr>
            <w:t>如何创建静态类数据和静态类方法？</w:t>
          </w:r>
          <w:r>
            <w:rPr>
              <w:color w:val="355F7B"/>
            </w:rPr>
            <w:fldChar w:fldCharType="end"/>
          </w:r>
          <w:r>
            <w:rPr>
              <w:color w:val="355F7B"/>
            </w:rPr>
            <w:tab/>
          </w:r>
          <w:r>
            <w:rPr>
              <w:rFonts w:ascii="Times New Roman" w:eastAsia="Times New Roman"/>
            </w:rPr>
            <w:t>28</w:t>
          </w:r>
        </w:p>
        <w:p>
          <w:pPr>
            <w:pStyle w:val="11"/>
            <w:numPr>
              <w:ilvl w:val="2"/>
              <w:numId w:val="4"/>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"_bookmark90" </w:instrText>
          </w:r>
          <w:r>
            <w:fldChar w:fldCharType="separate"/>
          </w:r>
          <w:r>
            <w:rPr>
              <w:color w:val="355F7B"/>
              <w:w w:val="99"/>
            </w:rPr>
            <w:t>在</w:t>
          </w:r>
          <w:r>
            <w:rPr>
              <w:color w:val="355F7B"/>
              <w:spacing w:val="-3"/>
            </w:rPr>
            <w:t xml:space="preserve"> </w:t>
          </w:r>
          <w:r>
            <w:rPr>
              <w:rFonts w:ascii="Times New Roman" w:eastAsia="Times New Roman"/>
              <w:color w:val="355F7B"/>
              <w:w w:val="99"/>
            </w:rPr>
            <w:t>Pyt</w:t>
          </w:r>
          <w:r>
            <w:rPr>
              <w:rFonts w:ascii="Times New Roman" w:eastAsia="Times New Roman"/>
              <w:color w:val="355F7B"/>
              <w:spacing w:val="-2"/>
              <w:w w:val="99"/>
            </w:rPr>
            <w:t>h</w:t>
          </w:r>
          <w:r>
            <w:rPr>
              <w:rFonts w:ascii="Times New Roman" w:eastAsia="Times New Roman"/>
              <w:color w:val="355F7B"/>
              <w:spacing w:val="-2"/>
              <w:w w:val="97"/>
            </w:rPr>
            <w:t>o</w:t>
          </w:r>
          <w:r>
            <w:rPr>
              <w:rFonts w:ascii="Times New Roman" w:eastAsia="Times New Roman"/>
              <w:color w:val="355F7B"/>
              <w:w w:val="97"/>
            </w:rPr>
            <w:t>n</w:t>
          </w:r>
          <w:r>
            <w:rPr>
              <w:rFonts w:ascii="Times New Roman" w:eastAsia="Times New Roman"/>
              <w:color w:val="355F7B"/>
              <w:spacing w:val="-1"/>
            </w:rPr>
            <w:t xml:space="preserve"> </w:t>
          </w:r>
          <w:r>
            <w:rPr>
              <w:color w:val="355F7B"/>
              <w:w w:val="99"/>
            </w:rPr>
            <w:t>中如何重载构造函数（或方法</w:t>
          </w:r>
          <w:r>
            <w:rPr>
              <w:color w:val="355F7B"/>
              <w:spacing w:val="-100"/>
              <w:w w:val="99"/>
            </w:rPr>
            <w:t>）</w:t>
          </w:r>
          <w:r>
            <w:rPr>
              <w:color w:val="355F7B"/>
              <w:w w:val="99"/>
            </w:rPr>
            <w:t>？</w:t>
          </w:r>
          <w:r>
            <w:rPr>
              <w:color w:val="355F7B"/>
              <w:w w:val="99"/>
            </w:rPr>
            <w:fldChar w:fldCharType="end"/>
          </w:r>
          <w:r>
            <w:rPr>
              <w:rFonts w:ascii="Times New Roman" w:eastAsia="Times New Roman"/>
              <w:color w:val="355F7B"/>
              <w:w w:val="99"/>
            </w:rPr>
            <w:t xml:space="preserve"> </w:t>
          </w:r>
          <w:r>
            <w:rPr>
              <w:rFonts w:ascii="Times New Roman" w:eastAsia="Times New Roman"/>
              <w:color w:val="355F7B"/>
            </w:rPr>
            <w:tab/>
          </w:r>
          <w:r>
            <w:rPr>
              <w:rFonts w:ascii="Times New Roman" w:eastAsia="Times New Roman"/>
              <w:w w:val="99"/>
            </w:rPr>
            <w:t>29</w:t>
          </w:r>
        </w:p>
        <w:p>
          <w:pPr>
            <w:pStyle w:val="11"/>
            <w:numPr>
              <w:ilvl w:val="2"/>
              <w:numId w:val="4"/>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"_bookmark91" </w:instrText>
          </w:r>
          <w:r>
            <w:fldChar w:fldCharType="separate"/>
          </w:r>
          <w:r>
            <w:rPr>
              <w:color w:val="355F7B"/>
            </w:rPr>
            <w:t>在用</w:t>
          </w:r>
          <w:r>
            <w:rPr>
              <w:color w:val="355F7B"/>
              <w:u w:val="single" w:color="345E7A"/>
            </w:rPr>
            <w:t xml:space="preserve"> </w:t>
          </w:r>
          <w:r>
            <w:rPr>
              <w:color w:val="355F7B"/>
              <w:spacing w:val="83"/>
            </w:rPr>
            <w:t xml:space="preserve"> </w:t>
          </w:r>
          <w:r>
            <w:rPr>
              <w:rFonts w:ascii="Times New Roman" w:eastAsia="Times New Roman"/>
              <w:color w:val="355F7B"/>
            </w:rPr>
            <w:t>spam</w:t>
          </w:r>
          <w:r>
            <w:rPr>
              <w:rFonts w:ascii="Times New Roman" w:eastAsia="Times New Roman"/>
              <w:color w:val="355F7B"/>
              <w:spacing w:val="-3"/>
            </w:rPr>
            <w:t xml:space="preserve"> </w:t>
          </w:r>
          <w:r>
            <w:rPr>
              <w:color w:val="355F7B"/>
            </w:rPr>
            <w:t>的时候得到一个类似</w:t>
          </w:r>
          <w:r>
            <w:rPr>
              <w:color w:val="355F7B"/>
              <w:spacing w:val="-7"/>
            </w:rPr>
            <w:t xml:space="preserve"> </w:t>
          </w:r>
          <w:r>
            <w:rPr>
              <w:rFonts w:ascii="Times New Roman" w:eastAsia="Times New Roman"/>
              <w:color w:val="355F7B"/>
            </w:rPr>
            <w:t>_SomeClassName</w:t>
          </w:r>
          <w:r>
            <w:rPr>
              <w:rFonts w:ascii="Times New Roman" w:eastAsia="Times New Roman"/>
              <w:color w:val="355F7B"/>
              <w:u w:val="single" w:color="345E7A"/>
            </w:rPr>
            <w:t xml:space="preserve">  </w:t>
          </w:r>
          <w:r>
            <w:rPr>
              <w:rFonts w:ascii="Times New Roman" w:eastAsia="Times New Roman"/>
              <w:color w:val="355F7B"/>
              <w:spacing w:val="41"/>
            </w:rPr>
            <w:t xml:space="preserve"> </w:t>
          </w:r>
          <w:r>
            <w:rPr>
              <w:rFonts w:ascii="Times New Roman" w:eastAsia="Times New Roman"/>
              <w:color w:val="355F7B"/>
            </w:rPr>
            <w:t>spam</w:t>
          </w:r>
          <w:r>
            <w:rPr>
              <w:rFonts w:ascii="Times New Roman" w:eastAsia="Times New Roman"/>
              <w:color w:val="355F7B"/>
              <w:spacing w:val="-2"/>
            </w:rPr>
            <w:t xml:space="preserve"> </w:t>
          </w:r>
          <w:r>
            <w:rPr>
              <w:color w:val="355F7B"/>
            </w:rPr>
            <w:t>的错误信息。</w:t>
          </w:r>
          <w:r>
            <w:rPr>
              <w:color w:val="355F7B"/>
            </w:rPr>
            <w:fldChar w:fldCharType="end"/>
          </w:r>
          <w:r>
            <w:rPr>
              <w:color w:val="355F7B"/>
            </w:rPr>
            <w:tab/>
          </w:r>
          <w:r>
            <w:rPr>
              <w:rFonts w:ascii="Times New Roman" w:eastAsia="Times New Roman"/>
            </w:rPr>
            <w:t>29</w:t>
          </w:r>
        </w:p>
        <w:p>
          <w:pPr>
            <w:pStyle w:val="11"/>
            <w:numPr>
              <w:ilvl w:val="2"/>
              <w:numId w:val="4"/>
            </w:numPr>
            <w:tabs>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"_bookmark92" </w:instrText>
          </w:r>
          <w:r>
            <w:fldChar w:fldCharType="separate"/>
          </w:r>
          <w:r>
            <w:rPr>
              <w:color w:val="355F7B"/>
            </w:rPr>
            <w:t>类定义了</w:t>
          </w:r>
          <w:r>
            <w:rPr>
              <w:color w:val="355F7B"/>
              <w:u w:val="single" w:color="345E7A"/>
            </w:rPr>
            <w:t xml:space="preserve"> </w:t>
          </w:r>
          <w:r>
            <w:rPr>
              <w:color w:val="355F7B"/>
              <w:spacing w:val="94"/>
            </w:rPr>
            <w:t xml:space="preserve"> </w:t>
          </w:r>
          <w:r>
            <w:rPr>
              <w:rFonts w:ascii="Times New Roman" w:eastAsia="Times New Roman"/>
              <w:color w:val="355F7B"/>
              <w:spacing w:val="-2"/>
            </w:rPr>
            <w:t>del</w:t>
          </w:r>
          <w:r>
            <w:rPr>
              <w:rFonts w:ascii="Times New Roman" w:eastAsia="Times New Roman"/>
              <w:color w:val="355F7B"/>
              <w:spacing w:val="-2"/>
              <w:u w:val="single" w:color="345E7A"/>
            </w:rPr>
            <w:t xml:space="preserve">    </w:t>
          </w:r>
          <w:r>
            <w:rPr>
              <w:rFonts w:ascii="Times New Roman" w:eastAsia="Times New Roman"/>
              <w:color w:val="355F7B"/>
            </w:rPr>
            <w:t xml:space="preserve"> </w:t>
          </w:r>
          <w:r>
            <w:rPr>
              <w:color w:val="355F7B"/>
            </w:rPr>
            <w:t>方法，但是删除对象时没有调用它。</w:t>
          </w:r>
          <w:r>
            <w:rPr>
              <w:color w:val="355F7B"/>
            </w:rPr>
            <w:fldChar w:fldCharType="end"/>
          </w:r>
          <w:r>
            <w:rPr>
              <w:color w:val="355F7B"/>
            </w:rPr>
            <w:tab/>
          </w:r>
          <w:r>
            <w:rPr>
              <w:rFonts w:ascii="Times New Roman" w:eastAsia="Times New Roman"/>
            </w:rPr>
            <w:t>29</w:t>
          </w:r>
        </w:p>
        <w:p>
          <w:pPr>
            <w:pStyle w:val="11"/>
            <w:numPr>
              <w:ilvl w:val="2"/>
              <w:numId w:val="4"/>
            </w:numPr>
            <w:tabs>
              <w:tab w:val="left" w:pos="2315"/>
              <w:tab w:val="right" w:leader="dot" w:pos="9825"/>
            </w:tabs>
            <w:spacing w:before="0" w:after="0" w:line="229" w:lineRule="exact"/>
            <w:ind w:left="2314" w:right="0" w:hanging="698"/>
            <w:jc w:val="left"/>
            <w:rPr>
              <w:rFonts w:ascii="Times New Roman" w:eastAsia="Times New Roman"/>
            </w:rPr>
          </w:pPr>
          <w:r>
            <w:fldChar w:fldCharType="begin"/>
          </w:r>
          <w:r>
            <w:instrText xml:space="preserve"> HYPERLINK \l "_bookmark93" </w:instrText>
          </w:r>
          <w:r>
            <w:fldChar w:fldCharType="separate"/>
          </w:r>
          <w:r>
            <w:rPr>
              <w:color w:val="355F7B"/>
            </w:rPr>
            <w:t>如何获取给定类的所有实例的列表？</w:t>
          </w:r>
          <w:r>
            <w:rPr>
              <w:color w:val="355F7B"/>
            </w:rPr>
            <w:fldChar w:fldCharType="end"/>
          </w:r>
          <w:r>
            <w:rPr>
              <w:color w:val="355F7B"/>
            </w:rPr>
            <w:tab/>
          </w:r>
          <w:r>
            <w:rPr>
              <w:rFonts w:ascii="Times New Roman" w:eastAsia="Times New Roman"/>
            </w:rPr>
            <w:t>30</w:t>
          </w:r>
        </w:p>
        <w:p>
          <w:pPr>
            <w:pStyle w:val="11"/>
            <w:numPr>
              <w:ilvl w:val="2"/>
              <w:numId w:val="4"/>
            </w:numPr>
            <w:tabs>
              <w:tab w:val="left" w:pos="2315"/>
              <w:tab w:val="right" w:leader="dot" w:pos="9825"/>
            </w:tabs>
            <w:spacing w:before="0" w:after="0" w:line="253" w:lineRule="exact"/>
            <w:ind w:left="2314" w:right="0" w:hanging="698"/>
            <w:jc w:val="left"/>
            <w:rPr>
              <w:rFonts w:ascii="Times New Roman" w:eastAsia="Times New Roman"/>
            </w:rPr>
          </w:pPr>
          <w:r>
            <w:fldChar w:fldCharType="begin"/>
          </w:r>
          <w:r>
            <w:instrText xml:space="preserve"> HYPERLINK \l "_bookmark94" </w:instrText>
          </w:r>
          <w:r>
            <w:fldChar w:fldCharType="separate"/>
          </w:r>
          <w:r>
            <w:rPr>
              <w:color w:val="355F7B"/>
              <w:w w:val="110"/>
            </w:rPr>
            <w:t>为什么</w:t>
          </w:r>
          <w:r>
            <w:rPr>
              <w:color w:val="355F7B"/>
              <w:spacing w:val="-20"/>
              <w:w w:val="110"/>
            </w:rPr>
            <w:t xml:space="preserve"> </w:t>
          </w:r>
          <w:r>
            <w:rPr>
              <w:rFonts w:ascii="Lucida Sans Unicode" w:eastAsia="Lucida Sans Unicode"/>
              <w:color w:val="355F7B"/>
              <w:w w:val="135"/>
            </w:rPr>
            <w:t>id()</w:t>
          </w:r>
          <w:r>
            <w:rPr>
              <w:rFonts w:ascii="Lucida Sans Unicode" w:eastAsia="Lucida Sans Unicode"/>
              <w:color w:val="355F7B"/>
              <w:spacing w:val="-39"/>
              <w:w w:val="135"/>
            </w:rPr>
            <w:t xml:space="preserve"> </w:t>
          </w:r>
          <w:r>
            <w:rPr>
              <w:color w:val="355F7B"/>
              <w:w w:val="110"/>
            </w:rPr>
            <w:t>的结果看起来不是唯一的？</w:t>
          </w:r>
          <w:r>
            <w:rPr>
              <w:color w:val="355F7B"/>
              <w:w w:val="110"/>
            </w:rPr>
            <w:fldChar w:fldCharType="end"/>
          </w:r>
          <w:r>
            <w:rPr>
              <w:color w:val="355F7B"/>
              <w:w w:val="110"/>
            </w:rPr>
            <w:tab/>
          </w:r>
          <w:r>
            <w:rPr>
              <w:rFonts w:ascii="Times New Roman" w:eastAsia="Times New Roman"/>
              <w:w w:val="110"/>
            </w:rPr>
            <w:t>30</w:t>
          </w:r>
        </w:p>
        <w:p>
          <w:pPr>
            <w:pStyle w:val="11"/>
            <w:numPr>
              <w:ilvl w:val="2"/>
              <w:numId w:val="4"/>
            </w:numPr>
            <w:tabs>
              <w:tab w:val="left" w:pos="2315"/>
              <w:tab w:val="right" w:leader="dot" w:pos="9825"/>
            </w:tabs>
            <w:spacing w:before="0" w:after="0" w:line="235" w:lineRule="exact"/>
            <w:ind w:left="2314" w:right="0" w:hanging="698"/>
            <w:jc w:val="left"/>
            <w:rPr>
              <w:rFonts w:ascii="Times New Roman" w:eastAsia="Times New Roman"/>
            </w:rPr>
          </w:pPr>
          <w:r>
            <w:fldChar w:fldCharType="begin"/>
          </w:r>
          <w:r>
            <w:instrText xml:space="preserve"> HYPERLINK \l "_bookmark95" </w:instrText>
          </w:r>
          <w:r>
            <w:fldChar w:fldCharType="separate"/>
          </w:r>
          <w:r>
            <w:rPr>
              <w:color w:val="355F7B"/>
            </w:rPr>
            <w:t>什么情况下可以依靠</w:t>
          </w:r>
          <w:r>
            <w:rPr>
              <w:color w:val="355F7B"/>
              <w:spacing w:val="-4"/>
            </w:rPr>
            <w:t xml:space="preserve"> </w:t>
          </w:r>
          <w:r>
            <w:rPr>
              <w:rFonts w:ascii="Times New Roman" w:eastAsia="Times New Roman"/>
              <w:i/>
              <w:color w:val="355F7B"/>
            </w:rPr>
            <w:t>is</w:t>
          </w:r>
          <w:r>
            <w:rPr>
              <w:rFonts w:ascii="Times New Roman" w:eastAsia="Times New Roman"/>
              <w:i/>
              <w:color w:val="355F7B"/>
              <w:spacing w:val="-1"/>
            </w:rPr>
            <w:t xml:space="preserve"> </w:t>
          </w:r>
          <w:r>
            <w:rPr>
              <w:color w:val="355F7B"/>
            </w:rPr>
            <w:t>运算符进行对象的身份相等性测试？</w:t>
          </w:r>
          <w:r>
            <w:rPr>
              <w:color w:val="355F7B"/>
            </w:rPr>
            <w:fldChar w:fldCharType="end"/>
          </w:r>
          <w:r>
            <w:rPr>
              <w:color w:val="355F7B"/>
            </w:rPr>
            <w:tab/>
          </w:r>
          <w:r>
            <w:rPr>
              <w:rFonts w:ascii="Times New Roman" w:eastAsia="Times New Roman"/>
            </w:rPr>
            <w:t>30</w:t>
          </w:r>
        </w:p>
        <w:p>
          <w:pPr>
            <w:pStyle w:val="8"/>
            <w:tabs>
              <w:tab w:val="left" w:pos="1616"/>
              <w:tab w:val="right" w:leader="dot" w:pos="9825"/>
            </w:tabs>
            <w:ind w:left="1098" w:firstLine="0"/>
            <w:rPr>
              <w:rFonts w:ascii="Times New Roman" w:eastAsia="Times New Roman"/>
            </w:rPr>
          </w:pPr>
          <w:r>
            <w:fldChar w:fldCharType="begin"/>
          </w:r>
          <w:r>
            <w:instrText xml:space="preserve"> HYPERLINK \l "_bookmark97" </w:instrText>
          </w:r>
          <w:r>
            <w:fldChar w:fldCharType="separate"/>
          </w:r>
          <w:r>
            <w:rPr>
              <w:rFonts w:ascii="Times New Roman" w:eastAsia="Times New Roman"/>
              <w:color w:val="355F7B"/>
            </w:rPr>
            <w:t>2.7</w:t>
          </w:r>
          <w:r>
            <w:rPr>
              <w:rFonts w:ascii="Times New Roman" w:eastAsia="Times New Roman"/>
              <w:color w:val="355F7B"/>
            </w:rPr>
            <w:tab/>
          </w:r>
          <w:r>
            <w:rPr>
              <w:color w:val="355F7B"/>
            </w:rPr>
            <w:t>模块</w:t>
          </w:r>
          <w:r>
            <w:rPr>
              <w:color w:val="355F7B"/>
            </w:rPr>
            <w:fldChar w:fldCharType="end"/>
          </w:r>
          <w:r>
            <w:rPr>
              <w:color w:val="355F7B"/>
            </w:rPr>
            <w:tab/>
          </w:r>
          <w:r>
            <w:rPr>
              <w:rFonts w:ascii="Times New Roman" w:eastAsia="Times New Roman"/>
            </w:rPr>
            <w:t>31</w:t>
          </w:r>
        </w:p>
        <w:p>
          <w:pPr>
            <w:pStyle w:val="11"/>
            <w:numPr>
              <w:ilvl w:val="2"/>
              <w:numId w:val="5"/>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"_bookmark98" </w:instrText>
          </w:r>
          <w:r>
            <w:fldChar w:fldCharType="separate"/>
          </w:r>
          <w:r>
            <w:rPr>
              <w:color w:val="355F7B"/>
            </w:rPr>
            <w:t>如何创建</w:t>
          </w:r>
          <w:r>
            <w:rPr>
              <w:rFonts w:ascii="Times New Roman" w:eastAsia="Times New Roman"/>
              <w:color w:val="355F7B"/>
              <w:spacing w:val="-3"/>
            </w:rPr>
            <w:t>.pyc</w:t>
          </w:r>
          <w:r>
            <w:rPr>
              <w:rFonts w:ascii="Times New Roman" w:eastAsia="Times New Roman"/>
              <w:color w:val="355F7B"/>
              <w:spacing w:val="-2"/>
            </w:rPr>
            <w:t xml:space="preserve"> </w:t>
          </w:r>
          <w:r>
            <w:rPr>
              <w:color w:val="355F7B"/>
            </w:rPr>
            <w:t>文件？</w:t>
          </w:r>
          <w:r>
            <w:rPr>
              <w:color w:val="355F7B"/>
            </w:rPr>
            <w:fldChar w:fldCharType="end"/>
          </w:r>
          <w:r>
            <w:rPr>
              <w:color w:val="355F7B"/>
            </w:rPr>
            <w:tab/>
          </w:r>
          <w:r>
            <w:rPr>
              <w:rFonts w:ascii="Times New Roman" w:eastAsia="Times New Roman"/>
            </w:rPr>
            <w:t>31</w:t>
          </w:r>
        </w:p>
        <w:p>
          <w:pPr>
            <w:pStyle w:val="11"/>
            <w:numPr>
              <w:ilvl w:val="2"/>
              <w:numId w:val="5"/>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"_bookmark100" </w:instrText>
          </w:r>
          <w:r>
            <w:fldChar w:fldCharType="separate"/>
          </w:r>
          <w:r>
            <w:rPr>
              <w:color w:val="355F7B"/>
            </w:rPr>
            <w:t>如何找到当前模块名称？</w:t>
          </w:r>
          <w:r>
            <w:rPr>
              <w:color w:val="355F7B"/>
            </w:rPr>
            <w:fldChar w:fldCharType="end"/>
          </w:r>
          <w:r>
            <w:rPr>
              <w:color w:val="355F7B"/>
            </w:rPr>
            <w:tab/>
          </w:r>
          <w:r>
            <w:rPr>
              <w:rFonts w:ascii="Times New Roman" w:eastAsia="Times New Roman"/>
            </w:rPr>
            <w:t>32</w:t>
          </w:r>
        </w:p>
        <w:p>
          <w:pPr>
            <w:pStyle w:val="11"/>
            <w:numPr>
              <w:ilvl w:val="2"/>
              <w:numId w:val="5"/>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"_bookmark101" </w:instrText>
          </w:r>
          <w:r>
            <w:fldChar w:fldCharType="separate"/>
          </w:r>
          <w:r>
            <w:rPr>
              <w:color w:val="355F7B"/>
            </w:rPr>
            <w:t>如何让模块相互导入？</w:t>
          </w:r>
          <w:r>
            <w:rPr>
              <w:color w:val="355F7B"/>
            </w:rPr>
            <w:fldChar w:fldCharType="end"/>
          </w:r>
          <w:r>
            <w:rPr>
              <w:color w:val="355F7B"/>
            </w:rPr>
            <w:tab/>
          </w:r>
          <w:r>
            <w:rPr>
              <w:rFonts w:ascii="Times New Roman" w:eastAsia="Times New Roman"/>
            </w:rPr>
            <w:t>32</w:t>
          </w:r>
        </w:p>
        <w:p>
          <w:pPr>
            <w:pStyle w:val="11"/>
            <w:numPr>
              <w:ilvl w:val="2"/>
              <w:numId w:val="5"/>
            </w:numPr>
            <w:tabs>
              <w:tab w:val="left" w:pos="2313"/>
              <w:tab w:val="left" w:pos="2314"/>
              <w:tab w:val="right" w:leader="dot" w:pos="9825"/>
            </w:tabs>
            <w:spacing w:before="0" w:after="0" w:line="239" w:lineRule="exact"/>
            <w:ind w:left="2313" w:right="0" w:hanging="697"/>
            <w:jc w:val="left"/>
            <w:rPr>
              <w:rFonts w:ascii="Times New Roman" w:hAnsi="Times New Roman" w:eastAsia="Times New Roman"/>
            </w:rPr>
          </w:pPr>
          <w:r>
            <w:fldChar w:fldCharType="begin"/>
          </w:r>
          <w:r>
            <w:instrText xml:space="preserve"> HYPERLINK \l "_bookmark102" </w:instrText>
          </w:r>
          <w:r>
            <w:fldChar w:fldCharType="separate"/>
          </w:r>
          <w:r>
            <w:rPr>
              <w:rFonts w:ascii="Times New Roman" w:hAnsi="Times New Roman" w:eastAsia="Times New Roman"/>
              <w:color w:val="355F7B"/>
              <w:w w:val="99"/>
              <w:u w:val="single" w:color="345E7A"/>
            </w:rPr>
            <w:t xml:space="preserve"> </w:t>
          </w:r>
          <w:r>
            <w:rPr>
              <w:rFonts w:ascii="Times New Roman" w:hAnsi="Times New Roman" w:eastAsia="Times New Roman"/>
              <w:color w:val="355F7B"/>
              <w:u w:val="single" w:color="345E7A"/>
            </w:rPr>
            <w:t xml:space="preserve">  </w:t>
          </w:r>
          <w:r>
            <w:rPr>
              <w:rFonts w:ascii="Times New Roman" w:hAnsi="Times New Roman" w:eastAsia="Times New Roman"/>
              <w:color w:val="355F7B"/>
              <w:spacing w:val="-1"/>
              <w:u w:val="single" w:color="345E7A"/>
            </w:rPr>
            <w:t xml:space="preserve"> </w:t>
          </w:r>
          <w:r>
            <w:rPr>
              <w:rFonts w:ascii="Times New Roman" w:hAnsi="Times New Roman" w:eastAsia="Times New Roman"/>
              <w:color w:val="355F7B"/>
            </w:rPr>
            <w:t>import</w:t>
          </w:r>
          <w:r>
            <w:rPr>
              <w:rFonts w:ascii="Times New Roman" w:hAnsi="Times New Roman" w:eastAsia="Times New Roman"/>
              <w:color w:val="355F7B"/>
              <w:spacing w:val="35"/>
            </w:rPr>
            <w:t xml:space="preserve"> </w:t>
          </w:r>
          <w:r>
            <w:rPr>
              <w:rFonts w:ascii="Times New Roman" w:hAnsi="Times New Roman" w:eastAsia="Times New Roman"/>
              <w:color w:val="355F7B"/>
            </w:rPr>
            <w:t>(’x.y.z’)</w:t>
          </w:r>
          <w:r>
            <w:rPr>
              <w:rFonts w:ascii="Times New Roman" w:hAnsi="Times New Roman" w:eastAsia="Times New Roman"/>
              <w:color w:val="355F7B"/>
              <w:spacing w:val="-3"/>
            </w:rPr>
            <w:t xml:space="preserve"> </w:t>
          </w:r>
          <w:r>
            <w:rPr>
              <w:color w:val="355F7B"/>
            </w:rPr>
            <w:t>返回的是</w:t>
          </w:r>
          <w:r>
            <w:rPr>
              <w:color w:val="355F7B"/>
              <w:spacing w:val="-8"/>
            </w:rPr>
            <w:t xml:space="preserve"> </w:t>
          </w:r>
          <w:r>
            <w:rPr>
              <w:rFonts w:ascii="Times New Roman" w:hAnsi="Times New Roman" w:eastAsia="Times New Roman"/>
              <w:color w:val="355F7B"/>
            </w:rPr>
            <w:t>&lt;module</w:t>
          </w:r>
          <w:r>
            <w:rPr>
              <w:rFonts w:ascii="Times New Roman" w:hAnsi="Times New Roman" w:eastAsia="Times New Roman"/>
              <w:color w:val="355F7B"/>
              <w:spacing w:val="-5"/>
            </w:rPr>
            <w:t xml:space="preserve"> </w:t>
          </w:r>
          <w:r>
            <w:rPr>
              <w:rFonts w:ascii="Times New Roman" w:hAnsi="Times New Roman" w:eastAsia="Times New Roman"/>
              <w:color w:val="355F7B"/>
            </w:rPr>
            <w:t>’x’&gt;</w:t>
          </w:r>
          <w:r>
            <w:rPr>
              <w:rFonts w:ascii="Times New Roman" w:hAnsi="Times New Roman" w:eastAsia="Times New Roman"/>
              <w:color w:val="355F7B"/>
              <w:spacing w:val="-3"/>
            </w:rPr>
            <w:t xml:space="preserve"> </w:t>
          </w:r>
          <w:r>
            <w:rPr>
              <w:color w:val="355F7B"/>
            </w:rPr>
            <w:t>；该如何得到</w:t>
          </w:r>
          <w:r>
            <w:rPr>
              <w:color w:val="355F7B"/>
              <w:spacing w:val="-8"/>
            </w:rPr>
            <w:t xml:space="preserve"> </w:t>
          </w:r>
          <w:r>
            <w:rPr>
              <w:rFonts w:ascii="Times New Roman" w:hAnsi="Times New Roman" w:eastAsia="Times New Roman"/>
              <w:color w:val="355F7B"/>
            </w:rPr>
            <w:t>z</w:t>
          </w:r>
          <w:r>
            <w:rPr>
              <w:rFonts w:ascii="Times New Roman" w:hAnsi="Times New Roman" w:eastAsia="Times New Roman"/>
              <w:color w:val="355F7B"/>
              <w:spacing w:val="-5"/>
            </w:rPr>
            <w:t xml:space="preserve"> </w:t>
          </w:r>
          <w:r>
            <w:rPr>
              <w:color w:val="355F7B"/>
            </w:rPr>
            <w:t>呢？</w:t>
          </w:r>
          <w:r>
            <w:rPr>
              <w:color w:val="355F7B"/>
            </w:rPr>
            <w:fldChar w:fldCharType="end"/>
          </w:r>
          <w:r>
            <w:rPr>
              <w:color w:val="355F7B"/>
            </w:rPr>
            <w:tab/>
          </w:r>
          <w:r>
            <w:rPr>
              <w:rFonts w:ascii="Times New Roman" w:hAnsi="Times New Roman" w:eastAsia="Times New Roman"/>
            </w:rPr>
            <w:t>33</w:t>
          </w:r>
        </w:p>
        <w:p>
          <w:pPr>
            <w:pStyle w:val="11"/>
            <w:numPr>
              <w:ilvl w:val="2"/>
              <w:numId w:val="5"/>
            </w:numPr>
            <w:tabs>
              <w:tab w:val="left" w:pos="2314"/>
              <w:tab w:val="left" w:pos="2315"/>
              <w:tab w:val="right" w:leader="dot" w:pos="9825"/>
            </w:tabs>
            <w:spacing w:before="0" w:after="0" w:line="259" w:lineRule="exact"/>
            <w:ind w:left="2314" w:right="0" w:hanging="698"/>
            <w:jc w:val="left"/>
            <w:rPr>
              <w:rFonts w:ascii="Times New Roman" w:eastAsia="Times New Roman"/>
            </w:rPr>
          </w:pPr>
          <w:r>
            <w:fldChar w:fldCharType="begin"/>
          </w:r>
          <w:r>
            <w:instrText xml:space="preserve"> HYPERLINK \l "_bookmark103" </w:instrText>
          </w:r>
          <w:r>
            <w:fldChar w:fldCharType="separate"/>
          </w:r>
          <w:r>
            <w:rPr>
              <w:color w:val="355F7B"/>
            </w:rPr>
            <w:t>对已导入的模块进行了编辑并重新导入，但变动没有得以体现。这是为什么？</w:t>
          </w:r>
          <w:r>
            <w:rPr>
              <w:color w:val="355F7B"/>
            </w:rPr>
            <w:fldChar w:fldCharType="end"/>
          </w:r>
          <w:r>
            <w:rPr>
              <w:color w:val="355F7B"/>
            </w:rPr>
            <w:tab/>
          </w:r>
          <w:r>
            <w:rPr>
              <w:rFonts w:ascii="Times New Roman" w:eastAsia="Times New Roman"/>
            </w:rPr>
            <w:t>33</w:t>
          </w:r>
        </w:p>
        <w:p>
          <w:pPr>
            <w:pStyle w:val="12"/>
            <w:spacing w:before="700" w:after="20" w:line="240" w:lineRule="auto"/>
            <w:ind w:left="800" w:firstLine="0"/>
            <w:rPr>
              <w:rFonts w:ascii="Arial"/>
            </w:rPr>
          </w:pPr>
          <w:r>
            <w:pict>
              <v:line id="_x0000_s1032" o:spid="_x0000_s1032" o:spt="20" style="position:absolute;left:0pt;margin-left:72pt;margin-top:32.2pt;height:0pt;width:451.25pt;mso-position-horizontal-relative:page;z-index:2048;mso-width-relative:page;mso-height-relative:page;" stroked="t" coordsize="21600,21600">
                <v:path arrowok="t"/>
                <v:fill focussize="0,0"/>
                <v:stroke weight="0.398031496062992pt" color="#000000"/>
                <v:imagedata o:title=""/>
                <o:lock v:ext="edit"/>
              </v:line>
            </w:pict>
          </w:r>
          <w:r>
            <w:rPr>
              <w:rFonts w:ascii="Arial"/>
            </w:rPr>
            <w:t>ii</w:t>
          </w:r>
        </w:p>
        <w:p>
          <w:pPr>
            <w:pStyle w:val="12"/>
            <w:numPr>
              <w:ilvl w:val="0"/>
              <w:numId w:val="3"/>
            </w:numPr>
            <w:tabs>
              <w:tab w:val="left" w:pos="1099"/>
              <w:tab w:val="left" w:pos="9626"/>
            </w:tabs>
            <w:spacing w:before="657" w:after="0" w:line="324" w:lineRule="exact"/>
            <w:ind w:left="1098" w:right="0" w:hanging="298"/>
            <w:jc w:val="left"/>
            <w:rPr>
              <w:rFonts w:ascii="Times New Roman" w:eastAsia="Times New Roman"/>
              <w:color w:val="355F7B"/>
            </w:rPr>
          </w:pPr>
          <w:r>
            <w:fldChar w:fldCharType="begin"/>
          </w:r>
          <w:r>
            <w:instrText xml:space="preserve"> HYPERLINK \l "_bookmark104" </w:instrText>
          </w:r>
          <w:r>
            <w:fldChar w:fldCharType="separate"/>
          </w:r>
          <w:r>
            <w:rPr>
              <w:color w:val="355F7B"/>
            </w:rPr>
            <w:t>设计和历史常见问题</w:t>
          </w:r>
          <w:r>
            <w:rPr>
              <w:color w:val="355F7B"/>
            </w:rPr>
            <w:fldChar w:fldCharType="end"/>
          </w:r>
          <w:r>
            <w:rPr>
              <w:color w:val="355F7B"/>
            </w:rPr>
            <w:tab/>
          </w:r>
          <w:r>
            <w:rPr>
              <w:rFonts w:ascii="Times New Roman" w:eastAsia="Times New Roman"/>
            </w:rPr>
            <w:t>35</w:t>
          </w:r>
        </w:p>
        <w:p>
          <w:pPr>
            <w:pStyle w:val="8"/>
            <w:numPr>
              <w:ilvl w:val="1"/>
              <w:numId w:val="6"/>
            </w:numPr>
            <w:tabs>
              <w:tab w:val="left" w:pos="1616"/>
              <w:tab w:val="left" w:pos="1617"/>
              <w:tab w:val="left" w:leader="dot" w:pos="9626"/>
            </w:tabs>
            <w:spacing w:before="0" w:after="0" w:line="228" w:lineRule="exact"/>
            <w:ind w:left="1616" w:right="0" w:hanging="518"/>
            <w:jc w:val="left"/>
            <w:rPr>
              <w:rFonts w:ascii="Times New Roman" w:eastAsia="Times New Roman"/>
            </w:rPr>
          </w:pPr>
          <w:r>
            <w:fldChar w:fldCharType="begin"/>
          </w:r>
          <w:r>
            <w:instrText xml:space="preserve"> HYPERLINK \l "_bookmark105" </w:instrText>
          </w:r>
          <w:r>
            <w:fldChar w:fldCharType="separate"/>
          </w:r>
          <w:r>
            <w:rPr>
              <w:color w:val="355F7B"/>
            </w:rPr>
            <w:t>为什么</w:t>
          </w:r>
          <w:r>
            <w:rPr>
              <w:color w:val="355F7B"/>
              <w:spacing w:val="-10"/>
            </w:rPr>
            <w:t xml:space="preserve"> </w:t>
          </w:r>
          <w:r>
            <w:rPr>
              <w:rFonts w:ascii="Times New Roman" w:eastAsia="Times New Roman"/>
              <w:color w:val="355F7B"/>
            </w:rPr>
            <w:t>Python</w:t>
          </w:r>
          <w:r>
            <w:rPr>
              <w:rFonts w:ascii="Times New Roman" w:eastAsia="Times New Roman"/>
              <w:color w:val="355F7B"/>
              <w:spacing w:val="-5"/>
            </w:rPr>
            <w:t xml:space="preserve"> </w:t>
          </w:r>
          <w:r>
            <w:rPr>
              <w:color w:val="355F7B"/>
            </w:rPr>
            <w:t>使用缩进来分组语句？</w:t>
          </w:r>
          <w:r>
            <w:rPr>
              <w:color w:val="355F7B"/>
            </w:rPr>
            <w:fldChar w:fldCharType="end"/>
          </w:r>
          <w:r>
            <w:rPr>
              <w:color w:val="355F7B"/>
            </w:rPr>
            <w:tab/>
          </w:r>
          <w:r>
            <w:rPr>
              <w:rFonts w:ascii="Times New Roman" w:eastAsia="Times New Roman"/>
            </w:rPr>
            <w:t>35</w:t>
          </w:r>
        </w:p>
        <w:p>
          <w:pPr>
            <w:pStyle w:val="8"/>
            <w:numPr>
              <w:ilvl w:val="1"/>
              <w:numId w:val="6"/>
            </w:numPr>
            <w:tabs>
              <w:tab w:val="left" w:pos="1616"/>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"_bookmark106" </w:instrText>
          </w:r>
          <w:r>
            <w:fldChar w:fldCharType="separate"/>
          </w:r>
          <w:r>
            <w:rPr>
              <w:color w:val="355F7B"/>
            </w:rPr>
            <w:t>为什么简单的算术运算得到奇怪的结果？</w:t>
          </w:r>
          <w:r>
            <w:rPr>
              <w:color w:val="355F7B"/>
            </w:rPr>
            <w:fldChar w:fldCharType="end"/>
          </w:r>
          <w:r>
            <w:rPr>
              <w:color w:val="355F7B"/>
            </w:rPr>
            <w:tab/>
          </w:r>
          <w:r>
            <w:rPr>
              <w:rFonts w:ascii="Times New Roman" w:eastAsia="Times New Roman"/>
            </w:rPr>
            <w:t>35</w:t>
          </w:r>
        </w:p>
        <w:p>
          <w:pPr>
            <w:pStyle w:val="8"/>
            <w:numPr>
              <w:ilvl w:val="1"/>
              <w:numId w:val="6"/>
            </w:numPr>
            <w:tabs>
              <w:tab w:val="left" w:pos="1616"/>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"_bookmark107" </w:instrText>
          </w:r>
          <w:r>
            <w:fldChar w:fldCharType="separate"/>
          </w:r>
          <w:r>
            <w:rPr>
              <w:color w:val="355F7B"/>
            </w:rPr>
            <w:t>为什么浮点计算不准确？</w:t>
          </w:r>
          <w:r>
            <w:rPr>
              <w:color w:val="355F7B"/>
            </w:rPr>
            <w:fldChar w:fldCharType="end"/>
          </w:r>
          <w:r>
            <w:rPr>
              <w:color w:val="355F7B"/>
            </w:rPr>
            <w:tab/>
          </w:r>
          <w:r>
            <w:rPr>
              <w:rFonts w:ascii="Times New Roman" w:eastAsia="Times New Roman"/>
            </w:rPr>
            <w:t>36</w:t>
          </w:r>
        </w:p>
        <w:p>
          <w:pPr>
            <w:pStyle w:val="8"/>
            <w:numPr>
              <w:ilvl w:val="1"/>
              <w:numId w:val="6"/>
            </w:numPr>
            <w:tabs>
              <w:tab w:val="left" w:pos="1616"/>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"_bookmark108" </w:instrText>
          </w:r>
          <w:r>
            <w:fldChar w:fldCharType="separate"/>
          </w:r>
          <w:r>
            <w:rPr>
              <w:color w:val="355F7B"/>
            </w:rPr>
            <w:t>为什么</w:t>
          </w:r>
          <w:r>
            <w:rPr>
              <w:color w:val="355F7B"/>
              <w:spacing w:val="-10"/>
            </w:rPr>
            <w:t xml:space="preserve"> </w:t>
          </w:r>
          <w:r>
            <w:rPr>
              <w:rFonts w:ascii="Times New Roman" w:eastAsia="Times New Roman"/>
              <w:color w:val="355F7B"/>
            </w:rPr>
            <w:t>Python</w:t>
          </w:r>
          <w:r>
            <w:rPr>
              <w:rFonts w:ascii="Times New Roman" w:eastAsia="Times New Roman"/>
              <w:color w:val="355F7B"/>
              <w:spacing w:val="-4"/>
            </w:rPr>
            <w:t xml:space="preserve"> </w:t>
          </w:r>
          <w:r>
            <w:rPr>
              <w:color w:val="355F7B"/>
            </w:rPr>
            <w:t>字符串是不可变的？</w:t>
          </w:r>
          <w:r>
            <w:rPr>
              <w:color w:val="355F7B"/>
            </w:rPr>
            <w:fldChar w:fldCharType="end"/>
          </w:r>
          <w:r>
            <w:rPr>
              <w:color w:val="355F7B"/>
            </w:rPr>
            <w:tab/>
          </w:r>
          <w:r>
            <w:rPr>
              <w:rFonts w:ascii="Times New Roman" w:eastAsia="Times New Roman"/>
            </w:rPr>
            <w:t>36</w:t>
          </w:r>
        </w:p>
        <w:p>
          <w:pPr>
            <w:pStyle w:val="8"/>
            <w:numPr>
              <w:ilvl w:val="1"/>
              <w:numId w:val="6"/>
            </w:numPr>
            <w:tabs>
              <w:tab w:val="left" w:pos="1616"/>
              <w:tab w:val="left" w:pos="1617"/>
              <w:tab w:val="left" w:leader="dot" w:pos="9626"/>
            </w:tabs>
            <w:spacing w:before="0" w:after="0" w:line="239" w:lineRule="exact"/>
            <w:ind w:left="1616" w:right="0" w:hanging="518"/>
            <w:jc w:val="left"/>
            <w:rPr>
              <w:rFonts w:ascii="Times New Roman" w:hAnsi="Times New Roman" w:eastAsia="Times New Roman"/>
            </w:rPr>
          </w:pPr>
          <w:r>
            <w:fldChar w:fldCharType="begin"/>
          </w:r>
          <w:r>
            <w:instrText xml:space="preserve"> HYPERLINK \l "_bookmark109" </w:instrText>
          </w:r>
          <w:r>
            <w:fldChar w:fldCharType="separate"/>
          </w:r>
          <w:r>
            <w:rPr>
              <w:color w:val="355F7B"/>
              <w:w w:val="99"/>
            </w:rPr>
            <w:t>为什么必须在方法定义和调用中显式使用</w:t>
          </w:r>
          <w:r>
            <w:rPr>
              <w:color w:val="355F7B"/>
              <w:spacing w:val="1"/>
              <w:w w:val="99"/>
            </w:rPr>
            <w:t>“</w:t>
          </w:r>
          <w:r>
            <w:rPr>
              <w:rFonts w:ascii="Times New Roman" w:hAnsi="Times New Roman" w:eastAsia="Times New Roman"/>
              <w:color w:val="355F7B"/>
              <w:w w:val="96"/>
            </w:rPr>
            <w:t>s</w:t>
          </w:r>
          <w:r>
            <w:rPr>
              <w:rFonts w:ascii="Times New Roman" w:hAnsi="Times New Roman" w:eastAsia="Times New Roman"/>
              <w:color w:val="355F7B"/>
              <w:spacing w:val="-4"/>
              <w:w w:val="96"/>
            </w:rPr>
            <w:t>e</w:t>
          </w:r>
          <w:r>
            <w:rPr>
              <w:rFonts w:ascii="Times New Roman" w:hAnsi="Times New Roman" w:eastAsia="Times New Roman"/>
              <w:color w:val="355F7B"/>
              <w:w w:val="102"/>
            </w:rPr>
            <w:t>l</w:t>
          </w:r>
          <w:r>
            <w:rPr>
              <w:rFonts w:ascii="Times New Roman" w:hAnsi="Times New Roman" w:eastAsia="Times New Roman"/>
              <w:color w:val="355F7B"/>
              <w:spacing w:val="-1"/>
              <w:w w:val="102"/>
            </w:rPr>
            <w:t>f</w:t>
          </w:r>
          <w:r>
            <w:rPr>
              <w:color w:val="355F7B"/>
              <w:spacing w:val="-100"/>
              <w:w w:val="99"/>
            </w:rPr>
            <w:t>”</w:t>
          </w:r>
          <w:r>
            <w:rPr>
              <w:color w:val="355F7B"/>
              <w:w w:val="99"/>
            </w:rPr>
            <w:t>？</w:t>
          </w:r>
          <w:r>
            <w:rPr>
              <w:color w:val="355F7B"/>
              <w:w w:val="99"/>
            </w:rPr>
            <w:fldChar w:fldCharType="end"/>
          </w:r>
          <w:r>
            <w:rPr>
              <w:rFonts w:ascii="Times New Roman" w:hAnsi="Times New Roman" w:eastAsia="Times New Roman"/>
              <w:color w:val="355F7B"/>
              <w:w w:val="99"/>
            </w:rPr>
            <w:t xml:space="preserve"> </w:t>
          </w:r>
          <w:r>
            <w:rPr>
              <w:rFonts w:ascii="Times New Roman" w:hAnsi="Times New Roman" w:eastAsia="Times New Roman"/>
              <w:color w:val="355F7B"/>
            </w:rPr>
            <w:tab/>
          </w:r>
          <w:r>
            <w:rPr>
              <w:rFonts w:ascii="Times New Roman" w:hAnsi="Times New Roman" w:eastAsia="Times New Roman"/>
              <w:w w:val="99"/>
            </w:rPr>
            <w:t>36</w:t>
          </w:r>
        </w:p>
        <w:p>
          <w:pPr>
            <w:pStyle w:val="8"/>
            <w:numPr>
              <w:ilvl w:val="1"/>
              <w:numId w:val="6"/>
            </w:numPr>
            <w:tabs>
              <w:tab w:val="left" w:pos="1616"/>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"_bookmark111" </w:instrText>
          </w:r>
          <w:r>
            <w:fldChar w:fldCharType="separate"/>
          </w:r>
          <w:r>
            <w:rPr>
              <w:color w:val="355F7B"/>
            </w:rPr>
            <w:t>为什么不能在表达式中赋值？</w:t>
          </w:r>
          <w:r>
            <w:rPr>
              <w:color w:val="355F7B"/>
            </w:rPr>
            <w:fldChar w:fldCharType="end"/>
          </w:r>
          <w:r>
            <w:rPr>
              <w:color w:val="355F7B"/>
            </w:rPr>
            <w:tab/>
          </w:r>
          <w:r>
            <w:rPr>
              <w:rFonts w:ascii="Times New Roman" w:eastAsia="Times New Roman"/>
            </w:rPr>
            <w:t>37</w:t>
          </w:r>
        </w:p>
        <w:p>
          <w:pPr>
            <w:pStyle w:val="8"/>
            <w:numPr>
              <w:ilvl w:val="1"/>
              <w:numId w:val="6"/>
            </w:numPr>
            <w:tabs>
              <w:tab w:val="left" w:pos="1616"/>
              <w:tab w:val="left" w:pos="1617"/>
              <w:tab w:val="left" w:leader="dot" w:pos="9626"/>
            </w:tabs>
            <w:spacing w:before="10" w:after="0" w:line="204" w:lineRule="auto"/>
            <w:ind w:left="1616" w:right="298" w:hanging="518"/>
            <w:jc w:val="left"/>
            <w:rPr>
              <w:rFonts w:ascii="Times New Roman" w:eastAsia="Times New Roman"/>
            </w:rPr>
          </w:pPr>
          <w:r>
            <w:fldChar w:fldCharType="begin"/>
          </w:r>
          <w:r>
            <w:instrText xml:space="preserve"> HYPERLINK \l "_bookmark112" </w:instrText>
          </w:r>
          <w:r>
            <w:fldChar w:fldCharType="separate"/>
          </w:r>
          <w:r>
            <w:rPr>
              <w:color w:val="355F7B"/>
            </w:rPr>
            <w:t>为什</w:t>
          </w:r>
          <w:r>
            <w:rPr>
              <w:color w:val="355F7B"/>
              <w:spacing w:val="42"/>
            </w:rPr>
            <w:t>么</w:t>
          </w:r>
          <w:r>
            <w:rPr>
              <w:rFonts w:ascii="Times New Roman" w:eastAsia="Times New Roman"/>
              <w:color w:val="355F7B"/>
            </w:rPr>
            <w:t>Python</w:t>
          </w:r>
          <w:r>
            <w:rPr>
              <w:rFonts w:ascii="Times New Roman" w:eastAsia="Times New Roman"/>
              <w:color w:val="355F7B"/>
              <w:spacing w:val="6"/>
            </w:rPr>
            <w:t xml:space="preserve"> </w:t>
          </w:r>
          <w:r>
            <w:rPr>
              <w:color w:val="355F7B"/>
            </w:rPr>
            <w:t>对某些功</w:t>
          </w:r>
          <w:r>
            <w:rPr>
              <w:color w:val="355F7B"/>
              <w:spacing w:val="-47"/>
            </w:rPr>
            <w:t>能</w:t>
          </w:r>
          <w:r>
            <w:rPr>
              <w:color w:val="355F7B"/>
            </w:rPr>
            <w:t>（例如</w:t>
          </w:r>
          <w:r>
            <w:rPr>
              <w:color w:val="355F7B"/>
              <w:spacing w:val="-2"/>
            </w:rPr>
            <w:t xml:space="preserve"> </w:t>
          </w:r>
          <w:r>
            <w:rPr>
              <w:rFonts w:ascii="Times New Roman" w:eastAsia="Times New Roman"/>
              <w:color w:val="355F7B"/>
              <w:spacing w:val="-5"/>
            </w:rPr>
            <w:t>list.index()</w:t>
          </w:r>
          <w:r>
            <w:rPr>
              <w:color w:val="355F7B"/>
              <w:spacing w:val="-5"/>
            </w:rPr>
            <w:t>）</w:t>
          </w:r>
          <w:r>
            <w:rPr>
              <w:color w:val="355F7B"/>
            </w:rPr>
            <w:t>使用方法来实现</w:t>
          </w:r>
          <w:r>
            <w:rPr>
              <w:color w:val="355F7B"/>
              <w:spacing w:val="-47"/>
            </w:rPr>
            <w:t>，</w:t>
          </w:r>
          <w:r>
            <w:rPr>
              <w:color w:val="355F7B"/>
            </w:rPr>
            <w:t>而其他功</w:t>
          </w:r>
          <w:r>
            <w:rPr>
              <w:color w:val="355F7B"/>
              <w:spacing w:val="-47"/>
            </w:rPr>
            <w:t>能</w:t>
          </w:r>
          <w:r>
            <w:rPr>
              <w:color w:val="355F7B"/>
            </w:rPr>
            <w:t>（例如</w:t>
          </w:r>
          <w:r>
            <w:rPr>
              <w:color w:val="355F7B"/>
              <w:spacing w:val="-1"/>
            </w:rPr>
            <w:t xml:space="preserve"> </w:t>
          </w:r>
          <w:r>
            <w:rPr>
              <w:rFonts w:ascii="Times New Roman" w:eastAsia="Times New Roman"/>
              <w:color w:val="355F7B"/>
            </w:rPr>
            <w:t>len(List)</w:t>
          </w:r>
          <w:r>
            <w:rPr>
              <w:color w:val="355F7B"/>
            </w:rPr>
            <w:t>）</w:t>
          </w:r>
          <w:r>
            <w:rPr>
              <w:color w:val="355F7B"/>
            </w:rPr>
            <w:fldChar w:fldCharType="end"/>
          </w:r>
          <w:r>
            <w:fldChar w:fldCharType="begin"/>
          </w:r>
          <w:r>
            <w:instrText xml:space="preserve"> HYPERLINK \l "_bookmark112" </w:instrText>
          </w:r>
          <w:r>
            <w:fldChar w:fldCharType="separate"/>
          </w:r>
          <w:r>
            <w:rPr>
              <w:color w:val="355F7B"/>
            </w:rPr>
            <w:t xml:space="preserve"> 使用函数实现？</w:t>
          </w:r>
          <w:r>
            <w:rPr>
              <w:color w:val="355F7B"/>
            </w:rPr>
            <w:fldChar w:fldCharType="end"/>
          </w:r>
          <w:r>
            <w:rPr>
              <w:color w:val="355F7B"/>
            </w:rPr>
            <w:tab/>
          </w:r>
          <w:r>
            <w:rPr>
              <w:rFonts w:ascii="Times New Roman" w:eastAsia="Times New Roman"/>
              <w:spacing w:val="-9"/>
            </w:rPr>
            <w:t>37</w:t>
          </w:r>
        </w:p>
        <w:p>
          <w:pPr>
            <w:pStyle w:val="8"/>
            <w:numPr>
              <w:ilvl w:val="1"/>
              <w:numId w:val="6"/>
            </w:numPr>
            <w:tabs>
              <w:tab w:val="left" w:pos="1616"/>
              <w:tab w:val="left" w:pos="1617"/>
              <w:tab w:val="left" w:leader="dot" w:pos="9626"/>
            </w:tabs>
            <w:spacing w:before="0" w:after="0" w:line="232" w:lineRule="exact"/>
            <w:ind w:left="1616" w:right="0" w:hanging="518"/>
            <w:jc w:val="left"/>
            <w:rPr>
              <w:rFonts w:ascii="Times New Roman" w:eastAsia="Times New Roman"/>
            </w:rPr>
          </w:pPr>
          <w:r>
            <w:fldChar w:fldCharType="begin"/>
          </w:r>
          <w:r>
            <w:instrText xml:space="preserve"> HYPERLINK \l "_bookmark113" </w:instrText>
          </w:r>
          <w:r>
            <w:fldChar w:fldCharType="separate"/>
          </w:r>
          <w:r>
            <w:rPr>
              <w:color w:val="355F7B"/>
            </w:rPr>
            <w:t>为什么</w:t>
          </w:r>
          <w:r>
            <w:rPr>
              <w:color w:val="355F7B"/>
              <w:spacing w:val="-8"/>
            </w:rPr>
            <w:t xml:space="preserve"> </w:t>
          </w:r>
          <w:r>
            <w:rPr>
              <w:rFonts w:ascii="Times New Roman" w:eastAsia="Times New Roman"/>
              <w:color w:val="355F7B"/>
            </w:rPr>
            <w:t>join()</w:t>
          </w:r>
          <w:r>
            <w:rPr>
              <w:rFonts w:ascii="Times New Roman" w:eastAsia="Times New Roman"/>
              <w:color w:val="355F7B"/>
              <w:spacing w:val="-3"/>
            </w:rPr>
            <w:t xml:space="preserve"> </w:t>
          </w:r>
          <w:r>
            <w:rPr>
              <w:color w:val="355F7B"/>
            </w:rPr>
            <w:t>是一个字符串方法而不是列表或元组方法？</w:t>
          </w:r>
          <w:r>
            <w:rPr>
              <w:color w:val="355F7B"/>
            </w:rPr>
            <w:fldChar w:fldCharType="end"/>
          </w:r>
          <w:r>
            <w:rPr>
              <w:color w:val="355F7B"/>
            </w:rPr>
            <w:tab/>
          </w:r>
          <w:r>
            <w:rPr>
              <w:rFonts w:ascii="Times New Roman" w:eastAsia="Times New Roman"/>
            </w:rPr>
            <w:t>37</w:t>
          </w:r>
        </w:p>
        <w:p>
          <w:pPr>
            <w:pStyle w:val="8"/>
            <w:numPr>
              <w:ilvl w:val="1"/>
              <w:numId w:val="6"/>
            </w:numPr>
            <w:tabs>
              <w:tab w:val="left" w:pos="1616"/>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"_bookmark115" </w:instrText>
          </w:r>
          <w:r>
            <w:fldChar w:fldCharType="separate"/>
          </w:r>
          <w:r>
            <w:rPr>
              <w:color w:val="355F7B"/>
            </w:rPr>
            <w:t>异常有多快？</w:t>
          </w:r>
          <w:r>
            <w:rPr>
              <w:color w:val="355F7B"/>
            </w:rPr>
            <w:fldChar w:fldCharType="end"/>
          </w:r>
          <w:r>
            <w:rPr>
              <w:color w:val="355F7B"/>
            </w:rPr>
            <w:tab/>
          </w:r>
          <w:r>
            <w:rPr>
              <w:rFonts w:ascii="Times New Roman" w:eastAsia="Times New Roman"/>
            </w:rPr>
            <w:t>38</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"_bookmark116" </w:instrText>
          </w:r>
          <w:r>
            <w:fldChar w:fldCharType="separate"/>
          </w:r>
          <w:r>
            <w:rPr>
              <w:color w:val="355F7B"/>
            </w:rPr>
            <w:t>为什么</w:t>
          </w:r>
          <w:r>
            <w:rPr>
              <w:color w:val="355F7B"/>
              <w:spacing w:val="-10"/>
            </w:rPr>
            <w:t xml:space="preserve"> </w:t>
          </w:r>
          <w:r>
            <w:rPr>
              <w:rFonts w:ascii="Times New Roman" w:eastAsia="Times New Roman"/>
              <w:color w:val="355F7B"/>
            </w:rPr>
            <w:t>Python</w:t>
          </w:r>
          <w:r>
            <w:rPr>
              <w:rFonts w:ascii="Times New Roman" w:eastAsia="Times New Roman"/>
              <w:color w:val="355F7B"/>
              <w:spacing w:val="-4"/>
            </w:rPr>
            <w:t xml:space="preserve"> </w:t>
          </w:r>
          <w:r>
            <w:rPr>
              <w:color w:val="355F7B"/>
            </w:rPr>
            <w:t>中没有</w:t>
          </w:r>
          <w:r>
            <w:rPr>
              <w:color w:val="355F7B"/>
              <w:spacing w:val="-9"/>
            </w:rPr>
            <w:t xml:space="preserve"> </w:t>
          </w:r>
          <w:r>
            <w:rPr>
              <w:rFonts w:ascii="Times New Roman" w:eastAsia="Times New Roman"/>
              <w:color w:val="355F7B"/>
              <w:spacing w:val="-2"/>
            </w:rPr>
            <w:t>switch</w:t>
          </w:r>
          <w:r>
            <w:rPr>
              <w:rFonts w:ascii="Times New Roman" w:eastAsia="Times New Roman"/>
              <w:color w:val="355F7B"/>
              <w:spacing w:val="-5"/>
            </w:rPr>
            <w:t xml:space="preserve"> </w:t>
          </w:r>
          <w:r>
            <w:rPr>
              <w:color w:val="355F7B"/>
            </w:rPr>
            <w:t>或</w:t>
          </w:r>
          <w:r>
            <w:rPr>
              <w:color w:val="355F7B"/>
              <w:spacing w:val="-10"/>
            </w:rPr>
            <w:t xml:space="preserve"> </w:t>
          </w:r>
          <w:r>
            <w:rPr>
              <w:rFonts w:ascii="Times New Roman" w:eastAsia="Times New Roman"/>
              <w:color w:val="355F7B"/>
            </w:rPr>
            <w:t>case</w:t>
          </w:r>
          <w:r>
            <w:rPr>
              <w:rFonts w:ascii="Times New Roman" w:eastAsia="Times New Roman"/>
              <w:color w:val="355F7B"/>
              <w:spacing w:val="-5"/>
            </w:rPr>
            <w:t xml:space="preserve"> </w:t>
          </w:r>
          <w:r>
            <w:rPr>
              <w:color w:val="355F7B"/>
            </w:rPr>
            <w:t>语句？</w:t>
          </w:r>
          <w:r>
            <w:rPr>
              <w:color w:val="355F7B"/>
            </w:rPr>
            <w:fldChar w:fldCharType="end"/>
          </w:r>
          <w:r>
            <w:rPr>
              <w:color w:val="355F7B"/>
            </w:rPr>
            <w:tab/>
          </w:r>
          <w:r>
            <w:rPr>
              <w:rFonts w:ascii="Times New Roman" w:eastAsia="Times New Roman"/>
            </w:rPr>
            <w:t>38</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"_bookmark117" </w:instrText>
          </w:r>
          <w:r>
            <w:fldChar w:fldCharType="separate"/>
          </w:r>
          <w:r>
            <w:rPr>
              <w:color w:val="355F7B"/>
            </w:rPr>
            <w:t>难道不能在解释器中模拟线程，而非得依赖特定于操作系统的线程实现吗？</w:t>
          </w:r>
          <w:r>
            <w:rPr>
              <w:color w:val="355F7B"/>
            </w:rPr>
            <w:fldChar w:fldCharType="end"/>
          </w:r>
          <w:r>
            <w:rPr>
              <w:color w:val="355F7B"/>
            </w:rPr>
            <w:tab/>
          </w:r>
          <w:r>
            <w:rPr>
              <w:rFonts w:ascii="Times New Roman" w:eastAsia="Times New Roman"/>
            </w:rPr>
            <w:t>39</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"_bookmark118" </w:instrText>
          </w:r>
          <w:r>
            <w:fldChar w:fldCharType="separate"/>
          </w:r>
          <w:r>
            <w:rPr>
              <w:color w:val="355F7B"/>
            </w:rPr>
            <w:t>为什么</w:t>
          </w:r>
          <w:r>
            <w:rPr>
              <w:color w:val="355F7B"/>
              <w:spacing w:val="-11"/>
            </w:rPr>
            <w:t xml:space="preserve"> </w:t>
          </w:r>
          <w:r>
            <w:rPr>
              <w:rFonts w:ascii="Times New Roman" w:eastAsia="Times New Roman"/>
              <w:color w:val="355F7B"/>
            </w:rPr>
            <w:t>lambda</w:t>
          </w:r>
          <w:r>
            <w:rPr>
              <w:rFonts w:ascii="Times New Roman" w:eastAsia="Times New Roman"/>
              <w:color w:val="355F7B"/>
              <w:spacing w:val="-5"/>
            </w:rPr>
            <w:t xml:space="preserve"> </w:t>
          </w:r>
          <w:r>
            <w:rPr>
              <w:color w:val="355F7B"/>
            </w:rPr>
            <w:t>表达式不能包含语句？</w:t>
          </w:r>
          <w:r>
            <w:rPr>
              <w:color w:val="355F7B"/>
            </w:rPr>
            <w:fldChar w:fldCharType="end"/>
          </w:r>
          <w:r>
            <w:rPr>
              <w:color w:val="355F7B"/>
            </w:rPr>
            <w:tab/>
          </w:r>
          <w:r>
            <w:rPr>
              <w:rFonts w:ascii="Times New Roman" w:eastAsia="Times New Roman"/>
            </w:rPr>
            <w:t>39</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"_bookmark119" </w:instrText>
          </w:r>
          <w:r>
            <w:fldChar w:fldCharType="separate"/>
          </w:r>
          <w:r>
            <w:rPr>
              <w:color w:val="355F7B"/>
            </w:rPr>
            <w:t>可以将</w:t>
          </w:r>
          <w:r>
            <w:rPr>
              <w:color w:val="355F7B"/>
              <w:spacing w:val="-10"/>
            </w:rPr>
            <w:t xml:space="preserve"> </w:t>
          </w:r>
          <w:r>
            <w:rPr>
              <w:rFonts w:ascii="Times New Roman" w:eastAsia="Times New Roman"/>
              <w:color w:val="355F7B"/>
            </w:rPr>
            <w:t>Python</w:t>
          </w:r>
          <w:r>
            <w:rPr>
              <w:rFonts w:ascii="Times New Roman" w:eastAsia="Times New Roman"/>
              <w:color w:val="355F7B"/>
              <w:spacing w:val="-5"/>
            </w:rPr>
            <w:t xml:space="preserve"> </w:t>
          </w:r>
          <w:r>
            <w:rPr>
              <w:color w:val="355F7B"/>
            </w:rPr>
            <w:t>编译为机器代码，</w:t>
          </w:r>
          <w:r>
            <w:rPr>
              <w:rFonts w:ascii="Times New Roman" w:eastAsia="Times New Roman"/>
              <w:color w:val="355F7B"/>
            </w:rPr>
            <w:t>C</w:t>
          </w:r>
          <w:r>
            <w:rPr>
              <w:rFonts w:ascii="Times New Roman" w:eastAsia="Times New Roman"/>
              <w:color w:val="355F7B"/>
              <w:spacing w:val="-5"/>
            </w:rPr>
            <w:t xml:space="preserve"> </w:t>
          </w:r>
          <w:r>
            <w:rPr>
              <w:color w:val="355F7B"/>
            </w:rPr>
            <w:t>或其他语言吗？</w:t>
          </w:r>
          <w:r>
            <w:rPr>
              <w:color w:val="355F7B"/>
            </w:rPr>
            <w:fldChar w:fldCharType="end"/>
          </w:r>
          <w:r>
            <w:rPr>
              <w:color w:val="355F7B"/>
            </w:rPr>
            <w:tab/>
          </w:r>
          <w:r>
            <w:rPr>
              <w:rFonts w:ascii="Times New Roman" w:eastAsia="Times New Roman"/>
            </w:rPr>
            <w:t>39</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"_bookmark120" </w:instrText>
          </w:r>
          <w:r>
            <w:fldChar w:fldCharType="separate"/>
          </w:r>
          <w:r>
            <w:rPr>
              <w:rFonts w:ascii="Times New Roman" w:eastAsia="Times New Roman"/>
              <w:color w:val="355F7B"/>
            </w:rPr>
            <w:t>Python</w:t>
          </w:r>
          <w:r>
            <w:rPr>
              <w:rFonts w:ascii="Times New Roman" w:eastAsia="Times New Roman"/>
              <w:color w:val="355F7B"/>
              <w:spacing w:val="-6"/>
            </w:rPr>
            <w:t xml:space="preserve"> </w:t>
          </w:r>
          <w:r>
            <w:rPr>
              <w:color w:val="355F7B"/>
            </w:rPr>
            <w:t>如何管理内存？</w:t>
          </w:r>
          <w:r>
            <w:rPr>
              <w:color w:val="355F7B"/>
            </w:rPr>
            <w:fldChar w:fldCharType="end"/>
          </w:r>
          <w:r>
            <w:rPr>
              <w:color w:val="355F7B"/>
            </w:rPr>
            <w:tab/>
          </w:r>
          <w:r>
            <w:rPr>
              <w:rFonts w:ascii="Times New Roman" w:eastAsia="Times New Roman"/>
            </w:rPr>
            <w:t>39</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"_bookmark121" </w:instrText>
          </w:r>
          <w:r>
            <w:fldChar w:fldCharType="separate"/>
          </w:r>
          <w:r>
            <w:rPr>
              <w:color w:val="355F7B"/>
            </w:rPr>
            <w:t>为什么</w:t>
          </w:r>
          <w:r>
            <w:rPr>
              <w:color w:val="355F7B"/>
              <w:spacing w:val="-11"/>
            </w:rPr>
            <w:t xml:space="preserve"> </w:t>
          </w:r>
          <w:r>
            <w:rPr>
              <w:rFonts w:ascii="Times New Roman" w:eastAsia="Times New Roman"/>
              <w:color w:val="355F7B"/>
            </w:rPr>
            <w:t>CPython</w:t>
          </w:r>
          <w:r>
            <w:rPr>
              <w:rFonts w:ascii="Times New Roman" w:eastAsia="Times New Roman"/>
              <w:color w:val="355F7B"/>
              <w:spacing w:val="-5"/>
            </w:rPr>
            <w:t xml:space="preserve"> </w:t>
          </w:r>
          <w:r>
            <w:rPr>
              <w:color w:val="355F7B"/>
            </w:rPr>
            <w:t>不使用更传统的垃圾回收方案？</w:t>
          </w:r>
          <w:r>
            <w:rPr>
              <w:color w:val="355F7B"/>
            </w:rPr>
            <w:fldChar w:fldCharType="end"/>
          </w:r>
          <w:r>
            <w:rPr>
              <w:color w:val="355F7B"/>
            </w:rPr>
            <w:tab/>
          </w:r>
          <w:r>
            <w:rPr>
              <w:rFonts w:ascii="Times New Roman" w:eastAsia="Times New Roman"/>
            </w:rPr>
            <w:t>40</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"_bookmark122" </w:instrText>
          </w:r>
          <w:r>
            <w:fldChar w:fldCharType="separate"/>
          </w:r>
          <w:r>
            <w:rPr>
              <w:rFonts w:ascii="Times New Roman" w:eastAsia="Times New Roman"/>
              <w:color w:val="355F7B"/>
            </w:rPr>
            <w:t>CPython</w:t>
          </w:r>
          <w:r>
            <w:rPr>
              <w:rFonts w:ascii="Times New Roman" w:eastAsia="Times New Roman"/>
              <w:color w:val="355F7B"/>
              <w:spacing w:val="-7"/>
            </w:rPr>
            <w:t xml:space="preserve"> </w:t>
          </w:r>
          <w:r>
            <w:rPr>
              <w:color w:val="355F7B"/>
            </w:rPr>
            <w:t>退出时为什么不释放所有内存？</w:t>
          </w:r>
          <w:r>
            <w:rPr>
              <w:color w:val="355F7B"/>
            </w:rPr>
            <w:fldChar w:fldCharType="end"/>
          </w:r>
          <w:r>
            <w:rPr>
              <w:color w:val="355F7B"/>
            </w:rPr>
            <w:tab/>
          </w:r>
          <w:r>
            <w:rPr>
              <w:rFonts w:ascii="Times New Roman" w:eastAsia="Times New Roman"/>
            </w:rPr>
            <w:t>40</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"_bookmark123" </w:instrText>
          </w:r>
          <w:r>
            <w:fldChar w:fldCharType="separate"/>
          </w:r>
          <w:r>
            <w:rPr>
              <w:color w:val="355F7B"/>
            </w:rPr>
            <w:t>为什么有单独的元组和列表数据类型？</w:t>
          </w:r>
          <w:r>
            <w:rPr>
              <w:color w:val="355F7B"/>
            </w:rPr>
            <w:fldChar w:fldCharType="end"/>
          </w:r>
          <w:r>
            <w:rPr>
              <w:color w:val="355F7B"/>
            </w:rPr>
            <w:tab/>
          </w:r>
          <w:r>
            <w:rPr>
              <w:rFonts w:ascii="Times New Roman" w:eastAsia="Times New Roman"/>
            </w:rPr>
            <w:t>40</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"_bookmark124" </w:instrText>
          </w:r>
          <w:r>
            <w:fldChar w:fldCharType="separate"/>
          </w:r>
          <w:r>
            <w:rPr>
              <w:color w:val="355F7B"/>
            </w:rPr>
            <w:t>列表是如何在</w:t>
          </w:r>
          <w:r>
            <w:rPr>
              <w:color w:val="355F7B"/>
              <w:spacing w:val="-9"/>
            </w:rPr>
            <w:t xml:space="preserve"> </w:t>
          </w:r>
          <w:r>
            <w:rPr>
              <w:rFonts w:ascii="Times New Roman" w:eastAsia="Times New Roman"/>
              <w:color w:val="355F7B"/>
            </w:rPr>
            <w:t>CPython</w:t>
          </w:r>
          <w:r>
            <w:rPr>
              <w:rFonts w:ascii="Times New Roman" w:eastAsia="Times New Roman"/>
              <w:color w:val="355F7B"/>
              <w:spacing w:val="-5"/>
            </w:rPr>
            <w:t xml:space="preserve"> </w:t>
          </w:r>
          <w:r>
            <w:rPr>
              <w:color w:val="355F7B"/>
            </w:rPr>
            <w:t>中实现的？</w:t>
          </w:r>
          <w:r>
            <w:rPr>
              <w:color w:val="355F7B"/>
            </w:rPr>
            <w:fldChar w:fldCharType="end"/>
          </w:r>
          <w:r>
            <w:rPr>
              <w:color w:val="355F7B"/>
            </w:rPr>
            <w:tab/>
          </w:r>
          <w:r>
            <w:rPr>
              <w:rFonts w:ascii="Times New Roman" w:eastAsia="Times New Roman"/>
            </w:rPr>
            <w:t>40</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"_bookmark125" </w:instrText>
          </w:r>
          <w:r>
            <w:fldChar w:fldCharType="separate"/>
          </w:r>
          <w:r>
            <w:rPr>
              <w:color w:val="355F7B"/>
            </w:rPr>
            <w:t>字典是如何在</w:t>
          </w:r>
          <w:r>
            <w:rPr>
              <w:color w:val="355F7B"/>
              <w:spacing w:val="-9"/>
            </w:rPr>
            <w:t xml:space="preserve"> </w:t>
          </w:r>
          <w:r>
            <w:rPr>
              <w:rFonts w:ascii="Times New Roman" w:eastAsia="Times New Roman"/>
              <w:color w:val="355F7B"/>
            </w:rPr>
            <w:t>CPython</w:t>
          </w:r>
          <w:r>
            <w:rPr>
              <w:rFonts w:ascii="Times New Roman" w:eastAsia="Times New Roman"/>
              <w:color w:val="355F7B"/>
              <w:spacing w:val="-5"/>
            </w:rPr>
            <w:t xml:space="preserve"> </w:t>
          </w:r>
          <w:r>
            <w:rPr>
              <w:color w:val="355F7B"/>
            </w:rPr>
            <w:t>中实现的？</w:t>
          </w:r>
          <w:r>
            <w:rPr>
              <w:color w:val="355F7B"/>
            </w:rPr>
            <w:fldChar w:fldCharType="end"/>
          </w:r>
          <w:r>
            <w:rPr>
              <w:color w:val="355F7B"/>
            </w:rPr>
            <w:tab/>
          </w:r>
          <w:r>
            <w:rPr>
              <w:rFonts w:ascii="Times New Roman" w:eastAsia="Times New Roman"/>
            </w:rPr>
            <w:t>40</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"_bookmark126" </w:instrText>
          </w:r>
          <w:r>
            <w:fldChar w:fldCharType="separate"/>
          </w:r>
          <w:r>
            <w:rPr>
              <w:color w:val="355F7B"/>
            </w:rPr>
            <w:t>为什么字典</w:t>
          </w:r>
          <w:r>
            <w:rPr>
              <w:color w:val="355F7B"/>
              <w:spacing w:val="-7"/>
            </w:rPr>
            <w:t xml:space="preserve"> </w:t>
          </w:r>
          <w:r>
            <w:rPr>
              <w:rFonts w:ascii="Times New Roman" w:eastAsia="Times New Roman"/>
              <w:color w:val="355F7B"/>
              <w:spacing w:val="-5"/>
            </w:rPr>
            <w:t>key</w:t>
          </w:r>
          <w:r>
            <w:rPr>
              <w:rFonts w:ascii="Times New Roman" w:eastAsia="Times New Roman"/>
              <w:color w:val="355F7B"/>
              <w:spacing w:val="-3"/>
            </w:rPr>
            <w:t xml:space="preserve"> </w:t>
          </w:r>
          <w:r>
            <w:rPr>
              <w:color w:val="355F7B"/>
            </w:rPr>
            <w:t>必须是不可变的？</w:t>
          </w:r>
          <w:r>
            <w:rPr>
              <w:color w:val="355F7B"/>
            </w:rPr>
            <w:fldChar w:fldCharType="end"/>
          </w:r>
          <w:r>
            <w:rPr>
              <w:color w:val="355F7B"/>
            </w:rPr>
            <w:tab/>
          </w:r>
          <w:r>
            <w:rPr>
              <w:rFonts w:ascii="Times New Roman" w:eastAsia="Times New Roman"/>
            </w:rPr>
            <w:t>41</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"_bookmark127" </w:instrText>
          </w:r>
          <w:r>
            <w:fldChar w:fldCharType="separate"/>
          </w:r>
          <w:r>
            <w:rPr>
              <w:color w:val="355F7B"/>
            </w:rPr>
            <w:t>为什么</w:t>
          </w:r>
          <w:r>
            <w:rPr>
              <w:color w:val="355F7B"/>
              <w:spacing w:val="-12"/>
            </w:rPr>
            <w:t xml:space="preserve"> </w:t>
          </w:r>
          <w:r>
            <w:rPr>
              <w:rFonts w:ascii="Times New Roman" w:eastAsia="Times New Roman"/>
              <w:color w:val="355F7B"/>
            </w:rPr>
            <w:t>list.sort()</w:t>
          </w:r>
          <w:r>
            <w:rPr>
              <w:rFonts w:ascii="Times New Roman" w:eastAsia="Times New Roman"/>
              <w:color w:val="355F7B"/>
              <w:spacing w:val="-6"/>
            </w:rPr>
            <w:t xml:space="preserve"> </w:t>
          </w:r>
          <w:r>
            <w:rPr>
              <w:color w:val="355F7B"/>
            </w:rPr>
            <w:t>没有返回排序列表？</w:t>
          </w:r>
          <w:r>
            <w:rPr>
              <w:color w:val="355F7B"/>
            </w:rPr>
            <w:fldChar w:fldCharType="end"/>
          </w:r>
          <w:r>
            <w:rPr>
              <w:color w:val="355F7B"/>
            </w:rPr>
            <w:tab/>
          </w:r>
          <w:r>
            <w:rPr>
              <w:rFonts w:ascii="Times New Roman" w:eastAsia="Times New Roman"/>
            </w:rPr>
            <w:t>42</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"_bookmark128" </w:instrText>
          </w:r>
          <w:r>
            <w:fldChar w:fldCharType="separate"/>
          </w:r>
          <w:r>
            <w:rPr>
              <w:color w:val="355F7B"/>
            </w:rPr>
            <w:t>如何在</w:t>
          </w:r>
          <w:r>
            <w:rPr>
              <w:color w:val="355F7B"/>
              <w:spacing w:val="-10"/>
            </w:rPr>
            <w:t xml:space="preserve"> </w:t>
          </w:r>
          <w:r>
            <w:rPr>
              <w:rFonts w:ascii="Times New Roman" w:eastAsia="Times New Roman"/>
              <w:color w:val="355F7B"/>
            </w:rPr>
            <w:t>Python</w:t>
          </w:r>
          <w:r>
            <w:rPr>
              <w:rFonts w:ascii="Times New Roman" w:eastAsia="Times New Roman"/>
              <w:color w:val="355F7B"/>
              <w:spacing w:val="-5"/>
            </w:rPr>
            <w:t xml:space="preserve"> </w:t>
          </w:r>
          <w:r>
            <w:rPr>
              <w:color w:val="355F7B"/>
            </w:rPr>
            <w:t>中指定和实施接口规范？</w:t>
          </w:r>
          <w:r>
            <w:rPr>
              <w:color w:val="355F7B"/>
            </w:rPr>
            <w:fldChar w:fldCharType="end"/>
          </w:r>
          <w:r>
            <w:rPr>
              <w:color w:val="355F7B"/>
            </w:rPr>
            <w:tab/>
          </w:r>
          <w:r>
            <w:rPr>
              <w:rFonts w:ascii="Times New Roman" w:eastAsia="Times New Roman"/>
            </w:rPr>
            <w:t>42</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"_bookmark129" </w:instrText>
          </w:r>
          <w:r>
            <w:fldChar w:fldCharType="separate"/>
          </w:r>
          <w:r>
            <w:rPr>
              <w:color w:val="355F7B"/>
            </w:rPr>
            <w:t>为什么没有</w:t>
          </w:r>
          <w:r>
            <w:rPr>
              <w:color w:val="355F7B"/>
              <w:spacing w:val="-10"/>
            </w:rPr>
            <w:t xml:space="preserve"> </w:t>
          </w:r>
          <w:r>
            <w:rPr>
              <w:rFonts w:ascii="Times New Roman" w:eastAsia="Times New Roman"/>
              <w:color w:val="355F7B"/>
            </w:rPr>
            <w:t>goto</w:t>
          </w:r>
          <w:r>
            <w:rPr>
              <w:color w:val="355F7B"/>
            </w:rPr>
            <w:t>？</w:t>
          </w:r>
          <w:r>
            <w:rPr>
              <w:color w:val="355F7B"/>
            </w:rPr>
            <w:fldChar w:fldCharType="end"/>
          </w:r>
          <w:r>
            <w:rPr>
              <w:color w:val="355F7B"/>
            </w:rPr>
            <w:tab/>
          </w:r>
          <w:r>
            <w:rPr>
              <w:rFonts w:ascii="Times New Roman" w:eastAsia="Times New Roman"/>
            </w:rPr>
            <w:t>42</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"_bookmark130" </w:instrText>
          </w:r>
          <w:r>
            <w:fldChar w:fldCharType="separate"/>
          </w:r>
          <w:r>
            <w:rPr>
              <w:color w:val="355F7B"/>
            </w:rPr>
            <w:t>为什么原始字符串（</w:t>
          </w:r>
          <w:r>
            <w:rPr>
              <w:rFonts w:ascii="Times New Roman" w:eastAsia="Times New Roman"/>
              <w:color w:val="355F7B"/>
            </w:rPr>
            <w:t>r-strings</w:t>
          </w:r>
          <w:r>
            <w:rPr>
              <w:color w:val="355F7B"/>
            </w:rPr>
            <w:t>）不能以反斜杠结尾？</w:t>
          </w:r>
          <w:r>
            <w:rPr>
              <w:color w:val="355F7B"/>
            </w:rPr>
            <w:fldChar w:fldCharType="end"/>
          </w:r>
          <w:r>
            <w:rPr>
              <w:color w:val="355F7B"/>
            </w:rPr>
            <w:tab/>
          </w:r>
          <w:r>
            <w:rPr>
              <w:rFonts w:ascii="Times New Roman" w:eastAsia="Times New Roman"/>
            </w:rPr>
            <w:t>43</w:t>
          </w:r>
        </w:p>
        <w:p>
          <w:pPr>
            <w:pStyle w:val="8"/>
            <w:numPr>
              <w:ilvl w:val="1"/>
              <w:numId w:val="6"/>
            </w:numPr>
            <w:tabs>
              <w:tab w:val="left" w:pos="1617"/>
              <w:tab w:val="left" w:leader="dot" w:pos="9626"/>
            </w:tabs>
            <w:spacing w:before="0" w:after="0" w:line="239" w:lineRule="exact"/>
            <w:ind w:left="1616" w:right="0" w:hanging="518"/>
            <w:jc w:val="left"/>
            <w:rPr>
              <w:rFonts w:ascii="Times New Roman" w:hAnsi="Times New Roman" w:eastAsia="Times New Roman"/>
            </w:rPr>
          </w:pPr>
          <w:r>
            <w:fldChar w:fldCharType="begin"/>
          </w:r>
          <w:r>
            <w:instrText xml:space="preserve"> HYPERLINK \l "_bookmark131" </w:instrText>
          </w:r>
          <w:r>
            <w:fldChar w:fldCharType="separate"/>
          </w:r>
          <w:r>
            <w:rPr>
              <w:color w:val="355F7B"/>
            </w:rPr>
            <w:t>为什么</w:t>
          </w:r>
          <w:r>
            <w:rPr>
              <w:color w:val="355F7B"/>
              <w:spacing w:val="-15"/>
            </w:rPr>
            <w:t xml:space="preserve"> </w:t>
          </w:r>
          <w:r>
            <w:rPr>
              <w:rFonts w:ascii="Times New Roman" w:hAnsi="Times New Roman" w:eastAsia="Times New Roman"/>
              <w:color w:val="355F7B"/>
            </w:rPr>
            <w:t>Python</w:t>
          </w:r>
          <w:r>
            <w:rPr>
              <w:rFonts w:ascii="Times New Roman" w:hAnsi="Times New Roman" w:eastAsia="Times New Roman"/>
              <w:color w:val="355F7B"/>
              <w:spacing w:val="-7"/>
            </w:rPr>
            <w:t xml:space="preserve"> </w:t>
          </w:r>
          <w:r>
            <w:rPr>
              <w:color w:val="355F7B"/>
            </w:rPr>
            <w:t>没有属性赋值的“</w:t>
          </w:r>
          <w:r>
            <w:rPr>
              <w:rFonts w:ascii="Times New Roman" w:hAnsi="Times New Roman" w:eastAsia="Times New Roman"/>
              <w:color w:val="355F7B"/>
            </w:rPr>
            <w:t>with</w:t>
          </w:r>
          <w:r>
            <w:rPr>
              <w:color w:val="355F7B"/>
            </w:rPr>
            <w:t>”语句？</w:t>
          </w:r>
          <w:r>
            <w:rPr>
              <w:color w:val="355F7B"/>
            </w:rPr>
            <w:fldChar w:fldCharType="end"/>
          </w:r>
          <w:r>
            <w:rPr>
              <w:color w:val="355F7B"/>
            </w:rPr>
            <w:tab/>
          </w:r>
          <w:r>
            <w:rPr>
              <w:rFonts w:ascii="Times New Roman" w:hAnsi="Times New Roman" w:eastAsia="Times New Roman"/>
            </w:rPr>
            <w:t>43</w:t>
          </w:r>
        </w:p>
        <w:p>
          <w:pPr>
            <w:pStyle w:val="8"/>
            <w:numPr>
              <w:ilvl w:val="1"/>
              <w:numId w:val="6"/>
            </w:numPr>
            <w:tabs>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"_bookmark132" </w:instrText>
          </w:r>
          <w:r>
            <w:fldChar w:fldCharType="separate"/>
          </w:r>
          <w:r>
            <w:rPr>
              <w:color w:val="355F7B"/>
            </w:rPr>
            <w:t>为什么</w:t>
          </w:r>
          <w:r>
            <w:rPr>
              <w:color w:val="355F7B"/>
              <w:spacing w:val="-13"/>
            </w:rPr>
            <w:t xml:space="preserve"> </w:t>
          </w:r>
          <w:r>
            <w:rPr>
              <w:rFonts w:ascii="Times New Roman" w:eastAsia="Times New Roman"/>
              <w:color w:val="355F7B"/>
            </w:rPr>
            <w:t>if/while/def/class</w:t>
          </w:r>
          <w:r>
            <w:rPr>
              <w:rFonts w:ascii="Times New Roman" w:eastAsia="Times New Roman"/>
              <w:color w:val="355F7B"/>
              <w:spacing w:val="-7"/>
            </w:rPr>
            <w:t xml:space="preserve"> </w:t>
          </w:r>
          <w:r>
            <w:rPr>
              <w:color w:val="355F7B"/>
            </w:rPr>
            <w:t>语句需要冒号？</w:t>
          </w:r>
          <w:r>
            <w:rPr>
              <w:color w:val="355F7B"/>
            </w:rPr>
            <w:fldChar w:fldCharType="end"/>
          </w:r>
          <w:r>
            <w:rPr>
              <w:color w:val="355F7B"/>
            </w:rPr>
            <w:tab/>
          </w:r>
          <w:r>
            <w:rPr>
              <w:rFonts w:ascii="Times New Roman" w:eastAsia="Times New Roman"/>
            </w:rPr>
            <w:t>44</w:t>
          </w:r>
        </w:p>
        <w:p>
          <w:pPr>
            <w:pStyle w:val="8"/>
            <w:numPr>
              <w:ilvl w:val="1"/>
              <w:numId w:val="6"/>
            </w:numPr>
            <w:tabs>
              <w:tab w:val="left" w:pos="1617"/>
              <w:tab w:val="left" w:leader="dot" w:pos="9626"/>
            </w:tabs>
            <w:spacing w:before="0" w:after="0" w:line="259" w:lineRule="exact"/>
            <w:ind w:left="1616" w:right="0" w:hanging="518"/>
            <w:jc w:val="left"/>
            <w:rPr>
              <w:rFonts w:ascii="Times New Roman" w:eastAsia="Times New Roman"/>
            </w:rPr>
          </w:pPr>
          <w:r>
            <w:fldChar w:fldCharType="begin"/>
          </w:r>
          <w:r>
            <w:instrText xml:space="preserve"> HYPERLINK \l "_bookmark133" </w:instrText>
          </w:r>
          <w:r>
            <w:fldChar w:fldCharType="separate"/>
          </w:r>
          <w:r>
            <w:rPr>
              <w:color w:val="355F7B"/>
            </w:rPr>
            <w:t>为什么</w:t>
          </w:r>
          <w:r>
            <w:rPr>
              <w:color w:val="355F7B"/>
              <w:spacing w:val="-12"/>
            </w:rPr>
            <w:t xml:space="preserve"> </w:t>
          </w:r>
          <w:r>
            <w:rPr>
              <w:rFonts w:ascii="Times New Roman" w:eastAsia="Times New Roman"/>
              <w:color w:val="355F7B"/>
            </w:rPr>
            <w:t>Python</w:t>
          </w:r>
          <w:r>
            <w:rPr>
              <w:rFonts w:ascii="Times New Roman" w:eastAsia="Times New Roman"/>
              <w:color w:val="355F7B"/>
              <w:spacing w:val="-5"/>
            </w:rPr>
            <w:t xml:space="preserve"> </w:t>
          </w:r>
          <w:r>
            <w:rPr>
              <w:color w:val="355F7B"/>
            </w:rPr>
            <w:t>在列表和元组的末尾允许使用逗号？</w:t>
          </w:r>
          <w:r>
            <w:rPr>
              <w:color w:val="355F7B"/>
            </w:rPr>
            <w:fldChar w:fldCharType="end"/>
          </w:r>
          <w:r>
            <w:rPr>
              <w:color w:val="355F7B"/>
            </w:rPr>
            <w:tab/>
          </w:r>
          <w:r>
            <w:rPr>
              <w:rFonts w:ascii="Times New Roman" w:eastAsia="Times New Roman"/>
            </w:rPr>
            <w:t>44</w:t>
          </w:r>
        </w:p>
        <w:p>
          <w:pPr>
            <w:pStyle w:val="12"/>
            <w:numPr>
              <w:ilvl w:val="0"/>
              <w:numId w:val="6"/>
            </w:numPr>
            <w:tabs>
              <w:tab w:val="left" w:pos="1099"/>
              <w:tab w:val="left" w:pos="9626"/>
            </w:tabs>
            <w:spacing w:before="105" w:after="0" w:line="324" w:lineRule="exact"/>
            <w:ind w:left="1098" w:right="0" w:hanging="298"/>
            <w:jc w:val="left"/>
            <w:rPr>
              <w:rFonts w:ascii="Times New Roman" w:eastAsia="Times New Roman"/>
              <w:color w:val="355F7B"/>
            </w:rPr>
          </w:pPr>
          <w:r>
            <w:fldChar w:fldCharType="begin"/>
          </w:r>
          <w:r>
            <w:instrText xml:space="preserve"> HYPERLINK \l "_bookmark134" </w:instrText>
          </w:r>
          <w:r>
            <w:fldChar w:fldCharType="separate"/>
          </w:r>
          <w:r>
            <w:rPr>
              <w:color w:val="355F7B"/>
            </w:rPr>
            <w:t>代码库和插件</w:t>
          </w:r>
          <w:r>
            <w:rPr>
              <w:color w:val="355F7B"/>
              <w:spacing w:val="-1"/>
            </w:rPr>
            <w:t xml:space="preserve"> </w:t>
          </w:r>
          <w:r>
            <w:rPr>
              <w:rFonts w:ascii="Times New Roman" w:eastAsia="Times New Roman"/>
              <w:color w:val="355F7B"/>
              <w:spacing w:val="-3"/>
            </w:rPr>
            <w:t>FAQ</w:t>
          </w:r>
          <w:r>
            <w:rPr>
              <w:rFonts w:ascii="Times New Roman" w:eastAsia="Times New Roman"/>
              <w:color w:val="355F7B"/>
              <w:spacing w:val="-3"/>
            </w:rPr>
            <w:fldChar w:fldCharType="end"/>
          </w:r>
          <w:r>
            <w:rPr>
              <w:rFonts w:ascii="Times New Roman" w:eastAsia="Times New Roman"/>
              <w:color w:val="355F7B"/>
              <w:spacing w:val="-3"/>
            </w:rPr>
            <w:tab/>
          </w:r>
          <w:r>
            <w:rPr>
              <w:rFonts w:ascii="Times New Roman" w:eastAsia="Times New Roman"/>
            </w:rPr>
            <w:t>45</w:t>
          </w:r>
        </w:p>
        <w:p>
          <w:pPr>
            <w:pStyle w:val="8"/>
            <w:numPr>
              <w:ilvl w:val="1"/>
              <w:numId w:val="6"/>
            </w:numPr>
            <w:tabs>
              <w:tab w:val="left" w:pos="1616"/>
              <w:tab w:val="left" w:pos="1617"/>
              <w:tab w:val="left" w:leader="dot" w:pos="9626"/>
            </w:tabs>
            <w:spacing w:before="0" w:after="0" w:line="228" w:lineRule="exact"/>
            <w:ind w:left="1616" w:right="0" w:hanging="518"/>
            <w:jc w:val="left"/>
            <w:rPr>
              <w:rFonts w:ascii="Times New Roman" w:eastAsia="Times New Roman"/>
            </w:rPr>
          </w:pPr>
          <w:r>
            <w:fldChar w:fldCharType="begin"/>
          </w:r>
          <w:r>
            <w:instrText xml:space="preserve"> HYPERLINK \l "_bookmark135" </w:instrText>
          </w:r>
          <w:r>
            <w:fldChar w:fldCharType="separate"/>
          </w:r>
          <w:r>
            <w:rPr>
              <w:color w:val="355F7B"/>
            </w:rPr>
            <w:t>通用的代码库问题</w:t>
          </w:r>
          <w:r>
            <w:rPr>
              <w:color w:val="355F7B"/>
            </w:rPr>
            <w:fldChar w:fldCharType="end"/>
          </w:r>
          <w:r>
            <w:rPr>
              <w:color w:val="355F7B"/>
            </w:rPr>
            <w:tab/>
          </w:r>
          <w:r>
            <w:rPr>
              <w:rFonts w:ascii="Times New Roman" w:eastAsia="Times New Roman"/>
            </w:rPr>
            <w:t>45</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eastAsia="Times New Roman"/>
            </w:rPr>
          </w:pPr>
          <w:r>
            <w:fldChar w:fldCharType="begin"/>
          </w:r>
          <w:r>
            <w:instrText xml:space="preserve"> HYPERLINK \l "_bookmark136" </w:instrText>
          </w:r>
          <w:r>
            <w:fldChar w:fldCharType="separate"/>
          </w:r>
          <w:r>
            <w:rPr>
              <w:color w:val="355F7B"/>
            </w:rPr>
            <w:t>如何找到可以用来做</w:t>
          </w:r>
          <w:r>
            <w:rPr>
              <w:color w:val="355F7B"/>
              <w:spacing w:val="-9"/>
            </w:rPr>
            <w:t xml:space="preserve"> </w:t>
          </w:r>
          <w:r>
            <w:rPr>
              <w:rFonts w:ascii="Times New Roman" w:eastAsia="Times New Roman"/>
              <w:color w:val="355F7B"/>
            </w:rPr>
            <w:t>XXX</w:t>
          </w:r>
          <w:r>
            <w:rPr>
              <w:rFonts w:ascii="Times New Roman" w:eastAsia="Times New Roman"/>
              <w:color w:val="355F7B"/>
              <w:spacing w:val="-4"/>
            </w:rPr>
            <w:t xml:space="preserve"> </w:t>
          </w:r>
          <w:r>
            <w:rPr>
              <w:color w:val="355F7B"/>
            </w:rPr>
            <w:t>的模块或应用？</w:t>
          </w:r>
          <w:r>
            <w:rPr>
              <w:color w:val="355F7B"/>
            </w:rPr>
            <w:fldChar w:fldCharType="end"/>
          </w:r>
          <w:r>
            <w:rPr>
              <w:color w:val="355F7B"/>
            </w:rPr>
            <w:tab/>
          </w:r>
          <w:r>
            <w:rPr>
              <w:rFonts w:ascii="Times New Roman" w:eastAsia="Times New Roman"/>
            </w:rPr>
            <w:t>45</w:t>
          </w:r>
        </w:p>
        <w:p>
          <w:pPr>
            <w:pStyle w:val="11"/>
            <w:numPr>
              <w:ilvl w:val="2"/>
              <w:numId w:val="6"/>
            </w:numPr>
            <w:tabs>
              <w:tab w:val="left" w:pos="2313"/>
              <w:tab w:val="left" w:pos="2314"/>
              <w:tab w:val="left" w:leader="dot" w:pos="9626"/>
            </w:tabs>
            <w:spacing w:before="0" w:after="0" w:line="239" w:lineRule="exact"/>
            <w:ind w:left="2313" w:right="0" w:hanging="697"/>
            <w:jc w:val="left"/>
            <w:rPr>
              <w:rFonts w:ascii="Times New Roman" w:eastAsia="Times New Roman"/>
            </w:rPr>
          </w:pPr>
          <w:r>
            <w:fldChar w:fldCharType="begin"/>
          </w:r>
          <w:r>
            <w:instrText xml:space="preserve"> HYPERLINK \l "_bookmark137" </w:instrText>
          </w:r>
          <w:r>
            <w:fldChar w:fldCharType="separate"/>
          </w:r>
          <w:r>
            <w:rPr>
              <w:rFonts w:ascii="Times New Roman" w:eastAsia="Times New Roman"/>
              <w:color w:val="355F7B"/>
            </w:rPr>
            <w:t>math.py</w:t>
          </w:r>
          <w:r>
            <w:rPr>
              <w:color w:val="355F7B"/>
            </w:rPr>
            <w:t>（</w:t>
          </w:r>
          <w:r>
            <w:rPr>
              <w:rFonts w:ascii="Times New Roman" w:eastAsia="Times New Roman"/>
              <w:color w:val="355F7B"/>
            </w:rPr>
            <w:t>socket.py</w:t>
          </w:r>
          <w:r>
            <w:rPr>
              <w:color w:val="355F7B"/>
            </w:rPr>
            <w:t>，</w:t>
          </w:r>
          <w:r>
            <w:rPr>
              <w:rFonts w:ascii="Times New Roman" w:eastAsia="Times New Roman"/>
              <w:color w:val="355F7B"/>
            </w:rPr>
            <w:t>regex.py</w:t>
          </w:r>
          <w:r>
            <w:rPr>
              <w:rFonts w:ascii="Times New Roman" w:eastAsia="Times New Roman"/>
              <w:color w:val="355F7B"/>
              <w:spacing w:val="-25"/>
            </w:rPr>
            <w:t xml:space="preserve"> </w:t>
          </w:r>
          <w:r>
            <w:rPr>
              <w:color w:val="355F7B"/>
            </w:rPr>
            <w:t>等）的源文件在哪？</w:t>
          </w:r>
          <w:r>
            <w:rPr>
              <w:color w:val="355F7B"/>
            </w:rPr>
            <w:fldChar w:fldCharType="end"/>
          </w:r>
          <w:r>
            <w:rPr>
              <w:color w:val="355F7B"/>
            </w:rPr>
            <w:tab/>
          </w:r>
          <w:r>
            <w:rPr>
              <w:rFonts w:ascii="Times New Roman" w:eastAsia="Times New Roman"/>
            </w:rPr>
            <w:t>45</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eastAsia="Times New Roman"/>
            </w:rPr>
          </w:pPr>
          <w:r>
            <w:fldChar w:fldCharType="begin"/>
          </w:r>
          <w:r>
            <w:instrText xml:space="preserve"> HYPERLINK \l "_bookmark139" </w:instrText>
          </w:r>
          <w:r>
            <w:fldChar w:fldCharType="separate"/>
          </w:r>
          <w:r>
            <w:rPr>
              <w:color w:val="355F7B"/>
            </w:rPr>
            <w:t>在</w:t>
          </w:r>
          <w:r>
            <w:rPr>
              <w:color w:val="355F7B"/>
              <w:spacing w:val="-12"/>
            </w:rPr>
            <w:t xml:space="preserve"> </w:t>
          </w:r>
          <w:r>
            <w:rPr>
              <w:rFonts w:ascii="Times New Roman" w:eastAsia="Times New Roman"/>
              <w:color w:val="355F7B"/>
            </w:rPr>
            <w:t>Unix</w:t>
          </w:r>
          <w:r>
            <w:rPr>
              <w:rFonts w:ascii="Times New Roman" w:eastAsia="Times New Roman"/>
              <w:color w:val="355F7B"/>
              <w:spacing w:val="-5"/>
            </w:rPr>
            <w:t xml:space="preserve"> </w:t>
          </w:r>
          <w:r>
            <w:rPr>
              <w:color w:val="355F7B"/>
            </w:rPr>
            <w:t>中怎样让</w:t>
          </w:r>
          <w:r>
            <w:rPr>
              <w:color w:val="355F7B"/>
              <w:spacing w:val="-10"/>
            </w:rPr>
            <w:t xml:space="preserve"> </w:t>
          </w:r>
          <w:r>
            <w:rPr>
              <w:rFonts w:ascii="Times New Roman" w:eastAsia="Times New Roman"/>
              <w:color w:val="355F7B"/>
            </w:rPr>
            <w:t>Python</w:t>
          </w:r>
          <w:r>
            <w:rPr>
              <w:rFonts w:ascii="Times New Roman" w:eastAsia="Times New Roman"/>
              <w:color w:val="355F7B"/>
              <w:spacing w:val="-5"/>
            </w:rPr>
            <w:t xml:space="preserve"> </w:t>
          </w:r>
          <w:r>
            <w:rPr>
              <w:color w:val="355F7B"/>
            </w:rPr>
            <w:t>脚本可执行？</w:t>
          </w:r>
          <w:r>
            <w:rPr>
              <w:color w:val="355F7B"/>
            </w:rPr>
            <w:fldChar w:fldCharType="end"/>
          </w:r>
          <w:r>
            <w:rPr>
              <w:color w:val="355F7B"/>
            </w:rPr>
            <w:tab/>
          </w:r>
          <w:r>
            <w:rPr>
              <w:rFonts w:ascii="Times New Roman" w:eastAsia="Times New Roman"/>
            </w:rPr>
            <w:t>46</w:t>
          </w:r>
        </w:p>
        <w:p>
          <w:pPr>
            <w:pStyle w:val="11"/>
            <w:numPr>
              <w:ilvl w:val="2"/>
              <w:numId w:val="6"/>
            </w:numPr>
            <w:tabs>
              <w:tab w:val="left" w:pos="2313"/>
              <w:tab w:val="left" w:pos="2314"/>
              <w:tab w:val="left" w:leader="dot" w:pos="9626"/>
            </w:tabs>
            <w:spacing w:before="0" w:after="0" w:line="239" w:lineRule="exact"/>
            <w:ind w:left="2313" w:right="0" w:hanging="697"/>
            <w:jc w:val="left"/>
            <w:rPr>
              <w:rFonts w:ascii="Times New Roman" w:eastAsia="Times New Roman"/>
            </w:rPr>
          </w:pPr>
          <w:r>
            <w:fldChar w:fldCharType="begin"/>
          </w:r>
          <w:r>
            <w:instrText xml:space="preserve"> HYPERLINK \l "_bookmark140" </w:instrText>
          </w:r>
          <w:r>
            <w:fldChar w:fldCharType="separate"/>
          </w:r>
          <w:r>
            <w:rPr>
              <w:rFonts w:ascii="Times New Roman" w:eastAsia="Times New Roman"/>
              <w:color w:val="355F7B"/>
            </w:rPr>
            <w:t>Python</w:t>
          </w:r>
          <w:r>
            <w:rPr>
              <w:rFonts w:ascii="Times New Roman" w:eastAsia="Times New Roman"/>
              <w:color w:val="355F7B"/>
              <w:spacing w:val="-6"/>
            </w:rPr>
            <w:t xml:space="preserve"> </w:t>
          </w:r>
          <w:r>
            <w:rPr>
              <w:color w:val="355F7B"/>
            </w:rPr>
            <w:t>中有</w:t>
          </w:r>
          <w:r>
            <w:rPr>
              <w:color w:val="355F7B"/>
              <w:spacing w:val="-14"/>
            </w:rPr>
            <w:t xml:space="preserve"> </w:t>
          </w:r>
          <w:r>
            <w:rPr>
              <w:rFonts w:ascii="Times New Roman" w:eastAsia="Times New Roman"/>
              <w:color w:val="355F7B"/>
            </w:rPr>
            <w:t>curses/termcap</w:t>
          </w:r>
          <w:r>
            <w:rPr>
              <w:rFonts w:ascii="Times New Roman" w:eastAsia="Times New Roman"/>
              <w:color w:val="355F7B"/>
              <w:spacing w:val="-5"/>
            </w:rPr>
            <w:t xml:space="preserve"> </w:t>
          </w:r>
          <w:r>
            <w:rPr>
              <w:color w:val="355F7B"/>
            </w:rPr>
            <w:t>包吗？</w:t>
          </w:r>
          <w:r>
            <w:rPr>
              <w:color w:val="355F7B"/>
            </w:rPr>
            <w:fldChar w:fldCharType="end"/>
          </w:r>
          <w:r>
            <w:rPr>
              <w:color w:val="355F7B"/>
            </w:rPr>
            <w:tab/>
          </w:r>
          <w:r>
            <w:rPr>
              <w:rFonts w:ascii="Times New Roman" w:eastAsia="Times New Roman"/>
            </w:rPr>
            <w:t>46</w:t>
          </w:r>
        </w:p>
        <w:p>
          <w:pPr>
            <w:pStyle w:val="11"/>
            <w:numPr>
              <w:ilvl w:val="2"/>
              <w:numId w:val="6"/>
            </w:numPr>
            <w:tabs>
              <w:tab w:val="left" w:pos="2313"/>
              <w:tab w:val="left" w:pos="2314"/>
              <w:tab w:val="left" w:leader="dot" w:pos="9626"/>
            </w:tabs>
            <w:spacing w:before="0" w:after="0" w:line="239" w:lineRule="exact"/>
            <w:ind w:left="2313" w:right="0" w:hanging="697"/>
            <w:jc w:val="left"/>
            <w:rPr>
              <w:rFonts w:ascii="Times New Roman" w:eastAsia="Times New Roman"/>
            </w:rPr>
          </w:pPr>
          <w:r>
            <w:fldChar w:fldCharType="begin"/>
          </w:r>
          <w:r>
            <w:instrText xml:space="preserve"> HYPERLINK \l "_bookmark141" </w:instrText>
          </w:r>
          <w:r>
            <w:fldChar w:fldCharType="separate"/>
          </w:r>
          <w:r>
            <w:rPr>
              <w:rFonts w:ascii="Times New Roman" w:eastAsia="Times New Roman"/>
              <w:color w:val="355F7B"/>
            </w:rPr>
            <w:t>Python</w:t>
          </w:r>
          <w:r>
            <w:rPr>
              <w:rFonts w:ascii="Times New Roman" w:eastAsia="Times New Roman"/>
              <w:color w:val="355F7B"/>
              <w:spacing w:val="-5"/>
            </w:rPr>
            <w:t xml:space="preserve"> </w:t>
          </w:r>
          <w:r>
            <w:rPr>
              <w:color w:val="355F7B"/>
            </w:rPr>
            <w:t>中存在类似</w:t>
          </w:r>
          <w:r>
            <w:rPr>
              <w:color w:val="355F7B"/>
              <w:spacing w:val="-11"/>
            </w:rPr>
            <w:t xml:space="preserve"> </w:t>
          </w:r>
          <w:r>
            <w:rPr>
              <w:rFonts w:ascii="Times New Roman" w:eastAsia="Times New Roman"/>
              <w:color w:val="355F7B"/>
            </w:rPr>
            <w:t>C</w:t>
          </w:r>
          <w:r>
            <w:rPr>
              <w:rFonts w:ascii="Times New Roman" w:eastAsia="Times New Roman"/>
              <w:color w:val="355F7B"/>
              <w:spacing w:val="-5"/>
            </w:rPr>
            <w:t xml:space="preserve"> </w:t>
          </w:r>
          <w:r>
            <w:rPr>
              <w:color w:val="355F7B"/>
            </w:rPr>
            <w:t>的</w:t>
          </w:r>
          <w:r>
            <w:rPr>
              <w:color w:val="355F7B"/>
              <w:spacing w:val="-12"/>
            </w:rPr>
            <w:t xml:space="preserve"> </w:t>
          </w:r>
          <w:r>
            <w:rPr>
              <w:rFonts w:ascii="Times New Roman" w:eastAsia="Times New Roman"/>
              <w:color w:val="355F7B"/>
            </w:rPr>
            <w:t>onexit()</w:t>
          </w:r>
          <w:r>
            <w:rPr>
              <w:rFonts w:ascii="Times New Roman" w:eastAsia="Times New Roman"/>
              <w:color w:val="355F7B"/>
              <w:spacing w:val="-5"/>
            </w:rPr>
            <w:t xml:space="preserve"> </w:t>
          </w:r>
          <w:r>
            <w:rPr>
              <w:color w:val="355F7B"/>
            </w:rPr>
            <w:t>函数的东西吗？</w:t>
          </w:r>
          <w:r>
            <w:rPr>
              <w:color w:val="355F7B"/>
            </w:rPr>
            <w:fldChar w:fldCharType="end"/>
          </w:r>
          <w:r>
            <w:rPr>
              <w:color w:val="355F7B"/>
            </w:rPr>
            <w:tab/>
          </w:r>
          <w:r>
            <w:rPr>
              <w:rFonts w:ascii="Times New Roman" w:eastAsia="Times New Roman"/>
            </w:rPr>
            <w:t>46</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eastAsia="Times New Roman"/>
            </w:rPr>
          </w:pPr>
          <w:r>
            <w:fldChar w:fldCharType="begin"/>
          </w:r>
          <w:r>
            <w:instrText xml:space="preserve"> HYPERLINK \l "_bookmark142" </w:instrText>
          </w:r>
          <w:r>
            <w:fldChar w:fldCharType="separate"/>
          </w:r>
          <w:r>
            <w:rPr>
              <w:color w:val="355F7B"/>
            </w:rPr>
            <w:t>为什么我的信号处理函数不能工作？</w:t>
          </w:r>
          <w:r>
            <w:rPr>
              <w:color w:val="355F7B"/>
            </w:rPr>
            <w:fldChar w:fldCharType="end"/>
          </w:r>
          <w:r>
            <w:rPr>
              <w:color w:val="355F7B"/>
            </w:rPr>
            <w:tab/>
          </w:r>
          <w:r>
            <w:rPr>
              <w:rFonts w:ascii="Times New Roman" w:eastAsia="Times New Roman"/>
            </w:rPr>
            <w:t>46</w:t>
          </w:r>
        </w:p>
        <w:p>
          <w:pPr>
            <w:pStyle w:val="8"/>
            <w:numPr>
              <w:ilvl w:val="1"/>
              <w:numId w:val="6"/>
            </w:numPr>
            <w:tabs>
              <w:tab w:val="left" w:pos="1616"/>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"_bookmark143" </w:instrText>
          </w:r>
          <w:r>
            <w:fldChar w:fldCharType="separate"/>
          </w:r>
          <w:r>
            <w:rPr>
              <w:color w:val="355F7B"/>
            </w:rPr>
            <w:t>通用任务</w:t>
          </w:r>
          <w:r>
            <w:rPr>
              <w:color w:val="355F7B"/>
            </w:rPr>
            <w:fldChar w:fldCharType="end"/>
          </w:r>
          <w:r>
            <w:rPr>
              <w:color w:val="355F7B"/>
            </w:rPr>
            <w:tab/>
          </w:r>
          <w:r>
            <w:rPr>
              <w:rFonts w:ascii="Times New Roman" w:eastAsia="Times New Roman"/>
            </w:rPr>
            <w:t>47</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eastAsia="Times New Roman"/>
            </w:rPr>
          </w:pPr>
          <w:r>
            <w:fldChar w:fldCharType="begin"/>
          </w:r>
          <w:r>
            <w:instrText xml:space="preserve"> HYPERLINK \l "_bookmark144" </w:instrText>
          </w:r>
          <w:r>
            <w:fldChar w:fldCharType="separate"/>
          </w:r>
          <w:r>
            <w:rPr>
              <w:color w:val="355F7B"/>
            </w:rPr>
            <w:t>怎样测试</w:t>
          </w:r>
          <w:r>
            <w:rPr>
              <w:color w:val="355F7B"/>
              <w:spacing w:val="-9"/>
            </w:rPr>
            <w:t xml:space="preserve"> </w:t>
          </w:r>
          <w:r>
            <w:rPr>
              <w:rFonts w:ascii="Times New Roman" w:eastAsia="Times New Roman"/>
              <w:color w:val="355F7B"/>
            </w:rPr>
            <w:t>Python</w:t>
          </w:r>
          <w:r>
            <w:rPr>
              <w:rFonts w:ascii="Times New Roman" w:eastAsia="Times New Roman"/>
              <w:color w:val="355F7B"/>
              <w:spacing w:val="-4"/>
            </w:rPr>
            <w:t xml:space="preserve"> </w:t>
          </w:r>
          <w:r>
            <w:rPr>
              <w:color w:val="355F7B"/>
            </w:rPr>
            <w:t>程序或组件？</w:t>
          </w:r>
          <w:r>
            <w:rPr>
              <w:color w:val="355F7B"/>
            </w:rPr>
            <w:fldChar w:fldCharType="end"/>
          </w:r>
          <w:r>
            <w:rPr>
              <w:color w:val="355F7B"/>
            </w:rPr>
            <w:tab/>
          </w:r>
          <w:r>
            <w:rPr>
              <w:rFonts w:ascii="Times New Roman" w:eastAsia="Times New Roman"/>
            </w:rPr>
            <w:t>47</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eastAsia="Times New Roman"/>
            </w:rPr>
          </w:pPr>
          <w:r>
            <w:fldChar w:fldCharType="begin"/>
          </w:r>
          <w:r>
            <w:instrText xml:space="preserve"> HYPERLINK \l "_bookmark145" </w:instrText>
          </w:r>
          <w:r>
            <w:fldChar w:fldCharType="separate"/>
          </w:r>
          <w:r>
            <w:rPr>
              <w:color w:val="355F7B"/>
            </w:rPr>
            <w:t>怎样用</w:t>
          </w:r>
          <w:r>
            <w:rPr>
              <w:color w:val="355F7B"/>
              <w:spacing w:val="-13"/>
            </w:rPr>
            <w:t xml:space="preserve"> </w:t>
          </w:r>
          <w:r>
            <w:rPr>
              <w:rFonts w:ascii="Times New Roman" w:eastAsia="Times New Roman"/>
              <w:color w:val="355F7B"/>
            </w:rPr>
            <w:t>docstring</w:t>
          </w:r>
          <w:r>
            <w:rPr>
              <w:rFonts w:ascii="Times New Roman" w:eastAsia="Times New Roman"/>
              <w:color w:val="355F7B"/>
              <w:spacing w:val="-5"/>
            </w:rPr>
            <w:t xml:space="preserve"> </w:t>
          </w:r>
          <w:r>
            <w:rPr>
              <w:color w:val="355F7B"/>
            </w:rPr>
            <w:t>创建文档？</w:t>
          </w:r>
          <w:r>
            <w:rPr>
              <w:color w:val="355F7B"/>
            </w:rPr>
            <w:fldChar w:fldCharType="end"/>
          </w:r>
          <w:r>
            <w:rPr>
              <w:color w:val="355F7B"/>
            </w:rPr>
            <w:tab/>
          </w:r>
          <w:r>
            <w:rPr>
              <w:rFonts w:ascii="Times New Roman" w:eastAsia="Times New Roman"/>
            </w:rPr>
            <w:t>47</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eastAsia="Times New Roman"/>
            </w:rPr>
          </w:pPr>
          <w:r>
            <w:fldChar w:fldCharType="begin"/>
          </w:r>
          <w:r>
            <w:instrText xml:space="preserve"> HYPERLINK \l "_bookmark146" </w:instrText>
          </w:r>
          <w:r>
            <w:fldChar w:fldCharType="separate"/>
          </w:r>
          <w:r>
            <w:rPr>
              <w:color w:val="355F7B"/>
            </w:rPr>
            <w:t>怎样一次只获取一个按键？</w:t>
          </w:r>
          <w:r>
            <w:rPr>
              <w:color w:val="355F7B"/>
            </w:rPr>
            <w:fldChar w:fldCharType="end"/>
          </w:r>
          <w:r>
            <w:rPr>
              <w:color w:val="355F7B"/>
            </w:rPr>
            <w:tab/>
          </w:r>
          <w:r>
            <w:rPr>
              <w:rFonts w:ascii="Times New Roman" w:eastAsia="Times New Roman"/>
            </w:rPr>
            <w:t>47</w:t>
          </w:r>
        </w:p>
        <w:p>
          <w:pPr>
            <w:pStyle w:val="8"/>
            <w:numPr>
              <w:ilvl w:val="1"/>
              <w:numId w:val="6"/>
            </w:numPr>
            <w:tabs>
              <w:tab w:val="left" w:pos="1616"/>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"_bookmark147" </w:instrText>
          </w:r>
          <w:r>
            <w:fldChar w:fldCharType="separate"/>
          </w:r>
          <w:r>
            <w:rPr>
              <w:color w:val="355F7B"/>
            </w:rPr>
            <w:t>线程相关</w:t>
          </w:r>
          <w:r>
            <w:rPr>
              <w:color w:val="355F7B"/>
            </w:rPr>
            <w:fldChar w:fldCharType="end"/>
          </w:r>
          <w:r>
            <w:rPr>
              <w:color w:val="355F7B"/>
            </w:rPr>
            <w:tab/>
          </w:r>
          <w:r>
            <w:rPr>
              <w:rFonts w:ascii="Times New Roman" w:eastAsia="Times New Roman"/>
            </w:rPr>
            <w:t>47</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eastAsia="Times New Roman"/>
            </w:rPr>
          </w:pPr>
          <w:r>
            <w:fldChar w:fldCharType="begin"/>
          </w:r>
          <w:r>
            <w:instrText xml:space="preserve"> HYPERLINK \l "_bookmark148" </w:instrText>
          </w:r>
          <w:r>
            <w:fldChar w:fldCharType="separate"/>
          </w:r>
          <w:r>
            <w:rPr>
              <w:color w:val="355F7B"/>
            </w:rPr>
            <w:t>程序中怎样使用线程？</w:t>
          </w:r>
          <w:r>
            <w:rPr>
              <w:color w:val="355F7B"/>
            </w:rPr>
            <w:fldChar w:fldCharType="end"/>
          </w:r>
          <w:r>
            <w:rPr>
              <w:color w:val="355F7B"/>
            </w:rPr>
            <w:tab/>
          </w:r>
          <w:r>
            <w:rPr>
              <w:rFonts w:ascii="Times New Roman" w:eastAsia="Times New Roman"/>
            </w:rPr>
            <w:t>47</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eastAsia="Times New Roman"/>
            </w:rPr>
          </w:pPr>
          <w:r>
            <w:fldChar w:fldCharType="begin"/>
          </w:r>
          <w:r>
            <w:instrText xml:space="preserve"> HYPERLINK \l "_bookmark149" </w:instrText>
          </w:r>
          <w:r>
            <w:fldChar w:fldCharType="separate"/>
          </w:r>
          <w:r>
            <w:rPr>
              <w:color w:val="355F7B"/>
            </w:rPr>
            <w:t>我的线程都没有运行，为什么？</w:t>
          </w:r>
          <w:r>
            <w:rPr>
              <w:color w:val="355F7B"/>
            </w:rPr>
            <w:fldChar w:fldCharType="end"/>
          </w:r>
          <w:r>
            <w:rPr>
              <w:color w:val="355F7B"/>
            </w:rPr>
            <w:tab/>
          </w:r>
          <w:r>
            <w:rPr>
              <w:rFonts w:ascii="Times New Roman" w:eastAsia="Times New Roman"/>
            </w:rPr>
            <w:t>48</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eastAsia="Times New Roman"/>
            </w:rPr>
          </w:pPr>
          <w:r>
            <w:fldChar w:fldCharType="begin"/>
          </w:r>
          <w:r>
            <w:instrText xml:space="preserve"> HYPERLINK \l "_bookmark150" </w:instrText>
          </w:r>
          <w:r>
            <w:fldChar w:fldCharType="separate"/>
          </w:r>
          <w:r>
            <w:rPr>
              <w:color w:val="355F7B"/>
            </w:rPr>
            <w:t>如何将任务分配给多个工作线程？</w:t>
          </w:r>
          <w:r>
            <w:rPr>
              <w:color w:val="355F7B"/>
            </w:rPr>
            <w:fldChar w:fldCharType="end"/>
          </w:r>
          <w:r>
            <w:rPr>
              <w:color w:val="355F7B"/>
            </w:rPr>
            <w:tab/>
          </w:r>
          <w:r>
            <w:rPr>
              <w:rFonts w:ascii="Times New Roman" w:eastAsia="Times New Roman"/>
            </w:rPr>
            <w:t>48</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eastAsia="Times New Roman"/>
            </w:rPr>
          </w:pPr>
          <w:r>
            <w:fldChar w:fldCharType="begin"/>
          </w:r>
          <w:r>
            <w:instrText xml:space="preserve"> HYPERLINK \l "_bookmark151" </w:instrText>
          </w:r>
          <w:r>
            <w:fldChar w:fldCharType="separate"/>
          </w:r>
          <w:r>
            <w:rPr>
              <w:color w:val="355F7B"/>
            </w:rPr>
            <w:t>怎样修改全局变量是线程安全的？</w:t>
          </w:r>
          <w:r>
            <w:rPr>
              <w:color w:val="355F7B"/>
            </w:rPr>
            <w:fldChar w:fldCharType="end"/>
          </w:r>
          <w:r>
            <w:rPr>
              <w:color w:val="355F7B"/>
            </w:rPr>
            <w:tab/>
          </w:r>
          <w:r>
            <w:rPr>
              <w:rFonts w:ascii="Times New Roman" w:eastAsia="Times New Roman"/>
            </w:rPr>
            <w:t>49</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eastAsia="Times New Roman"/>
            </w:rPr>
          </w:pPr>
          <w:r>
            <w:fldChar w:fldCharType="begin"/>
          </w:r>
          <w:r>
            <w:instrText xml:space="preserve"> HYPERLINK \l "_bookmark152" </w:instrText>
          </w:r>
          <w:r>
            <w:fldChar w:fldCharType="separate"/>
          </w:r>
          <w:r>
            <w:rPr>
              <w:color w:val="355F7B"/>
            </w:rPr>
            <w:t>不能删除全局解释器锁吗？</w:t>
          </w:r>
          <w:r>
            <w:rPr>
              <w:color w:val="355F7B"/>
            </w:rPr>
            <w:fldChar w:fldCharType="end"/>
          </w:r>
          <w:r>
            <w:rPr>
              <w:color w:val="355F7B"/>
            </w:rPr>
            <w:tab/>
          </w:r>
          <w:r>
            <w:rPr>
              <w:rFonts w:ascii="Times New Roman" w:eastAsia="Times New Roman"/>
            </w:rPr>
            <w:t>50</w:t>
          </w:r>
        </w:p>
        <w:p>
          <w:pPr>
            <w:pStyle w:val="8"/>
            <w:numPr>
              <w:ilvl w:val="1"/>
              <w:numId w:val="6"/>
            </w:numPr>
            <w:tabs>
              <w:tab w:val="left" w:pos="1616"/>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"_bookmark153" </w:instrText>
          </w:r>
          <w:r>
            <w:fldChar w:fldCharType="separate"/>
          </w:r>
          <w:r>
            <w:rPr>
              <w:color w:val="355F7B"/>
            </w:rPr>
            <w:t>输入输出</w:t>
          </w:r>
          <w:r>
            <w:rPr>
              <w:color w:val="355F7B"/>
            </w:rPr>
            <w:fldChar w:fldCharType="end"/>
          </w:r>
          <w:r>
            <w:rPr>
              <w:color w:val="355F7B"/>
            </w:rPr>
            <w:tab/>
          </w:r>
          <w:r>
            <w:rPr>
              <w:rFonts w:ascii="Times New Roman" w:eastAsia="Times New Roman"/>
            </w:rPr>
            <w:t>50</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hAnsi="Times New Roman" w:eastAsia="Times New Roman"/>
            </w:rPr>
          </w:pPr>
          <w:r>
            <w:fldChar w:fldCharType="begin"/>
          </w:r>
          <w:r>
            <w:instrText xml:space="preserve"> HYPERLINK \l "_bookmark154" </w:instrText>
          </w:r>
          <w:r>
            <w:fldChar w:fldCharType="separate"/>
          </w:r>
          <w:r>
            <w:rPr>
              <w:color w:val="355F7B"/>
              <w:w w:val="99"/>
            </w:rPr>
            <w:t>怎样删除文件</w:t>
          </w:r>
          <w:r>
            <w:rPr>
              <w:color w:val="355F7B"/>
              <w:spacing w:val="-100"/>
              <w:w w:val="99"/>
            </w:rPr>
            <w:t>？</w:t>
          </w:r>
          <w:r>
            <w:rPr>
              <w:color w:val="355F7B"/>
              <w:w w:val="99"/>
            </w:rPr>
            <w:t>（以及其他文件相关的问题⋯⋯）</w:t>
          </w:r>
          <w:r>
            <w:rPr>
              <w:color w:val="355F7B"/>
              <w:w w:val="99"/>
            </w:rPr>
            <w:fldChar w:fldCharType="end"/>
          </w:r>
          <w:r>
            <w:rPr>
              <w:rFonts w:ascii="Times New Roman" w:hAnsi="Times New Roman" w:eastAsia="Times New Roman"/>
              <w:color w:val="355F7B"/>
              <w:w w:val="99"/>
            </w:rPr>
            <w:t xml:space="preserve"> </w:t>
          </w:r>
          <w:r>
            <w:rPr>
              <w:rFonts w:ascii="Times New Roman" w:hAnsi="Times New Roman" w:eastAsia="Times New Roman"/>
              <w:color w:val="355F7B"/>
            </w:rPr>
            <w:tab/>
          </w:r>
          <w:r>
            <w:rPr>
              <w:rFonts w:ascii="Times New Roman" w:hAnsi="Times New Roman" w:eastAsia="Times New Roman"/>
              <w:w w:val="99"/>
            </w:rPr>
            <w:t>50</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eastAsia="Times New Roman"/>
            </w:rPr>
          </w:pPr>
          <w:r>
            <w:fldChar w:fldCharType="begin"/>
          </w:r>
          <w:r>
            <w:instrText xml:space="preserve"> HYPERLINK \l "_bookmark155" </w:instrText>
          </w:r>
          <w:r>
            <w:fldChar w:fldCharType="separate"/>
          </w:r>
          <w:r>
            <w:rPr>
              <w:color w:val="355F7B"/>
            </w:rPr>
            <w:t>怎样复制文件？</w:t>
          </w:r>
          <w:r>
            <w:rPr>
              <w:color w:val="355F7B"/>
            </w:rPr>
            <w:fldChar w:fldCharType="end"/>
          </w:r>
          <w:r>
            <w:rPr>
              <w:color w:val="355F7B"/>
            </w:rPr>
            <w:tab/>
          </w:r>
          <w:r>
            <w:rPr>
              <w:rFonts w:ascii="Times New Roman" w:eastAsia="Times New Roman"/>
            </w:rPr>
            <w:t>51</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eastAsia="Times New Roman"/>
            </w:rPr>
          </w:pPr>
          <w:r>
            <w:fldChar w:fldCharType="begin"/>
          </w:r>
          <w:r>
            <w:instrText xml:space="preserve"> HYPERLINK \l "_bookmark156" </w:instrText>
          </w:r>
          <w:r>
            <w:fldChar w:fldCharType="separate"/>
          </w:r>
          <w:r>
            <w:rPr>
              <w:color w:val="355F7B"/>
            </w:rPr>
            <w:t>怎样读取（或写入）二进制数据？</w:t>
          </w:r>
          <w:r>
            <w:rPr>
              <w:color w:val="355F7B"/>
            </w:rPr>
            <w:fldChar w:fldCharType="end"/>
          </w:r>
          <w:r>
            <w:rPr>
              <w:color w:val="355F7B"/>
            </w:rPr>
            <w:tab/>
          </w:r>
          <w:r>
            <w:rPr>
              <w:rFonts w:ascii="Times New Roman" w:eastAsia="Times New Roman"/>
            </w:rPr>
            <w:t>51</w:t>
          </w:r>
        </w:p>
        <w:p>
          <w:pPr>
            <w:pStyle w:val="11"/>
            <w:numPr>
              <w:ilvl w:val="2"/>
              <w:numId w:val="6"/>
            </w:numPr>
            <w:tabs>
              <w:tab w:val="left" w:pos="2314"/>
              <w:tab w:val="left" w:pos="2315"/>
              <w:tab w:val="left" w:leader="dot" w:pos="9626"/>
            </w:tabs>
            <w:spacing w:before="0" w:after="0" w:line="239" w:lineRule="exact"/>
            <w:ind w:left="2314" w:right="0" w:hanging="698"/>
            <w:jc w:val="left"/>
            <w:rPr>
              <w:rFonts w:ascii="Times New Roman" w:eastAsia="Times New Roman"/>
            </w:rPr>
          </w:pPr>
          <w:r>
            <w:fldChar w:fldCharType="begin"/>
          </w:r>
          <w:r>
            <w:instrText xml:space="preserve"> HYPERLINK \l "_bookmark157" </w:instrText>
          </w:r>
          <w:r>
            <w:fldChar w:fldCharType="separate"/>
          </w:r>
          <w:r>
            <w:rPr>
              <w:color w:val="355F7B"/>
            </w:rPr>
            <w:t>似乎</w:t>
          </w:r>
          <w:r>
            <w:rPr>
              <w:color w:val="355F7B"/>
              <w:spacing w:val="-15"/>
            </w:rPr>
            <w:t xml:space="preserve"> </w:t>
          </w:r>
          <w:r>
            <w:rPr>
              <w:rFonts w:ascii="Times New Roman" w:eastAsia="Times New Roman"/>
              <w:color w:val="355F7B"/>
            </w:rPr>
            <w:t>os.popen()</w:t>
          </w:r>
          <w:r>
            <w:rPr>
              <w:rFonts w:ascii="Times New Roman" w:eastAsia="Times New Roman"/>
              <w:color w:val="355F7B"/>
              <w:spacing w:val="-7"/>
            </w:rPr>
            <w:t xml:space="preserve"> </w:t>
          </w:r>
          <w:r>
            <w:rPr>
              <w:color w:val="355F7B"/>
            </w:rPr>
            <w:t>创建的管道不能使用</w:t>
          </w:r>
          <w:r>
            <w:rPr>
              <w:color w:val="355F7B"/>
              <w:spacing w:val="-14"/>
            </w:rPr>
            <w:t xml:space="preserve"> </w:t>
          </w:r>
          <w:r>
            <w:rPr>
              <w:rFonts w:ascii="Times New Roman" w:eastAsia="Times New Roman"/>
              <w:color w:val="355F7B"/>
            </w:rPr>
            <w:t>os.read()</w:t>
          </w:r>
          <w:r>
            <w:rPr>
              <w:color w:val="355F7B"/>
            </w:rPr>
            <w:t>，这是为什么？</w:t>
          </w:r>
          <w:r>
            <w:rPr>
              <w:color w:val="355F7B"/>
            </w:rPr>
            <w:fldChar w:fldCharType="end"/>
          </w:r>
          <w:r>
            <w:rPr>
              <w:color w:val="355F7B"/>
            </w:rPr>
            <w:tab/>
          </w:r>
          <w:r>
            <w:rPr>
              <w:rFonts w:ascii="Times New Roman" w:eastAsia="Times New Roman"/>
            </w:rPr>
            <w:t>51</w:t>
          </w:r>
        </w:p>
        <w:p>
          <w:pPr>
            <w:pStyle w:val="11"/>
            <w:tabs>
              <w:tab w:val="left" w:pos="2314"/>
              <w:tab w:val="left" w:leader="dot" w:pos="9626"/>
            </w:tabs>
            <w:ind w:left="1616" w:firstLine="0"/>
            <w:rPr>
              <w:rFonts w:ascii="Times New Roman" w:eastAsia="Times New Roman"/>
            </w:rPr>
          </w:pPr>
          <w:r>
            <w:fldChar w:fldCharType="begin"/>
          </w:r>
          <w:r>
            <w:instrText xml:space="preserve"> HYPERLINK \l "_bookmark158" </w:instrText>
          </w:r>
          <w:r>
            <w:fldChar w:fldCharType="separate"/>
          </w:r>
          <w:r>
            <w:rPr>
              <w:rFonts w:ascii="Times New Roman" w:eastAsia="Times New Roman"/>
              <w:color w:val="355F7B"/>
            </w:rPr>
            <w:t>4.4.5</w:t>
          </w:r>
          <w:r>
            <w:rPr>
              <w:rFonts w:ascii="Times New Roman" w:eastAsia="Times New Roman"/>
              <w:color w:val="355F7B"/>
            </w:rPr>
            <w:tab/>
          </w:r>
          <w:r>
            <w:rPr>
              <w:color w:val="355F7B"/>
            </w:rPr>
            <w:t>怎样访问（</w:t>
          </w:r>
          <w:r>
            <w:rPr>
              <w:rFonts w:ascii="Times New Roman" w:eastAsia="Times New Roman"/>
              <w:color w:val="355F7B"/>
            </w:rPr>
            <w:t>RS232</w:t>
          </w:r>
          <w:r>
            <w:rPr>
              <w:color w:val="355F7B"/>
            </w:rPr>
            <w:t>）串口？</w:t>
          </w:r>
          <w:r>
            <w:rPr>
              <w:color w:val="355F7B"/>
            </w:rPr>
            <w:fldChar w:fldCharType="end"/>
          </w:r>
          <w:r>
            <w:rPr>
              <w:color w:val="355F7B"/>
            </w:rPr>
            <w:tab/>
          </w:r>
          <w:r>
            <w:rPr>
              <w:rFonts w:ascii="Times New Roman" w:eastAsia="Times New Roman"/>
            </w:rPr>
            <w:t>51</w:t>
          </w:r>
        </w:p>
        <w:p>
          <w:pPr>
            <w:pStyle w:val="11"/>
            <w:tabs>
              <w:tab w:val="left" w:pos="2314"/>
              <w:tab w:val="left" w:leader="dot" w:pos="9626"/>
            </w:tabs>
            <w:ind w:left="1616" w:firstLine="0"/>
            <w:rPr>
              <w:rFonts w:ascii="Times New Roman" w:eastAsia="Times New Roman"/>
            </w:rPr>
          </w:pPr>
          <w:r>
            <w:fldChar w:fldCharType="begin"/>
          </w:r>
          <w:r>
            <w:instrText xml:space="preserve"> HYPERLINK \l "_bookmark159" </w:instrText>
          </w:r>
          <w:r>
            <w:fldChar w:fldCharType="separate"/>
          </w:r>
          <w:r>
            <w:rPr>
              <w:rFonts w:ascii="Times New Roman" w:eastAsia="Times New Roman"/>
              <w:color w:val="355F7B"/>
            </w:rPr>
            <w:t>4.4.6</w:t>
          </w:r>
          <w:r>
            <w:rPr>
              <w:rFonts w:ascii="Times New Roman" w:eastAsia="Times New Roman"/>
              <w:color w:val="355F7B"/>
            </w:rPr>
            <w:tab/>
          </w:r>
          <w:r>
            <w:rPr>
              <w:color w:val="355F7B"/>
            </w:rPr>
            <w:t>为什么关闭</w:t>
          </w:r>
          <w:r>
            <w:rPr>
              <w:color w:val="355F7B"/>
              <w:spacing w:val="-31"/>
            </w:rPr>
            <w:t xml:space="preserve"> </w:t>
          </w:r>
          <w:r>
            <w:rPr>
              <w:rFonts w:ascii="Times New Roman" w:eastAsia="Times New Roman"/>
              <w:color w:val="355F7B"/>
            </w:rPr>
            <w:t>sys.stdout</w:t>
          </w:r>
          <w:r>
            <w:rPr>
              <w:color w:val="355F7B"/>
            </w:rPr>
            <w:t>（</w:t>
          </w:r>
          <w:r>
            <w:rPr>
              <w:rFonts w:ascii="Times New Roman" w:eastAsia="Times New Roman"/>
              <w:color w:val="355F7B"/>
            </w:rPr>
            <w:t>stdin</w:t>
          </w:r>
          <w:r>
            <w:rPr>
              <w:color w:val="355F7B"/>
            </w:rPr>
            <w:t>，</w:t>
          </w:r>
          <w:r>
            <w:rPr>
              <w:rFonts w:ascii="Times New Roman" w:eastAsia="Times New Roman"/>
              <w:color w:val="355F7B"/>
            </w:rPr>
            <w:t>stderr</w:t>
          </w:r>
          <w:r>
            <w:rPr>
              <w:color w:val="355F7B"/>
            </w:rPr>
            <w:t>）并不会真正关掉它？</w:t>
          </w:r>
          <w:r>
            <w:rPr>
              <w:color w:val="355F7B"/>
            </w:rPr>
            <w:fldChar w:fldCharType="end"/>
          </w:r>
          <w:r>
            <w:rPr>
              <w:color w:val="355F7B"/>
            </w:rPr>
            <w:tab/>
          </w:r>
          <w:r>
            <w:rPr>
              <w:rFonts w:ascii="Times New Roman" w:eastAsia="Times New Roman"/>
            </w:rPr>
            <w:t>51</w:t>
          </w:r>
        </w:p>
        <w:p>
          <w:pPr>
            <w:pStyle w:val="8"/>
            <w:numPr>
              <w:ilvl w:val="1"/>
              <w:numId w:val="6"/>
            </w:numPr>
            <w:tabs>
              <w:tab w:val="left" w:pos="1616"/>
              <w:tab w:val="left" w:pos="1617"/>
              <w:tab w:val="left" w:leader="dot" w:pos="9626"/>
            </w:tabs>
            <w:spacing w:before="0" w:after="0" w:line="239" w:lineRule="exact"/>
            <w:ind w:left="1616" w:right="0" w:hanging="518"/>
            <w:jc w:val="left"/>
            <w:rPr>
              <w:rFonts w:ascii="Times New Roman" w:eastAsia="Times New Roman"/>
            </w:rPr>
          </w:pPr>
          <w:r>
            <w:fldChar w:fldCharType="begin"/>
          </w:r>
          <w:r>
            <w:instrText xml:space="preserve"> HYPERLINK \l "_bookmark160" </w:instrText>
          </w:r>
          <w:r>
            <w:fldChar w:fldCharType="separate"/>
          </w:r>
          <w:r>
            <w:rPr>
              <w:color w:val="355F7B"/>
            </w:rPr>
            <w:t>网络</w:t>
          </w:r>
          <w:r>
            <w:rPr>
              <w:color w:val="355F7B"/>
              <w:spacing w:val="-6"/>
            </w:rPr>
            <w:t xml:space="preserve"> </w:t>
          </w:r>
          <w:r>
            <w:rPr>
              <w:rFonts w:ascii="Times New Roman" w:eastAsia="Times New Roman"/>
              <w:color w:val="355F7B"/>
            </w:rPr>
            <w:t>/</w:t>
          </w:r>
          <w:r>
            <w:rPr>
              <w:rFonts w:ascii="Times New Roman" w:eastAsia="Times New Roman"/>
              <w:color w:val="355F7B"/>
              <w:spacing w:val="-3"/>
            </w:rPr>
            <w:t xml:space="preserve"> </w:t>
          </w:r>
          <w:r>
            <w:rPr>
              <w:rFonts w:ascii="Times New Roman" w:eastAsia="Times New Roman"/>
              <w:color w:val="355F7B"/>
            </w:rPr>
            <w:t>Internet</w:t>
          </w:r>
          <w:r>
            <w:rPr>
              <w:rFonts w:ascii="Times New Roman" w:eastAsia="Times New Roman"/>
              <w:color w:val="355F7B"/>
              <w:spacing w:val="-2"/>
            </w:rPr>
            <w:t xml:space="preserve"> </w:t>
          </w:r>
          <w:r>
            <w:rPr>
              <w:color w:val="355F7B"/>
            </w:rPr>
            <w:t>编程</w:t>
          </w:r>
          <w:r>
            <w:rPr>
              <w:color w:val="355F7B"/>
            </w:rPr>
            <w:fldChar w:fldCharType="end"/>
          </w:r>
          <w:r>
            <w:rPr>
              <w:color w:val="355F7B"/>
            </w:rPr>
            <w:tab/>
          </w:r>
          <w:r>
            <w:rPr>
              <w:rFonts w:ascii="Times New Roman" w:eastAsia="Times New Roman"/>
            </w:rPr>
            <w:t>52</w:t>
          </w:r>
        </w:p>
        <w:p>
          <w:pPr>
            <w:pStyle w:val="11"/>
            <w:numPr>
              <w:ilvl w:val="2"/>
              <w:numId w:val="6"/>
            </w:numPr>
            <w:tabs>
              <w:tab w:val="left" w:pos="2313"/>
              <w:tab w:val="left" w:pos="2314"/>
              <w:tab w:val="left" w:leader="dot" w:pos="9626"/>
            </w:tabs>
            <w:spacing w:before="0" w:after="0" w:line="239" w:lineRule="exact"/>
            <w:ind w:left="2313" w:right="0" w:hanging="697"/>
            <w:jc w:val="left"/>
            <w:rPr>
              <w:rFonts w:ascii="Times New Roman" w:eastAsia="Times New Roman"/>
            </w:rPr>
          </w:pPr>
          <w:r>
            <w:fldChar w:fldCharType="begin"/>
          </w:r>
          <w:r>
            <w:instrText xml:space="preserve"> HYPERLINK \l "_bookmark161" </w:instrText>
          </w:r>
          <w:r>
            <w:fldChar w:fldCharType="separate"/>
          </w:r>
          <w:r>
            <w:rPr>
              <w:rFonts w:ascii="Times New Roman" w:eastAsia="Times New Roman"/>
              <w:color w:val="355F7B"/>
            </w:rPr>
            <w:t>Python</w:t>
          </w:r>
          <w:r>
            <w:rPr>
              <w:rFonts w:ascii="Times New Roman" w:eastAsia="Times New Roman"/>
              <w:color w:val="355F7B"/>
              <w:spacing w:val="-3"/>
            </w:rPr>
            <w:t xml:space="preserve"> </w:t>
          </w:r>
          <w:r>
            <w:rPr>
              <w:color w:val="355F7B"/>
            </w:rPr>
            <w:t>中的</w:t>
          </w:r>
          <w:r>
            <w:rPr>
              <w:color w:val="355F7B"/>
              <w:spacing w:val="-8"/>
            </w:rPr>
            <w:t xml:space="preserve"> </w:t>
          </w:r>
          <w:r>
            <w:rPr>
              <w:rFonts w:ascii="Times New Roman" w:eastAsia="Times New Roman"/>
              <w:color w:val="355F7B"/>
            </w:rPr>
            <w:t>WWW</w:t>
          </w:r>
          <w:r>
            <w:rPr>
              <w:rFonts w:ascii="Times New Roman" w:eastAsia="Times New Roman"/>
              <w:color w:val="355F7B"/>
              <w:spacing w:val="-4"/>
            </w:rPr>
            <w:t xml:space="preserve"> </w:t>
          </w:r>
          <w:r>
            <w:rPr>
              <w:color w:val="355F7B"/>
            </w:rPr>
            <w:t>工具是什么？</w:t>
          </w:r>
          <w:r>
            <w:rPr>
              <w:color w:val="355F7B"/>
            </w:rPr>
            <w:fldChar w:fldCharType="end"/>
          </w:r>
          <w:r>
            <w:rPr>
              <w:color w:val="355F7B"/>
            </w:rPr>
            <w:tab/>
          </w:r>
          <w:r>
            <w:rPr>
              <w:rFonts w:ascii="Times New Roman" w:eastAsia="Times New Roman"/>
            </w:rPr>
            <w:t>52</w:t>
          </w:r>
        </w:p>
        <w:p>
          <w:pPr>
            <w:pStyle w:val="11"/>
            <w:numPr>
              <w:ilvl w:val="2"/>
              <w:numId w:val="6"/>
            </w:numPr>
            <w:tabs>
              <w:tab w:val="left" w:pos="2314"/>
              <w:tab w:val="left" w:pos="2315"/>
              <w:tab w:val="left" w:leader="dot" w:pos="9626"/>
            </w:tabs>
            <w:spacing w:before="0" w:after="0" w:line="259" w:lineRule="exact"/>
            <w:ind w:left="2314" w:right="0" w:hanging="698"/>
            <w:jc w:val="left"/>
            <w:rPr>
              <w:rFonts w:ascii="Times New Roman" w:eastAsia="Times New Roman"/>
            </w:rPr>
          </w:pPr>
          <w:r>
            <w:fldChar w:fldCharType="begin"/>
          </w:r>
          <w:r>
            <w:instrText xml:space="preserve"> HYPERLINK \l "_bookmark162" </w:instrText>
          </w:r>
          <w:r>
            <w:fldChar w:fldCharType="separate"/>
          </w:r>
          <w:r>
            <w:rPr>
              <w:color w:val="355F7B"/>
              <w:w w:val="99"/>
            </w:rPr>
            <w:t>怎样模拟发送</w:t>
          </w:r>
          <w:r>
            <w:rPr>
              <w:color w:val="355F7B"/>
              <w:spacing w:val="-2"/>
            </w:rPr>
            <w:t xml:space="preserve"> </w:t>
          </w:r>
          <w:r>
            <w:rPr>
              <w:rFonts w:ascii="Times New Roman" w:eastAsia="Times New Roman"/>
              <w:color w:val="355F7B"/>
              <w:w w:val="99"/>
            </w:rPr>
            <w:t>CGI</w:t>
          </w:r>
          <w:r>
            <w:rPr>
              <w:rFonts w:ascii="Times New Roman" w:eastAsia="Times New Roman"/>
              <w:color w:val="355F7B"/>
              <w:spacing w:val="-1"/>
            </w:rPr>
            <w:t xml:space="preserve"> </w:t>
          </w:r>
          <w:r>
            <w:rPr>
              <w:color w:val="355F7B"/>
              <w:w w:val="99"/>
            </w:rPr>
            <w:t>表单（</w:t>
          </w:r>
          <w:r>
            <w:rPr>
              <w:rFonts w:ascii="Times New Roman" w:eastAsia="Times New Roman"/>
              <w:color w:val="355F7B"/>
              <w:w w:val="99"/>
            </w:rPr>
            <w:t>METHOD=POST</w:t>
          </w:r>
          <w:r>
            <w:rPr>
              <w:color w:val="355F7B"/>
              <w:spacing w:val="-100"/>
              <w:w w:val="99"/>
            </w:rPr>
            <w:t>）</w:t>
          </w:r>
          <w:r>
            <w:rPr>
              <w:color w:val="355F7B"/>
              <w:w w:val="99"/>
            </w:rPr>
            <w:t>？</w:t>
          </w:r>
          <w:r>
            <w:rPr>
              <w:color w:val="355F7B"/>
              <w:w w:val="99"/>
            </w:rPr>
            <w:fldChar w:fldCharType="end"/>
          </w:r>
          <w:r>
            <w:rPr>
              <w:rFonts w:ascii="Times New Roman" w:eastAsia="Times New Roman"/>
              <w:color w:val="355F7B"/>
              <w:w w:val="99"/>
            </w:rPr>
            <w:t xml:space="preserve"> </w:t>
          </w:r>
          <w:r>
            <w:rPr>
              <w:rFonts w:ascii="Times New Roman" w:eastAsia="Times New Roman"/>
              <w:color w:val="355F7B"/>
            </w:rPr>
            <w:tab/>
          </w:r>
          <w:r>
            <w:rPr>
              <w:rFonts w:ascii="Times New Roman" w:eastAsia="Times New Roman"/>
              <w:w w:val="99"/>
            </w:rPr>
            <w:t>52</w:t>
          </w:r>
        </w:p>
        <w:p>
          <w:pPr>
            <w:pStyle w:val="10"/>
            <w:spacing w:before="500"/>
          </w:pPr>
          <w:r>
            <w:pict>
              <v:line id="_x0000_s1033" o:spid="_x0000_s1033" o:spt="20" style="position:absolute;left:0pt;margin-left:72pt;margin-top:22.2pt;height:0pt;width:451.25pt;mso-position-horizontal-relative:page;z-index:2048;mso-width-relative:page;mso-height-relative:page;" stroked="t" coordsize="21600,21600">
                <v:path arrowok="t"/>
                <v:fill focussize="0,0"/>
                <v:stroke weight="0.398031496062992pt" color="#000000"/>
                <v:imagedata o:title=""/>
                <o:lock v:ext="edit"/>
              </v:line>
            </w:pict>
          </w:r>
          <w:r>
            <w:t>iii</w:t>
          </w:r>
        </w:p>
        <w:p>
          <w:pPr>
            <w:pStyle w:val="11"/>
            <w:numPr>
              <w:ilvl w:val="2"/>
              <w:numId w:val="7"/>
            </w:numPr>
            <w:tabs>
              <w:tab w:val="left" w:pos="2314"/>
              <w:tab w:val="left" w:pos="2315"/>
              <w:tab w:val="right" w:leader="dot" w:pos="9825"/>
            </w:tabs>
            <w:spacing w:before="711" w:after="0" w:line="259" w:lineRule="exact"/>
            <w:ind w:left="2314" w:right="0" w:hanging="698"/>
            <w:jc w:val="left"/>
            <w:rPr>
              <w:rFonts w:ascii="Times New Roman" w:eastAsia="Times New Roman"/>
            </w:rPr>
          </w:pPr>
          <w:r>
            <w:fldChar w:fldCharType="begin"/>
          </w:r>
          <w:r>
            <w:instrText xml:space="preserve"> HYPERLINK \l "_bookmark163" </w:instrText>
          </w:r>
          <w:r>
            <w:fldChar w:fldCharType="separate"/>
          </w:r>
          <w:r>
            <w:rPr>
              <w:color w:val="355F7B"/>
            </w:rPr>
            <w:t>生成</w:t>
          </w:r>
          <w:r>
            <w:rPr>
              <w:color w:val="355F7B"/>
              <w:spacing w:val="-4"/>
            </w:rPr>
            <w:t xml:space="preserve"> </w:t>
          </w:r>
          <w:r>
            <w:rPr>
              <w:rFonts w:ascii="Times New Roman" w:eastAsia="Times New Roman"/>
              <w:color w:val="355F7B"/>
            </w:rPr>
            <w:t>HTML</w:t>
          </w:r>
          <w:r>
            <w:rPr>
              <w:rFonts w:ascii="Times New Roman" w:eastAsia="Times New Roman"/>
              <w:color w:val="355F7B"/>
              <w:spacing w:val="-1"/>
            </w:rPr>
            <w:t xml:space="preserve"> </w:t>
          </w:r>
          <w:r>
            <w:rPr>
              <w:color w:val="355F7B"/>
            </w:rPr>
            <w:t>需要使用什么模块？</w:t>
          </w:r>
          <w:r>
            <w:rPr>
              <w:color w:val="355F7B"/>
            </w:rPr>
            <w:fldChar w:fldCharType="end"/>
          </w:r>
          <w:r>
            <w:rPr>
              <w:color w:val="355F7B"/>
            </w:rPr>
            <w:tab/>
          </w:r>
          <w:r>
            <w:rPr>
              <w:rFonts w:ascii="Times New Roman" w:eastAsia="Times New Roman"/>
            </w:rPr>
            <w:t>52</w:t>
          </w:r>
        </w:p>
        <w:p>
          <w:pPr>
            <w:pStyle w:val="11"/>
            <w:numPr>
              <w:ilvl w:val="2"/>
              <w:numId w:val="7"/>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"_bookmark164" </w:instrText>
          </w:r>
          <w:r>
            <w:fldChar w:fldCharType="separate"/>
          </w:r>
          <w:r>
            <w:rPr>
              <w:color w:val="355F7B"/>
            </w:rPr>
            <w:t>怎样使用</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脚本发送邮件？</w:t>
          </w:r>
          <w:r>
            <w:rPr>
              <w:color w:val="355F7B"/>
            </w:rPr>
            <w:fldChar w:fldCharType="end"/>
          </w:r>
          <w:r>
            <w:rPr>
              <w:color w:val="355F7B"/>
            </w:rPr>
            <w:tab/>
          </w:r>
          <w:r>
            <w:rPr>
              <w:rFonts w:ascii="Times New Roman" w:eastAsia="Times New Roman"/>
            </w:rPr>
            <w:t>53</w:t>
          </w:r>
        </w:p>
        <w:p>
          <w:pPr>
            <w:pStyle w:val="11"/>
            <w:numPr>
              <w:ilvl w:val="2"/>
              <w:numId w:val="7"/>
            </w:numPr>
            <w:tabs>
              <w:tab w:val="left" w:pos="2313"/>
              <w:tab w:val="left" w:pos="2314"/>
              <w:tab w:val="right" w:leader="dot" w:pos="9825"/>
            </w:tabs>
            <w:spacing w:before="0" w:after="0" w:line="239" w:lineRule="exact"/>
            <w:ind w:left="2313" w:right="0" w:hanging="697"/>
            <w:jc w:val="left"/>
            <w:rPr>
              <w:rFonts w:ascii="Times New Roman" w:eastAsia="Times New Roman"/>
            </w:rPr>
          </w:pPr>
          <w:r>
            <w:fldChar w:fldCharType="begin"/>
          </w:r>
          <w:r>
            <w:instrText xml:space="preserve"> HYPERLINK \l "_bookmark165" </w:instrText>
          </w:r>
          <w:r>
            <w:fldChar w:fldCharType="separate"/>
          </w:r>
          <w:r>
            <w:rPr>
              <w:rFonts w:ascii="Times New Roman" w:eastAsia="Times New Roman"/>
              <w:color w:val="355F7B"/>
              <w:spacing w:val="-3"/>
            </w:rPr>
            <w:t>socket</w:t>
          </w:r>
          <w:r>
            <w:rPr>
              <w:rFonts w:ascii="Times New Roman" w:eastAsia="Times New Roman"/>
              <w:color w:val="355F7B"/>
              <w:spacing w:val="-1"/>
            </w:rPr>
            <w:t xml:space="preserve"> </w:t>
          </w:r>
          <w:r>
            <w:rPr>
              <w:color w:val="355F7B"/>
            </w:rPr>
            <w:t>的</w:t>
          </w:r>
          <w:r>
            <w:rPr>
              <w:color w:val="355F7B"/>
              <w:spacing w:val="-3"/>
            </w:rPr>
            <w:t xml:space="preserve"> </w:t>
          </w:r>
          <w:r>
            <w:rPr>
              <w:rFonts w:ascii="Times New Roman" w:eastAsia="Times New Roman"/>
              <w:color w:val="355F7B"/>
            </w:rPr>
            <w:t>connect()</w:t>
          </w:r>
          <w:r>
            <w:rPr>
              <w:rFonts w:ascii="Times New Roman" w:eastAsia="Times New Roman"/>
              <w:color w:val="355F7B"/>
              <w:spacing w:val="-1"/>
            </w:rPr>
            <w:t xml:space="preserve"> </w:t>
          </w:r>
          <w:r>
            <w:rPr>
              <w:color w:val="355F7B"/>
            </w:rPr>
            <w:t>方法怎样避免阻塞？</w:t>
          </w:r>
          <w:r>
            <w:rPr>
              <w:color w:val="355F7B"/>
            </w:rPr>
            <w:fldChar w:fldCharType="end"/>
          </w:r>
          <w:r>
            <w:rPr>
              <w:color w:val="355F7B"/>
            </w:rPr>
            <w:tab/>
          </w:r>
          <w:r>
            <w:rPr>
              <w:rFonts w:ascii="Times New Roman" w:eastAsia="Times New Roman"/>
            </w:rPr>
            <w:t>53</w:t>
          </w:r>
        </w:p>
        <w:p>
          <w:pPr>
            <w:pStyle w:val="8"/>
            <w:numPr>
              <w:ilvl w:val="1"/>
              <w:numId w:val="7"/>
            </w:numPr>
            <w:tabs>
              <w:tab w:val="left" w:pos="1616"/>
              <w:tab w:val="left" w:pos="1617"/>
              <w:tab w:val="right" w:leader="dot" w:pos="9825"/>
            </w:tabs>
            <w:spacing w:before="0" w:after="0" w:line="239" w:lineRule="exact"/>
            <w:ind w:left="1616" w:right="0" w:hanging="518"/>
            <w:jc w:val="left"/>
            <w:rPr>
              <w:rFonts w:ascii="Times New Roman" w:eastAsia="Times New Roman"/>
              <w:color w:val="355F7B"/>
            </w:rPr>
          </w:pPr>
          <w:r>
            <w:fldChar w:fldCharType="begin"/>
          </w:r>
          <w:r>
            <w:instrText xml:space="preserve"> HYPERLINK \l "_bookmark166" </w:instrText>
          </w:r>
          <w:r>
            <w:fldChar w:fldCharType="separate"/>
          </w:r>
          <w:r>
            <w:rPr>
              <w:color w:val="355F7B"/>
            </w:rPr>
            <w:t>数据库</w:t>
          </w:r>
          <w:r>
            <w:rPr>
              <w:color w:val="355F7B"/>
            </w:rPr>
            <w:fldChar w:fldCharType="end"/>
          </w:r>
          <w:r>
            <w:rPr>
              <w:color w:val="355F7B"/>
            </w:rPr>
            <w:tab/>
          </w:r>
          <w:r>
            <w:rPr>
              <w:rFonts w:ascii="Times New Roman" w:eastAsia="Times New Roman"/>
            </w:rPr>
            <w:t>54</w:t>
          </w:r>
        </w:p>
        <w:p>
          <w:pPr>
            <w:pStyle w:val="11"/>
            <w:numPr>
              <w:ilvl w:val="2"/>
              <w:numId w:val="8"/>
            </w:numPr>
            <w:tabs>
              <w:tab w:val="left" w:pos="2313"/>
              <w:tab w:val="left" w:pos="2314"/>
              <w:tab w:val="right" w:leader="dot" w:pos="9825"/>
            </w:tabs>
            <w:spacing w:before="0" w:after="0" w:line="239" w:lineRule="exact"/>
            <w:ind w:left="2313" w:right="0" w:hanging="697"/>
            <w:jc w:val="left"/>
            <w:rPr>
              <w:rFonts w:ascii="Times New Roman" w:eastAsia="Times New Roman"/>
            </w:rPr>
          </w:pPr>
          <w:r>
            <w:fldChar w:fldCharType="begin"/>
          </w:r>
          <w:r>
            <w:instrText xml:space="preserve"> HYPERLINK \l "_bookmark167" </w:instrText>
          </w:r>
          <w:r>
            <w:fldChar w:fldCharType="separate"/>
          </w:r>
          <w:r>
            <w:rPr>
              <w:rFonts w:ascii="Times New Roman" w:eastAsia="Times New Roman"/>
              <w:color w:val="355F7B"/>
            </w:rPr>
            <w:t>Python</w:t>
          </w:r>
          <w:r>
            <w:rPr>
              <w:rFonts w:ascii="Times New Roman" w:eastAsia="Times New Roman"/>
              <w:color w:val="355F7B"/>
              <w:spacing w:val="-1"/>
            </w:rPr>
            <w:t xml:space="preserve"> </w:t>
          </w:r>
          <w:r>
            <w:rPr>
              <w:color w:val="355F7B"/>
            </w:rPr>
            <w:t>中有数据库包的接口吗？</w:t>
          </w:r>
          <w:r>
            <w:rPr>
              <w:color w:val="355F7B"/>
            </w:rPr>
            <w:fldChar w:fldCharType="end"/>
          </w:r>
          <w:r>
            <w:rPr>
              <w:color w:val="355F7B"/>
            </w:rPr>
            <w:tab/>
          </w:r>
          <w:r>
            <w:rPr>
              <w:rFonts w:ascii="Times New Roman" w:eastAsia="Times New Roman"/>
            </w:rPr>
            <w:t>54</w:t>
          </w:r>
        </w:p>
        <w:p>
          <w:pPr>
            <w:pStyle w:val="11"/>
            <w:numPr>
              <w:ilvl w:val="2"/>
              <w:numId w:val="8"/>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"_bookmark168" </w:instrText>
          </w:r>
          <w:r>
            <w:fldChar w:fldCharType="separate"/>
          </w:r>
          <w:r>
            <w:rPr>
              <w:color w:val="355F7B"/>
            </w:rPr>
            <w:t>在</w:t>
          </w:r>
          <w:r>
            <w:rPr>
              <w:color w:val="355F7B"/>
              <w:spacing w:val="-4"/>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中如何实现持久化对象？</w:t>
          </w:r>
          <w:r>
            <w:rPr>
              <w:color w:val="355F7B"/>
            </w:rPr>
            <w:fldChar w:fldCharType="end"/>
          </w:r>
          <w:r>
            <w:rPr>
              <w:color w:val="355F7B"/>
            </w:rPr>
            <w:tab/>
          </w:r>
          <w:r>
            <w:rPr>
              <w:rFonts w:ascii="Times New Roman" w:eastAsia="Times New Roman"/>
            </w:rPr>
            <w:t>54</w:t>
          </w:r>
        </w:p>
        <w:p>
          <w:pPr>
            <w:pStyle w:val="8"/>
            <w:numPr>
              <w:ilvl w:val="1"/>
              <w:numId w:val="8"/>
            </w:numPr>
            <w:tabs>
              <w:tab w:val="left" w:pos="1616"/>
              <w:tab w:val="left" w:pos="1617"/>
              <w:tab w:val="right" w:leader="dot" w:pos="9825"/>
            </w:tabs>
            <w:spacing w:before="0" w:after="0" w:line="239" w:lineRule="exact"/>
            <w:ind w:left="1616" w:right="0" w:hanging="518"/>
            <w:jc w:val="left"/>
            <w:rPr>
              <w:rFonts w:ascii="Times New Roman" w:eastAsia="Times New Roman"/>
              <w:color w:val="355F7B"/>
            </w:rPr>
          </w:pPr>
          <w:r>
            <w:fldChar w:fldCharType="begin"/>
          </w:r>
          <w:r>
            <w:instrText xml:space="preserve"> HYPERLINK \l "_bookmark169" </w:instrText>
          </w:r>
          <w:r>
            <w:fldChar w:fldCharType="separate"/>
          </w:r>
          <w:r>
            <w:rPr>
              <w:color w:val="355F7B"/>
            </w:rPr>
            <w:t>数学和数字</w:t>
          </w:r>
          <w:r>
            <w:rPr>
              <w:color w:val="355F7B"/>
            </w:rPr>
            <w:fldChar w:fldCharType="end"/>
          </w:r>
          <w:r>
            <w:rPr>
              <w:color w:val="355F7B"/>
            </w:rPr>
            <w:tab/>
          </w:r>
          <w:r>
            <w:rPr>
              <w:rFonts w:ascii="Times New Roman" w:eastAsia="Times New Roman"/>
            </w:rPr>
            <w:t>54</w:t>
          </w:r>
        </w:p>
        <w:p>
          <w:pPr>
            <w:pStyle w:val="11"/>
            <w:numPr>
              <w:ilvl w:val="2"/>
              <w:numId w:val="8"/>
            </w:numPr>
            <w:tabs>
              <w:tab w:val="left" w:pos="2313"/>
              <w:tab w:val="left" w:pos="2314"/>
              <w:tab w:val="right" w:leader="dot" w:pos="9825"/>
            </w:tabs>
            <w:spacing w:before="0" w:after="0" w:line="259" w:lineRule="exact"/>
            <w:ind w:left="2313" w:right="0" w:hanging="697"/>
            <w:jc w:val="left"/>
            <w:rPr>
              <w:rFonts w:ascii="Times New Roman" w:eastAsia="Times New Roman"/>
            </w:rPr>
          </w:pPr>
          <w:r>
            <w:fldChar w:fldCharType="begin"/>
          </w:r>
          <w:r>
            <w:instrText xml:space="preserve"> HYPERLINK \l "_bookmark170" </w:instrText>
          </w:r>
          <w:r>
            <w:fldChar w:fldCharType="separate"/>
          </w:r>
          <w:r>
            <w:rPr>
              <w:rFonts w:ascii="Times New Roman" w:eastAsia="Times New Roman"/>
              <w:color w:val="355F7B"/>
            </w:rPr>
            <w:t>Python</w:t>
          </w:r>
          <w:r>
            <w:rPr>
              <w:rFonts w:ascii="Times New Roman" w:eastAsia="Times New Roman"/>
              <w:color w:val="355F7B"/>
              <w:spacing w:val="-1"/>
            </w:rPr>
            <w:t xml:space="preserve"> </w:t>
          </w:r>
          <w:r>
            <w:rPr>
              <w:color w:val="355F7B"/>
            </w:rPr>
            <w:t>中怎样生成随机数？</w:t>
          </w:r>
          <w:r>
            <w:rPr>
              <w:color w:val="355F7B"/>
            </w:rPr>
            <w:fldChar w:fldCharType="end"/>
          </w:r>
          <w:r>
            <w:rPr>
              <w:color w:val="355F7B"/>
            </w:rPr>
            <w:tab/>
          </w:r>
          <w:r>
            <w:rPr>
              <w:rFonts w:ascii="Times New Roman" w:eastAsia="Times New Roman"/>
            </w:rPr>
            <w:t>54</w:t>
          </w:r>
        </w:p>
        <w:p>
          <w:pPr>
            <w:pStyle w:val="12"/>
            <w:numPr>
              <w:ilvl w:val="0"/>
              <w:numId w:val="8"/>
            </w:numPr>
            <w:tabs>
              <w:tab w:val="left" w:pos="1099"/>
              <w:tab w:val="right" w:pos="9825"/>
            </w:tabs>
            <w:spacing w:before="105" w:after="0" w:line="324" w:lineRule="exact"/>
            <w:ind w:left="1098" w:right="0" w:hanging="298"/>
            <w:jc w:val="left"/>
            <w:rPr>
              <w:rFonts w:ascii="Times New Roman" w:eastAsia="Times New Roman"/>
              <w:color w:val="355F7B"/>
            </w:rPr>
          </w:pPr>
          <w:r>
            <w:fldChar w:fldCharType="begin"/>
          </w:r>
          <w:r>
            <w:instrText xml:space="preserve"> HYPERLINK \l "_bookmark171" </w:instrText>
          </w:r>
          <w:r>
            <w:fldChar w:fldCharType="separate"/>
          </w:r>
          <w:r>
            <w:rPr>
              <w:color w:val="355F7B"/>
            </w:rPr>
            <w:t>扩展</w:t>
          </w:r>
          <w:r>
            <w:rPr>
              <w:rFonts w:ascii="Times New Roman" w:eastAsia="Times New Roman"/>
              <w:color w:val="355F7B"/>
            </w:rPr>
            <w:t>/</w:t>
          </w:r>
          <w:r>
            <w:rPr>
              <w:color w:val="355F7B"/>
            </w:rPr>
            <w:t>嵌入常见问题</w:t>
          </w:r>
          <w:r>
            <w:rPr>
              <w:color w:val="355F7B"/>
            </w:rPr>
            <w:fldChar w:fldCharType="end"/>
          </w:r>
          <w:r>
            <w:rPr>
              <w:color w:val="355F7B"/>
            </w:rPr>
            <w:tab/>
          </w:r>
          <w:r>
            <w:rPr>
              <w:rFonts w:ascii="Times New Roman" w:eastAsia="Times New Roman"/>
            </w:rPr>
            <w:t>55</w:t>
          </w:r>
        </w:p>
        <w:p>
          <w:pPr>
            <w:pStyle w:val="8"/>
            <w:numPr>
              <w:ilvl w:val="1"/>
              <w:numId w:val="9"/>
            </w:numPr>
            <w:tabs>
              <w:tab w:val="left" w:pos="1616"/>
              <w:tab w:val="left" w:pos="1617"/>
              <w:tab w:val="right" w:leader="dot" w:pos="9825"/>
            </w:tabs>
            <w:spacing w:before="0" w:after="0" w:line="228" w:lineRule="exact"/>
            <w:ind w:left="1616" w:right="0" w:hanging="518"/>
            <w:jc w:val="left"/>
            <w:rPr>
              <w:rFonts w:ascii="Times New Roman" w:eastAsia="Times New Roman"/>
            </w:rPr>
          </w:pPr>
          <w:r>
            <w:fldChar w:fldCharType="begin"/>
          </w:r>
          <w:r>
            <w:instrText xml:space="preserve"> HYPERLINK \l "_bookmark172" </w:instrText>
          </w:r>
          <w:r>
            <w:fldChar w:fldCharType="separate"/>
          </w:r>
          <w:r>
            <w:rPr>
              <w:color w:val="355F7B"/>
            </w:rPr>
            <w:t>可以使用</w:t>
          </w:r>
          <w:r>
            <w:rPr>
              <w:color w:val="355F7B"/>
              <w:spacing w:val="-3"/>
            </w:rPr>
            <w:t xml:space="preserve"> </w:t>
          </w:r>
          <w:r>
            <w:rPr>
              <w:rFonts w:ascii="Times New Roman" w:eastAsia="Times New Roman"/>
              <w:color w:val="355F7B"/>
            </w:rPr>
            <w:t>C</w:t>
          </w:r>
          <w:r>
            <w:rPr>
              <w:rFonts w:ascii="Times New Roman" w:eastAsia="Times New Roman"/>
              <w:color w:val="355F7B"/>
              <w:spacing w:val="-1"/>
            </w:rPr>
            <w:t xml:space="preserve"> </w:t>
          </w:r>
          <w:r>
            <w:rPr>
              <w:color w:val="355F7B"/>
            </w:rPr>
            <w:t>语言创建自己的函数吗？</w:t>
          </w:r>
          <w:r>
            <w:rPr>
              <w:color w:val="355F7B"/>
            </w:rPr>
            <w:fldChar w:fldCharType="end"/>
          </w:r>
          <w:r>
            <w:rPr>
              <w:color w:val="355F7B"/>
            </w:rPr>
            <w:tab/>
          </w:r>
          <w:r>
            <w:rPr>
              <w:rFonts w:ascii="Times New Roman" w:eastAsia="Times New Roman"/>
            </w:rPr>
            <w:t>55</w:t>
          </w:r>
        </w:p>
        <w:p>
          <w:pPr>
            <w:pStyle w:val="8"/>
            <w:numPr>
              <w:ilvl w:val="1"/>
              <w:numId w:val="9"/>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"_bookmark173" </w:instrText>
          </w:r>
          <w:r>
            <w:fldChar w:fldCharType="separate"/>
          </w:r>
          <w:r>
            <w:rPr>
              <w:color w:val="355F7B"/>
            </w:rPr>
            <w:t>可以使用</w:t>
          </w:r>
          <w:r>
            <w:rPr>
              <w:color w:val="355F7B"/>
              <w:spacing w:val="-3"/>
            </w:rPr>
            <w:t xml:space="preserve"> </w:t>
          </w:r>
          <w:r>
            <w:rPr>
              <w:rFonts w:ascii="Times New Roman" w:eastAsia="Times New Roman"/>
              <w:color w:val="355F7B"/>
            </w:rPr>
            <w:t>C++</w:t>
          </w:r>
          <w:r>
            <w:rPr>
              <w:rFonts w:ascii="Times New Roman" w:eastAsia="Times New Roman"/>
              <w:color w:val="355F7B"/>
              <w:spacing w:val="-1"/>
            </w:rPr>
            <w:t xml:space="preserve"> </w:t>
          </w:r>
          <w:r>
            <w:rPr>
              <w:color w:val="355F7B"/>
            </w:rPr>
            <w:t>语言创建自己的函数吗？</w:t>
          </w:r>
          <w:r>
            <w:rPr>
              <w:color w:val="355F7B"/>
            </w:rPr>
            <w:fldChar w:fldCharType="end"/>
          </w:r>
          <w:r>
            <w:rPr>
              <w:color w:val="355F7B"/>
            </w:rPr>
            <w:tab/>
          </w:r>
          <w:r>
            <w:rPr>
              <w:rFonts w:ascii="Times New Roman" w:eastAsia="Times New Roman"/>
            </w:rPr>
            <w:t>55</w:t>
          </w:r>
        </w:p>
        <w:p>
          <w:pPr>
            <w:pStyle w:val="8"/>
            <w:numPr>
              <w:ilvl w:val="1"/>
              <w:numId w:val="9"/>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"_bookmark174" </w:instrText>
          </w:r>
          <w:r>
            <w:fldChar w:fldCharType="separate"/>
          </w:r>
          <w:r>
            <w:rPr>
              <w:rFonts w:ascii="Times New Roman" w:eastAsia="Times New Roman"/>
              <w:color w:val="355F7B"/>
            </w:rPr>
            <w:t>C</w:t>
          </w:r>
          <w:r>
            <w:rPr>
              <w:rFonts w:ascii="Times New Roman" w:eastAsia="Times New Roman"/>
              <w:color w:val="355F7B"/>
              <w:spacing w:val="-1"/>
            </w:rPr>
            <w:t xml:space="preserve"> </w:t>
          </w:r>
          <w:r>
            <w:rPr>
              <w:color w:val="355F7B"/>
            </w:rPr>
            <w:t>很难写，有没有其他选择？</w:t>
          </w:r>
          <w:r>
            <w:rPr>
              <w:color w:val="355F7B"/>
            </w:rPr>
            <w:fldChar w:fldCharType="end"/>
          </w:r>
          <w:r>
            <w:rPr>
              <w:color w:val="355F7B"/>
            </w:rPr>
            <w:tab/>
          </w:r>
          <w:r>
            <w:rPr>
              <w:rFonts w:ascii="Times New Roman" w:eastAsia="Times New Roman"/>
            </w:rPr>
            <w:t>55</w:t>
          </w:r>
        </w:p>
        <w:p>
          <w:pPr>
            <w:pStyle w:val="8"/>
            <w:numPr>
              <w:ilvl w:val="1"/>
              <w:numId w:val="9"/>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"_bookmark175" </w:instrText>
          </w:r>
          <w:r>
            <w:fldChar w:fldCharType="separate"/>
          </w:r>
          <w:r>
            <w:rPr>
              <w:color w:val="355F7B"/>
            </w:rPr>
            <w:t>如何在</w:t>
          </w:r>
          <w:r>
            <w:rPr>
              <w:color w:val="355F7B"/>
              <w:spacing w:val="-3"/>
            </w:rPr>
            <w:t xml:space="preserve"> </w:t>
          </w:r>
          <w:r>
            <w:rPr>
              <w:rFonts w:ascii="Times New Roman" w:eastAsia="Times New Roman"/>
              <w:color w:val="355F7B"/>
            </w:rPr>
            <w:t>C</w:t>
          </w:r>
          <w:r>
            <w:rPr>
              <w:rFonts w:ascii="Times New Roman" w:eastAsia="Times New Roman"/>
              <w:color w:val="355F7B"/>
              <w:spacing w:val="-1"/>
            </w:rPr>
            <w:t xml:space="preserve"> </w:t>
          </w:r>
          <w:r>
            <w:rPr>
              <w:color w:val="355F7B"/>
            </w:rPr>
            <w:t>中执行任意</w:t>
          </w:r>
          <w:r>
            <w:rPr>
              <w:color w:val="355F7B"/>
              <w:spacing w:val="-2"/>
            </w:rPr>
            <w:t xml:space="preserve"> </w:t>
          </w:r>
          <w:r>
            <w:rPr>
              <w:rFonts w:ascii="Times New Roman" w:eastAsia="Times New Roman"/>
              <w:color w:val="355F7B"/>
            </w:rPr>
            <w:t>Python</w:t>
          </w:r>
          <w:r>
            <w:rPr>
              <w:rFonts w:ascii="Times New Roman" w:eastAsia="Times New Roman"/>
              <w:color w:val="355F7B"/>
              <w:spacing w:val="-2"/>
            </w:rPr>
            <w:t xml:space="preserve"> </w:t>
          </w:r>
          <w:r>
            <w:rPr>
              <w:color w:val="355F7B"/>
            </w:rPr>
            <w:t>语句？</w:t>
          </w:r>
          <w:r>
            <w:rPr>
              <w:color w:val="355F7B"/>
            </w:rPr>
            <w:fldChar w:fldCharType="end"/>
          </w:r>
          <w:r>
            <w:rPr>
              <w:color w:val="355F7B"/>
            </w:rPr>
            <w:tab/>
          </w:r>
          <w:r>
            <w:rPr>
              <w:rFonts w:ascii="Times New Roman" w:eastAsia="Times New Roman"/>
            </w:rPr>
            <w:t>56</w:t>
          </w:r>
        </w:p>
        <w:p>
          <w:pPr>
            <w:pStyle w:val="8"/>
            <w:numPr>
              <w:ilvl w:val="1"/>
              <w:numId w:val="9"/>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"_bookmark176" </w:instrText>
          </w:r>
          <w:r>
            <w:fldChar w:fldCharType="separate"/>
          </w:r>
          <w:r>
            <w:rPr>
              <w:color w:val="355F7B"/>
            </w:rPr>
            <w:t>如何在</w:t>
          </w:r>
          <w:r>
            <w:rPr>
              <w:color w:val="355F7B"/>
              <w:spacing w:val="-3"/>
            </w:rPr>
            <w:t xml:space="preserve"> </w:t>
          </w:r>
          <w:r>
            <w:rPr>
              <w:rFonts w:ascii="Times New Roman" w:eastAsia="Times New Roman"/>
              <w:color w:val="355F7B"/>
            </w:rPr>
            <w:t>C</w:t>
          </w:r>
          <w:r>
            <w:rPr>
              <w:rFonts w:ascii="Times New Roman" w:eastAsia="Times New Roman"/>
              <w:color w:val="355F7B"/>
              <w:spacing w:val="-1"/>
            </w:rPr>
            <w:t xml:space="preserve"> </w:t>
          </w:r>
          <w:r>
            <w:rPr>
              <w:color w:val="355F7B"/>
            </w:rPr>
            <w:t>中对任意</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表达式求值？</w:t>
          </w:r>
          <w:r>
            <w:rPr>
              <w:color w:val="355F7B"/>
            </w:rPr>
            <w:fldChar w:fldCharType="end"/>
          </w:r>
          <w:r>
            <w:rPr>
              <w:color w:val="355F7B"/>
            </w:rPr>
            <w:tab/>
          </w:r>
          <w:r>
            <w:rPr>
              <w:rFonts w:ascii="Times New Roman" w:eastAsia="Times New Roman"/>
            </w:rPr>
            <w:t>56</w:t>
          </w:r>
        </w:p>
        <w:p>
          <w:pPr>
            <w:pStyle w:val="8"/>
            <w:numPr>
              <w:ilvl w:val="1"/>
              <w:numId w:val="9"/>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"_bookmark177" </w:instrText>
          </w:r>
          <w:r>
            <w:fldChar w:fldCharType="separate"/>
          </w:r>
          <w:r>
            <w:rPr>
              <w:color w:val="355F7B"/>
            </w:rPr>
            <w:t>如何从</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对象中提取</w:t>
          </w:r>
          <w:r>
            <w:rPr>
              <w:color w:val="355F7B"/>
              <w:spacing w:val="-2"/>
            </w:rPr>
            <w:t xml:space="preserve"> </w:t>
          </w:r>
          <w:r>
            <w:rPr>
              <w:rFonts w:ascii="Times New Roman" w:eastAsia="Times New Roman"/>
              <w:color w:val="355F7B"/>
            </w:rPr>
            <w:t>C</w:t>
          </w:r>
          <w:r>
            <w:rPr>
              <w:rFonts w:ascii="Times New Roman" w:eastAsia="Times New Roman"/>
              <w:color w:val="355F7B"/>
              <w:spacing w:val="-2"/>
            </w:rPr>
            <w:t xml:space="preserve"> </w:t>
          </w:r>
          <w:r>
            <w:rPr>
              <w:color w:val="355F7B"/>
            </w:rPr>
            <w:t>的值？</w:t>
          </w:r>
          <w:r>
            <w:rPr>
              <w:color w:val="355F7B"/>
            </w:rPr>
            <w:fldChar w:fldCharType="end"/>
          </w:r>
          <w:r>
            <w:rPr>
              <w:color w:val="355F7B"/>
            </w:rPr>
            <w:tab/>
          </w:r>
          <w:r>
            <w:rPr>
              <w:rFonts w:ascii="Times New Roman" w:eastAsia="Times New Roman"/>
            </w:rPr>
            <w:t>56</w:t>
          </w:r>
        </w:p>
        <w:p>
          <w:pPr>
            <w:pStyle w:val="8"/>
            <w:numPr>
              <w:ilvl w:val="1"/>
              <w:numId w:val="9"/>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"_bookmark178" </w:instrText>
          </w:r>
          <w:r>
            <w:fldChar w:fldCharType="separate"/>
          </w:r>
          <w:r>
            <w:rPr>
              <w:color w:val="355F7B"/>
            </w:rPr>
            <w:t>如何使用</w:t>
          </w:r>
          <w:r>
            <w:rPr>
              <w:color w:val="355F7B"/>
              <w:spacing w:val="-4"/>
            </w:rPr>
            <w:t xml:space="preserve"> </w:t>
          </w:r>
          <w:r>
            <w:rPr>
              <w:rFonts w:ascii="Times New Roman" w:eastAsia="Times New Roman"/>
              <w:color w:val="355F7B"/>
            </w:rPr>
            <w:t>Py_BuildValue()</w:t>
          </w:r>
          <w:r>
            <w:rPr>
              <w:rFonts w:ascii="Times New Roman" w:eastAsia="Times New Roman"/>
              <w:color w:val="355F7B"/>
              <w:spacing w:val="-2"/>
            </w:rPr>
            <w:t xml:space="preserve"> </w:t>
          </w:r>
          <w:r>
            <w:rPr>
              <w:color w:val="355F7B"/>
            </w:rPr>
            <w:t>创建任意长度的元组？</w:t>
          </w:r>
          <w:r>
            <w:rPr>
              <w:color w:val="355F7B"/>
            </w:rPr>
            <w:fldChar w:fldCharType="end"/>
          </w:r>
          <w:r>
            <w:rPr>
              <w:color w:val="355F7B"/>
            </w:rPr>
            <w:tab/>
          </w:r>
          <w:r>
            <w:rPr>
              <w:rFonts w:ascii="Times New Roman" w:eastAsia="Times New Roman"/>
            </w:rPr>
            <w:t>56</w:t>
          </w:r>
        </w:p>
        <w:p>
          <w:pPr>
            <w:pStyle w:val="8"/>
            <w:numPr>
              <w:ilvl w:val="1"/>
              <w:numId w:val="9"/>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"_bookmark179" </w:instrText>
          </w:r>
          <w:r>
            <w:fldChar w:fldCharType="separate"/>
          </w:r>
          <w:r>
            <w:rPr>
              <w:color w:val="355F7B"/>
            </w:rPr>
            <w:t>如何从</w:t>
          </w:r>
          <w:r>
            <w:rPr>
              <w:color w:val="355F7B"/>
              <w:spacing w:val="-3"/>
            </w:rPr>
            <w:t xml:space="preserve"> </w:t>
          </w:r>
          <w:r>
            <w:rPr>
              <w:rFonts w:ascii="Times New Roman" w:eastAsia="Times New Roman"/>
              <w:color w:val="355F7B"/>
            </w:rPr>
            <w:t>C</w:t>
          </w:r>
          <w:r>
            <w:rPr>
              <w:rFonts w:ascii="Times New Roman" w:eastAsia="Times New Roman"/>
              <w:color w:val="355F7B"/>
              <w:spacing w:val="-1"/>
            </w:rPr>
            <w:t xml:space="preserve"> </w:t>
          </w:r>
          <w:r>
            <w:rPr>
              <w:color w:val="355F7B"/>
            </w:rPr>
            <w:t>调用对象的方法？</w:t>
          </w:r>
          <w:r>
            <w:rPr>
              <w:color w:val="355F7B"/>
            </w:rPr>
            <w:fldChar w:fldCharType="end"/>
          </w:r>
          <w:r>
            <w:rPr>
              <w:color w:val="355F7B"/>
            </w:rPr>
            <w:tab/>
          </w:r>
          <w:r>
            <w:rPr>
              <w:rFonts w:ascii="Times New Roman" w:eastAsia="Times New Roman"/>
            </w:rPr>
            <w:t>56</w:t>
          </w:r>
        </w:p>
        <w:p>
          <w:pPr>
            <w:pStyle w:val="8"/>
            <w:numPr>
              <w:ilvl w:val="1"/>
              <w:numId w:val="9"/>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"_bookmark180" </w:instrText>
          </w:r>
          <w:r>
            <w:fldChar w:fldCharType="separate"/>
          </w:r>
          <w:r>
            <w:rPr>
              <w:color w:val="355F7B"/>
            </w:rPr>
            <w:t>如何捕获</w:t>
          </w:r>
          <w:r>
            <w:rPr>
              <w:color w:val="355F7B"/>
              <w:spacing w:val="-4"/>
            </w:rPr>
            <w:t xml:space="preserve"> </w:t>
          </w:r>
          <w:r>
            <w:rPr>
              <w:rFonts w:ascii="Times New Roman" w:eastAsia="Times New Roman"/>
              <w:color w:val="355F7B"/>
            </w:rPr>
            <w:t>PyErr_Print()</w:t>
          </w:r>
          <w:r>
            <w:rPr>
              <w:color w:val="355F7B"/>
            </w:rPr>
            <w:t>（或打印到</w:t>
          </w:r>
          <w:r>
            <w:rPr>
              <w:color w:val="355F7B"/>
              <w:spacing w:val="-4"/>
            </w:rPr>
            <w:t xml:space="preserve"> </w:t>
          </w:r>
          <w:r>
            <w:rPr>
              <w:rFonts w:ascii="Times New Roman" w:eastAsia="Times New Roman"/>
              <w:color w:val="355F7B"/>
            </w:rPr>
            <w:t>stdout</w:t>
          </w:r>
          <w:r>
            <w:rPr>
              <w:rFonts w:ascii="Times New Roman" w:eastAsia="Times New Roman"/>
              <w:color w:val="355F7B"/>
              <w:spacing w:val="-1"/>
            </w:rPr>
            <w:t xml:space="preserve"> </w:t>
          </w:r>
          <w:r>
            <w:rPr>
              <w:rFonts w:ascii="Times New Roman" w:eastAsia="Times New Roman"/>
              <w:color w:val="355F7B"/>
            </w:rPr>
            <w:t>/</w:t>
          </w:r>
          <w:r>
            <w:rPr>
              <w:rFonts w:ascii="Times New Roman" w:eastAsia="Times New Roman"/>
              <w:color w:val="355F7B"/>
              <w:spacing w:val="-2"/>
            </w:rPr>
            <w:t xml:space="preserve"> </w:t>
          </w:r>
          <w:r>
            <w:rPr>
              <w:rFonts w:ascii="Times New Roman" w:eastAsia="Times New Roman"/>
              <w:color w:val="355F7B"/>
            </w:rPr>
            <w:t>stderr</w:t>
          </w:r>
          <w:r>
            <w:rPr>
              <w:rFonts w:ascii="Times New Roman" w:eastAsia="Times New Roman"/>
              <w:color w:val="355F7B"/>
              <w:spacing w:val="-2"/>
            </w:rPr>
            <w:t xml:space="preserve"> </w:t>
          </w:r>
          <w:r>
            <w:rPr>
              <w:color w:val="355F7B"/>
            </w:rPr>
            <w:t>的任何内容）的输出？</w:t>
          </w:r>
          <w:r>
            <w:rPr>
              <w:color w:val="355F7B"/>
            </w:rPr>
            <w:fldChar w:fldCharType="end"/>
          </w:r>
          <w:r>
            <w:rPr>
              <w:color w:val="355F7B"/>
            </w:rPr>
            <w:tab/>
          </w:r>
          <w:r>
            <w:rPr>
              <w:rFonts w:ascii="Times New Roman" w:eastAsia="Times New Roman"/>
            </w:rPr>
            <w:t>57</w:t>
          </w:r>
        </w:p>
        <w:p>
          <w:pPr>
            <w:pStyle w:val="8"/>
            <w:numPr>
              <w:ilvl w:val="1"/>
              <w:numId w:val="9"/>
            </w:numPr>
            <w:tabs>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"_bookmark181" </w:instrText>
          </w:r>
          <w:r>
            <w:fldChar w:fldCharType="separate"/>
          </w:r>
          <w:r>
            <w:rPr>
              <w:color w:val="355F7B"/>
            </w:rPr>
            <w:t>如何从</w:t>
          </w:r>
          <w:r>
            <w:rPr>
              <w:color w:val="355F7B"/>
              <w:spacing w:val="-3"/>
            </w:rPr>
            <w:t xml:space="preserve"> </w:t>
          </w:r>
          <w:r>
            <w:rPr>
              <w:rFonts w:ascii="Times New Roman" w:eastAsia="Times New Roman"/>
              <w:color w:val="355F7B"/>
            </w:rPr>
            <w:t>C</w:t>
          </w:r>
          <w:r>
            <w:rPr>
              <w:rFonts w:ascii="Times New Roman" w:eastAsia="Times New Roman"/>
              <w:color w:val="355F7B"/>
              <w:spacing w:val="-1"/>
            </w:rPr>
            <w:t xml:space="preserve"> </w:t>
          </w:r>
          <w:r>
            <w:rPr>
              <w:color w:val="355F7B"/>
            </w:rPr>
            <w:t>访问用</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编写的模块？</w:t>
          </w:r>
          <w:r>
            <w:rPr>
              <w:color w:val="355F7B"/>
            </w:rPr>
            <w:fldChar w:fldCharType="end"/>
          </w:r>
          <w:r>
            <w:rPr>
              <w:color w:val="355F7B"/>
            </w:rPr>
            <w:tab/>
          </w:r>
          <w:r>
            <w:rPr>
              <w:rFonts w:ascii="Times New Roman" w:eastAsia="Times New Roman"/>
            </w:rPr>
            <w:t>57</w:t>
          </w:r>
        </w:p>
        <w:p>
          <w:pPr>
            <w:pStyle w:val="8"/>
            <w:numPr>
              <w:ilvl w:val="1"/>
              <w:numId w:val="9"/>
            </w:numPr>
            <w:tabs>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"_bookmark182" </w:instrText>
          </w:r>
          <w:r>
            <w:fldChar w:fldCharType="separate"/>
          </w:r>
          <w:r>
            <w:rPr>
              <w:color w:val="355F7B"/>
            </w:rPr>
            <w:t>如何在</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中对接</w:t>
          </w:r>
          <w:r>
            <w:rPr>
              <w:color w:val="355F7B"/>
              <w:spacing w:val="-2"/>
            </w:rPr>
            <w:t xml:space="preserve"> </w:t>
          </w:r>
          <w:r>
            <w:rPr>
              <w:rFonts w:ascii="Times New Roman" w:eastAsia="Times New Roman"/>
              <w:color w:val="355F7B"/>
            </w:rPr>
            <w:t>C</w:t>
          </w:r>
          <w:r>
            <w:rPr>
              <w:rFonts w:ascii="Times New Roman" w:eastAsia="Times New Roman"/>
              <w:color w:val="355F7B"/>
              <w:spacing w:val="-2"/>
            </w:rPr>
            <w:t xml:space="preserve"> </w:t>
          </w:r>
          <w:r>
            <w:rPr>
              <w:rFonts w:ascii="Times New Roman" w:eastAsia="Times New Roman"/>
              <w:color w:val="355F7B"/>
            </w:rPr>
            <w:t xml:space="preserve">++ </w:t>
          </w:r>
          <w:r>
            <w:rPr>
              <w:color w:val="355F7B"/>
            </w:rPr>
            <w:t>对象？</w:t>
          </w:r>
          <w:r>
            <w:rPr>
              <w:color w:val="355F7B"/>
            </w:rPr>
            <w:fldChar w:fldCharType="end"/>
          </w:r>
          <w:r>
            <w:rPr>
              <w:color w:val="355F7B"/>
            </w:rPr>
            <w:tab/>
          </w:r>
          <w:r>
            <w:rPr>
              <w:rFonts w:ascii="Times New Roman" w:eastAsia="Times New Roman"/>
            </w:rPr>
            <w:t>58</w:t>
          </w:r>
        </w:p>
        <w:p>
          <w:pPr>
            <w:pStyle w:val="8"/>
            <w:numPr>
              <w:ilvl w:val="1"/>
              <w:numId w:val="9"/>
            </w:numPr>
            <w:tabs>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"_bookmark183" </w:instrText>
          </w:r>
          <w:r>
            <w:fldChar w:fldCharType="separate"/>
          </w:r>
          <w:r>
            <w:rPr>
              <w:color w:val="355F7B"/>
            </w:rPr>
            <w:t>我使用</w:t>
          </w:r>
          <w:r>
            <w:rPr>
              <w:color w:val="355F7B"/>
              <w:spacing w:val="-3"/>
            </w:rPr>
            <w:t xml:space="preserve"> </w:t>
          </w:r>
          <w:r>
            <w:rPr>
              <w:rFonts w:ascii="Times New Roman" w:eastAsia="Times New Roman"/>
              <w:color w:val="355F7B"/>
            </w:rPr>
            <w:t>Setup</w:t>
          </w:r>
          <w:r>
            <w:rPr>
              <w:rFonts w:ascii="Times New Roman" w:eastAsia="Times New Roman"/>
              <w:color w:val="355F7B"/>
              <w:spacing w:val="-2"/>
            </w:rPr>
            <w:t xml:space="preserve"> </w:t>
          </w:r>
          <w:r>
            <w:rPr>
              <w:color w:val="355F7B"/>
            </w:rPr>
            <w:t>文件添加了一个模块，为什么</w:t>
          </w:r>
          <w:r>
            <w:rPr>
              <w:color w:val="355F7B"/>
              <w:spacing w:val="-3"/>
            </w:rPr>
            <w:t xml:space="preserve"> </w:t>
          </w:r>
          <w:r>
            <w:rPr>
              <w:rFonts w:ascii="Times New Roman" w:eastAsia="Times New Roman"/>
              <w:color w:val="355F7B"/>
              <w:spacing w:val="-3"/>
            </w:rPr>
            <w:t>make</w:t>
          </w:r>
          <w:r>
            <w:rPr>
              <w:rFonts w:ascii="Times New Roman" w:eastAsia="Times New Roman"/>
              <w:color w:val="355F7B"/>
              <w:spacing w:val="-1"/>
            </w:rPr>
            <w:t xml:space="preserve"> </w:t>
          </w:r>
          <w:r>
            <w:rPr>
              <w:color w:val="355F7B"/>
            </w:rPr>
            <w:t>失败了？</w:t>
          </w:r>
          <w:r>
            <w:rPr>
              <w:color w:val="355F7B"/>
            </w:rPr>
            <w:fldChar w:fldCharType="end"/>
          </w:r>
          <w:r>
            <w:rPr>
              <w:color w:val="355F7B"/>
            </w:rPr>
            <w:tab/>
          </w:r>
          <w:r>
            <w:rPr>
              <w:rFonts w:ascii="Times New Roman" w:eastAsia="Times New Roman"/>
            </w:rPr>
            <w:t>58</w:t>
          </w:r>
        </w:p>
        <w:p>
          <w:pPr>
            <w:pStyle w:val="8"/>
            <w:numPr>
              <w:ilvl w:val="1"/>
              <w:numId w:val="9"/>
            </w:numPr>
            <w:tabs>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"_bookmark184" </w:instrText>
          </w:r>
          <w:r>
            <w:fldChar w:fldCharType="separate"/>
          </w:r>
          <w:r>
            <w:rPr>
              <w:color w:val="355F7B"/>
            </w:rPr>
            <w:t>如何调试扩展？</w:t>
          </w:r>
          <w:r>
            <w:rPr>
              <w:color w:val="355F7B"/>
            </w:rPr>
            <w:fldChar w:fldCharType="end"/>
          </w:r>
          <w:r>
            <w:rPr>
              <w:color w:val="355F7B"/>
            </w:rPr>
            <w:tab/>
          </w:r>
          <w:r>
            <w:rPr>
              <w:rFonts w:ascii="Times New Roman" w:eastAsia="Times New Roman"/>
            </w:rPr>
            <w:t>58</w:t>
          </w:r>
        </w:p>
        <w:p>
          <w:pPr>
            <w:pStyle w:val="8"/>
            <w:numPr>
              <w:ilvl w:val="1"/>
              <w:numId w:val="9"/>
            </w:numPr>
            <w:tabs>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"_bookmark185" </w:instrText>
          </w:r>
          <w:r>
            <w:fldChar w:fldCharType="separate"/>
          </w:r>
          <w:r>
            <w:rPr>
              <w:color w:val="355F7B"/>
            </w:rPr>
            <w:t>我想在</w:t>
          </w:r>
          <w:r>
            <w:rPr>
              <w:color w:val="355F7B"/>
              <w:spacing w:val="-5"/>
            </w:rPr>
            <w:t xml:space="preserve"> </w:t>
          </w:r>
          <w:r>
            <w:rPr>
              <w:rFonts w:ascii="Times New Roman" w:eastAsia="Times New Roman"/>
              <w:color w:val="355F7B"/>
            </w:rPr>
            <w:t>Linux</w:t>
          </w:r>
          <w:r>
            <w:rPr>
              <w:rFonts w:ascii="Times New Roman" w:eastAsia="Times New Roman"/>
              <w:color w:val="355F7B"/>
              <w:spacing w:val="-2"/>
            </w:rPr>
            <w:t xml:space="preserve"> </w:t>
          </w:r>
          <w:r>
            <w:rPr>
              <w:color w:val="355F7B"/>
            </w:rPr>
            <w:t>系统上编译一个</w:t>
          </w:r>
          <w:r>
            <w:rPr>
              <w:color w:val="355F7B"/>
              <w:spacing w:val="-4"/>
            </w:rPr>
            <w:t xml:space="preserve"> </w:t>
          </w:r>
          <w:r>
            <w:rPr>
              <w:rFonts w:ascii="Times New Roman" w:eastAsia="Times New Roman"/>
              <w:color w:val="355F7B"/>
            </w:rPr>
            <w:t>Python</w:t>
          </w:r>
          <w:r>
            <w:rPr>
              <w:rFonts w:ascii="Times New Roman" w:eastAsia="Times New Roman"/>
              <w:color w:val="355F7B"/>
              <w:spacing w:val="-3"/>
            </w:rPr>
            <w:t xml:space="preserve"> </w:t>
          </w:r>
          <w:r>
            <w:rPr>
              <w:color w:val="355F7B"/>
            </w:rPr>
            <w:t>模块，但是缺少一些文件。为什么</w:t>
          </w:r>
          <w:r>
            <w:rPr>
              <w:rFonts w:ascii="Times New Roman" w:eastAsia="Times New Roman"/>
              <w:color w:val="355F7B"/>
            </w:rPr>
            <w:t>?</w:t>
          </w:r>
          <w:r>
            <w:rPr>
              <w:rFonts w:ascii="Times New Roman" w:eastAsia="Times New Roman"/>
              <w:color w:val="355F7B"/>
            </w:rPr>
            <w:fldChar w:fldCharType="end"/>
          </w:r>
          <w:r>
            <w:rPr>
              <w:rFonts w:ascii="Times New Roman" w:eastAsia="Times New Roman"/>
              <w:color w:val="355F7B"/>
            </w:rPr>
            <w:tab/>
          </w:r>
          <w:r>
            <w:rPr>
              <w:rFonts w:ascii="Times New Roman" w:eastAsia="Times New Roman"/>
            </w:rPr>
            <w:t>58</w:t>
          </w:r>
        </w:p>
        <w:p>
          <w:pPr>
            <w:pStyle w:val="8"/>
            <w:numPr>
              <w:ilvl w:val="1"/>
              <w:numId w:val="9"/>
            </w:numPr>
            <w:tabs>
              <w:tab w:val="left" w:pos="1617"/>
              <w:tab w:val="right" w:leader="dot" w:pos="9825"/>
            </w:tabs>
            <w:spacing w:before="0" w:after="0" w:line="239" w:lineRule="exact"/>
            <w:ind w:left="1616" w:right="0" w:hanging="518"/>
            <w:jc w:val="left"/>
            <w:rPr>
              <w:rFonts w:ascii="Times New Roman" w:hAnsi="Times New Roman" w:eastAsia="Times New Roman"/>
            </w:rPr>
          </w:pPr>
          <w:r>
            <w:fldChar w:fldCharType="begin"/>
          </w:r>
          <w:r>
            <w:instrText xml:space="preserve"> HYPERLINK \l "_bookmark186" </w:instrText>
          </w:r>
          <w:r>
            <w:fldChar w:fldCharType="separate"/>
          </w:r>
          <w:r>
            <w:rPr>
              <w:color w:val="355F7B"/>
              <w:w w:val="99"/>
            </w:rPr>
            <w:t>如何区分“输入不完整”和“输入无效</w:t>
          </w:r>
          <w:r>
            <w:rPr>
              <w:color w:val="355F7B"/>
              <w:spacing w:val="-100"/>
              <w:w w:val="99"/>
            </w:rPr>
            <w:t>”</w:t>
          </w:r>
          <w:r>
            <w:rPr>
              <w:color w:val="355F7B"/>
              <w:w w:val="99"/>
            </w:rPr>
            <w:t>？</w:t>
          </w:r>
          <w:r>
            <w:rPr>
              <w:color w:val="355F7B"/>
              <w:w w:val="99"/>
            </w:rPr>
            <w:fldChar w:fldCharType="end"/>
          </w:r>
          <w:r>
            <w:rPr>
              <w:rFonts w:ascii="Times New Roman" w:hAnsi="Times New Roman" w:eastAsia="Times New Roman"/>
              <w:color w:val="355F7B"/>
              <w:w w:val="99"/>
            </w:rPr>
            <w:t xml:space="preserve"> </w:t>
          </w:r>
          <w:r>
            <w:rPr>
              <w:rFonts w:ascii="Times New Roman" w:hAnsi="Times New Roman" w:eastAsia="Times New Roman"/>
              <w:color w:val="355F7B"/>
            </w:rPr>
            <w:tab/>
          </w:r>
          <w:r>
            <w:rPr>
              <w:rFonts w:ascii="Times New Roman" w:hAnsi="Times New Roman" w:eastAsia="Times New Roman"/>
              <w:w w:val="99"/>
            </w:rPr>
            <w:t>58</w:t>
          </w:r>
        </w:p>
        <w:p>
          <w:pPr>
            <w:pStyle w:val="8"/>
            <w:numPr>
              <w:ilvl w:val="1"/>
              <w:numId w:val="9"/>
            </w:numPr>
            <w:tabs>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"_bookmark187" </w:instrText>
          </w:r>
          <w:r>
            <w:fldChar w:fldCharType="separate"/>
          </w:r>
          <w:r>
            <w:rPr>
              <w:color w:val="355F7B"/>
            </w:rPr>
            <w:t>如何找到未定义的</w:t>
          </w:r>
          <w:r>
            <w:rPr>
              <w:color w:val="355F7B"/>
              <w:spacing w:val="-5"/>
            </w:rPr>
            <w:t xml:space="preserve"> </w:t>
          </w:r>
          <w:r>
            <w:rPr>
              <w:rFonts w:ascii="Times New Roman" w:eastAsia="Times New Roman"/>
              <w:color w:val="355F7B"/>
            </w:rPr>
            <w:t>g++</w:t>
          </w:r>
          <w:r>
            <w:rPr>
              <w:rFonts w:ascii="Times New Roman" w:eastAsia="Times New Roman"/>
              <w:color w:val="355F7B"/>
              <w:spacing w:val="-2"/>
            </w:rPr>
            <w:t xml:space="preserve"> </w:t>
          </w:r>
          <w:r>
            <w:rPr>
              <w:color w:val="355F7B"/>
            </w:rPr>
            <w:t>符号</w:t>
          </w:r>
          <w:r>
            <w:rPr>
              <w:color w:val="355F7B"/>
              <w:u w:val="single" w:color="345E7A"/>
            </w:rPr>
            <w:t xml:space="preserve"> </w:t>
          </w:r>
          <w:r>
            <w:rPr>
              <w:color w:val="355F7B"/>
              <w:spacing w:val="89"/>
            </w:rPr>
            <w:t xml:space="preserve"> </w:t>
          </w:r>
          <w:r>
            <w:rPr>
              <w:rFonts w:ascii="Times New Roman" w:eastAsia="Times New Roman"/>
              <w:color w:val="355F7B"/>
            </w:rPr>
            <w:t>builtin_new</w:t>
          </w:r>
          <w:r>
            <w:rPr>
              <w:rFonts w:ascii="Times New Roman" w:eastAsia="Times New Roman"/>
              <w:color w:val="355F7B"/>
              <w:spacing w:val="-1"/>
            </w:rPr>
            <w:t xml:space="preserve"> </w:t>
          </w:r>
          <w:r>
            <w:rPr>
              <w:color w:val="355F7B"/>
            </w:rPr>
            <w:t>或</w:t>
          </w:r>
          <w:r>
            <w:rPr>
              <w:color w:val="355F7B"/>
              <w:u w:val="single" w:color="345E7A"/>
            </w:rPr>
            <w:t xml:space="preserve"> </w:t>
          </w:r>
          <w:r>
            <w:rPr>
              <w:color w:val="355F7B"/>
              <w:spacing w:val="89"/>
            </w:rPr>
            <w:t xml:space="preserve"> </w:t>
          </w:r>
          <w:r>
            <w:rPr>
              <w:rFonts w:ascii="Times New Roman" w:eastAsia="Times New Roman"/>
              <w:color w:val="355F7B"/>
            </w:rPr>
            <w:t>pure_virtual</w:t>
          </w:r>
          <w:r>
            <w:rPr>
              <w:color w:val="355F7B"/>
            </w:rPr>
            <w:t>？</w:t>
          </w:r>
          <w:r>
            <w:rPr>
              <w:color w:val="355F7B"/>
            </w:rPr>
            <w:fldChar w:fldCharType="end"/>
          </w:r>
          <w:r>
            <w:rPr>
              <w:color w:val="355F7B"/>
            </w:rPr>
            <w:tab/>
          </w:r>
          <w:r>
            <w:rPr>
              <w:rFonts w:ascii="Times New Roman" w:eastAsia="Times New Roman"/>
            </w:rPr>
            <w:t>61</w:t>
          </w:r>
        </w:p>
        <w:p>
          <w:pPr>
            <w:pStyle w:val="8"/>
            <w:numPr>
              <w:ilvl w:val="1"/>
              <w:numId w:val="9"/>
            </w:numPr>
            <w:tabs>
              <w:tab w:val="left" w:pos="1617"/>
            </w:tabs>
            <w:spacing w:before="0" w:after="0" w:line="239" w:lineRule="exact"/>
            <w:ind w:left="1616" w:right="0" w:hanging="518"/>
            <w:jc w:val="left"/>
          </w:pPr>
          <w:r>
            <w:fldChar w:fldCharType="begin"/>
          </w:r>
          <w:r>
            <w:instrText xml:space="preserve"> HYPERLINK \l "_bookmark188" </w:instrText>
          </w:r>
          <w:r>
            <w:fldChar w:fldCharType="separate"/>
          </w:r>
          <w:r>
            <w:rPr>
              <w:color w:val="355F7B"/>
              <w:spacing w:val="-1"/>
            </w:rPr>
            <w:t xml:space="preserve">能否创建一个对象类，其中部分方法在 </w:t>
          </w:r>
          <w:r>
            <w:rPr>
              <w:rFonts w:ascii="Times New Roman" w:eastAsia="Times New Roman"/>
              <w:color w:val="355F7B"/>
            </w:rPr>
            <w:t>C</w:t>
          </w:r>
          <w:r>
            <w:rPr>
              <w:rFonts w:ascii="Times New Roman" w:eastAsia="Times New Roman"/>
              <w:color w:val="355F7B"/>
              <w:spacing w:val="1"/>
            </w:rPr>
            <w:t xml:space="preserve"> </w:t>
          </w:r>
          <w:r>
            <w:rPr>
              <w:color w:val="355F7B"/>
              <w:spacing w:val="-1"/>
            </w:rPr>
            <w:t xml:space="preserve">中实现，而其他方法在 </w:t>
          </w:r>
          <w:r>
            <w:rPr>
              <w:rFonts w:ascii="Times New Roman" w:eastAsia="Times New Roman"/>
              <w:color w:val="355F7B"/>
            </w:rPr>
            <w:t xml:space="preserve">Python </w:t>
          </w:r>
          <w:r>
            <w:rPr>
              <w:color w:val="355F7B"/>
            </w:rPr>
            <w:t>中实现（例如通</w:t>
          </w:r>
          <w:r>
            <w:rPr>
              <w:color w:val="355F7B"/>
            </w:rPr>
            <w:fldChar w:fldCharType="end"/>
          </w:r>
        </w:p>
        <w:p>
          <w:pPr>
            <w:pStyle w:val="11"/>
            <w:tabs>
              <w:tab w:val="right" w:leader="dot" w:pos="9825"/>
            </w:tabs>
            <w:spacing w:line="259" w:lineRule="exact"/>
            <w:ind w:left="1616" w:firstLine="0"/>
            <w:rPr>
              <w:rFonts w:ascii="Times New Roman" w:eastAsia="Times New Roman"/>
            </w:rPr>
          </w:pPr>
          <w:r>
            <w:fldChar w:fldCharType="begin"/>
          </w:r>
          <w:r>
            <w:instrText xml:space="preserve"> HYPERLINK \l "_bookmark188" </w:instrText>
          </w:r>
          <w:r>
            <w:fldChar w:fldCharType="separate"/>
          </w:r>
          <w:r>
            <w:rPr>
              <w:color w:val="355F7B"/>
              <w:w w:val="99"/>
            </w:rPr>
            <w:t>过继承</w:t>
          </w:r>
          <w:r>
            <w:rPr>
              <w:color w:val="355F7B"/>
              <w:spacing w:val="-100"/>
              <w:w w:val="99"/>
            </w:rPr>
            <w:t>）</w:t>
          </w:r>
          <w:r>
            <w:rPr>
              <w:color w:val="355F7B"/>
              <w:w w:val="99"/>
            </w:rPr>
            <w:t>？</w:t>
          </w:r>
          <w:r>
            <w:rPr>
              <w:color w:val="355F7B"/>
              <w:w w:val="99"/>
            </w:rPr>
            <w:fldChar w:fldCharType="end"/>
          </w:r>
          <w:r>
            <w:rPr>
              <w:rFonts w:ascii="Times New Roman" w:eastAsia="Times New Roman"/>
              <w:color w:val="355F7B"/>
              <w:w w:val="99"/>
            </w:rPr>
            <w:t xml:space="preserve"> </w:t>
          </w:r>
          <w:r>
            <w:rPr>
              <w:rFonts w:ascii="Times New Roman" w:eastAsia="Times New Roman"/>
              <w:color w:val="355F7B"/>
            </w:rPr>
            <w:tab/>
          </w:r>
          <w:r>
            <w:rPr>
              <w:rFonts w:ascii="Times New Roman" w:eastAsia="Times New Roman"/>
              <w:w w:val="99"/>
            </w:rPr>
            <w:t>61</w:t>
          </w:r>
        </w:p>
        <w:p>
          <w:pPr>
            <w:pStyle w:val="12"/>
            <w:numPr>
              <w:ilvl w:val="0"/>
              <w:numId w:val="9"/>
            </w:numPr>
            <w:tabs>
              <w:tab w:val="left" w:pos="1099"/>
              <w:tab w:val="right" w:pos="9825"/>
            </w:tabs>
            <w:spacing w:before="105" w:after="0" w:line="324" w:lineRule="exact"/>
            <w:ind w:left="1098" w:right="0" w:hanging="298"/>
            <w:jc w:val="left"/>
            <w:rPr>
              <w:rFonts w:ascii="Times New Roman" w:eastAsia="Times New Roman"/>
              <w:color w:val="355F7B"/>
            </w:rPr>
          </w:pPr>
          <w:r>
            <w:fldChar w:fldCharType="begin"/>
          </w:r>
          <w:r>
            <w:instrText xml:space="preserve"> HYPERLINK \l "_bookmark189" </w:instrText>
          </w:r>
          <w:r>
            <w:fldChar w:fldCharType="separate"/>
          </w:r>
          <w:r>
            <w:rPr>
              <w:rFonts w:ascii="Times New Roman" w:eastAsia="Times New Roman"/>
              <w:color w:val="355F7B"/>
            </w:rPr>
            <w:t>Python</w:t>
          </w:r>
          <w:r>
            <w:rPr>
              <w:rFonts w:ascii="Times New Roman" w:eastAsia="Times New Roman"/>
              <w:color w:val="355F7B"/>
              <w:spacing w:val="-2"/>
            </w:rPr>
            <w:t xml:space="preserve"> </w:t>
          </w:r>
          <w:r>
            <w:rPr>
              <w:color w:val="355F7B"/>
            </w:rPr>
            <w:t>在</w:t>
          </w:r>
          <w:r>
            <w:rPr>
              <w:color w:val="355F7B"/>
              <w:spacing w:val="-1"/>
            </w:rPr>
            <w:t xml:space="preserve"> </w:t>
          </w:r>
          <w:r>
            <w:rPr>
              <w:rFonts w:ascii="Times New Roman" w:eastAsia="Times New Roman"/>
              <w:color w:val="355F7B"/>
            </w:rPr>
            <w:t>Windows</w:t>
          </w:r>
          <w:r>
            <w:rPr>
              <w:rFonts w:ascii="Times New Roman" w:eastAsia="Times New Roman"/>
              <w:color w:val="355F7B"/>
              <w:spacing w:val="-1"/>
            </w:rPr>
            <w:t xml:space="preserve"> </w:t>
          </w:r>
          <w:r>
            <w:rPr>
              <w:color w:val="355F7B"/>
            </w:rPr>
            <w:t>上的常见问题</w:t>
          </w:r>
          <w:r>
            <w:rPr>
              <w:color w:val="355F7B"/>
            </w:rPr>
            <w:fldChar w:fldCharType="end"/>
          </w:r>
          <w:r>
            <w:rPr>
              <w:color w:val="355F7B"/>
            </w:rPr>
            <w:tab/>
          </w:r>
          <w:r>
            <w:rPr>
              <w:rFonts w:ascii="Times New Roman" w:eastAsia="Times New Roman"/>
            </w:rPr>
            <w:t>63</w:t>
          </w:r>
        </w:p>
        <w:p>
          <w:pPr>
            <w:pStyle w:val="8"/>
            <w:numPr>
              <w:ilvl w:val="1"/>
              <w:numId w:val="9"/>
            </w:numPr>
            <w:tabs>
              <w:tab w:val="left" w:pos="1616"/>
              <w:tab w:val="left" w:pos="1617"/>
              <w:tab w:val="right" w:leader="dot" w:pos="9825"/>
            </w:tabs>
            <w:spacing w:before="0" w:after="0" w:line="228" w:lineRule="exact"/>
            <w:ind w:left="1616" w:right="0" w:hanging="518"/>
            <w:jc w:val="left"/>
            <w:rPr>
              <w:rFonts w:ascii="Times New Roman" w:eastAsia="Times New Roman"/>
            </w:rPr>
          </w:pPr>
          <w:r>
            <w:fldChar w:fldCharType="begin"/>
          </w:r>
          <w:r>
            <w:instrText xml:space="preserve"> HYPERLINK \l "_bookmark190" </w:instrText>
          </w:r>
          <w:r>
            <w:fldChar w:fldCharType="separate"/>
          </w:r>
          <w:r>
            <w:rPr>
              <w:color w:val="355F7B"/>
            </w:rPr>
            <w:t>我怎样在</w:t>
          </w:r>
          <w:r>
            <w:rPr>
              <w:color w:val="355F7B"/>
              <w:spacing w:val="-4"/>
            </w:rPr>
            <w:t xml:space="preserve"> </w:t>
          </w:r>
          <w:r>
            <w:rPr>
              <w:rFonts w:ascii="Times New Roman" w:eastAsia="Times New Roman"/>
              <w:color w:val="355F7B"/>
            </w:rPr>
            <w:t>Windows</w:t>
          </w:r>
          <w:r>
            <w:rPr>
              <w:rFonts w:ascii="Times New Roman" w:eastAsia="Times New Roman"/>
              <w:color w:val="355F7B"/>
              <w:spacing w:val="-1"/>
            </w:rPr>
            <w:t xml:space="preserve"> </w:t>
          </w:r>
          <w:r>
            <w:rPr>
              <w:color w:val="355F7B"/>
            </w:rPr>
            <w:t>下运行一个</w:t>
          </w:r>
          <w:r>
            <w:rPr>
              <w:color w:val="355F7B"/>
              <w:spacing w:val="-4"/>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程序？</w:t>
          </w:r>
          <w:r>
            <w:rPr>
              <w:color w:val="355F7B"/>
            </w:rPr>
            <w:fldChar w:fldCharType="end"/>
          </w:r>
          <w:r>
            <w:rPr>
              <w:color w:val="355F7B"/>
            </w:rPr>
            <w:tab/>
          </w:r>
          <w:r>
            <w:rPr>
              <w:rFonts w:ascii="Times New Roman" w:eastAsia="Times New Roman"/>
            </w:rPr>
            <w:t>63</w:t>
          </w:r>
        </w:p>
        <w:p>
          <w:pPr>
            <w:pStyle w:val="8"/>
            <w:numPr>
              <w:ilvl w:val="1"/>
              <w:numId w:val="9"/>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"_bookmark191" </w:instrText>
          </w:r>
          <w:r>
            <w:fldChar w:fldCharType="separate"/>
          </w:r>
          <w:r>
            <w:rPr>
              <w:color w:val="355F7B"/>
            </w:rPr>
            <w:t>我怎么让</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脚本可执行？</w:t>
          </w:r>
          <w:r>
            <w:rPr>
              <w:color w:val="355F7B"/>
            </w:rPr>
            <w:fldChar w:fldCharType="end"/>
          </w:r>
          <w:r>
            <w:rPr>
              <w:color w:val="355F7B"/>
            </w:rPr>
            <w:tab/>
          </w:r>
          <w:r>
            <w:rPr>
              <w:rFonts w:ascii="Times New Roman" w:eastAsia="Times New Roman"/>
            </w:rPr>
            <w:t>64</w:t>
          </w:r>
        </w:p>
        <w:p>
          <w:pPr>
            <w:pStyle w:val="8"/>
            <w:numPr>
              <w:ilvl w:val="1"/>
              <w:numId w:val="9"/>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"_bookmark192" </w:instrText>
          </w:r>
          <w:r>
            <w:fldChar w:fldCharType="separate"/>
          </w:r>
          <w:r>
            <w:rPr>
              <w:color w:val="355F7B"/>
            </w:rPr>
            <w:t>为什么有时候</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程序会启动缓慢？</w:t>
          </w:r>
          <w:r>
            <w:rPr>
              <w:color w:val="355F7B"/>
            </w:rPr>
            <w:fldChar w:fldCharType="end"/>
          </w:r>
          <w:r>
            <w:rPr>
              <w:color w:val="355F7B"/>
            </w:rPr>
            <w:tab/>
          </w:r>
          <w:r>
            <w:rPr>
              <w:rFonts w:ascii="Times New Roman" w:eastAsia="Times New Roman"/>
            </w:rPr>
            <w:t>64</w:t>
          </w:r>
        </w:p>
        <w:p>
          <w:pPr>
            <w:pStyle w:val="8"/>
            <w:numPr>
              <w:ilvl w:val="1"/>
              <w:numId w:val="9"/>
            </w:numPr>
            <w:tabs>
              <w:tab w:val="left" w:pos="1616"/>
              <w:tab w:val="left" w:pos="1617"/>
              <w:tab w:val="right" w:leader="dot" w:pos="9825"/>
            </w:tabs>
            <w:spacing w:before="0" w:after="0" w:line="229" w:lineRule="exact"/>
            <w:ind w:left="1616" w:right="0" w:hanging="518"/>
            <w:jc w:val="left"/>
            <w:rPr>
              <w:rFonts w:ascii="Times New Roman" w:eastAsia="Times New Roman"/>
            </w:rPr>
          </w:pPr>
          <w:r>
            <w:fldChar w:fldCharType="begin"/>
          </w:r>
          <w:r>
            <w:instrText xml:space="preserve"> HYPERLINK \l "_bookmark193" </w:instrText>
          </w:r>
          <w:r>
            <w:fldChar w:fldCharType="separate"/>
          </w:r>
          <w:r>
            <w:rPr>
              <w:color w:val="355F7B"/>
            </w:rPr>
            <w:t>我怎样使用</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脚本制作可执行文件？</w:t>
          </w:r>
          <w:r>
            <w:rPr>
              <w:color w:val="355F7B"/>
            </w:rPr>
            <w:fldChar w:fldCharType="end"/>
          </w:r>
          <w:r>
            <w:rPr>
              <w:color w:val="355F7B"/>
            </w:rPr>
            <w:tab/>
          </w:r>
          <w:r>
            <w:rPr>
              <w:rFonts w:ascii="Times New Roman" w:eastAsia="Times New Roman"/>
            </w:rPr>
            <w:t>64</w:t>
          </w:r>
        </w:p>
        <w:p>
          <w:pPr>
            <w:pStyle w:val="8"/>
            <w:numPr>
              <w:ilvl w:val="1"/>
              <w:numId w:val="9"/>
            </w:numPr>
            <w:tabs>
              <w:tab w:val="left" w:pos="1616"/>
              <w:tab w:val="left" w:pos="1617"/>
              <w:tab w:val="right" w:leader="dot" w:pos="9825"/>
            </w:tabs>
            <w:spacing w:before="0" w:after="0" w:line="253" w:lineRule="exact"/>
            <w:ind w:left="1616" w:right="0" w:hanging="518"/>
            <w:jc w:val="left"/>
            <w:rPr>
              <w:rFonts w:ascii="Times New Roman" w:eastAsia="Times New Roman"/>
            </w:rPr>
          </w:pPr>
          <w:r>
            <w:fldChar w:fldCharType="begin"/>
          </w:r>
          <w:r>
            <w:instrText xml:space="preserve"> HYPERLINK \l "_bookmark194" </w:instrText>
          </w:r>
          <w:r>
            <w:fldChar w:fldCharType="separate"/>
          </w:r>
          <w:r>
            <w:rPr>
              <w:rFonts w:ascii="Lucida Sans Unicode" w:eastAsia="Lucida Sans Unicode"/>
              <w:color w:val="355F7B"/>
            </w:rPr>
            <w:t>*.pyd</w:t>
          </w:r>
          <w:r>
            <w:rPr>
              <w:rFonts w:ascii="Lucida Sans Unicode" w:eastAsia="Lucida Sans Unicode"/>
              <w:color w:val="355F7B"/>
              <w:spacing w:val="-14"/>
            </w:rPr>
            <w:t xml:space="preserve"> </w:t>
          </w:r>
          <w:r>
            <w:rPr>
              <w:color w:val="355F7B"/>
            </w:rPr>
            <w:t xml:space="preserve">文件和 </w:t>
          </w:r>
          <w:r>
            <w:rPr>
              <w:rFonts w:ascii="Times New Roman" w:eastAsia="Times New Roman"/>
              <w:color w:val="355F7B"/>
            </w:rPr>
            <w:t>DLL</w:t>
          </w:r>
          <w:r>
            <w:rPr>
              <w:rFonts w:ascii="Times New Roman" w:eastAsia="Times New Roman"/>
              <w:color w:val="355F7B"/>
              <w:spacing w:val="-1"/>
            </w:rPr>
            <w:t xml:space="preserve"> </w:t>
          </w:r>
          <w:r>
            <w:rPr>
              <w:color w:val="355F7B"/>
            </w:rPr>
            <w:t>文件相同吗？</w:t>
          </w:r>
          <w:r>
            <w:rPr>
              <w:color w:val="355F7B"/>
            </w:rPr>
            <w:fldChar w:fldCharType="end"/>
          </w:r>
          <w:r>
            <w:rPr>
              <w:color w:val="355F7B"/>
            </w:rPr>
            <w:tab/>
          </w:r>
          <w:r>
            <w:rPr>
              <w:rFonts w:ascii="Times New Roman" w:eastAsia="Times New Roman"/>
            </w:rPr>
            <w:t>65</w:t>
          </w:r>
        </w:p>
        <w:p>
          <w:pPr>
            <w:pStyle w:val="8"/>
            <w:numPr>
              <w:ilvl w:val="1"/>
              <w:numId w:val="9"/>
            </w:numPr>
            <w:tabs>
              <w:tab w:val="left" w:pos="1616"/>
              <w:tab w:val="left" w:pos="1617"/>
              <w:tab w:val="right" w:leader="dot" w:pos="9825"/>
            </w:tabs>
            <w:spacing w:before="0" w:after="0" w:line="235" w:lineRule="exact"/>
            <w:ind w:left="1616" w:right="0" w:hanging="518"/>
            <w:jc w:val="left"/>
            <w:rPr>
              <w:rFonts w:ascii="Times New Roman" w:eastAsia="Times New Roman"/>
            </w:rPr>
          </w:pPr>
          <w:r>
            <w:fldChar w:fldCharType="begin"/>
          </w:r>
          <w:r>
            <w:instrText xml:space="preserve"> HYPERLINK \l "_bookmark195" </w:instrText>
          </w:r>
          <w:r>
            <w:fldChar w:fldCharType="separate"/>
          </w:r>
          <w:r>
            <w:rPr>
              <w:color w:val="355F7B"/>
            </w:rPr>
            <w:t>我怎样将</w:t>
          </w:r>
          <w:r>
            <w:rPr>
              <w:color w:val="355F7B"/>
              <w:spacing w:val="-4"/>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嵌入一个</w:t>
          </w:r>
          <w:r>
            <w:rPr>
              <w:color w:val="355F7B"/>
              <w:spacing w:val="-3"/>
            </w:rPr>
            <w:t xml:space="preserve"> </w:t>
          </w:r>
          <w:r>
            <w:rPr>
              <w:rFonts w:ascii="Times New Roman" w:eastAsia="Times New Roman"/>
              <w:color w:val="355F7B"/>
            </w:rPr>
            <w:t>Windows</w:t>
          </w:r>
          <w:r>
            <w:rPr>
              <w:rFonts w:ascii="Times New Roman" w:eastAsia="Times New Roman"/>
              <w:color w:val="355F7B"/>
              <w:spacing w:val="-1"/>
            </w:rPr>
            <w:t xml:space="preserve"> </w:t>
          </w:r>
          <w:r>
            <w:rPr>
              <w:color w:val="355F7B"/>
            </w:rPr>
            <w:t>程序？</w:t>
          </w:r>
          <w:r>
            <w:rPr>
              <w:color w:val="355F7B"/>
            </w:rPr>
            <w:fldChar w:fldCharType="end"/>
          </w:r>
          <w:r>
            <w:rPr>
              <w:color w:val="355F7B"/>
            </w:rPr>
            <w:tab/>
          </w:r>
          <w:r>
            <w:rPr>
              <w:rFonts w:ascii="Times New Roman" w:eastAsia="Times New Roman"/>
            </w:rPr>
            <w:t>65</w:t>
          </w:r>
        </w:p>
        <w:p>
          <w:pPr>
            <w:pStyle w:val="8"/>
            <w:numPr>
              <w:ilvl w:val="1"/>
              <w:numId w:val="9"/>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"_bookmark197" </w:instrText>
          </w:r>
          <w:r>
            <w:fldChar w:fldCharType="separate"/>
          </w:r>
          <w:r>
            <w:rPr>
              <w:color w:val="355F7B"/>
            </w:rPr>
            <w:t>如何让编辑器不要在我的</w:t>
          </w:r>
          <w:r>
            <w:rPr>
              <w:color w:val="355F7B"/>
              <w:spacing w:val="-3"/>
            </w:rPr>
            <w:t xml:space="preserve"> </w:t>
          </w:r>
          <w:r>
            <w:rPr>
              <w:rFonts w:ascii="Times New Roman" w:eastAsia="Times New Roman"/>
              <w:color w:val="355F7B"/>
            </w:rPr>
            <w:t>Python</w:t>
          </w:r>
          <w:r>
            <w:rPr>
              <w:rFonts w:ascii="Times New Roman" w:eastAsia="Times New Roman"/>
              <w:color w:val="355F7B"/>
              <w:spacing w:val="-2"/>
            </w:rPr>
            <w:t xml:space="preserve"> </w:t>
          </w:r>
          <w:r>
            <w:rPr>
              <w:color w:val="355F7B"/>
            </w:rPr>
            <w:t>源代码中插入</w:t>
          </w:r>
          <w:r>
            <w:rPr>
              <w:color w:val="355F7B"/>
              <w:spacing w:val="-3"/>
            </w:rPr>
            <w:t xml:space="preserve"> </w:t>
          </w:r>
          <w:r>
            <w:rPr>
              <w:rFonts w:ascii="Times New Roman" w:eastAsia="Times New Roman"/>
              <w:color w:val="355F7B"/>
            </w:rPr>
            <w:t>tab</w:t>
          </w:r>
          <w:r>
            <w:rPr>
              <w:rFonts w:ascii="Times New Roman" w:eastAsia="Times New Roman"/>
              <w:color w:val="355F7B"/>
              <w:spacing w:val="-1"/>
            </w:rPr>
            <w:t xml:space="preserve"> </w:t>
          </w:r>
          <w:r>
            <w:rPr>
              <w:color w:val="355F7B"/>
            </w:rPr>
            <w:t>？</w:t>
          </w:r>
          <w:r>
            <w:rPr>
              <w:color w:val="355F7B"/>
            </w:rPr>
            <w:fldChar w:fldCharType="end"/>
          </w:r>
          <w:r>
            <w:rPr>
              <w:color w:val="355F7B"/>
            </w:rPr>
            <w:tab/>
          </w:r>
          <w:r>
            <w:rPr>
              <w:rFonts w:ascii="Times New Roman" w:eastAsia="Times New Roman"/>
            </w:rPr>
            <w:t>66</w:t>
          </w:r>
        </w:p>
        <w:p>
          <w:pPr>
            <w:pStyle w:val="8"/>
            <w:numPr>
              <w:ilvl w:val="1"/>
              <w:numId w:val="9"/>
            </w:numPr>
            <w:tabs>
              <w:tab w:val="left" w:pos="1616"/>
              <w:tab w:val="left" w:pos="1617"/>
              <w:tab w:val="right" w:leader="dot" w:pos="9825"/>
            </w:tabs>
            <w:spacing w:before="0" w:after="0" w:line="259" w:lineRule="exact"/>
            <w:ind w:left="1616" w:right="0" w:hanging="518"/>
            <w:jc w:val="left"/>
            <w:rPr>
              <w:rFonts w:ascii="Times New Roman" w:eastAsia="Times New Roman"/>
            </w:rPr>
          </w:pPr>
          <w:r>
            <w:fldChar w:fldCharType="begin"/>
          </w:r>
          <w:r>
            <w:instrText xml:space="preserve"> HYPERLINK \l "_bookmark198" </w:instrText>
          </w:r>
          <w:r>
            <w:fldChar w:fldCharType="separate"/>
          </w:r>
          <w:r>
            <w:rPr>
              <w:color w:val="355F7B"/>
            </w:rPr>
            <w:t>如何在不阻塞的情况下检查按键？</w:t>
          </w:r>
          <w:r>
            <w:rPr>
              <w:color w:val="355F7B"/>
            </w:rPr>
            <w:fldChar w:fldCharType="end"/>
          </w:r>
          <w:r>
            <w:rPr>
              <w:color w:val="355F7B"/>
            </w:rPr>
            <w:tab/>
          </w:r>
          <w:r>
            <w:rPr>
              <w:rFonts w:ascii="Times New Roman" w:eastAsia="Times New Roman"/>
            </w:rPr>
            <w:t>66</w:t>
          </w:r>
        </w:p>
        <w:p>
          <w:pPr>
            <w:pStyle w:val="12"/>
            <w:numPr>
              <w:ilvl w:val="0"/>
              <w:numId w:val="9"/>
            </w:numPr>
            <w:tabs>
              <w:tab w:val="left" w:pos="1099"/>
              <w:tab w:val="right" w:pos="9825"/>
            </w:tabs>
            <w:spacing w:before="104" w:after="0" w:line="324" w:lineRule="exact"/>
            <w:ind w:left="1098" w:right="0" w:hanging="298"/>
            <w:jc w:val="left"/>
            <w:rPr>
              <w:rFonts w:ascii="Times New Roman" w:eastAsia="Times New Roman"/>
              <w:color w:val="355F7B"/>
            </w:rPr>
          </w:pPr>
          <w:r>
            <w:fldChar w:fldCharType="begin"/>
          </w:r>
          <w:r>
            <w:instrText xml:space="preserve"> HYPERLINK \l "_bookmark199" </w:instrText>
          </w:r>
          <w:r>
            <w:fldChar w:fldCharType="separate"/>
          </w:r>
          <w:r>
            <w:rPr>
              <w:color w:val="355F7B"/>
            </w:rPr>
            <w:t>图形用户界面（</w:t>
          </w:r>
          <w:r>
            <w:rPr>
              <w:rFonts w:ascii="Times New Roman" w:eastAsia="Times New Roman"/>
              <w:color w:val="355F7B"/>
            </w:rPr>
            <w:t>GUI</w:t>
          </w:r>
          <w:r>
            <w:rPr>
              <w:color w:val="355F7B"/>
            </w:rPr>
            <w:t>）常见问题</w:t>
          </w:r>
          <w:r>
            <w:rPr>
              <w:color w:val="355F7B"/>
            </w:rPr>
            <w:fldChar w:fldCharType="end"/>
          </w:r>
          <w:r>
            <w:rPr>
              <w:color w:val="355F7B"/>
            </w:rPr>
            <w:tab/>
          </w:r>
          <w:r>
            <w:rPr>
              <w:rFonts w:ascii="Times New Roman" w:eastAsia="Times New Roman"/>
            </w:rPr>
            <w:t>67</w:t>
          </w:r>
        </w:p>
        <w:p>
          <w:pPr>
            <w:pStyle w:val="8"/>
            <w:numPr>
              <w:ilvl w:val="1"/>
              <w:numId w:val="9"/>
            </w:numPr>
            <w:tabs>
              <w:tab w:val="left" w:pos="1616"/>
              <w:tab w:val="left" w:pos="1617"/>
              <w:tab w:val="right" w:leader="dot" w:pos="9825"/>
            </w:tabs>
            <w:spacing w:before="0" w:after="0" w:line="228" w:lineRule="exact"/>
            <w:ind w:left="1616" w:right="0" w:hanging="518"/>
            <w:jc w:val="left"/>
            <w:rPr>
              <w:rFonts w:ascii="Times New Roman" w:eastAsia="Times New Roman"/>
            </w:rPr>
          </w:pPr>
          <w:r>
            <w:fldChar w:fldCharType="begin"/>
          </w:r>
          <w:r>
            <w:instrText xml:space="preserve"> HYPERLINK \l "_bookmark200" </w:instrText>
          </w:r>
          <w:r>
            <w:fldChar w:fldCharType="separate"/>
          </w:r>
          <w:r>
            <w:rPr>
              <w:color w:val="355F7B"/>
            </w:rPr>
            <w:t>图形界面常见问题</w:t>
          </w:r>
          <w:r>
            <w:rPr>
              <w:color w:val="355F7B"/>
            </w:rPr>
            <w:fldChar w:fldCharType="end"/>
          </w:r>
          <w:r>
            <w:rPr>
              <w:color w:val="355F7B"/>
            </w:rPr>
            <w:tab/>
          </w:r>
          <w:r>
            <w:rPr>
              <w:rFonts w:ascii="Times New Roman" w:eastAsia="Times New Roman"/>
            </w:rPr>
            <w:t>67</w:t>
          </w:r>
        </w:p>
        <w:p>
          <w:pPr>
            <w:pStyle w:val="8"/>
            <w:numPr>
              <w:ilvl w:val="1"/>
              <w:numId w:val="9"/>
            </w:numPr>
            <w:tabs>
              <w:tab w:val="left" w:pos="1616"/>
              <w:tab w:val="left" w:pos="1617"/>
              <w:tab w:val="right" w:leader="dot" w:pos="9825"/>
            </w:tabs>
            <w:spacing w:before="0" w:after="0" w:line="246" w:lineRule="exact"/>
            <w:ind w:left="1616" w:right="0" w:hanging="518"/>
            <w:jc w:val="left"/>
            <w:rPr>
              <w:rFonts w:ascii="Times New Roman" w:eastAsia="Times New Roman"/>
            </w:rPr>
          </w:pPr>
          <w:r>
            <w:fldChar w:fldCharType="begin"/>
          </w:r>
          <w:r>
            <w:instrText xml:space="preserve"> HYPERLINK \l "_bookmark201" </w:instrText>
          </w:r>
          <w:r>
            <w:fldChar w:fldCharType="separate"/>
          </w:r>
          <w:r>
            <w:rPr>
              <w:rFonts w:ascii="Times New Roman" w:eastAsia="Times New Roman"/>
              <w:color w:val="355F7B"/>
            </w:rPr>
            <w:t>Python</w:t>
          </w:r>
          <w:r>
            <w:rPr>
              <w:rFonts w:ascii="Times New Roman" w:eastAsia="Times New Roman"/>
              <w:color w:val="355F7B"/>
              <w:spacing w:val="-2"/>
            </w:rPr>
            <w:t xml:space="preserve"> </w:t>
          </w:r>
          <w:r>
            <w:rPr>
              <w:color w:val="355F7B"/>
            </w:rPr>
            <w:t>是否有平台无关的图形界面工具包？</w:t>
          </w:r>
          <w:r>
            <w:rPr>
              <w:color w:val="355F7B"/>
            </w:rPr>
            <w:fldChar w:fldCharType="end"/>
          </w:r>
          <w:r>
            <w:rPr>
              <w:color w:val="355F7B"/>
            </w:rPr>
            <w:tab/>
          </w:r>
          <w:r>
            <w:rPr>
              <w:rFonts w:ascii="Times New Roman" w:eastAsia="Times New Roman"/>
            </w:rPr>
            <w:t>67</w:t>
          </w:r>
        </w:p>
        <w:p>
          <w:pPr>
            <w:pStyle w:val="11"/>
            <w:numPr>
              <w:ilvl w:val="2"/>
              <w:numId w:val="9"/>
            </w:numPr>
            <w:tabs>
              <w:tab w:val="left" w:pos="2313"/>
              <w:tab w:val="left" w:pos="2314"/>
              <w:tab w:val="right" w:leader="dot" w:pos="9825"/>
            </w:tabs>
            <w:spacing w:before="0" w:after="0" w:line="216" w:lineRule="exact"/>
            <w:ind w:left="2313" w:right="0" w:hanging="697"/>
            <w:jc w:val="left"/>
            <w:rPr>
              <w:rFonts w:ascii="Times New Roman"/>
            </w:rPr>
          </w:pPr>
          <w:r>
            <w:fldChar w:fldCharType="begin"/>
          </w:r>
          <w:r>
            <w:instrText xml:space="preserve"> HYPERLINK \l "_bookmark202" </w:instrText>
          </w:r>
          <w:r>
            <w:fldChar w:fldCharType="separate"/>
          </w:r>
          <w:r>
            <w:rPr>
              <w:rFonts w:ascii="Times New Roman"/>
              <w:color w:val="355F7B"/>
            </w:rPr>
            <w:t>Tkinter</w:t>
          </w:r>
          <w:r>
            <w:rPr>
              <w:rFonts w:ascii="Times New Roman"/>
              <w:color w:val="355F7B"/>
            </w:rPr>
            <w:fldChar w:fldCharType="end"/>
          </w:r>
          <w:r>
            <w:rPr>
              <w:rFonts w:ascii="Times New Roman"/>
              <w:color w:val="355F7B"/>
            </w:rPr>
            <w:tab/>
          </w:r>
          <w:r>
            <w:rPr>
              <w:rFonts w:ascii="Times New Roman"/>
            </w:rPr>
            <w:t>67</w:t>
          </w:r>
        </w:p>
        <w:p>
          <w:pPr>
            <w:pStyle w:val="11"/>
            <w:numPr>
              <w:ilvl w:val="2"/>
              <w:numId w:val="9"/>
            </w:numPr>
            <w:tabs>
              <w:tab w:val="left" w:pos="2313"/>
              <w:tab w:val="left" w:pos="2314"/>
              <w:tab w:val="right" w:leader="dot" w:pos="9825"/>
            </w:tabs>
            <w:spacing w:before="10" w:after="0" w:line="240" w:lineRule="auto"/>
            <w:ind w:left="2313" w:right="0" w:hanging="697"/>
            <w:jc w:val="left"/>
            <w:rPr>
              <w:rFonts w:ascii="Times New Roman"/>
            </w:rPr>
          </w:pPr>
          <w:r>
            <w:fldChar w:fldCharType="begin"/>
          </w:r>
          <w:r>
            <w:instrText xml:space="preserve"> HYPERLINK \l "_bookmark203" </w:instrText>
          </w:r>
          <w:r>
            <w:fldChar w:fldCharType="separate"/>
          </w:r>
          <w:r>
            <w:rPr>
              <w:rFonts w:ascii="Times New Roman"/>
              <w:color w:val="355F7B"/>
            </w:rPr>
            <w:t>wxWidgets</w:t>
          </w:r>
          <w:r>
            <w:rPr>
              <w:rFonts w:ascii="Times New Roman"/>
              <w:color w:val="355F7B"/>
            </w:rPr>
            <w:fldChar w:fldCharType="end"/>
          </w:r>
          <w:r>
            <w:rPr>
              <w:rFonts w:ascii="Times New Roman"/>
              <w:color w:val="355F7B"/>
            </w:rPr>
            <w:tab/>
          </w:r>
          <w:r>
            <w:rPr>
              <w:rFonts w:ascii="Times New Roman"/>
            </w:rPr>
            <w:t>67</w:t>
          </w:r>
        </w:p>
        <w:p>
          <w:pPr>
            <w:pStyle w:val="11"/>
            <w:tabs>
              <w:tab w:val="left" w:pos="2313"/>
              <w:tab w:val="right" w:leader="dot" w:pos="9825"/>
            </w:tabs>
            <w:spacing w:before="9" w:line="240" w:lineRule="auto"/>
            <w:ind w:left="1616" w:firstLine="0"/>
            <w:rPr>
              <w:rFonts w:ascii="Times New Roman"/>
            </w:rPr>
          </w:pPr>
          <w:r>
            <w:fldChar w:fldCharType="begin"/>
          </w:r>
          <w:r>
            <w:instrText xml:space="preserve"> HYPERLINK \l "_bookmark205" </w:instrText>
          </w:r>
          <w:r>
            <w:fldChar w:fldCharType="separate"/>
          </w:r>
          <w:r>
            <w:rPr>
              <w:rFonts w:ascii="Times New Roman"/>
              <w:color w:val="355F7B"/>
            </w:rPr>
            <w:t>7.2.3</w:t>
          </w:r>
          <w:r>
            <w:rPr>
              <w:rFonts w:ascii="Times New Roman"/>
              <w:color w:val="355F7B"/>
            </w:rPr>
            <w:tab/>
          </w:r>
          <w:r>
            <w:rPr>
              <w:rFonts w:ascii="Times New Roman"/>
              <w:color w:val="355F7B"/>
            </w:rPr>
            <w:t>Qt</w:t>
          </w:r>
          <w:r>
            <w:rPr>
              <w:rFonts w:ascii="Times New Roman"/>
              <w:color w:val="355F7B"/>
            </w:rPr>
            <w:fldChar w:fldCharType="end"/>
          </w:r>
          <w:r>
            <w:rPr>
              <w:rFonts w:ascii="Times New Roman"/>
              <w:color w:val="355F7B"/>
            </w:rPr>
            <w:tab/>
          </w:r>
          <w:r>
            <w:rPr>
              <w:rFonts w:ascii="Times New Roman"/>
            </w:rPr>
            <w:t>68</w:t>
          </w:r>
        </w:p>
        <w:p>
          <w:pPr>
            <w:pStyle w:val="11"/>
            <w:tabs>
              <w:tab w:val="left" w:pos="2313"/>
              <w:tab w:val="right" w:leader="dot" w:pos="9825"/>
            </w:tabs>
            <w:spacing w:before="9" w:line="240" w:lineRule="auto"/>
            <w:ind w:left="1616" w:firstLine="0"/>
            <w:rPr>
              <w:rFonts w:ascii="Times New Roman"/>
            </w:rPr>
          </w:pPr>
          <w:r>
            <w:fldChar w:fldCharType="begin"/>
          </w:r>
          <w:r>
            <w:instrText xml:space="preserve"> HYPERLINK \l "_bookmark206" </w:instrText>
          </w:r>
          <w:r>
            <w:fldChar w:fldCharType="separate"/>
          </w:r>
          <w:r>
            <w:rPr>
              <w:rFonts w:ascii="Times New Roman"/>
              <w:color w:val="355F7B"/>
            </w:rPr>
            <w:t>7.2.4</w:t>
          </w:r>
          <w:r>
            <w:rPr>
              <w:rFonts w:ascii="Times New Roman"/>
              <w:color w:val="355F7B"/>
            </w:rPr>
            <w:tab/>
          </w:r>
          <w:r>
            <w:rPr>
              <w:rFonts w:ascii="Times New Roman"/>
              <w:color w:val="355F7B"/>
            </w:rPr>
            <w:t>Gtk+</w:t>
          </w:r>
          <w:r>
            <w:rPr>
              <w:rFonts w:ascii="Times New Roman"/>
              <w:color w:val="355F7B"/>
            </w:rPr>
            <w:fldChar w:fldCharType="end"/>
          </w:r>
          <w:r>
            <w:rPr>
              <w:rFonts w:ascii="Times New Roman"/>
              <w:color w:val="355F7B"/>
            </w:rPr>
            <w:tab/>
          </w:r>
          <w:r>
            <w:rPr>
              <w:rFonts w:ascii="Times New Roman"/>
            </w:rPr>
            <w:t>68</w:t>
          </w:r>
        </w:p>
        <w:p>
          <w:pPr>
            <w:pStyle w:val="11"/>
            <w:numPr>
              <w:ilvl w:val="2"/>
              <w:numId w:val="10"/>
            </w:numPr>
            <w:tabs>
              <w:tab w:val="left" w:pos="2313"/>
              <w:tab w:val="left" w:pos="2314"/>
              <w:tab w:val="right" w:leader="dot" w:pos="9825"/>
            </w:tabs>
            <w:spacing w:before="9" w:after="0" w:line="240" w:lineRule="auto"/>
            <w:ind w:left="2313" w:right="0" w:hanging="697"/>
            <w:jc w:val="left"/>
            <w:rPr>
              <w:rFonts w:ascii="Times New Roman"/>
            </w:rPr>
          </w:pPr>
          <w:r>
            <w:fldChar w:fldCharType="begin"/>
          </w:r>
          <w:r>
            <w:instrText xml:space="preserve"> HYPERLINK \l "_bookmark207" </w:instrText>
          </w:r>
          <w:r>
            <w:fldChar w:fldCharType="separate"/>
          </w:r>
          <w:r>
            <w:rPr>
              <w:rFonts w:ascii="Times New Roman"/>
              <w:color w:val="355F7B"/>
            </w:rPr>
            <w:t>Kivy</w:t>
          </w:r>
          <w:r>
            <w:rPr>
              <w:rFonts w:ascii="Times New Roman"/>
              <w:color w:val="355F7B"/>
            </w:rPr>
            <w:fldChar w:fldCharType="end"/>
          </w:r>
          <w:r>
            <w:rPr>
              <w:rFonts w:ascii="Times New Roman"/>
              <w:color w:val="355F7B"/>
            </w:rPr>
            <w:tab/>
          </w:r>
          <w:r>
            <w:rPr>
              <w:rFonts w:ascii="Times New Roman"/>
            </w:rPr>
            <w:t>68</w:t>
          </w:r>
        </w:p>
        <w:p>
          <w:pPr>
            <w:pStyle w:val="11"/>
            <w:numPr>
              <w:ilvl w:val="2"/>
              <w:numId w:val="10"/>
            </w:numPr>
            <w:tabs>
              <w:tab w:val="left" w:pos="2313"/>
              <w:tab w:val="left" w:pos="2314"/>
              <w:tab w:val="right" w:leader="dot" w:pos="9825"/>
            </w:tabs>
            <w:spacing w:before="9" w:after="0" w:line="240" w:lineRule="auto"/>
            <w:ind w:left="2313" w:right="0" w:hanging="697"/>
            <w:jc w:val="left"/>
            <w:rPr>
              <w:rFonts w:ascii="Times New Roman"/>
            </w:rPr>
          </w:pPr>
          <w:r>
            <w:fldChar w:fldCharType="begin"/>
          </w:r>
          <w:r>
            <w:instrText xml:space="preserve"> HYPERLINK \l "_bookmark208" </w:instrText>
          </w:r>
          <w:r>
            <w:fldChar w:fldCharType="separate"/>
          </w:r>
          <w:r>
            <w:rPr>
              <w:rFonts w:ascii="Times New Roman"/>
              <w:color w:val="355F7B"/>
            </w:rPr>
            <w:t>FLTK</w:t>
          </w:r>
          <w:r>
            <w:rPr>
              <w:rFonts w:ascii="Times New Roman"/>
              <w:color w:val="355F7B"/>
            </w:rPr>
            <w:fldChar w:fldCharType="end"/>
          </w:r>
          <w:r>
            <w:rPr>
              <w:rFonts w:ascii="Times New Roman"/>
              <w:color w:val="355F7B"/>
            </w:rPr>
            <w:tab/>
          </w:r>
          <w:r>
            <w:rPr>
              <w:rFonts w:ascii="Times New Roman"/>
            </w:rPr>
            <w:t>68</w:t>
          </w:r>
        </w:p>
        <w:p>
          <w:pPr>
            <w:pStyle w:val="11"/>
            <w:numPr>
              <w:ilvl w:val="2"/>
              <w:numId w:val="10"/>
            </w:numPr>
            <w:tabs>
              <w:tab w:val="left" w:pos="2313"/>
              <w:tab w:val="left" w:pos="2314"/>
              <w:tab w:val="right" w:leader="dot" w:pos="9825"/>
            </w:tabs>
            <w:spacing w:before="9" w:after="0" w:line="228" w:lineRule="exact"/>
            <w:ind w:left="2313" w:right="0" w:hanging="697"/>
            <w:jc w:val="left"/>
            <w:rPr>
              <w:rFonts w:ascii="Times New Roman"/>
            </w:rPr>
          </w:pPr>
          <w:r>
            <w:fldChar w:fldCharType="begin"/>
          </w:r>
          <w:r>
            <w:instrText xml:space="preserve"> HYPERLINK \l "_bookmark209" </w:instrText>
          </w:r>
          <w:r>
            <w:fldChar w:fldCharType="separate"/>
          </w:r>
          <w:r>
            <w:rPr>
              <w:rFonts w:ascii="Times New Roman"/>
              <w:color w:val="355F7B"/>
            </w:rPr>
            <w:t>OpenGL</w:t>
          </w:r>
          <w:r>
            <w:rPr>
              <w:rFonts w:ascii="Times New Roman"/>
              <w:color w:val="355F7B"/>
            </w:rPr>
            <w:fldChar w:fldCharType="end"/>
          </w:r>
          <w:r>
            <w:rPr>
              <w:rFonts w:ascii="Times New Roman"/>
              <w:color w:val="355F7B"/>
            </w:rPr>
            <w:tab/>
          </w:r>
          <w:r>
            <w:rPr>
              <w:rFonts w:ascii="Times New Roman"/>
            </w:rPr>
            <w:t>68</w:t>
          </w:r>
        </w:p>
        <w:p>
          <w:pPr>
            <w:pStyle w:val="8"/>
            <w:numPr>
              <w:ilvl w:val="1"/>
              <w:numId w:val="10"/>
            </w:numPr>
            <w:tabs>
              <w:tab w:val="left" w:pos="1616"/>
              <w:tab w:val="left" w:pos="1617"/>
              <w:tab w:val="right" w:leader="dot" w:pos="9825"/>
            </w:tabs>
            <w:spacing w:before="0" w:after="0" w:line="257" w:lineRule="exact"/>
            <w:ind w:left="1616" w:right="0" w:hanging="518"/>
            <w:jc w:val="left"/>
            <w:rPr>
              <w:rFonts w:ascii="Times New Roman" w:eastAsia="Times New Roman"/>
              <w:color w:val="355F7B"/>
            </w:rPr>
          </w:pPr>
          <w:r>
            <w:fldChar w:fldCharType="begin"/>
          </w:r>
          <w:r>
            <w:instrText xml:space="preserve"> HYPERLINK \l "_bookmark210" </w:instrText>
          </w:r>
          <w:r>
            <w:fldChar w:fldCharType="separate"/>
          </w:r>
          <w:r>
            <w:rPr>
              <w:color w:val="355F7B"/>
            </w:rPr>
            <w:t>有哪些</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的</w:t>
          </w:r>
          <w:r>
            <w:rPr>
              <w:color w:val="355F7B"/>
              <w:spacing w:val="-4"/>
            </w:rPr>
            <w:t xml:space="preserve"> </w:t>
          </w:r>
          <w:r>
            <w:rPr>
              <w:rFonts w:ascii="Times New Roman" w:eastAsia="Times New Roman"/>
              <w:color w:val="355F7B"/>
            </w:rPr>
            <w:t>GUI</w:t>
          </w:r>
          <w:r>
            <w:rPr>
              <w:rFonts w:ascii="Times New Roman" w:eastAsia="Times New Roman"/>
              <w:color w:val="355F7B"/>
              <w:spacing w:val="-1"/>
            </w:rPr>
            <w:t xml:space="preserve"> </w:t>
          </w:r>
          <w:r>
            <w:rPr>
              <w:color w:val="355F7B"/>
            </w:rPr>
            <w:t>工具是某个平台专用的？</w:t>
          </w:r>
          <w:r>
            <w:rPr>
              <w:color w:val="355F7B"/>
            </w:rPr>
            <w:fldChar w:fldCharType="end"/>
          </w:r>
          <w:r>
            <w:rPr>
              <w:color w:val="355F7B"/>
            </w:rPr>
            <w:tab/>
          </w:r>
          <w:r>
            <w:rPr>
              <w:rFonts w:ascii="Times New Roman" w:eastAsia="Times New Roman"/>
            </w:rPr>
            <w:t>68</w:t>
          </w:r>
        </w:p>
        <w:p>
          <w:pPr>
            <w:pStyle w:val="8"/>
            <w:numPr>
              <w:ilvl w:val="1"/>
              <w:numId w:val="10"/>
            </w:numPr>
            <w:tabs>
              <w:tab w:val="left" w:pos="1616"/>
              <w:tab w:val="left" w:pos="1617"/>
              <w:tab w:val="right" w:leader="dot" w:pos="9825"/>
            </w:tabs>
            <w:spacing w:before="0" w:after="0" w:line="239" w:lineRule="exact"/>
            <w:ind w:left="1616" w:right="0" w:hanging="518"/>
            <w:jc w:val="left"/>
            <w:rPr>
              <w:rFonts w:ascii="Times New Roman" w:eastAsia="Times New Roman"/>
              <w:color w:val="355F7B"/>
            </w:rPr>
          </w:pPr>
          <w:r>
            <w:fldChar w:fldCharType="begin"/>
          </w:r>
          <w:r>
            <w:instrText xml:space="preserve"> HYPERLINK \l "_bookmark211" </w:instrText>
          </w:r>
          <w:r>
            <w:fldChar w:fldCharType="separate"/>
          </w:r>
          <w:r>
            <w:rPr>
              <w:color w:val="355F7B"/>
            </w:rPr>
            <w:t>有关</w:t>
          </w:r>
          <w:r>
            <w:rPr>
              <w:color w:val="355F7B"/>
              <w:spacing w:val="-4"/>
            </w:rPr>
            <w:t xml:space="preserve"> </w:t>
          </w:r>
          <w:r>
            <w:rPr>
              <w:rFonts w:ascii="Times New Roman" w:eastAsia="Times New Roman"/>
              <w:color w:val="355F7B"/>
            </w:rPr>
            <w:t>Tkinter</w:t>
          </w:r>
          <w:r>
            <w:rPr>
              <w:rFonts w:ascii="Times New Roman" w:eastAsia="Times New Roman"/>
              <w:color w:val="355F7B"/>
              <w:spacing w:val="-1"/>
            </w:rPr>
            <w:t xml:space="preserve"> </w:t>
          </w:r>
          <w:r>
            <w:rPr>
              <w:color w:val="355F7B"/>
            </w:rPr>
            <w:t>的问题</w:t>
          </w:r>
          <w:r>
            <w:rPr>
              <w:color w:val="355F7B"/>
            </w:rPr>
            <w:fldChar w:fldCharType="end"/>
          </w:r>
          <w:r>
            <w:rPr>
              <w:color w:val="355F7B"/>
            </w:rPr>
            <w:tab/>
          </w:r>
          <w:r>
            <w:rPr>
              <w:rFonts w:ascii="Times New Roman" w:eastAsia="Times New Roman"/>
            </w:rPr>
            <w:t>68</w:t>
          </w:r>
        </w:p>
        <w:p>
          <w:pPr>
            <w:pStyle w:val="11"/>
            <w:numPr>
              <w:ilvl w:val="2"/>
              <w:numId w:val="11"/>
            </w:numPr>
            <w:tabs>
              <w:tab w:val="left" w:pos="2314"/>
              <w:tab w:val="left" w:pos="2315"/>
              <w:tab w:val="right" w:leader="dot" w:pos="9825"/>
            </w:tabs>
            <w:spacing w:before="0" w:after="0" w:line="239" w:lineRule="exact"/>
            <w:ind w:left="2314" w:right="0" w:hanging="698"/>
            <w:jc w:val="left"/>
            <w:rPr>
              <w:rFonts w:ascii="Times New Roman" w:hAnsi="Times New Roman" w:eastAsia="Times New Roman"/>
            </w:rPr>
          </w:pPr>
          <w:r>
            <w:fldChar w:fldCharType="begin"/>
          </w:r>
          <w:r>
            <w:instrText xml:space="preserve"> HYPERLINK \l "_bookmark212" </w:instrText>
          </w:r>
          <w:r>
            <w:fldChar w:fldCharType="separate"/>
          </w:r>
          <w:r>
            <w:rPr>
              <w:color w:val="355F7B"/>
            </w:rPr>
            <w:t>我怎样“冻结”</w:t>
          </w:r>
          <w:r>
            <w:rPr>
              <w:rFonts w:ascii="Times New Roman" w:hAnsi="Times New Roman" w:eastAsia="Times New Roman"/>
              <w:color w:val="355F7B"/>
            </w:rPr>
            <w:t>Tkinter</w:t>
          </w:r>
          <w:r>
            <w:rPr>
              <w:rFonts w:ascii="Times New Roman" w:hAnsi="Times New Roman" w:eastAsia="Times New Roman"/>
              <w:color w:val="355F7B"/>
              <w:spacing w:val="-2"/>
            </w:rPr>
            <w:t xml:space="preserve"> </w:t>
          </w:r>
          <w:r>
            <w:rPr>
              <w:color w:val="355F7B"/>
            </w:rPr>
            <w:t>程序？</w:t>
          </w:r>
          <w:r>
            <w:rPr>
              <w:color w:val="355F7B"/>
            </w:rPr>
            <w:fldChar w:fldCharType="end"/>
          </w:r>
          <w:r>
            <w:rPr>
              <w:color w:val="355F7B"/>
            </w:rPr>
            <w:tab/>
          </w:r>
          <w:r>
            <w:rPr>
              <w:rFonts w:ascii="Times New Roman" w:hAnsi="Times New Roman" w:eastAsia="Times New Roman"/>
            </w:rPr>
            <w:t>68</w:t>
          </w:r>
        </w:p>
        <w:p>
          <w:pPr>
            <w:pStyle w:val="11"/>
            <w:numPr>
              <w:ilvl w:val="2"/>
              <w:numId w:val="11"/>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"_bookmark213" </w:instrText>
          </w:r>
          <w:r>
            <w:fldChar w:fldCharType="separate"/>
          </w:r>
          <w:r>
            <w:rPr>
              <w:color w:val="355F7B"/>
            </w:rPr>
            <w:t>在等待</w:t>
          </w:r>
          <w:r>
            <w:rPr>
              <w:color w:val="355F7B"/>
              <w:spacing w:val="-3"/>
            </w:rPr>
            <w:t xml:space="preserve"> </w:t>
          </w:r>
          <w:r>
            <w:rPr>
              <w:rFonts w:ascii="Times New Roman" w:eastAsia="Times New Roman"/>
              <w:color w:val="355F7B"/>
            </w:rPr>
            <w:t>I/O</w:t>
          </w:r>
          <w:r>
            <w:rPr>
              <w:rFonts w:ascii="Times New Roman" w:eastAsia="Times New Roman"/>
              <w:color w:val="355F7B"/>
              <w:spacing w:val="-1"/>
            </w:rPr>
            <w:t xml:space="preserve"> </w:t>
          </w:r>
          <w:r>
            <w:rPr>
              <w:color w:val="355F7B"/>
            </w:rPr>
            <w:t>操作时能够处理</w:t>
          </w:r>
          <w:r>
            <w:rPr>
              <w:color w:val="355F7B"/>
              <w:spacing w:val="-2"/>
            </w:rPr>
            <w:t xml:space="preserve"> </w:t>
          </w:r>
          <w:r>
            <w:rPr>
              <w:rFonts w:ascii="Times New Roman" w:eastAsia="Times New Roman"/>
              <w:color w:val="355F7B"/>
            </w:rPr>
            <w:t>Tk</w:t>
          </w:r>
          <w:r>
            <w:rPr>
              <w:rFonts w:ascii="Times New Roman" w:eastAsia="Times New Roman"/>
              <w:color w:val="355F7B"/>
              <w:spacing w:val="-1"/>
            </w:rPr>
            <w:t xml:space="preserve"> </w:t>
          </w:r>
          <w:r>
            <w:rPr>
              <w:color w:val="355F7B"/>
            </w:rPr>
            <w:t>事件吗？</w:t>
          </w:r>
          <w:r>
            <w:rPr>
              <w:color w:val="355F7B"/>
            </w:rPr>
            <w:fldChar w:fldCharType="end"/>
          </w:r>
          <w:r>
            <w:rPr>
              <w:color w:val="355F7B"/>
            </w:rPr>
            <w:tab/>
          </w:r>
          <w:r>
            <w:rPr>
              <w:rFonts w:ascii="Times New Roman" w:eastAsia="Times New Roman"/>
            </w:rPr>
            <w:t>69</w:t>
          </w:r>
        </w:p>
        <w:p>
          <w:pPr>
            <w:pStyle w:val="11"/>
            <w:numPr>
              <w:ilvl w:val="2"/>
              <w:numId w:val="11"/>
            </w:numPr>
            <w:tabs>
              <w:tab w:val="left" w:pos="2314"/>
              <w:tab w:val="left" w:pos="2315"/>
              <w:tab w:val="right" w:leader="dot" w:pos="9825"/>
            </w:tabs>
            <w:spacing w:before="0" w:after="0" w:line="259" w:lineRule="exact"/>
            <w:ind w:left="2314" w:right="0" w:hanging="698"/>
            <w:jc w:val="left"/>
            <w:rPr>
              <w:rFonts w:ascii="Times New Roman" w:eastAsia="Times New Roman"/>
            </w:rPr>
          </w:pPr>
          <w:r>
            <w:fldChar w:fldCharType="begin"/>
          </w:r>
          <w:r>
            <w:instrText xml:space="preserve"> HYPERLINK \l "_bookmark214" </w:instrText>
          </w:r>
          <w:r>
            <w:fldChar w:fldCharType="separate"/>
          </w:r>
          <w:r>
            <w:rPr>
              <w:color w:val="355F7B"/>
            </w:rPr>
            <w:t>在</w:t>
          </w:r>
          <w:r>
            <w:rPr>
              <w:color w:val="355F7B"/>
              <w:spacing w:val="-4"/>
            </w:rPr>
            <w:t xml:space="preserve"> </w:t>
          </w:r>
          <w:r>
            <w:rPr>
              <w:rFonts w:ascii="Times New Roman" w:eastAsia="Times New Roman"/>
              <w:color w:val="355F7B"/>
            </w:rPr>
            <w:t>Tkinter</w:t>
          </w:r>
          <w:r>
            <w:rPr>
              <w:rFonts w:ascii="Times New Roman" w:eastAsia="Times New Roman"/>
              <w:color w:val="355F7B"/>
              <w:spacing w:val="-1"/>
            </w:rPr>
            <w:t xml:space="preserve"> </w:t>
          </w:r>
          <w:r>
            <w:rPr>
              <w:color w:val="355F7B"/>
            </w:rPr>
            <w:t>中键绑定不工作：为什么？</w:t>
          </w:r>
          <w:r>
            <w:rPr>
              <w:color w:val="355F7B"/>
            </w:rPr>
            <w:fldChar w:fldCharType="end"/>
          </w:r>
          <w:r>
            <w:rPr>
              <w:color w:val="355F7B"/>
            </w:rPr>
            <w:tab/>
          </w:r>
          <w:r>
            <w:rPr>
              <w:rFonts w:ascii="Times New Roman" w:eastAsia="Times New Roman"/>
            </w:rPr>
            <w:t>69</w:t>
          </w:r>
        </w:p>
        <w:p>
          <w:pPr>
            <w:pStyle w:val="12"/>
            <w:numPr>
              <w:ilvl w:val="0"/>
              <w:numId w:val="10"/>
            </w:numPr>
            <w:tabs>
              <w:tab w:val="left" w:pos="1099"/>
              <w:tab w:val="right" w:pos="9825"/>
            </w:tabs>
            <w:spacing w:before="105" w:after="0" w:line="324" w:lineRule="exact"/>
            <w:ind w:left="1098" w:right="0" w:hanging="298"/>
            <w:jc w:val="left"/>
            <w:rPr>
              <w:rFonts w:ascii="Times New Roman" w:hAnsi="Times New Roman" w:eastAsia="Times New Roman"/>
              <w:color w:val="355F7B"/>
            </w:rPr>
          </w:pPr>
          <w:r>
            <w:fldChar w:fldCharType="begin"/>
          </w:r>
          <w:r>
            <w:instrText xml:space="preserve"> HYPERLINK \l "_bookmark215" </w:instrText>
          </w:r>
          <w:r>
            <w:fldChar w:fldCharType="separate"/>
          </w:r>
          <w:r>
            <w:rPr>
              <w:color w:val="355F7B"/>
              <w:w w:val="105"/>
            </w:rPr>
            <w:t>“为什么我的电脑上安装</w:t>
          </w:r>
          <w:r>
            <w:rPr>
              <w:color w:val="355F7B"/>
              <w:spacing w:val="50"/>
              <w:w w:val="105"/>
            </w:rPr>
            <w:t>了</w:t>
          </w:r>
          <w:r>
            <w:rPr>
              <w:rFonts w:ascii="Times New Roman" w:hAnsi="Times New Roman" w:eastAsia="Times New Roman"/>
              <w:color w:val="355F7B"/>
              <w:w w:val="100"/>
            </w:rPr>
            <w:t>Pyt</w:t>
          </w:r>
          <w:r>
            <w:rPr>
              <w:rFonts w:ascii="Times New Roman" w:hAnsi="Times New Roman" w:eastAsia="Times New Roman"/>
              <w:color w:val="355F7B"/>
              <w:spacing w:val="-2"/>
              <w:w w:val="100"/>
            </w:rPr>
            <w:t>h</w:t>
          </w:r>
          <w:r>
            <w:rPr>
              <w:rFonts w:ascii="Times New Roman" w:hAnsi="Times New Roman" w:eastAsia="Times New Roman"/>
              <w:color w:val="355F7B"/>
              <w:spacing w:val="-2"/>
              <w:w w:val="99"/>
            </w:rPr>
            <w:t>o</w:t>
          </w:r>
          <w:r>
            <w:rPr>
              <w:rFonts w:ascii="Times New Roman" w:hAnsi="Times New Roman" w:eastAsia="Times New Roman"/>
              <w:color w:val="355F7B"/>
              <w:w w:val="99"/>
            </w:rPr>
            <w:t>n</w:t>
          </w:r>
          <w:r>
            <w:rPr>
              <w:rFonts w:ascii="Times New Roman" w:hAnsi="Times New Roman" w:eastAsia="Times New Roman"/>
              <w:color w:val="355F7B"/>
              <w:spacing w:val="-1"/>
            </w:rPr>
            <w:t xml:space="preserve"> </w:t>
          </w:r>
          <w:r>
            <w:rPr>
              <w:color w:val="355F7B"/>
              <w:spacing w:val="-71"/>
              <w:w w:val="99"/>
            </w:rPr>
            <w:t>？</w:t>
          </w:r>
          <w:r>
            <w:rPr>
              <w:color w:val="355F7B"/>
              <w:w w:val="264"/>
            </w:rPr>
            <w:t>”</w:t>
          </w:r>
          <w:r>
            <w:rPr>
              <w:color w:val="355F7B"/>
              <w:w w:val="264"/>
            </w:rPr>
            <w:fldChar w:fldCharType="end"/>
          </w:r>
          <w:r>
            <w:rPr>
              <w:rFonts w:ascii="Times New Roman" w:hAnsi="Times New Roman" w:eastAsia="Times New Roman"/>
              <w:b w:val="0"/>
              <w:color w:val="355F7B"/>
              <w:w w:val="99"/>
            </w:rPr>
            <w:t xml:space="preserve"> </w:t>
          </w:r>
          <w:r>
            <w:rPr>
              <w:rFonts w:ascii="Times New Roman" w:hAnsi="Times New Roman" w:eastAsia="Times New Roman"/>
              <w:b w:val="0"/>
              <w:color w:val="355F7B"/>
            </w:rPr>
            <w:tab/>
          </w:r>
          <w:r>
            <w:rPr>
              <w:rFonts w:ascii="Times New Roman" w:hAnsi="Times New Roman" w:eastAsia="Times New Roman"/>
              <w:w w:val="99"/>
            </w:rPr>
            <w:t>71</w:t>
          </w:r>
        </w:p>
        <w:p>
          <w:pPr>
            <w:pStyle w:val="8"/>
            <w:numPr>
              <w:ilvl w:val="1"/>
              <w:numId w:val="12"/>
            </w:numPr>
            <w:tabs>
              <w:tab w:val="left" w:pos="1616"/>
              <w:tab w:val="left" w:pos="1617"/>
              <w:tab w:val="right" w:leader="dot" w:pos="9825"/>
            </w:tabs>
            <w:spacing w:before="0" w:after="0" w:line="228" w:lineRule="exact"/>
            <w:ind w:left="1616" w:right="0" w:hanging="518"/>
            <w:jc w:val="left"/>
            <w:rPr>
              <w:rFonts w:ascii="Times New Roman" w:eastAsia="Times New Roman"/>
            </w:rPr>
          </w:pPr>
          <w:r>
            <w:fldChar w:fldCharType="begin"/>
          </w:r>
          <w:r>
            <w:instrText xml:space="preserve"> HYPERLINK \l "_bookmark216" </w:instrText>
          </w:r>
          <w:r>
            <w:fldChar w:fldCharType="separate"/>
          </w:r>
          <w:r>
            <w:rPr>
              <w:color w:val="355F7B"/>
            </w:rPr>
            <w:t>什么是</w:t>
          </w:r>
          <w:r>
            <w:rPr>
              <w:color w:val="355F7B"/>
              <w:spacing w:val="-3"/>
            </w:rPr>
            <w:t xml:space="preserve"> </w:t>
          </w:r>
          <w:r>
            <w:rPr>
              <w:rFonts w:ascii="Times New Roman" w:eastAsia="Times New Roman"/>
              <w:color w:val="355F7B"/>
            </w:rPr>
            <w:t>Python</w:t>
          </w:r>
          <w:r>
            <w:rPr>
              <w:color w:val="355F7B"/>
            </w:rPr>
            <w:t>？</w:t>
          </w:r>
          <w:r>
            <w:rPr>
              <w:color w:val="355F7B"/>
            </w:rPr>
            <w:fldChar w:fldCharType="end"/>
          </w:r>
          <w:r>
            <w:rPr>
              <w:color w:val="355F7B"/>
            </w:rPr>
            <w:tab/>
          </w:r>
          <w:r>
            <w:rPr>
              <w:rFonts w:ascii="Times New Roman" w:eastAsia="Times New Roman"/>
            </w:rPr>
            <w:t>71</w:t>
          </w:r>
        </w:p>
        <w:p>
          <w:pPr>
            <w:pStyle w:val="8"/>
            <w:numPr>
              <w:ilvl w:val="1"/>
              <w:numId w:val="12"/>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"_bookmark217" </w:instrText>
          </w:r>
          <w:r>
            <w:fldChar w:fldCharType="separate"/>
          </w:r>
          <w:r>
            <w:rPr>
              <w:color w:val="355F7B"/>
            </w:rPr>
            <w:t>为什么我的电脑上安装了</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w:t>
          </w:r>
          <w:r>
            <w:rPr>
              <w:color w:val="355F7B"/>
            </w:rPr>
            <w:fldChar w:fldCharType="end"/>
          </w:r>
          <w:r>
            <w:rPr>
              <w:color w:val="355F7B"/>
            </w:rPr>
            <w:tab/>
          </w:r>
          <w:r>
            <w:rPr>
              <w:rFonts w:ascii="Times New Roman" w:eastAsia="Times New Roman"/>
            </w:rPr>
            <w:t>71</w:t>
          </w:r>
        </w:p>
        <w:p>
          <w:pPr>
            <w:pStyle w:val="8"/>
            <w:numPr>
              <w:ilvl w:val="1"/>
              <w:numId w:val="12"/>
            </w:numPr>
            <w:tabs>
              <w:tab w:val="left" w:pos="1616"/>
              <w:tab w:val="left" w:pos="1617"/>
              <w:tab w:val="right" w:leader="dot" w:pos="9825"/>
            </w:tabs>
            <w:spacing w:before="0" w:after="0" w:line="259" w:lineRule="exact"/>
            <w:ind w:left="1616" w:right="0" w:hanging="518"/>
            <w:jc w:val="left"/>
            <w:rPr>
              <w:rFonts w:ascii="Times New Roman" w:eastAsia="Times New Roman"/>
            </w:rPr>
          </w:pPr>
          <w:r>
            <w:fldChar w:fldCharType="begin"/>
          </w:r>
          <w:r>
            <w:instrText xml:space="preserve"> HYPERLINK \l "_bookmark218" </w:instrText>
          </w:r>
          <w:r>
            <w:fldChar w:fldCharType="separate"/>
          </w:r>
          <w:r>
            <w:rPr>
              <w:color w:val="355F7B"/>
            </w:rPr>
            <w:t>我能删除</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吗？</w:t>
          </w:r>
          <w:r>
            <w:rPr>
              <w:color w:val="355F7B"/>
            </w:rPr>
            <w:fldChar w:fldCharType="end"/>
          </w:r>
          <w:r>
            <w:rPr>
              <w:color w:val="355F7B"/>
            </w:rPr>
            <w:tab/>
          </w:r>
          <w:r>
            <w:rPr>
              <w:rFonts w:ascii="Times New Roman" w:eastAsia="Times New Roman"/>
            </w:rPr>
            <w:t>71</w:t>
          </w:r>
        </w:p>
        <w:p>
          <w:pPr>
            <w:pStyle w:val="12"/>
            <w:spacing w:before="380" w:after="20" w:line="240" w:lineRule="auto"/>
            <w:ind w:left="800" w:firstLine="0"/>
            <w:rPr>
              <w:rFonts w:ascii="Arial"/>
            </w:rPr>
          </w:pPr>
          <w:r>
            <w:pict>
              <v:line id="_x0000_s1034" o:spid="_x0000_s1034" o:spt="20" style="position:absolute;left:0pt;margin-left:72pt;margin-top:16.2pt;height:0pt;width:451.25pt;mso-position-horizontal-relative:page;z-index:2048;mso-width-relative:page;mso-height-relative:page;" stroked="t" coordsize="21600,21600">
                <v:path arrowok="t"/>
                <v:fill focussize="0,0"/>
                <v:stroke weight="0.398031496062992pt" color="#000000"/>
                <v:imagedata o:title=""/>
                <o:lock v:ext="edit"/>
              </v:line>
            </w:pict>
          </w:r>
          <w:r>
            <w:rPr>
              <w:rFonts w:ascii="Arial"/>
            </w:rPr>
            <w:t>iv</w:t>
          </w:r>
        </w:p>
        <w:p>
          <w:pPr>
            <w:pStyle w:val="12"/>
            <w:numPr>
              <w:ilvl w:val="0"/>
              <w:numId w:val="13"/>
            </w:numPr>
            <w:tabs>
              <w:tab w:val="left" w:pos="1099"/>
              <w:tab w:val="right" w:pos="9825"/>
            </w:tabs>
            <w:spacing w:before="657" w:after="0" w:line="240" w:lineRule="auto"/>
            <w:ind w:left="1098" w:right="0" w:hanging="298"/>
            <w:jc w:val="left"/>
            <w:rPr>
              <w:rFonts w:ascii="Times New Roman" w:eastAsia="Times New Roman"/>
            </w:rPr>
          </w:pPr>
          <w:r>
            <w:fldChar w:fldCharType="begin"/>
          </w:r>
          <w:r>
            <w:instrText xml:space="preserve"> HYPERLINK \l "_bookmark219" </w:instrText>
          </w:r>
          <w:r>
            <w:fldChar w:fldCharType="separate"/>
          </w:r>
          <w:r>
            <w:rPr>
              <w:color w:val="355F7B"/>
            </w:rPr>
            <w:t>术语对照表</w:t>
          </w:r>
          <w:r>
            <w:rPr>
              <w:color w:val="355F7B"/>
            </w:rPr>
            <w:fldChar w:fldCharType="end"/>
          </w:r>
          <w:r>
            <w:rPr>
              <w:color w:val="355F7B"/>
            </w:rPr>
            <w:tab/>
          </w:r>
          <w:r>
            <w:rPr>
              <w:rFonts w:ascii="Times New Roman" w:eastAsia="Times New Roman"/>
            </w:rPr>
            <w:t>73</w:t>
          </w:r>
        </w:p>
        <w:p>
          <w:pPr>
            <w:pStyle w:val="12"/>
            <w:numPr>
              <w:ilvl w:val="0"/>
              <w:numId w:val="13"/>
            </w:numPr>
            <w:tabs>
              <w:tab w:val="left" w:pos="1099"/>
              <w:tab w:val="right" w:pos="9825"/>
            </w:tabs>
            <w:spacing w:before="83" w:after="0" w:line="324" w:lineRule="exact"/>
            <w:ind w:left="1098" w:right="0" w:hanging="298"/>
            <w:jc w:val="left"/>
            <w:rPr>
              <w:rFonts w:ascii="Times New Roman" w:eastAsia="Times New Roman"/>
            </w:rPr>
          </w:pPr>
          <w:r>
            <w:fldChar w:fldCharType="begin"/>
          </w:r>
          <w:r>
            <w:instrText xml:space="preserve"> HYPERLINK \l "_bookmark292" </w:instrText>
          </w:r>
          <w:r>
            <w:fldChar w:fldCharType="separate"/>
          </w:r>
          <w:r>
            <w:rPr>
              <w:color w:val="355F7B"/>
            </w:rPr>
            <w:t>文档说明</w:t>
          </w:r>
          <w:r>
            <w:rPr>
              <w:color w:val="355F7B"/>
            </w:rPr>
            <w:fldChar w:fldCharType="end"/>
          </w:r>
          <w:r>
            <w:rPr>
              <w:color w:val="355F7B"/>
            </w:rPr>
            <w:tab/>
          </w:r>
          <w:r>
            <w:rPr>
              <w:rFonts w:ascii="Times New Roman" w:eastAsia="Times New Roman"/>
            </w:rPr>
            <w:t>85</w:t>
          </w:r>
        </w:p>
        <w:p>
          <w:pPr>
            <w:pStyle w:val="8"/>
            <w:numPr>
              <w:ilvl w:val="1"/>
              <w:numId w:val="13"/>
            </w:numPr>
            <w:tabs>
              <w:tab w:val="left" w:pos="1616"/>
              <w:tab w:val="left" w:pos="1617"/>
              <w:tab w:val="right" w:leader="dot" w:pos="9825"/>
            </w:tabs>
            <w:spacing w:before="0" w:after="0" w:line="248" w:lineRule="exact"/>
            <w:ind w:left="1616" w:right="0" w:hanging="518"/>
            <w:jc w:val="left"/>
            <w:rPr>
              <w:rFonts w:ascii="Times New Roman" w:eastAsia="Times New Roman"/>
            </w:rPr>
          </w:pPr>
          <w:r>
            <w:fldChar w:fldCharType="begin"/>
          </w:r>
          <w:r>
            <w:instrText xml:space="preserve"> HYPERLINK \l "_bookmark293" </w:instrText>
          </w:r>
          <w:r>
            <w:fldChar w:fldCharType="separate"/>
          </w:r>
          <w:r>
            <w:rPr>
              <w:rFonts w:ascii="Times New Roman" w:eastAsia="Times New Roman"/>
              <w:color w:val="355F7B"/>
            </w:rPr>
            <w:t>Python</w:t>
          </w:r>
          <w:r>
            <w:rPr>
              <w:rFonts w:ascii="Times New Roman" w:eastAsia="Times New Roman"/>
              <w:color w:val="355F7B"/>
              <w:spacing w:val="-2"/>
            </w:rPr>
            <w:t xml:space="preserve"> </w:t>
          </w:r>
          <w:r>
            <w:rPr>
              <w:color w:val="355F7B"/>
            </w:rPr>
            <w:t>文档贡献者</w:t>
          </w:r>
          <w:r>
            <w:rPr>
              <w:color w:val="355F7B"/>
            </w:rPr>
            <w:fldChar w:fldCharType="end"/>
          </w:r>
          <w:r>
            <w:rPr>
              <w:color w:val="355F7B"/>
            </w:rPr>
            <w:tab/>
          </w:r>
          <w:r>
            <w:rPr>
              <w:rFonts w:ascii="Times New Roman" w:eastAsia="Times New Roman"/>
            </w:rPr>
            <w:t>85</w:t>
          </w:r>
        </w:p>
        <w:p>
          <w:pPr>
            <w:pStyle w:val="12"/>
            <w:numPr>
              <w:ilvl w:val="0"/>
              <w:numId w:val="13"/>
            </w:numPr>
            <w:tabs>
              <w:tab w:val="left" w:pos="1099"/>
              <w:tab w:val="right" w:pos="9825"/>
            </w:tabs>
            <w:spacing w:before="105" w:after="0" w:line="324" w:lineRule="exact"/>
            <w:ind w:left="1098" w:right="0" w:hanging="298"/>
            <w:jc w:val="left"/>
            <w:rPr>
              <w:rFonts w:ascii="Times New Roman" w:eastAsia="Times New Roman"/>
            </w:rPr>
          </w:pPr>
          <w:r>
            <w:fldChar w:fldCharType="begin"/>
          </w:r>
          <w:r>
            <w:instrText xml:space="preserve"> HYPERLINK \l "_bookmark294" </w:instrText>
          </w:r>
          <w:r>
            <w:fldChar w:fldCharType="separate"/>
          </w:r>
          <w:r>
            <w:rPr>
              <w:color w:val="355F7B"/>
            </w:rPr>
            <w:t>历史和许可证</w:t>
          </w:r>
          <w:r>
            <w:rPr>
              <w:color w:val="355F7B"/>
            </w:rPr>
            <w:fldChar w:fldCharType="end"/>
          </w:r>
          <w:r>
            <w:rPr>
              <w:color w:val="355F7B"/>
            </w:rPr>
            <w:tab/>
          </w:r>
          <w:r>
            <w:rPr>
              <w:rFonts w:ascii="Times New Roman" w:eastAsia="Times New Roman"/>
            </w:rPr>
            <w:t>87</w:t>
          </w:r>
        </w:p>
        <w:p>
          <w:pPr>
            <w:pStyle w:val="8"/>
            <w:numPr>
              <w:ilvl w:val="1"/>
              <w:numId w:val="13"/>
            </w:numPr>
            <w:tabs>
              <w:tab w:val="left" w:pos="1616"/>
              <w:tab w:val="left" w:pos="1617"/>
              <w:tab w:val="right" w:leader="dot" w:pos="9825"/>
            </w:tabs>
            <w:spacing w:before="0" w:after="0" w:line="228" w:lineRule="exact"/>
            <w:ind w:left="1616" w:right="0" w:hanging="518"/>
            <w:jc w:val="left"/>
            <w:rPr>
              <w:rFonts w:ascii="Times New Roman" w:eastAsia="Times New Roman"/>
            </w:rPr>
          </w:pPr>
          <w:r>
            <w:fldChar w:fldCharType="begin"/>
          </w:r>
          <w:r>
            <w:instrText xml:space="preserve"> HYPERLINK \l "_bookmark295" </w:instrText>
          </w:r>
          <w:r>
            <w:fldChar w:fldCharType="separate"/>
          </w:r>
          <w:r>
            <w:rPr>
              <w:color w:val="355F7B"/>
            </w:rPr>
            <w:t>该软件的历史</w:t>
          </w:r>
          <w:r>
            <w:rPr>
              <w:color w:val="355F7B"/>
            </w:rPr>
            <w:fldChar w:fldCharType="end"/>
          </w:r>
          <w:r>
            <w:rPr>
              <w:color w:val="355F7B"/>
            </w:rPr>
            <w:tab/>
          </w:r>
          <w:r>
            <w:rPr>
              <w:rFonts w:ascii="Times New Roman" w:eastAsia="Times New Roman"/>
            </w:rPr>
            <w:t>87</w:t>
          </w:r>
        </w:p>
        <w:p>
          <w:pPr>
            <w:pStyle w:val="8"/>
            <w:numPr>
              <w:ilvl w:val="1"/>
              <w:numId w:val="13"/>
            </w:numPr>
            <w:tabs>
              <w:tab w:val="left" w:pos="1616"/>
              <w:tab w:val="left" w:pos="1617"/>
              <w:tab w:val="right" w:leader="dot" w:pos="9825"/>
            </w:tabs>
            <w:spacing w:before="0" w:after="0" w:line="239" w:lineRule="exact"/>
            <w:ind w:left="1616" w:right="0" w:hanging="518"/>
            <w:jc w:val="left"/>
            <w:rPr>
              <w:rFonts w:ascii="Times New Roman" w:eastAsia="Times New Roman"/>
            </w:rPr>
          </w:pPr>
          <w:r>
            <w:fldChar w:fldCharType="begin"/>
          </w:r>
          <w:r>
            <w:instrText xml:space="preserve"> HYPERLINK \l "_bookmark296" </w:instrText>
          </w:r>
          <w:r>
            <w:fldChar w:fldCharType="separate"/>
          </w:r>
          <w:r>
            <w:rPr>
              <w:color w:val="355F7B"/>
            </w:rPr>
            <w:t>获取或以其他方式使用</w:t>
          </w:r>
          <w:r>
            <w:rPr>
              <w:color w:val="355F7B"/>
              <w:spacing w:val="-3"/>
            </w:rPr>
            <w:t xml:space="preserve"> </w:t>
          </w:r>
          <w:r>
            <w:rPr>
              <w:rFonts w:ascii="Times New Roman" w:eastAsia="Times New Roman"/>
              <w:color w:val="355F7B"/>
            </w:rPr>
            <w:t>Python</w:t>
          </w:r>
          <w:r>
            <w:rPr>
              <w:rFonts w:ascii="Times New Roman" w:eastAsia="Times New Roman"/>
              <w:color w:val="355F7B"/>
              <w:spacing w:val="-1"/>
            </w:rPr>
            <w:t xml:space="preserve"> </w:t>
          </w:r>
          <w:r>
            <w:rPr>
              <w:color w:val="355F7B"/>
            </w:rPr>
            <w:t>的条款和条件</w:t>
          </w:r>
          <w:r>
            <w:rPr>
              <w:color w:val="355F7B"/>
            </w:rPr>
            <w:fldChar w:fldCharType="end"/>
          </w:r>
          <w:r>
            <w:rPr>
              <w:color w:val="355F7B"/>
            </w:rPr>
            <w:tab/>
          </w:r>
          <w:r>
            <w:rPr>
              <w:rFonts w:ascii="Times New Roman" w:eastAsia="Times New Roman"/>
            </w:rPr>
            <w:t>88</w:t>
          </w:r>
        </w:p>
        <w:p>
          <w:pPr>
            <w:pStyle w:val="11"/>
            <w:numPr>
              <w:ilvl w:val="2"/>
              <w:numId w:val="1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"_bookmark297" </w:instrText>
          </w:r>
          <w:r>
            <w:fldChar w:fldCharType="separate"/>
          </w:r>
          <w:r>
            <w:rPr>
              <w:color w:val="355F7B"/>
            </w:rPr>
            <w:t>用于</w:t>
          </w:r>
          <w:r>
            <w:rPr>
              <w:color w:val="355F7B"/>
              <w:spacing w:val="-4"/>
            </w:rPr>
            <w:t xml:space="preserve"> </w:t>
          </w:r>
          <w:r>
            <w:rPr>
              <w:rFonts w:ascii="Times New Roman" w:eastAsia="Times New Roman"/>
              <w:color w:val="355F7B"/>
            </w:rPr>
            <w:t>PYTHON</w:t>
          </w:r>
          <w:r>
            <w:rPr>
              <w:rFonts w:ascii="Times New Roman" w:eastAsia="Times New Roman"/>
              <w:color w:val="355F7B"/>
              <w:spacing w:val="-1"/>
            </w:rPr>
            <w:t xml:space="preserve"> </w:t>
          </w:r>
          <w:r>
            <w:rPr>
              <w:rFonts w:ascii="Times New Roman" w:eastAsia="Times New Roman"/>
              <w:color w:val="355F7B"/>
            </w:rPr>
            <w:t xml:space="preserve">3.9.5 </w:t>
          </w:r>
          <w:r>
            <w:rPr>
              <w:color w:val="355F7B"/>
            </w:rPr>
            <w:t>的</w:t>
          </w:r>
          <w:r>
            <w:rPr>
              <w:color w:val="355F7B"/>
              <w:spacing w:val="-3"/>
            </w:rPr>
            <w:t xml:space="preserve"> </w:t>
          </w:r>
          <w:r>
            <w:rPr>
              <w:rFonts w:ascii="Times New Roman" w:eastAsia="Times New Roman"/>
              <w:color w:val="355F7B"/>
            </w:rPr>
            <w:t>PSF</w:t>
          </w:r>
          <w:r>
            <w:rPr>
              <w:rFonts w:ascii="Times New Roman" w:eastAsia="Times New Roman"/>
              <w:color w:val="355F7B"/>
              <w:spacing w:val="-2"/>
            </w:rPr>
            <w:t xml:space="preserve"> </w:t>
          </w:r>
          <w:r>
            <w:rPr>
              <w:color w:val="355F7B"/>
            </w:rPr>
            <w:t>许可协议</w:t>
          </w:r>
          <w:r>
            <w:rPr>
              <w:color w:val="355F7B"/>
            </w:rPr>
            <w:fldChar w:fldCharType="end"/>
          </w:r>
          <w:r>
            <w:rPr>
              <w:color w:val="355F7B"/>
            </w:rPr>
            <w:tab/>
          </w:r>
          <w:r>
            <w:rPr>
              <w:rFonts w:ascii="Times New Roman" w:eastAsia="Times New Roman"/>
            </w:rPr>
            <w:t>88</w:t>
          </w:r>
        </w:p>
        <w:p>
          <w:pPr>
            <w:pStyle w:val="11"/>
            <w:numPr>
              <w:ilvl w:val="2"/>
              <w:numId w:val="1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"_bookmark298" </w:instrText>
          </w:r>
          <w:r>
            <w:fldChar w:fldCharType="separate"/>
          </w:r>
          <w:r>
            <w:rPr>
              <w:color w:val="355F7B"/>
            </w:rPr>
            <w:t>用于</w:t>
          </w:r>
          <w:r>
            <w:rPr>
              <w:color w:val="355F7B"/>
              <w:spacing w:val="-4"/>
            </w:rPr>
            <w:t xml:space="preserve"> </w:t>
          </w:r>
          <w:r>
            <w:rPr>
              <w:rFonts w:ascii="Times New Roman" w:eastAsia="Times New Roman"/>
              <w:color w:val="355F7B"/>
            </w:rPr>
            <w:t>PYTHON</w:t>
          </w:r>
          <w:r>
            <w:rPr>
              <w:rFonts w:ascii="Times New Roman" w:eastAsia="Times New Roman"/>
              <w:color w:val="355F7B"/>
              <w:spacing w:val="-1"/>
            </w:rPr>
            <w:t xml:space="preserve"> </w:t>
          </w:r>
          <w:r>
            <w:rPr>
              <w:rFonts w:ascii="Times New Roman" w:eastAsia="Times New Roman"/>
              <w:color w:val="355F7B"/>
            </w:rPr>
            <w:t>2.0</w:t>
          </w:r>
          <w:r>
            <w:rPr>
              <w:rFonts w:ascii="Times New Roman" w:eastAsia="Times New Roman"/>
              <w:color w:val="355F7B"/>
              <w:spacing w:val="-1"/>
            </w:rPr>
            <w:t xml:space="preserve"> </w:t>
          </w:r>
          <w:r>
            <w:rPr>
              <w:color w:val="355F7B"/>
            </w:rPr>
            <w:t>的</w:t>
          </w:r>
          <w:r>
            <w:rPr>
              <w:color w:val="355F7B"/>
              <w:spacing w:val="-3"/>
            </w:rPr>
            <w:t xml:space="preserve"> </w:t>
          </w:r>
          <w:r>
            <w:rPr>
              <w:rFonts w:ascii="Times New Roman" w:eastAsia="Times New Roman"/>
              <w:color w:val="355F7B"/>
            </w:rPr>
            <w:t xml:space="preserve">BEOPEN.COM </w:t>
          </w:r>
          <w:r>
            <w:rPr>
              <w:color w:val="355F7B"/>
            </w:rPr>
            <w:t>许可协议</w:t>
          </w:r>
          <w:r>
            <w:rPr>
              <w:color w:val="355F7B"/>
            </w:rPr>
            <w:fldChar w:fldCharType="end"/>
          </w:r>
          <w:r>
            <w:rPr>
              <w:color w:val="355F7B"/>
            </w:rPr>
            <w:tab/>
          </w:r>
          <w:r>
            <w:rPr>
              <w:rFonts w:ascii="Times New Roman" w:eastAsia="Times New Roman"/>
            </w:rPr>
            <w:t>89</w:t>
          </w:r>
        </w:p>
        <w:p>
          <w:pPr>
            <w:pStyle w:val="11"/>
            <w:numPr>
              <w:ilvl w:val="2"/>
              <w:numId w:val="1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"_bookmark299" </w:instrText>
          </w:r>
          <w:r>
            <w:fldChar w:fldCharType="separate"/>
          </w:r>
          <w:r>
            <w:rPr>
              <w:color w:val="355F7B"/>
            </w:rPr>
            <w:t>用于</w:t>
          </w:r>
          <w:r>
            <w:rPr>
              <w:color w:val="355F7B"/>
              <w:spacing w:val="-4"/>
            </w:rPr>
            <w:t xml:space="preserve"> </w:t>
          </w:r>
          <w:r>
            <w:rPr>
              <w:rFonts w:ascii="Times New Roman" w:eastAsia="Times New Roman"/>
              <w:color w:val="355F7B"/>
            </w:rPr>
            <w:t>PYTHON</w:t>
          </w:r>
          <w:r>
            <w:rPr>
              <w:rFonts w:ascii="Times New Roman" w:eastAsia="Times New Roman"/>
              <w:color w:val="355F7B"/>
              <w:spacing w:val="-1"/>
            </w:rPr>
            <w:t xml:space="preserve"> </w:t>
          </w:r>
          <w:r>
            <w:rPr>
              <w:rFonts w:ascii="Times New Roman" w:eastAsia="Times New Roman"/>
              <w:color w:val="355F7B"/>
            </w:rPr>
            <w:t xml:space="preserve">1.6.1 </w:t>
          </w:r>
          <w:r>
            <w:rPr>
              <w:color w:val="355F7B"/>
            </w:rPr>
            <w:t>的</w:t>
          </w:r>
          <w:r>
            <w:rPr>
              <w:color w:val="355F7B"/>
              <w:spacing w:val="-4"/>
            </w:rPr>
            <w:t xml:space="preserve"> </w:t>
          </w:r>
          <w:r>
            <w:rPr>
              <w:rFonts w:ascii="Times New Roman" w:eastAsia="Times New Roman"/>
              <w:color w:val="355F7B"/>
            </w:rPr>
            <w:t>CNRI</w:t>
          </w:r>
          <w:r>
            <w:rPr>
              <w:rFonts w:ascii="Times New Roman" w:eastAsia="Times New Roman"/>
              <w:color w:val="355F7B"/>
              <w:spacing w:val="-1"/>
            </w:rPr>
            <w:t xml:space="preserve"> </w:t>
          </w:r>
          <w:r>
            <w:rPr>
              <w:color w:val="355F7B"/>
            </w:rPr>
            <w:t>许可协议</w:t>
          </w:r>
          <w:r>
            <w:rPr>
              <w:color w:val="355F7B"/>
            </w:rPr>
            <w:fldChar w:fldCharType="end"/>
          </w:r>
          <w:r>
            <w:rPr>
              <w:color w:val="355F7B"/>
            </w:rPr>
            <w:tab/>
          </w:r>
          <w:r>
            <w:rPr>
              <w:rFonts w:ascii="Times New Roman" w:eastAsia="Times New Roman"/>
            </w:rPr>
            <w:t>90</w:t>
          </w:r>
        </w:p>
        <w:p>
          <w:pPr>
            <w:pStyle w:val="11"/>
            <w:numPr>
              <w:ilvl w:val="2"/>
              <w:numId w:val="13"/>
            </w:numPr>
            <w:tabs>
              <w:tab w:val="left" w:pos="2314"/>
              <w:tab w:val="left" w:pos="2315"/>
              <w:tab w:val="right" w:leader="dot" w:pos="9825"/>
            </w:tabs>
            <w:spacing w:before="0" w:after="0" w:line="246" w:lineRule="exact"/>
            <w:ind w:left="2314" w:right="0" w:hanging="698"/>
            <w:jc w:val="left"/>
            <w:rPr>
              <w:rFonts w:ascii="Times New Roman" w:eastAsia="Times New Roman"/>
            </w:rPr>
          </w:pPr>
          <w:r>
            <w:fldChar w:fldCharType="begin"/>
          </w:r>
          <w:r>
            <w:instrText xml:space="preserve"> HYPERLINK \l "_bookmark300" </w:instrText>
          </w:r>
          <w:r>
            <w:fldChar w:fldCharType="separate"/>
          </w:r>
          <w:r>
            <w:rPr>
              <w:color w:val="355F7B"/>
            </w:rPr>
            <w:t>用于</w:t>
          </w:r>
          <w:r>
            <w:rPr>
              <w:color w:val="355F7B"/>
              <w:spacing w:val="-4"/>
            </w:rPr>
            <w:t xml:space="preserve"> </w:t>
          </w:r>
          <w:r>
            <w:rPr>
              <w:rFonts w:ascii="Times New Roman" w:eastAsia="Times New Roman"/>
              <w:color w:val="355F7B"/>
            </w:rPr>
            <w:t>PYTHON</w:t>
          </w:r>
          <w:r>
            <w:rPr>
              <w:rFonts w:ascii="Times New Roman" w:eastAsia="Times New Roman"/>
              <w:color w:val="355F7B"/>
              <w:spacing w:val="-1"/>
            </w:rPr>
            <w:t xml:space="preserve"> </w:t>
          </w:r>
          <w:r>
            <w:rPr>
              <w:rFonts w:ascii="Times New Roman" w:eastAsia="Times New Roman"/>
              <w:color w:val="355F7B"/>
            </w:rPr>
            <w:t xml:space="preserve">0.9.0 </w:t>
          </w:r>
          <w:r>
            <w:rPr>
              <w:color w:val="355F7B"/>
            </w:rPr>
            <w:t>至</w:t>
          </w:r>
          <w:r>
            <w:rPr>
              <w:color w:val="355F7B"/>
              <w:spacing w:val="-4"/>
            </w:rPr>
            <w:t xml:space="preserve"> </w:t>
          </w:r>
          <w:r>
            <w:rPr>
              <w:rFonts w:ascii="Times New Roman" w:eastAsia="Times New Roman"/>
              <w:color w:val="355F7B"/>
            </w:rPr>
            <w:t>1.2</w:t>
          </w:r>
          <w:r>
            <w:rPr>
              <w:rFonts w:ascii="Times New Roman" w:eastAsia="Times New Roman"/>
              <w:color w:val="355F7B"/>
              <w:spacing w:val="-1"/>
            </w:rPr>
            <w:t xml:space="preserve"> </w:t>
          </w:r>
          <w:r>
            <w:rPr>
              <w:color w:val="355F7B"/>
            </w:rPr>
            <w:t>的</w:t>
          </w:r>
          <w:r>
            <w:rPr>
              <w:color w:val="355F7B"/>
              <w:spacing w:val="-3"/>
            </w:rPr>
            <w:t xml:space="preserve"> </w:t>
          </w:r>
          <w:r>
            <w:rPr>
              <w:rFonts w:ascii="Times New Roman" w:eastAsia="Times New Roman"/>
              <w:color w:val="355F7B"/>
            </w:rPr>
            <w:t>CWI</w:t>
          </w:r>
          <w:r>
            <w:rPr>
              <w:rFonts w:ascii="Times New Roman" w:eastAsia="Times New Roman"/>
              <w:color w:val="355F7B"/>
              <w:spacing w:val="-2"/>
            </w:rPr>
            <w:t xml:space="preserve"> </w:t>
          </w:r>
          <w:r>
            <w:rPr>
              <w:color w:val="355F7B"/>
            </w:rPr>
            <w:t>许可协议</w:t>
          </w:r>
          <w:r>
            <w:rPr>
              <w:color w:val="355F7B"/>
            </w:rPr>
            <w:fldChar w:fldCharType="end"/>
          </w:r>
          <w:r>
            <w:rPr>
              <w:color w:val="355F7B"/>
            </w:rPr>
            <w:tab/>
          </w:r>
          <w:r>
            <w:rPr>
              <w:rFonts w:ascii="Times New Roman" w:eastAsia="Times New Roman"/>
            </w:rPr>
            <w:t>91</w:t>
          </w:r>
        </w:p>
        <w:p>
          <w:pPr>
            <w:pStyle w:val="11"/>
            <w:numPr>
              <w:ilvl w:val="2"/>
              <w:numId w:val="13"/>
            </w:numPr>
            <w:tabs>
              <w:tab w:val="left" w:pos="2313"/>
              <w:tab w:val="left" w:pos="2314"/>
            </w:tabs>
            <w:spacing w:before="0" w:after="0" w:line="216" w:lineRule="exact"/>
            <w:ind w:left="2313" w:right="0" w:hanging="697"/>
            <w:jc w:val="left"/>
            <w:rPr>
              <w:rFonts w:ascii="Times New Roman"/>
            </w:rPr>
          </w:pPr>
          <w:r>
            <w:fldChar w:fldCharType="begin"/>
          </w:r>
          <w:r>
            <w:instrText xml:space="preserve"> HYPERLINK \l "_bookmark301" </w:instrText>
          </w:r>
          <w:r>
            <w:fldChar w:fldCharType="separate"/>
          </w:r>
          <w:r>
            <w:rPr>
              <w:rFonts w:ascii="Times New Roman"/>
              <w:color w:val="355F7B"/>
            </w:rPr>
            <w:t>ZERO-CLAUSE</w:t>
          </w:r>
          <w:r>
            <w:rPr>
              <w:rFonts w:ascii="Times New Roman"/>
              <w:color w:val="355F7B"/>
              <w:spacing w:val="-8"/>
            </w:rPr>
            <w:t xml:space="preserve"> </w:t>
          </w:r>
          <w:r>
            <w:rPr>
              <w:rFonts w:ascii="Times New Roman"/>
              <w:color w:val="355F7B"/>
            </w:rPr>
            <w:t>BSD</w:t>
          </w:r>
          <w:r>
            <w:rPr>
              <w:rFonts w:ascii="Times New Roman"/>
              <w:color w:val="355F7B"/>
              <w:spacing w:val="-8"/>
            </w:rPr>
            <w:t xml:space="preserve"> </w:t>
          </w:r>
          <w:r>
            <w:rPr>
              <w:rFonts w:ascii="Times New Roman"/>
              <w:color w:val="355F7B"/>
            </w:rPr>
            <w:t>LICENSE</w:t>
          </w:r>
          <w:r>
            <w:rPr>
              <w:rFonts w:ascii="Times New Roman"/>
              <w:color w:val="355F7B"/>
              <w:spacing w:val="-8"/>
            </w:rPr>
            <w:t xml:space="preserve"> </w:t>
          </w:r>
          <w:r>
            <w:rPr>
              <w:rFonts w:ascii="Times New Roman"/>
              <w:color w:val="355F7B"/>
            </w:rPr>
            <w:t>FOR</w:t>
          </w:r>
          <w:r>
            <w:rPr>
              <w:rFonts w:ascii="Times New Roman"/>
              <w:color w:val="355F7B"/>
              <w:spacing w:val="-8"/>
            </w:rPr>
            <w:t xml:space="preserve"> </w:t>
          </w:r>
          <w:r>
            <w:rPr>
              <w:rFonts w:ascii="Times New Roman"/>
              <w:color w:val="355F7B"/>
            </w:rPr>
            <w:t>CODE</w:t>
          </w:r>
          <w:r>
            <w:rPr>
              <w:rFonts w:ascii="Times New Roman"/>
              <w:color w:val="355F7B"/>
              <w:spacing w:val="-7"/>
            </w:rPr>
            <w:t xml:space="preserve"> </w:t>
          </w:r>
          <w:r>
            <w:rPr>
              <w:rFonts w:ascii="Times New Roman"/>
              <w:color w:val="355F7B"/>
            </w:rPr>
            <w:t>IN</w:t>
          </w:r>
          <w:r>
            <w:rPr>
              <w:rFonts w:ascii="Times New Roman"/>
              <w:color w:val="355F7B"/>
              <w:spacing w:val="-8"/>
            </w:rPr>
            <w:t xml:space="preserve"> </w:t>
          </w:r>
          <w:r>
            <w:rPr>
              <w:rFonts w:ascii="Times New Roman"/>
              <w:color w:val="355F7B"/>
            </w:rPr>
            <w:t>THE</w:t>
          </w:r>
          <w:r>
            <w:rPr>
              <w:rFonts w:ascii="Times New Roman"/>
              <w:color w:val="355F7B"/>
              <w:spacing w:val="-8"/>
            </w:rPr>
            <w:t xml:space="preserve"> </w:t>
          </w:r>
          <w:r>
            <w:rPr>
              <w:rFonts w:ascii="Times New Roman"/>
              <w:color w:val="355F7B"/>
            </w:rPr>
            <w:t>PYTHON</w:t>
          </w:r>
          <w:r>
            <w:rPr>
              <w:rFonts w:ascii="Times New Roman"/>
              <w:color w:val="355F7B"/>
              <w:spacing w:val="-8"/>
            </w:rPr>
            <w:t xml:space="preserve"> </w:t>
          </w:r>
          <w:r>
            <w:rPr>
              <w:rFonts w:ascii="Times New Roman"/>
              <w:color w:val="355F7B"/>
            </w:rPr>
            <w:t>3.9.5</w:t>
          </w:r>
          <w:r>
            <w:rPr>
              <w:rFonts w:ascii="Times New Roman"/>
              <w:color w:val="355F7B"/>
              <w:spacing w:val="-8"/>
            </w:rPr>
            <w:t xml:space="preserve"> </w:t>
          </w:r>
          <w:r>
            <w:rPr>
              <w:rFonts w:ascii="Times New Roman"/>
              <w:color w:val="355F7B"/>
            </w:rPr>
            <w:t>DOCUMENTA-</w:t>
          </w:r>
          <w:r>
            <w:rPr>
              <w:rFonts w:ascii="Times New Roman"/>
              <w:color w:val="355F7B"/>
            </w:rPr>
            <w:fldChar w:fldCharType="end"/>
          </w:r>
        </w:p>
        <w:p>
          <w:pPr>
            <w:pStyle w:val="7"/>
            <w:tabs>
              <w:tab w:val="right" w:leader="dot" w:pos="9825"/>
            </w:tabs>
          </w:pPr>
          <w:r>
            <w:fldChar w:fldCharType="begin"/>
          </w:r>
          <w:r>
            <w:instrText xml:space="preserve"> HYPERLINK \l "_bookmark301" </w:instrText>
          </w:r>
          <w:r>
            <w:fldChar w:fldCharType="separate"/>
          </w:r>
          <w:r>
            <w:rPr>
              <w:color w:val="355F7B"/>
            </w:rPr>
            <w:t>TION</w:t>
          </w:r>
          <w:r>
            <w:rPr>
              <w:color w:val="355F7B"/>
            </w:rPr>
            <w:fldChar w:fldCharType="end"/>
          </w:r>
          <w:r>
            <w:rPr>
              <w:color w:val="355F7B"/>
            </w:rPr>
            <w:tab/>
          </w:r>
          <w:r>
            <w:t>91</w:t>
          </w:r>
        </w:p>
        <w:p>
          <w:pPr>
            <w:pStyle w:val="8"/>
            <w:numPr>
              <w:ilvl w:val="1"/>
              <w:numId w:val="13"/>
            </w:numPr>
            <w:tabs>
              <w:tab w:val="left" w:pos="1616"/>
              <w:tab w:val="left" w:pos="1617"/>
              <w:tab w:val="right" w:leader="dot" w:pos="9825"/>
            </w:tabs>
            <w:spacing w:before="0" w:after="0" w:line="264" w:lineRule="exact"/>
            <w:ind w:left="1616" w:right="0" w:hanging="518"/>
            <w:jc w:val="left"/>
            <w:rPr>
              <w:rFonts w:ascii="Times New Roman" w:eastAsia="Times New Roman"/>
            </w:rPr>
          </w:pPr>
          <w:r>
            <w:fldChar w:fldCharType="begin"/>
          </w:r>
          <w:r>
            <w:instrText xml:space="preserve"> HYPERLINK \l "_bookmark302" </w:instrText>
          </w:r>
          <w:r>
            <w:fldChar w:fldCharType="separate"/>
          </w:r>
          <w:r>
            <w:rPr>
              <w:color w:val="355F7B"/>
            </w:rPr>
            <w:t>被收录软件的许可证与鸣谢</w:t>
          </w:r>
          <w:r>
            <w:rPr>
              <w:color w:val="355F7B"/>
            </w:rPr>
            <w:fldChar w:fldCharType="end"/>
          </w:r>
          <w:r>
            <w:rPr>
              <w:color w:val="355F7B"/>
            </w:rPr>
            <w:tab/>
          </w:r>
          <w:r>
            <w:rPr>
              <w:rFonts w:ascii="Times New Roman" w:eastAsia="Times New Roman"/>
            </w:rPr>
            <w:t>91</w:t>
          </w:r>
        </w:p>
        <w:p>
          <w:pPr>
            <w:pStyle w:val="11"/>
            <w:numPr>
              <w:ilvl w:val="2"/>
              <w:numId w:val="13"/>
            </w:numPr>
            <w:tabs>
              <w:tab w:val="left" w:pos="2313"/>
              <w:tab w:val="left" w:pos="2314"/>
              <w:tab w:val="right" w:leader="dot" w:pos="9825"/>
            </w:tabs>
            <w:spacing w:before="0" w:after="0" w:line="214" w:lineRule="exact"/>
            <w:ind w:left="2313" w:right="0" w:hanging="697"/>
            <w:jc w:val="left"/>
            <w:rPr>
              <w:rFonts w:ascii="Times New Roman"/>
            </w:rPr>
          </w:pPr>
          <w:r>
            <w:fldChar w:fldCharType="begin"/>
          </w:r>
          <w:r>
            <w:instrText xml:space="preserve"> HYPERLINK \l "_bookmark303" </w:instrText>
          </w:r>
          <w:r>
            <w:fldChar w:fldCharType="separate"/>
          </w:r>
          <w:r>
            <w:rPr>
              <w:rFonts w:ascii="Times New Roman"/>
              <w:color w:val="355F7B"/>
            </w:rPr>
            <w:t>Mersenne</w:t>
          </w:r>
          <w:r>
            <w:rPr>
              <w:rFonts w:ascii="Times New Roman"/>
              <w:color w:val="355F7B"/>
              <w:spacing w:val="-2"/>
            </w:rPr>
            <w:t xml:space="preserve"> </w:t>
          </w:r>
          <w:r>
            <w:rPr>
              <w:rFonts w:ascii="Times New Roman"/>
              <w:color w:val="355F7B"/>
            </w:rPr>
            <w:t>Twister</w:t>
          </w:r>
          <w:r>
            <w:rPr>
              <w:rFonts w:ascii="Times New Roman"/>
              <w:color w:val="355F7B"/>
            </w:rPr>
            <w:fldChar w:fldCharType="end"/>
          </w:r>
          <w:r>
            <w:rPr>
              <w:rFonts w:ascii="Times New Roman"/>
              <w:color w:val="355F7B"/>
            </w:rPr>
            <w:tab/>
          </w:r>
          <w:r>
            <w:rPr>
              <w:rFonts w:ascii="Times New Roman"/>
            </w:rPr>
            <w:t>92</w:t>
          </w:r>
        </w:p>
        <w:p>
          <w:pPr>
            <w:pStyle w:val="11"/>
            <w:numPr>
              <w:ilvl w:val="2"/>
              <w:numId w:val="13"/>
            </w:numPr>
            <w:tabs>
              <w:tab w:val="left" w:pos="2314"/>
              <w:tab w:val="left" w:pos="2315"/>
              <w:tab w:val="right" w:leader="dot" w:pos="9825"/>
            </w:tabs>
            <w:spacing w:before="0" w:after="0" w:line="257" w:lineRule="exact"/>
            <w:ind w:left="2314" w:right="0" w:hanging="698"/>
            <w:jc w:val="left"/>
            <w:rPr>
              <w:rFonts w:ascii="Times New Roman" w:eastAsia="Times New Roman"/>
            </w:rPr>
          </w:pPr>
          <w:r>
            <w:fldChar w:fldCharType="begin"/>
          </w:r>
          <w:r>
            <w:instrText xml:space="preserve"> HYPERLINK \l "_bookmark304" </w:instrText>
          </w:r>
          <w:r>
            <w:fldChar w:fldCharType="separate"/>
          </w:r>
          <w:r>
            <w:rPr>
              <w:color w:val="355F7B"/>
            </w:rPr>
            <w:t>套接字</w:t>
          </w:r>
          <w:r>
            <w:rPr>
              <w:color w:val="355F7B"/>
            </w:rPr>
            <w:fldChar w:fldCharType="end"/>
          </w:r>
          <w:r>
            <w:rPr>
              <w:color w:val="355F7B"/>
            </w:rPr>
            <w:tab/>
          </w:r>
          <w:r>
            <w:rPr>
              <w:rFonts w:ascii="Times New Roman" w:eastAsia="Times New Roman"/>
            </w:rPr>
            <w:t>92</w:t>
          </w:r>
        </w:p>
        <w:p>
          <w:pPr>
            <w:pStyle w:val="11"/>
            <w:numPr>
              <w:ilvl w:val="2"/>
              <w:numId w:val="1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"_bookmark305" </w:instrText>
          </w:r>
          <w:r>
            <w:fldChar w:fldCharType="separate"/>
          </w:r>
          <w:r>
            <w:rPr>
              <w:color w:val="355F7B"/>
            </w:rPr>
            <w:t>异步套接字服务</w:t>
          </w:r>
          <w:r>
            <w:rPr>
              <w:color w:val="355F7B"/>
            </w:rPr>
            <w:fldChar w:fldCharType="end"/>
          </w:r>
          <w:r>
            <w:rPr>
              <w:color w:val="355F7B"/>
            </w:rPr>
            <w:tab/>
          </w:r>
          <w:r>
            <w:rPr>
              <w:rFonts w:ascii="Times New Roman" w:eastAsia="Times New Roman"/>
            </w:rPr>
            <w:t>93</w:t>
          </w:r>
        </w:p>
        <w:p>
          <w:pPr>
            <w:pStyle w:val="11"/>
            <w:numPr>
              <w:ilvl w:val="2"/>
              <w:numId w:val="13"/>
            </w:numPr>
            <w:tabs>
              <w:tab w:val="left" w:pos="2313"/>
              <w:tab w:val="left" w:pos="2314"/>
              <w:tab w:val="right" w:leader="dot" w:pos="9825"/>
            </w:tabs>
            <w:spacing w:before="0" w:after="0" w:line="239" w:lineRule="exact"/>
            <w:ind w:left="2313" w:right="0" w:hanging="697"/>
            <w:jc w:val="left"/>
            <w:rPr>
              <w:rFonts w:ascii="Times New Roman" w:eastAsia="Times New Roman"/>
            </w:rPr>
          </w:pPr>
          <w:r>
            <w:fldChar w:fldCharType="begin"/>
          </w:r>
          <w:r>
            <w:instrText xml:space="preserve"> HYPERLINK \l "_bookmark306" </w:instrText>
          </w:r>
          <w:r>
            <w:fldChar w:fldCharType="separate"/>
          </w:r>
          <w:r>
            <w:rPr>
              <w:rFonts w:ascii="Times New Roman" w:eastAsia="Times New Roman"/>
              <w:color w:val="355F7B"/>
            </w:rPr>
            <w:t>Cookie</w:t>
          </w:r>
          <w:r>
            <w:rPr>
              <w:rFonts w:ascii="Times New Roman" w:eastAsia="Times New Roman"/>
              <w:color w:val="355F7B"/>
              <w:spacing w:val="-1"/>
            </w:rPr>
            <w:t xml:space="preserve"> </w:t>
          </w:r>
          <w:r>
            <w:rPr>
              <w:color w:val="355F7B"/>
            </w:rPr>
            <w:t>管理</w:t>
          </w:r>
          <w:r>
            <w:rPr>
              <w:color w:val="355F7B"/>
            </w:rPr>
            <w:fldChar w:fldCharType="end"/>
          </w:r>
          <w:r>
            <w:rPr>
              <w:color w:val="355F7B"/>
            </w:rPr>
            <w:tab/>
          </w:r>
          <w:r>
            <w:rPr>
              <w:rFonts w:ascii="Times New Roman" w:eastAsia="Times New Roman"/>
            </w:rPr>
            <w:t>93</w:t>
          </w:r>
        </w:p>
        <w:p>
          <w:pPr>
            <w:pStyle w:val="11"/>
            <w:numPr>
              <w:ilvl w:val="2"/>
              <w:numId w:val="13"/>
            </w:numPr>
            <w:tabs>
              <w:tab w:val="left" w:pos="2314"/>
              <w:tab w:val="left" w:pos="2315"/>
              <w:tab w:val="right" w:leader="dot" w:pos="9825"/>
            </w:tabs>
            <w:spacing w:before="0" w:after="0" w:line="239" w:lineRule="exact"/>
            <w:ind w:left="2314" w:right="0" w:hanging="698"/>
            <w:jc w:val="left"/>
            <w:rPr>
              <w:rFonts w:ascii="Times New Roman" w:eastAsia="Times New Roman"/>
            </w:rPr>
          </w:pPr>
          <w:r>
            <w:fldChar w:fldCharType="begin"/>
          </w:r>
          <w:r>
            <w:instrText xml:space="preserve"> HYPERLINK \l "_bookmark307" </w:instrText>
          </w:r>
          <w:r>
            <w:fldChar w:fldCharType="separate"/>
          </w:r>
          <w:r>
            <w:rPr>
              <w:color w:val="355F7B"/>
            </w:rPr>
            <w:t>执行追踪</w:t>
          </w:r>
          <w:r>
            <w:rPr>
              <w:color w:val="355F7B"/>
            </w:rPr>
            <w:fldChar w:fldCharType="end"/>
          </w:r>
          <w:r>
            <w:rPr>
              <w:color w:val="355F7B"/>
            </w:rPr>
            <w:tab/>
          </w:r>
          <w:r>
            <w:rPr>
              <w:rFonts w:ascii="Times New Roman" w:eastAsia="Times New Roman"/>
            </w:rPr>
            <w:t>94</w:t>
          </w:r>
        </w:p>
        <w:p>
          <w:pPr>
            <w:pStyle w:val="11"/>
            <w:numPr>
              <w:ilvl w:val="2"/>
              <w:numId w:val="13"/>
            </w:numPr>
            <w:tabs>
              <w:tab w:val="left" w:pos="2313"/>
              <w:tab w:val="left" w:pos="2314"/>
              <w:tab w:val="right" w:leader="dot" w:pos="9825"/>
            </w:tabs>
            <w:spacing w:before="0" w:after="0" w:line="239" w:lineRule="exact"/>
            <w:ind w:left="2313" w:right="0" w:hanging="697"/>
            <w:jc w:val="left"/>
            <w:rPr>
              <w:rFonts w:ascii="Times New Roman" w:eastAsia="Times New Roman"/>
            </w:rPr>
          </w:pPr>
          <w:r>
            <w:fldChar w:fldCharType="begin"/>
          </w:r>
          <w:r>
            <w:instrText xml:space="preserve"> HYPERLINK \l "_bookmark308" </w:instrText>
          </w:r>
          <w:r>
            <w:fldChar w:fldCharType="separate"/>
          </w:r>
          <w:r>
            <w:rPr>
              <w:rFonts w:ascii="Times New Roman" w:eastAsia="Times New Roman"/>
              <w:color w:val="355F7B"/>
            </w:rPr>
            <w:t xml:space="preserve">UUencode </w:t>
          </w:r>
          <w:r>
            <w:rPr>
              <w:color w:val="355F7B"/>
            </w:rPr>
            <w:t xml:space="preserve">与 </w:t>
          </w:r>
          <w:r>
            <w:rPr>
              <w:rFonts w:ascii="Times New Roman" w:eastAsia="Times New Roman"/>
              <w:color w:val="355F7B"/>
            </w:rPr>
            <w:t>UUdecode</w:t>
          </w:r>
          <w:r>
            <w:rPr>
              <w:rFonts w:ascii="Times New Roman" w:eastAsia="Times New Roman"/>
              <w:color w:val="355F7B"/>
              <w:spacing w:val="-5"/>
            </w:rPr>
            <w:t xml:space="preserve"> </w:t>
          </w:r>
          <w:r>
            <w:rPr>
              <w:color w:val="355F7B"/>
            </w:rPr>
            <w:t>函数</w:t>
          </w:r>
          <w:r>
            <w:rPr>
              <w:color w:val="355F7B"/>
            </w:rPr>
            <w:fldChar w:fldCharType="end"/>
          </w:r>
          <w:r>
            <w:rPr>
              <w:color w:val="355F7B"/>
            </w:rPr>
            <w:tab/>
          </w:r>
          <w:r>
            <w:rPr>
              <w:rFonts w:ascii="Times New Roman" w:eastAsia="Times New Roman"/>
            </w:rPr>
            <w:t>94</w:t>
          </w:r>
        </w:p>
        <w:p>
          <w:pPr>
            <w:pStyle w:val="11"/>
            <w:numPr>
              <w:ilvl w:val="2"/>
              <w:numId w:val="13"/>
            </w:numPr>
            <w:tabs>
              <w:tab w:val="left" w:pos="2313"/>
              <w:tab w:val="left" w:pos="2314"/>
              <w:tab w:val="right" w:leader="dot" w:pos="9825"/>
            </w:tabs>
            <w:spacing w:before="0" w:after="0" w:line="246" w:lineRule="exact"/>
            <w:ind w:left="2313" w:right="0" w:hanging="697"/>
            <w:jc w:val="left"/>
            <w:rPr>
              <w:rFonts w:ascii="Times New Roman" w:eastAsia="Times New Roman"/>
            </w:rPr>
          </w:pPr>
          <w:r>
            <w:fldChar w:fldCharType="begin"/>
          </w:r>
          <w:r>
            <w:instrText xml:space="preserve"> HYPERLINK \l "_bookmark309" </w:instrText>
          </w:r>
          <w:r>
            <w:fldChar w:fldCharType="separate"/>
          </w:r>
          <w:r>
            <w:rPr>
              <w:rFonts w:ascii="Times New Roman" w:eastAsia="Times New Roman"/>
              <w:color w:val="355F7B"/>
            </w:rPr>
            <w:t>XML</w:t>
          </w:r>
          <w:r>
            <w:rPr>
              <w:rFonts w:ascii="Times New Roman" w:eastAsia="Times New Roman"/>
              <w:color w:val="355F7B"/>
              <w:spacing w:val="-1"/>
            </w:rPr>
            <w:t xml:space="preserve"> </w:t>
          </w:r>
          <w:r>
            <w:rPr>
              <w:color w:val="355F7B"/>
            </w:rPr>
            <w:t>远程过程调用</w:t>
          </w:r>
          <w:r>
            <w:rPr>
              <w:color w:val="355F7B"/>
            </w:rPr>
            <w:fldChar w:fldCharType="end"/>
          </w:r>
          <w:r>
            <w:rPr>
              <w:color w:val="355F7B"/>
            </w:rPr>
            <w:tab/>
          </w:r>
          <w:r>
            <w:rPr>
              <w:rFonts w:ascii="Times New Roman" w:eastAsia="Times New Roman"/>
            </w:rPr>
            <w:t>95</w:t>
          </w:r>
        </w:p>
        <w:p>
          <w:pPr>
            <w:pStyle w:val="11"/>
            <w:numPr>
              <w:ilvl w:val="2"/>
              <w:numId w:val="13"/>
            </w:numPr>
            <w:tabs>
              <w:tab w:val="left" w:pos="2313"/>
              <w:tab w:val="left" w:pos="2314"/>
              <w:tab w:val="right" w:leader="dot" w:pos="9825"/>
            </w:tabs>
            <w:spacing w:before="0" w:after="0" w:line="216" w:lineRule="exact"/>
            <w:ind w:left="2313" w:right="0" w:hanging="697"/>
            <w:jc w:val="left"/>
            <w:rPr>
              <w:rFonts w:ascii="Times New Roman"/>
            </w:rPr>
          </w:pPr>
          <w:r>
            <w:fldChar w:fldCharType="begin"/>
          </w:r>
          <w:r>
            <w:instrText xml:space="preserve"> HYPERLINK \l "_bookmark310" </w:instrText>
          </w:r>
          <w:r>
            <w:fldChar w:fldCharType="separate"/>
          </w:r>
          <w:r>
            <w:rPr>
              <w:rFonts w:ascii="Times New Roman"/>
              <w:color w:val="355F7B"/>
            </w:rPr>
            <w:t>test_epoll</w:t>
          </w:r>
          <w:r>
            <w:rPr>
              <w:rFonts w:ascii="Times New Roman"/>
              <w:color w:val="355F7B"/>
            </w:rPr>
            <w:fldChar w:fldCharType="end"/>
          </w:r>
          <w:r>
            <w:rPr>
              <w:rFonts w:ascii="Times New Roman"/>
              <w:color w:val="355F7B"/>
            </w:rPr>
            <w:tab/>
          </w:r>
          <w:r>
            <w:rPr>
              <w:rFonts w:ascii="Times New Roman"/>
            </w:rPr>
            <w:t>95</w:t>
          </w:r>
        </w:p>
        <w:p>
          <w:pPr>
            <w:pStyle w:val="11"/>
            <w:numPr>
              <w:ilvl w:val="2"/>
              <w:numId w:val="13"/>
            </w:numPr>
            <w:tabs>
              <w:tab w:val="left" w:pos="2313"/>
              <w:tab w:val="left" w:pos="2314"/>
              <w:tab w:val="right" w:leader="dot" w:pos="9825"/>
            </w:tabs>
            <w:spacing w:before="9" w:after="0" w:line="240" w:lineRule="auto"/>
            <w:ind w:left="2313" w:right="0" w:hanging="697"/>
            <w:jc w:val="left"/>
            <w:rPr>
              <w:rFonts w:ascii="Times New Roman"/>
            </w:rPr>
          </w:pPr>
          <w:r>
            <w:fldChar w:fldCharType="begin"/>
          </w:r>
          <w:r>
            <w:instrText xml:space="preserve"> HYPERLINK \l "_bookmark311" </w:instrText>
          </w:r>
          <w:r>
            <w:fldChar w:fldCharType="separate"/>
          </w:r>
          <w:r>
            <w:rPr>
              <w:rFonts w:ascii="Times New Roman"/>
              <w:color w:val="355F7B"/>
            </w:rPr>
            <w:t>Select</w:t>
          </w:r>
          <w:r>
            <w:rPr>
              <w:rFonts w:ascii="Times New Roman"/>
              <w:color w:val="355F7B"/>
              <w:spacing w:val="-2"/>
            </w:rPr>
            <w:t xml:space="preserve"> </w:t>
          </w:r>
          <w:r>
            <w:rPr>
              <w:rFonts w:ascii="Times New Roman"/>
              <w:color w:val="355F7B"/>
              <w:spacing w:val="-3"/>
            </w:rPr>
            <w:t>kqueue</w:t>
          </w:r>
          <w:r>
            <w:rPr>
              <w:rFonts w:ascii="Times New Roman"/>
              <w:color w:val="355F7B"/>
              <w:spacing w:val="-3"/>
            </w:rPr>
            <w:fldChar w:fldCharType="end"/>
          </w:r>
          <w:r>
            <w:rPr>
              <w:rFonts w:ascii="Times New Roman"/>
              <w:color w:val="355F7B"/>
              <w:spacing w:val="-3"/>
            </w:rPr>
            <w:tab/>
          </w:r>
          <w:r>
            <w:rPr>
              <w:rFonts w:ascii="Times New Roman"/>
            </w:rPr>
            <w:t>96</w:t>
          </w:r>
        </w:p>
        <w:p>
          <w:pPr>
            <w:pStyle w:val="11"/>
            <w:numPr>
              <w:ilvl w:val="2"/>
              <w:numId w:val="13"/>
            </w:numPr>
            <w:tabs>
              <w:tab w:val="left" w:pos="2314"/>
              <w:tab w:val="right" w:leader="dot" w:pos="9825"/>
            </w:tabs>
            <w:spacing w:before="9" w:after="0" w:line="228" w:lineRule="exact"/>
            <w:ind w:left="2313" w:right="0" w:hanging="697"/>
            <w:jc w:val="left"/>
            <w:rPr>
              <w:rFonts w:ascii="Times New Roman"/>
            </w:rPr>
          </w:pPr>
          <w:r>
            <w:fldChar w:fldCharType="begin"/>
          </w:r>
          <w:r>
            <w:instrText xml:space="preserve"> HYPERLINK \l "_bookmark312" </w:instrText>
          </w:r>
          <w:r>
            <w:fldChar w:fldCharType="separate"/>
          </w:r>
          <w:r>
            <w:rPr>
              <w:rFonts w:ascii="Times New Roman"/>
              <w:color w:val="355F7B"/>
            </w:rPr>
            <w:t>SipHash24</w:t>
          </w:r>
          <w:r>
            <w:rPr>
              <w:rFonts w:ascii="Times New Roman"/>
              <w:color w:val="355F7B"/>
            </w:rPr>
            <w:fldChar w:fldCharType="end"/>
          </w:r>
          <w:r>
            <w:rPr>
              <w:rFonts w:ascii="Times New Roman"/>
              <w:color w:val="355F7B"/>
            </w:rPr>
            <w:tab/>
          </w:r>
          <w:r>
            <w:rPr>
              <w:rFonts w:ascii="Times New Roman"/>
            </w:rPr>
            <w:t>96</w:t>
          </w:r>
        </w:p>
        <w:p>
          <w:pPr>
            <w:pStyle w:val="11"/>
            <w:numPr>
              <w:ilvl w:val="2"/>
              <w:numId w:val="13"/>
            </w:numPr>
            <w:tabs>
              <w:tab w:val="left" w:pos="2314"/>
              <w:tab w:val="right" w:leader="dot" w:pos="9825"/>
            </w:tabs>
            <w:spacing w:before="0" w:after="0" w:line="264" w:lineRule="exact"/>
            <w:ind w:left="2313" w:right="0" w:hanging="697"/>
            <w:jc w:val="left"/>
            <w:rPr>
              <w:rFonts w:ascii="Times New Roman" w:eastAsia="Times New Roman"/>
            </w:rPr>
          </w:pPr>
          <w:r>
            <w:fldChar w:fldCharType="begin"/>
          </w:r>
          <w:r>
            <w:instrText xml:space="preserve"> HYPERLINK \l "_bookmark313" </w:instrText>
          </w:r>
          <w:r>
            <w:fldChar w:fldCharType="separate"/>
          </w:r>
          <w:r>
            <w:rPr>
              <w:rFonts w:ascii="Times New Roman" w:eastAsia="Times New Roman"/>
              <w:color w:val="355F7B"/>
            </w:rPr>
            <w:t>strtod</w:t>
          </w:r>
          <w:r>
            <w:rPr>
              <w:rFonts w:ascii="Times New Roman" w:eastAsia="Times New Roman"/>
              <w:color w:val="355F7B"/>
              <w:spacing w:val="-1"/>
            </w:rPr>
            <w:t xml:space="preserve"> </w:t>
          </w:r>
          <w:r>
            <w:rPr>
              <w:color w:val="355F7B"/>
            </w:rPr>
            <w:t>和</w:t>
          </w:r>
          <w:r>
            <w:rPr>
              <w:color w:val="355F7B"/>
              <w:spacing w:val="-3"/>
            </w:rPr>
            <w:t xml:space="preserve"> </w:t>
          </w:r>
          <w:r>
            <w:rPr>
              <w:rFonts w:ascii="Times New Roman" w:eastAsia="Times New Roman"/>
              <w:color w:val="355F7B"/>
            </w:rPr>
            <w:t>dtoa</w:t>
          </w:r>
          <w:r>
            <w:rPr>
              <w:rFonts w:ascii="Times New Roman" w:eastAsia="Times New Roman"/>
              <w:color w:val="355F7B"/>
            </w:rPr>
            <w:fldChar w:fldCharType="end"/>
          </w:r>
          <w:r>
            <w:rPr>
              <w:rFonts w:ascii="Times New Roman" w:eastAsia="Times New Roman"/>
              <w:color w:val="355F7B"/>
            </w:rPr>
            <w:tab/>
          </w:r>
          <w:r>
            <w:rPr>
              <w:rFonts w:ascii="Times New Roman" w:eastAsia="Times New Roman"/>
            </w:rPr>
            <w:t>97</w:t>
          </w:r>
        </w:p>
        <w:p>
          <w:pPr>
            <w:pStyle w:val="11"/>
            <w:numPr>
              <w:ilvl w:val="2"/>
              <w:numId w:val="13"/>
            </w:numPr>
            <w:tabs>
              <w:tab w:val="left" w:pos="2314"/>
              <w:tab w:val="right" w:leader="dot" w:pos="9825"/>
            </w:tabs>
            <w:spacing w:before="0" w:after="0" w:line="216" w:lineRule="exact"/>
            <w:ind w:left="2313" w:right="0" w:hanging="697"/>
            <w:jc w:val="left"/>
            <w:rPr>
              <w:rFonts w:ascii="Times New Roman"/>
            </w:rPr>
          </w:pPr>
          <w:r>
            <w:fldChar w:fldCharType="begin"/>
          </w:r>
          <w:r>
            <w:instrText xml:space="preserve"> HYPERLINK \l "_bookmark314" </w:instrText>
          </w:r>
          <w:r>
            <w:fldChar w:fldCharType="separate"/>
          </w:r>
          <w:r>
            <w:rPr>
              <w:rFonts w:ascii="Times New Roman"/>
              <w:color w:val="355F7B"/>
            </w:rPr>
            <w:t>OpenSSL</w:t>
          </w:r>
          <w:r>
            <w:rPr>
              <w:rFonts w:ascii="Times New Roman"/>
              <w:color w:val="355F7B"/>
            </w:rPr>
            <w:fldChar w:fldCharType="end"/>
          </w:r>
          <w:r>
            <w:rPr>
              <w:rFonts w:ascii="Times New Roman"/>
              <w:color w:val="355F7B"/>
            </w:rPr>
            <w:tab/>
          </w:r>
          <w:r>
            <w:rPr>
              <w:rFonts w:ascii="Times New Roman"/>
            </w:rPr>
            <w:t>97</w:t>
          </w:r>
        </w:p>
        <w:p>
          <w:pPr>
            <w:pStyle w:val="11"/>
            <w:numPr>
              <w:ilvl w:val="2"/>
              <w:numId w:val="13"/>
            </w:numPr>
            <w:tabs>
              <w:tab w:val="left" w:pos="2314"/>
              <w:tab w:val="right" w:leader="dot" w:pos="9825"/>
            </w:tabs>
            <w:spacing w:before="9" w:after="0" w:line="240" w:lineRule="auto"/>
            <w:ind w:left="2313" w:right="0" w:hanging="697"/>
            <w:jc w:val="left"/>
            <w:rPr>
              <w:rFonts w:ascii="Times New Roman"/>
            </w:rPr>
          </w:pPr>
          <w:r>
            <w:fldChar w:fldCharType="begin"/>
          </w:r>
          <w:r>
            <w:instrText xml:space="preserve"> HYPERLINK \l "_bookmark315" </w:instrText>
          </w:r>
          <w:r>
            <w:fldChar w:fldCharType="separate"/>
          </w:r>
          <w:r>
            <w:rPr>
              <w:rFonts w:ascii="Times New Roman"/>
              <w:color w:val="355F7B"/>
            </w:rPr>
            <w:t>expat</w:t>
          </w:r>
          <w:r>
            <w:rPr>
              <w:rFonts w:ascii="Times New Roman"/>
              <w:color w:val="355F7B"/>
            </w:rPr>
            <w:fldChar w:fldCharType="end"/>
          </w:r>
          <w:r>
            <w:rPr>
              <w:rFonts w:ascii="Times New Roman"/>
              <w:color w:val="355F7B"/>
            </w:rPr>
            <w:tab/>
          </w:r>
          <w:r>
            <w:rPr>
              <w:rFonts w:ascii="Times New Roman"/>
            </w:rPr>
            <w:t>100</w:t>
          </w:r>
        </w:p>
        <w:p>
          <w:pPr>
            <w:pStyle w:val="11"/>
            <w:numPr>
              <w:ilvl w:val="2"/>
              <w:numId w:val="13"/>
            </w:numPr>
            <w:tabs>
              <w:tab w:val="left" w:pos="2314"/>
              <w:tab w:val="right" w:leader="dot" w:pos="9825"/>
            </w:tabs>
            <w:spacing w:before="9" w:after="0" w:line="240" w:lineRule="auto"/>
            <w:ind w:left="2313" w:right="0" w:hanging="697"/>
            <w:jc w:val="left"/>
            <w:rPr>
              <w:rFonts w:ascii="Times New Roman" w:hAnsi="Times New Roman"/>
            </w:rPr>
          </w:pPr>
          <w:r>
            <w:fldChar w:fldCharType="begin"/>
          </w:r>
          <w:r>
            <w:instrText xml:space="preserve"> HYPERLINK \l "_bookmark316" </w:instrText>
          </w:r>
          <w:r>
            <w:fldChar w:fldCharType="separate"/>
          </w:r>
          <w:r>
            <w:rPr>
              <w:rFonts w:ascii="Times New Roman" w:hAnsi="Times New Roman"/>
              <w:color w:val="355F7B"/>
            </w:rPr>
            <w:t>libﬃ</w:t>
          </w:r>
          <w:r>
            <w:rPr>
              <w:rFonts w:ascii="Times New Roman" w:hAnsi="Times New Roman"/>
              <w:color w:val="355F7B"/>
            </w:rPr>
            <w:fldChar w:fldCharType="end"/>
          </w:r>
          <w:r>
            <w:rPr>
              <w:rFonts w:ascii="Times New Roman" w:hAnsi="Times New Roman"/>
              <w:color w:val="355F7B"/>
            </w:rPr>
            <w:tab/>
          </w:r>
          <w:r>
            <w:rPr>
              <w:rFonts w:ascii="Times New Roman" w:hAnsi="Times New Roman"/>
            </w:rPr>
            <w:t>100</w:t>
          </w:r>
        </w:p>
        <w:p>
          <w:pPr>
            <w:pStyle w:val="11"/>
            <w:numPr>
              <w:ilvl w:val="2"/>
              <w:numId w:val="13"/>
            </w:numPr>
            <w:tabs>
              <w:tab w:val="left" w:pos="2314"/>
              <w:tab w:val="right" w:leader="dot" w:pos="9825"/>
            </w:tabs>
            <w:spacing w:before="9" w:after="0" w:line="240" w:lineRule="auto"/>
            <w:ind w:left="2313" w:right="0" w:hanging="697"/>
            <w:jc w:val="left"/>
            <w:rPr>
              <w:rFonts w:ascii="Times New Roman"/>
            </w:rPr>
          </w:pPr>
          <w:r>
            <w:fldChar w:fldCharType="begin"/>
          </w:r>
          <w:r>
            <w:instrText xml:space="preserve"> HYPERLINK \l "_bookmark317" </w:instrText>
          </w:r>
          <w:r>
            <w:fldChar w:fldCharType="separate"/>
          </w:r>
          <w:r>
            <w:rPr>
              <w:rFonts w:ascii="Times New Roman"/>
              <w:color w:val="355F7B"/>
            </w:rPr>
            <w:t>zlib</w:t>
          </w:r>
          <w:r>
            <w:rPr>
              <w:rFonts w:ascii="Times New Roman"/>
              <w:color w:val="355F7B"/>
            </w:rPr>
            <w:fldChar w:fldCharType="end"/>
          </w:r>
          <w:r>
            <w:rPr>
              <w:rFonts w:ascii="Times New Roman"/>
              <w:color w:val="355F7B"/>
            </w:rPr>
            <w:tab/>
          </w:r>
          <w:r>
            <w:rPr>
              <w:rFonts w:ascii="Times New Roman"/>
            </w:rPr>
            <w:t>101</w:t>
          </w:r>
        </w:p>
        <w:p>
          <w:pPr>
            <w:pStyle w:val="11"/>
            <w:numPr>
              <w:ilvl w:val="2"/>
              <w:numId w:val="13"/>
            </w:numPr>
            <w:tabs>
              <w:tab w:val="left" w:pos="2314"/>
              <w:tab w:val="right" w:leader="dot" w:pos="9825"/>
            </w:tabs>
            <w:spacing w:before="10" w:after="0" w:line="240" w:lineRule="auto"/>
            <w:ind w:left="2313" w:right="0" w:hanging="697"/>
            <w:jc w:val="left"/>
            <w:rPr>
              <w:rFonts w:ascii="Times New Roman"/>
            </w:rPr>
          </w:pPr>
          <w:r>
            <w:fldChar w:fldCharType="begin"/>
          </w:r>
          <w:r>
            <w:instrText xml:space="preserve"> HYPERLINK \l "_bookmark318" </w:instrText>
          </w:r>
          <w:r>
            <w:fldChar w:fldCharType="separate"/>
          </w:r>
          <w:r>
            <w:rPr>
              <w:rFonts w:ascii="Times New Roman"/>
              <w:color w:val="355F7B"/>
              <w:spacing w:val="-3"/>
            </w:rPr>
            <w:t>cfuhash</w:t>
          </w:r>
          <w:r>
            <w:rPr>
              <w:rFonts w:ascii="Times New Roman"/>
              <w:color w:val="355F7B"/>
              <w:spacing w:val="-3"/>
            </w:rPr>
            <w:fldChar w:fldCharType="end"/>
          </w:r>
          <w:r>
            <w:rPr>
              <w:rFonts w:ascii="Times New Roman"/>
              <w:color w:val="355F7B"/>
              <w:spacing w:val="-3"/>
            </w:rPr>
            <w:tab/>
          </w:r>
          <w:r>
            <w:rPr>
              <w:rFonts w:ascii="Times New Roman"/>
            </w:rPr>
            <w:t>101</w:t>
          </w:r>
        </w:p>
        <w:p>
          <w:pPr>
            <w:pStyle w:val="11"/>
            <w:numPr>
              <w:ilvl w:val="2"/>
              <w:numId w:val="13"/>
            </w:numPr>
            <w:tabs>
              <w:tab w:val="left" w:pos="2314"/>
              <w:tab w:val="right" w:leader="dot" w:pos="9825"/>
            </w:tabs>
            <w:spacing w:before="9" w:after="0" w:line="228" w:lineRule="exact"/>
            <w:ind w:left="2313" w:right="0" w:hanging="697"/>
            <w:jc w:val="left"/>
            <w:rPr>
              <w:rFonts w:ascii="Times New Roman"/>
            </w:rPr>
          </w:pPr>
          <w:r>
            <w:fldChar w:fldCharType="begin"/>
          </w:r>
          <w:r>
            <w:instrText xml:space="preserve"> HYPERLINK \l "_bookmark319" </w:instrText>
          </w:r>
          <w:r>
            <w:fldChar w:fldCharType="separate"/>
          </w:r>
          <w:r>
            <w:rPr>
              <w:rFonts w:ascii="Times New Roman"/>
              <w:color w:val="355F7B"/>
            </w:rPr>
            <w:t>libmpdec</w:t>
          </w:r>
          <w:r>
            <w:rPr>
              <w:rFonts w:ascii="Times New Roman"/>
              <w:color w:val="355F7B"/>
            </w:rPr>
            <w:fldChar w:fldCharType="end"/>
          </w:r>
          <w:r>
            <w:rPr>
              <w:rFonts w:ascii="Times New Roman"/>
              <w:color w:val="355F7B"/>
            </w:rPr>
            <w:tab/>
          </w:r>
          <w:r>
            <w:rPr>
              <w:rFonts w:ascii="Times New Roman"/>
            </w:rPr>
            <w:t>102</w:t>
          </w:r>
        </w:p>
        <w:p>
          <w:pPr>
            <w:pStyle w:val="11"/>
            <w:numPr>
              <w:ilvl w:val="2"/>
              <w:numId w:val="13"/>
            </w:numPr>
            <w:tabs>
              <w:tab w:val="left" w:pos="2314"/>
              <w:tab w:val="right" w:leader="dot" w:pos="9825"/>
            </w:tabs>
            <w:spacing w:before="0" w:after="0" w:line="278" w:lineRule="exact"/>
            <w:ind w:left="2313" w:right="0" w:hanging="697"/>
            <w:jc w:val="left"/>
            <w:rPr>
              <w:rFonts w:ascii="Times New Roman" w:eastAsia="Times New Roman"/>
            </w:rPr>
          </w:pPr>
          <w:r>
            <w:fldChar w:fldCharType="begin"/>
          </w:r>
          <w:r>
            <w:instrText xml:space="preserve"> HYPERLINK \l "_bookmark320" </w:instrText>
          </w:r>
          <w:r>
            <w:fldChar w:fldCharType="separate"/>
          </w:r>
          <w:r>
            <w:rPr>
              <w:rFonts w:ascii="Times New Roman" w:eastAsia="Times New Roman"/>
              <w:color w:val="355F7B"/>
            </w:rPr>
            <w:t>W3C</w:t>
          </w:r>
          <w:r>
            <w:rPr>
              <w:rFonts w:ascii="Times New Roman" w:eastAsia="Times New Roman"/>
              <w:color w:val="355F7B"/>
              <w:spacing w:val="-2"/>
            </w:rPr>
            <w:t xml:space="preserve"> </w:t>
          </w:r>
          <w:r>
            <w:rPr>
              <w:rFonts w:ascii="Times New Roman" w:eastAsia="Times New Roman"/>
              <w:color w:val="355F7B"/>
            </w:rPr>
            <w:t xml:space="preserve">C14N </w:t>
          </w:r>
          <w:r>
            <w:rPr>
              <w:color w:val="355F7B"/>
            </w:rPr>
            <w:t>测试套件</w:t>
          </w:r>
          <w:r>
            <w:rPr>
              <w:color w:val="355F7B"/>
            </w:rPr>
            <w:fldChar w:fldCharType="end"/>
          </w:r>
          <w:r>
            <w:rPr>
              <w:color w:val="355F7B"/>
            </w:rPr>
            <w:tab/>
          </w:r>
          <w:r>
            <w:rPr>
              <w:rFonts w:ascii="Times New Roman" w:eastAsia="Times New Roman"/>
            </w:rPr>
            <w:t>102</w:t>
          </w:r>
        </w:p>
        <w:p>
          <w:pPr>
            <w:pStyle w:val="12"/>
            <w:numPr>
              <w:ilvl w:val="0"/>
              <w:numId w:val="13"/>
            </w:numPr>
            <w:tabs>
              <w:tab w:val="left" w:pos="1099"/>
              <w:tab w:val="right" w:pos="9825"/>
            </w:tabs>
            <w:spacing w:before="104" w:after="0" w:line="240" w:lineRule="auto"/>
            <w:ind w:left="1098" w:right="0" w:hanging="298"/>
            <w:jc w:val="left"/>
            <w:rPr>
              <w:rFonts w:ascii="Times New Roman" w:eastAsia="Times New Roman"/>
            </w:rPr>
          </w:pPr>
          <w:r>
            <w:fldChar w:fldCharType="begin"/>
          </w:r>
          <w:r>
            <w:instrText xml:space="preserve"> HYPERLINK \l "_bookmark321" </w:instrText>
          </w:r>
          <w:r>
            <w:fldChar w:fldCharType="separate"/>
          </w:r>
          <w:r>
            <w:rPr>
              <w:color w:val="355F7B"/>
            </w:rPr>
            <w:t>版权</w:t>
          </w:r>
          <w:r>
            <w:rPr>
              <w:color w:val="355F7B"/>
            </w:rPr>
            <w:fldChar w:fldCharType="end"/>
          </w:r>
          <w:r>
            <w:rPr>
              <w:color w:val="355F7B"/>
            </w:rPr>
            <w:tab/>
          </w:r>
          <w:r>
            <w:rPr>
              <w:rFonts w:ascii="Times New Roman" w:eastAsia="Times New Roman"/>
            </w:rPr>
            <w:t>105</w:t>
          </w:r>
        </w:p>
        <w:p>
          <w:pPr>
            <w:pStyle w:val="12"/>
            <w:tabs>
              <w:tab w:val="right" w:pos="9825"/>
            </w:tabs>
            <w:spacing w:before="83" w:line="240" w:lineRule="auto"/>
            <w:ind w:left="800" w:firstLine="0"/>
            <w:rPr>
              <w:rFonts w:ascii="Times New Roman" w:eastAsia="Times New Roman"/>
            </w:rPr>
          </w:pPr>
          <w:r>
            <w:fldChar w:fldCharType="begin"/>
          </w:r>
          <w:r>
            <w:instrText xml:space="preserve"> HYPERLINK \l "_bookmark322" </w:instrText>
          </w:r>
          <w:r>
            <w:fldChar w:fldCharType="separate"/>
          </w:r>
          <w:r>
            <w:rPr>
              <w:color w:val="355F7B"/>
            </w:rPr>
            <w:t>索引</w:t>
          </w:r>
          <w:r>
            <w:rPr>
              <w:color w:val="355F7B"/>
            </w:rPr>
            <w:fldChar w:fldCharType="end"/>
          </w:r>
          <w:r>
            <w:rPr>
              <w:color w:val="355F7B"/>
            </w:rPr>
            <w:tab/>
          </w:r>
          <w:r>
            <w:rPr>
              <w:rFonts w:ascii="Times New Roman" w:eastAsia="Times New Roman"/>
            </w:rPr>
            <w:t>107</w:t>
          </w:r>
        </w:p>
      </w:sdtContent>
    </w:sdt>
    <w:p>
      <w:pPr>
        <w:spacing w:after="0" w:line="240" w:lineRule="auto"/>
        <w:rPr>
          <w:rFonts w:ascii="Times New Roman" w:eastAsia="Times New Roman"/>
        </w:rPr>
        <w:sectPr>
          <w:type w:val="continuous"/>
          <w:pgSz w:w="11910" w:h="16840"/>
          <w:pgMar w:top="730" w:right="1140" w:bottom="779" w:left="640" w:header="720" w:footer="720" w:gutter="0"/>
        </w:sect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r>
        <w:pict>
          <v:line id="_x0000_s1035" o:spid="_x0000_s1035" o:spt="20" style="position:absolute;left:0pt;margin-left:72pt;margin-top:13.65pt;height:0pt;width:451.25pt;mso-position-horizontal-relative:page;mso-wrap-distance-bottom:0pt;mso-wrap-distance-top:0pt;z-index:-1024;mso-width-relative:page;mso-height-relative:page;" stroked="t" coordsize="21600,21600">
            <v:path arrowok="t"/>
            <v:fill focussize="0,0"/>
            <v:stroke weight="0.398031496062992pt" color="#000000"/>
            <v:imagedata o:title=""/>
            <o:lock v:ext="edit"/>
            <w10:wrap type="topAndBottom"/>
          </v:line>
        </w:pict>
      </w:r>
    </w:p>
    <w:p>
      <w:pPr>
        <w:pStyle w:val="5"/>
        <w:spacing w:before="22"/>
        <w:ind w:left="0" w:right="298"/>
        <w:jc w:val="right"/>
        <w:rPr>
          <w:u w:val="none"/>
        </w:rPr>
      </w:pPr>
      <w:r>
        <w:rPr>
          <w:w w:val="97"/>
          <w:u w:val="none"/>
        </w:rPr>
        <w:t>v</w:t>
      </w:r>
    </w:p>
    <w:p>
      <w:pPr>
        <w:spacing w:after="0"/>
        <w:jc w:val="right"/>
        <w:sectPr>
          <w:type w:val="continuous"/>
          <w:pgSz w:w="11910" w:h="16840"/>
          <w:pgMar w:top="720" w:right="1140" w:bottom="280" w:left="640" w:header="720" w:footer="720" w:gutter="0"/>
        </w:sect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spacing w:before="3"/>
        <w:rPr>
          <w:rFonts w:ascii="Arial"/>
          <w:b/>
          <w:sz w:val="26"/>
        </w:rPr>
      </w:pPr>
    </w:p>
    <w:p>
      <w:pPr>
        <w:pStyle w:val="6"/>
        <w:spacing w:line="20" w:lineRule="exact"/>
        <w:ind w:left="796"/>
        <w:rPr>
          <w:rFonts w:ascii="Arial"/>
          <w:sz w:val="2"/>
        </w:rPr>
      </w:pPr>
      <w:r>
        <w:rPr>
          <w:rFonts w:ascii="Arial"/>
          <w:sz w:val="2"/>
        </w:rPr>
        <w:pict>
          <v:group id="_x0000_s1036" o:spid="_x0000_s1036" o:spt="203" style="height:0.4pt;width:451.3pt;" coordsize="9026,8">
            <o:lock v:ext="edit"/>
            <v:line id="_x0000_s1037" o:spid="_x0000_s1037" o:spt="20" style="position:absolute;left:0;top:4;height:0;width:9026;" stroked="t" coordsize="21600,21600">
              <v:path arrowok="t"/>
              <v:fill focussize="0,0"/>
              <v:stroke weight="0.398031496062992pt" color="#000000"/>
              <v:imagedata o:title=""/>
              <o:lock v:ext="edit"/>
            </v:line>
            <w10:wrap type="none"/>
            <w10:anchorlock/>
          </v:group>
        </w:pict>
      </w:r>
    </w:p>
    <w:p>
      <w:pPr>
        <w:spacing w:before="39"/>
        <w:ind w:left="800" w:right="0" w:firstLine="0"/>
        <w:jc w:val="left"/>
        <w:rPr>
          <w:rFonts w:ascii="Arial"/>
          <w:b/>
          <w:sz w:val="20"/>
        </w:rPr>
      </w:pPr>
      <w:r>
        <w:rPr>
          <w:rFonts w:ascii="Arial"/>
          <w:b/>
          <w:sz w:val="20"/>
        </w:rPr>
        <w:t>vi</w:t>
      </w:r>
    </w:p>
    <w:p>
      <w:pPr>
        <w:spacing w:after="0"/>
        <w:jc w:val="left"/>
        <w:rPr>
          <w:rFonts w:ascii="Arial"/>
          <w:sz w:val="20"/>
        </w:rPr>
        <w:sectPr>
          <w:pgSz w:w="11910" w:h="16840"/>
          <w:pgMar w:top="720" w:right="1140" w:bottom="280" w:left="640" w:header="454" w:footer="0" w:gutter="0"/>
        </w:sect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spacing w:before="326"/>
        <w:ind w:left="0" w:right="298" w:firstLine="0"/>
        <w:jc w:val="right"/>
        <w:rPr>
          <w:rFonts w:ascii="Arial"/>
          <w:sz w:val="49"/>
        </w:rPr>
      </w:pPr>
      <w:bookmarkStart w:id="0" w:name="Python常见问题"/>
      <w:bookmarkEnd w:id="0"/>
      <w:bookmarkStart w:id="1" w:name="_bookmark0"/>
      <w:bookmarkEnd w:id="1"/>
      <w:r>
        <w:rPr>
          <w:rFonts w:ascii="Arial"/>
          <w:sz w:val="28"/>
        </w:rPr>
        <w:t>CHAPTER</w:t>
      </w:r>
      <w:r>
        <w:rPr>
          <w:rFonts w:ascii="Arial"/>
          <w:spacing w:val="14"/>
          <w:sz w:val="28"/>
        </w:rPr>
        <w:t xml:space="preserve"> </w:t>
      </w:r>
      <w:r>
        <w:rPr>
          <w:rFonts w:ascii="Arial"/>
          <w:sz w:val="49"/>
        </w:rPr>
        <w:t>1</w:t>
      </w:r>
    </w:p>
    <w:p>
      <w:pPr>
        <w:pStyle w:val="6"/>
        <w:rPr>
          <w:rFonts w:ascii="Arial"/>
        </w:rPr>
      </w:pPr>
    </w:p>
    <w:p>
      <w:pPr>
        <w:pStyle w:val="6"/>
        <w:rPr>
          <w:rFonts w:ascii="Arial"/>
        </w:rPr>
      </w:pPr>
    </w:p>
    <w:p>
      <w:pPr>
        <w:pStyle w:val="6"/>
        <w:rPr>
          <w:rFonts w:ascii="Arial"/>
        </w:rPr>
      </w:pPr>
    </w:p>
    <w:p>
      <w:pPr>
        <w:pStyle w:val="6"/>
        <w:rPr>
          <w:rFonts w:ascii="Arial"/>
        </w:rPr>
      </w:pPr>
    </w:p>
    <w:p>
      <w:pPr>
        <w:pStyle w:val="6"/>
        <w:spacing w:before="6"/>
        <w:rPr>
          <w:rFonts w:ascii="Arial"/>
          <w:sz w:val="17"/>
        </w:rPr>
      </w:pPr>
      <w:r>
        <w:pict>
          <v:line id="_x0000_s1038" o:spid="_x0000_s1038" o:spt="20" style="position:absolute;left:0pt;margin-left:72pt;margin-top:12.3pt;height:0pt;width:451.25pt;mso-position-horizontal-relative:page;mso-wrap-distance-bottom:0pt;mso-wrap-distance-top:0pt;z-index:-1024;mso-width-relative:page;mso-height-relative:page;" stroked="t" coordsize="21600,21600">
            <v:path arrowok="t"/>
            <v:fill focussize="0,0"/>
            <v:stroke weight="0.498031496062992pt" color="#000000"/>
            <v:imagedata o:title=""/>
            <o:lock v:ext="edit"/>
            <w10:wrap type="topAndBottom"/>
          </v:line>
        </w:pict>
      </w:r>
    </w:p>
    <w:p>
      <w:pPr>
        <w:pStyle w:val="6"/>
        <w:spacing w:before="9"/>
        <w:rPr>
          <w:rFonts w:ascii="Arial"/>
          <w:sz w:val="12"/>
        </w:rPr>
      </w:pPr>
    </w:p>
    <w:p>
      <w:pPr>
        <w:spacing w:before="122"/>
        <w:ind w:left="0" w:right="297" w:firstLine="0"/>
        <w:jc w:val="right"/>
        <w:rPr>
          <w:rFonts w:hint="eastAsia" w:ascii="PMingLiU" w:eastAsia="PMingLiU"/>
          <w:sz w:val="28"/>
        </w:rPr>
      </w:pPr>
      <w:r>
        <w:rPr>
          <w:rFonts w:ascii="Arial" w:eastAsia="Arial"/>
          <w:sz w:val="28"/>
        </w:rPr>
        <w:t>Python</w:t>
      </w:r>
      <w:r>
        <w:rPr>
          <w:rFonts w:ascii="Arial" w:eastAsia="Arial"/>
          <w:spacing w:val="16"/>
          <w:sz w:val="28"/>
        </w:rPr>
        <w:t xml:space="preserve"> </w:t>
      </w:r>
      <w:r>
        <w:rPr>
          <w:rFonts w:hint="eastAsia" w:ascii="PMingLiU" w:eastAsia="PMingLiU"/>
          <w:sz w:val="28"/>
        </w:rPr>
        <w:t>常见问题</w:t>
      </w:r>
    </w:p>
    <w:p>
      <w:pPr>
        <w:pStyle w:val="6"/>
        <w:spacing w:before="9"/>
        <w:rPr>
          <w:sz w:val="22"/>
        </w:rPr>
      </w:pPr>
      <w:r>
        <w:pict>
          <v:line id="_x0000_s1039" o:spid="_x0000_s1039" o:spt="20" style="position:absolute;left:0pt;margin-left:72pt;margin-top:18.05pt;height:0pt;width:451.25pt;mso-position-horizontal-relative:page;mso-wrap-distance-bottom:0pt;mso-wrap-distance-top:0pt;z-index:-1024;mso-width-relative:page;mso-height-relative:page;" stroked="t" coordsize="21600,21600">
            <v:path arrowok="t"/>
            <v:fill focussize="0,0"/>
            <v:stroke weight="0.498031496062992pt" color="#000000"/>
            <v:imagedata o:title=""/>
            <o:lock v:ext="edit"/>
            <w10:wrap type="topAndBottom"/>
          </v:line>
        </w:pict>
      </w:r>
    </w:p>
    <w:p>
      <w:pPr>
        <w:pStyle w:val="6"/>
      </w:pPr>
    </w:p>
    <w:p>
      <w:pPr>
        <w:pStyle w:val="6"/>
      </w:pPr>
    </w:p>
    <w:p>
      <w:pPr>
        <w:pStyle w:val="6"/>
        <w:spacing w:before="1"/>
      </w:pPr>
    </w:p>
    <w:p>
      <w:pPr>
        <w:pStyle w:val="2"/>
        <w:numPr>
          <w:ilvl w:val="1"/>
          <w:numId w:val="14"/>
        </w:numPr>
        <w:tabs>
          <w:tab w:val="left" w:pos="1335"/>
        </w:tabs>
        <w:spacing w:before="50" w:after="0" w:line="240" w:lineRule="auto"/>
        <w:ind w:left="1334" w:right="0" w:hanging="534"/>
        <w:jc w:val="left"/>
      </w:pPr>
      <w:bookmarkStart w:id="2" w:name="_bookmark1"/>
      <w:bookmarkEnd w:id="2"/>
      <w:bookmarkStart w:id="3" w:name="_bookmark1"/>
      <w:bookmarkEnd w:id="3"/>
      <w:bookmarkStart w:id="4" w:name="一般信息"/>
      <w:bookmarkEnd w:id="4"/>
      <w:r>
        <w:rPr>
          <w:color w:val="20435C"/>
        </w:rPr>
        <w:t>一般信息</w:t>
      </w:r>
    </w:p>
    <w:p>
      <w:pPr>
        <w:pStyle w:val="4"/>
        <w:numPr>
          <w:ilvl w:val="2"/>
          <w:numId w:val="14"/>
        </w:numPr>
        <w:tabs>
          <w:tab w:val="left" w:pos="1438"/>
        </w:tabs>
        <w:spacing w:before="202" w:after="0" w:line="240" w:lineRule="auto"/>
        <w:ind w:left="1437" w:right="0" w:hanging="637"/>
        <w:jc w:val="left"/>
      </w:pPr>
      <w:bookmarkStart w:id="5" w:name="什么是 Python？"/>
      <w:bookmarkEnd w:id="5"/>
      <w:bookmarkStart w:id="6" w:name="_bookmark2"/>
      <w:bookmarkEnd w:id="6"/>
      <w:bookmarkStart w:id="7" w:name="_bookmark2"/>
      <w:bookmarkEnd w:id="7"/>
      <w:r>
        <w:rPr>
          <w:color w:val="20435C"/>
          <w:spacing w:val="1"/>
        </w:rPr>
        <w:t xml:space="preserve">什么是 </w:t>
      </w:r>
      <w:r>
        <w:rPr>
          <w:rFonts w:ascii="Arial" w:eastAsia="Arial"/>
          <w:color w:val="20435C"/>
        </w:rPr>
        <w:t>Python</w:t>
      </w:r>
      <w:r>
        <w:rPr>
          <w:color w:val="20435C"/>
        </w:rPr>
        <w:t>？</w:t>
      </w:r>
    </w:p>
    <w:p>
      <w:pPr>
        <w:pStyle w:val="6"/>
        <w:spacing w:before="221" w:line="204" w:lineRule="auto"/>
        <w:ind w:left="800" w:right="298"/>
        <w:jc w:val="both"/>
      </w:pPr>
      <w:r>
        <w:rPr>
          <w:rFonts w:ascii="Times New Roman" w:eastAsia="Times New Roman"/>
        </w:rPr>
        <w:t xml:space="preserve">Python </w:t>
      </w:r>
      <w:r>
        <w:rPr>
          <w:spacing w:val="-11"/>
        </w:rPr>
        <w:t>是一种解释型、交互式、面向对象的编程语言。它包含了模块、异常、动态类型、高层级动态数据</w:t>
      </w:r>
      <w:r>
        <w:t>类型以及类等特性。在面向对象编程以外它还支持多种编程范式，例如过程式和函数式编程等。</w:t>
      </w:r>
      <w:r>
        <w:rPr>
          <w:rFonts w:ascii="Times New Roman" w:eastAsia="Times New Roman"/>
        </w:rPr>
        <w:t xml:space="preserve">Python </w:t>
      </w:r>
      <w:r>
        <w:rPr>
          <w:spacing w:val="-1"/>
        </w:rPr>
        <w:t xml:space="preserve">结合了超强的功能和极清晰的语法。它带有许多系统调用和库以及多种窗口系统的接口，并且能用 </w:t>
      </w:r>
      <w:r>
        <w:rPr>
          <w:rFonts w:ascii="Times New Roman" w:eastAsia="Times New Roman"/>
        </w:rPr>
        <w:t xml:space="preserve">C </w:t>
      </w:r>
      <w:r>
        <w:rPr>
          <w:spacing w:val="-41"/>
        </w:rPr>
        <w:t>或</w:t>
      </w:r>
    </w:p>
    <w:p>
      <w:pPr>
        <w:pStyle w:val="6"/>
        <w:spacing w:before="4" w:line="204" w:lineRule="auto"/>
        <w:ind w:left="800" w:right="298"/>
      </w:pPr>
      <w:r>
        <w:rPr>
          <w:rFonts w:ascii="Times New Roman" w:eastAsia="Times New Roman"/>
        </w:rPr>
        <w:t xml:space="preserve">C++ </w:t>
      </w:r>
      <w:r>
        <w:t>来进行扩展。它还可用作需要可编程接口的应用程序的扩展语言。最后，</w:t>
      </w:r>
      <w:r>
        <w:rPr>
          <w:rFonts w:ascii="Times New Roman" w:eastAsia="Times New Roman"/>
        </w:rPr>
        <w:t xml:space="preserve">Python </w:t>
      </w:r>
      <w:r>
        <w:t xml:space="preserve">非常易于移植：它可以在包括 </w:t>
      </w:r>
      <w:r>
        <w:rPr>
          <w:rFonts w:ascii="Times New Roman" w:eastAsia="Times New Roman"/>
        </w:rPr>
        <w:t xml:space="preserve">Linux </w:t>
      </w:r>
      <w:r>
        <w:t xml:space="preserve">和 </w:t>
      </w:r>
      <w:r>
        <w:rPr>
          <w:rFonts w:ascii="Times New Roman" w:eastAsia="Times New Roman"/>
        </w:rPr>
        <w:t xml:space="preserve">macOS </w:t>
      </w:r>
      <w:r>
        <w:t xml:space="preserve">在内的许多 </w:t>
      </w:r>
      <w:r>
        <w:rPr>
          <w:rFonts w:ascii="Times New Roman" w:eastAsia="Times New Roman"/>
        </w:rPr>
        <w:t xml:space="preserve">Unix </w:t>
      </w:r>
      <w:r>
        <w:t xml:space="preserve">变种以及 </w:t>
      </w:r>
      <w:r>
        <w:rPr>
          <w:rFonts w:ascii="Times New Roman" w:eastAsia="Times New Roman"/>
        </w:rPr>
        <w:t xml:space="preserve">Windows </w:t>
      </w:r>
      <w:r>
        <w:t>上运行。</w:t>
      </w:r>
    </w:p>
    <w:p>
      <w:pPr>
        <w:pStyle w:val="6"/>
        <w:spacing w:before="122" w:line="204" w:lineRule="auto"/>
        <w:ind w:left="800" w:right="298"/>
      </w:pPr>
      <w:r>
        <w:rPr>
          <w:spacing w:val="-2"/>
        </w:rPr>
        <w:t xml:space="preserve">要了解更多详情，请先查看 </w:t>
      </w:r>
      <w:r>
        <w:rPr>
          <w:rFonts w:ascii="Times New Roman" w:eastAsia="Times New Roman"/>
        </w:rPr>
        <w:t>tutorial-index</w:t>
      </w:r>
      <w:r>
        <w:t>。</w:t>
      </w:r>
      <w:r>
        <w:fldChar w:fldCharType="begin"/>
      </w:r>
      <w:r>
        <w:instrText xml:space="preserve"> HYPERLINK "https://wiki.python.org/moin/BeginnersGuide" \h </w:instrText>
      </w:r>
      <w:r>
        <w:fldChar w:fldCharType="separate"/>
      </w:r>
      <w:r>
        <w:rPr>
          <w:rFonts w:ascii="Times New Roman" w:eastAsia="Times New Roman"/>
          <w:color w:val="376F62"/>
        </w:rPr>
        <w:t xml:space="preserve">Python </w:t>
      </w:r>
      <w:r>
        <w:rPr>
          <w:color w:val="376F62"/>
          <w:spacing w:val="-3"/>
        </w:rPr>
        <w:t xml:space="preserve">新手指南 </w:t>
      </w:r>
      <w:r>
        <w:rPr>
          <w:color w:val="376F62"/>
          <w:spacing w:val="-3"/>
        </w:rPr>
        <w:fldChar w:fldCharType="end"/>
      </w:r>
      <w:r>
        <w:rPr>
          <w:spacing w:val="-3"/>
        </w:rPr>
        <w:t xml:space="preserve">提供了学习 </w:t>
      </w:r>
      <w:r>
        <w:rPr>
          <w:rFonts w:ascii="Times New Roman" w:eastAsia="Times New Roman"/>
        </w:rPr>
        <w:t xml:space="preserve">Python </w:t>
      </w:r>
      <w:r>
        <w:t>的其他入门教程及资源</w:t>
      </w:r>
      <w:r>
        <w:rPr>
          <w:spacing w:val="-158"/>
        </w:rPr>
        <w:t>的</w:t>
      </w:r>
      <w:r>
        <w:t>链接。</w:t>
      </w:r>
    </w:p>
    <w:p>
      <w:pPr>
        <w:pStyle w:val="6"/>
        <w:spacing w:before="11"/>
        <w:rPr>
          <w:sz w:val="22"/>
        </w:rPr>
      </w:pPr>
    </w:p>
    <w:p>
      <w:pPr>
        <w:pStyle w:val="4"/>
        <w:numPr>
          <w:ilvl w:val="2"/>
          <w:numId w:val="14"/>
        </w:numPr>
        <w:tabs>
          <w:tab w:val="left" w:pos="1438"/>
        </w:tabs>
        <w:spacing w:before="0" w:after="0" w:line="240" w:lineRule="auto"/>
        <w:ind w:left="1437" w:right="0" w:hanging="637"/>
        <w:jc w:val="left"/>
      </w:pPr>
      <w:bookmarkStart w:id="8" w:name="_bookmark3"/>
      <w:bookmarkEnd w:id="8"/>
      <w:bookmarkStart w:id="9" w:name="_bookmark3"/>
      <w:bookmarkEnd w:id="9"/>
      <w:bookmarkStart w:id="10" w:name="什么是 Python 软件基金会？"/>
      <w:bookmarkEnd w:id="10"/>
      <w:r>
        <w:rPr>
          <w:color w:val="20435C"/>
          <w:spacing w:val="1"/>
        </w:rPr>
        <w:t xml:space="preserve">什么是 </w:t>
      </w:r>
      <w:r>
        <w:rPr>
          <w:rFonts w:ascii="Arial" w:eastAsia="Arial"/>
          <w:color w:val="20435C"/>
        </w:rPr>
        <w:t>Python</w:t>
      </w:r>
      <w:r>
        <w:rPr>
          <w:rFonts w:ascii="Arial" w:eastAsia="Arial"/>
          <w:color w:val="20435C"/>
          <w:spacing w:val="-1"/>
        </w:rPr>
        <w:t xml:space="preserve"> </w:t>
      </w:r>
      <w:r>
        <w:rPr>
          <w:color w:val="20435C"/>
        </w:rPr>
        <w:t>软件基金会？</w:t>
      </w:r>
    </w:p>
    <w:p>
      <w:pPr>
        <w:pStyle w:val="6"/>
        <w:spacing w:before="195" w:line="259" w:lineRule="exact"/>
        <w:ind w:left="800"/>
        <w:rPr>
          <w:rFonts w:ascii="Times New Roman" w:eastAsia="Times New Roman"/>
        </w:rPr>
      </w:pPr>
      <w:r>
        <w:rPr>
          <w:rFonts w:ascii="Times New Roman" w:eastAsia="Times New Roman"/>
        </w:rPr>
        <w:t xml:space="preserve">Python </w:t>
      </w:r>
      <w:r>
        <w:t>软件基金会（</w:t>
      </w:r>
      <w:r>
        <w:rPr>
          <w:rFonts w:ascii="Times New Roman" w:eastAsia="Times New Roman"/>
        </w:rPr>
        <w:t>Python Software Foundation</w:t>
      </w:r>
      <w:r>
        <w:t xml:space="preserve">，简称 </w:t>
      </w:r>
      <w:r>
        <w:rPr>
          <w:rFonts w:ascii="Times New Roman" w:eastAsia="Times New Roman"/>
        </w:rPr>
        <w:t>PSF</w:t>
      </w:r>
      <w:r>
        <w:t xml:space="preserve">）是一个独立的非盈利组织，它拥有 </w:t>
      </w:r>
      <w:r>
        <w:rPr>
          <w:rFonts w:ascii="Times New Roman" w:eastAsia="Times New Roman"/>
        </w:rPr>
        <w:t>Python</w:t>
      </w:r>
    </w:p>
    <w:p>
      <w:pPr>
        <w:pStyle w:val="6"/>
        <w:spacing w:line="239" w:lineRule="exact"/>
        <w:ind w:left="800"/>
      </w:pPr>
      <w:r>
        <w:rPr>
          <w:rFonts w:ascii="Times New Roman" w:eastAsia="Times New Roman"/>
        </w:rPr>
        <w:t xml:space="preserve">2.1 </w:t>
      </w:r>
      <w:r>
        <w:t>及以上各版本的版权。</w:t>
      </w:r>
      <w:r>
        <w:rPr>
          <w:rFonts w:ascii="Times New Roman" w:eastAsia="Times New Roman"/>
        </w:rPr>
        <w:t xml:space="preserve">PSF </w:t>
      </w:r>
      <w:r>
        <w:t>的使命是推进与</w:t>
      </w:r>
      <w:r>
        <w:rPr>
          <w:rFonts w:ascii="Times New Roman" w:eastAsia="Times New Roman"/>
        </w:rPr>
        <w:t xml:space="preserve">Python </w:t>
      </w:r>
      <w:r>
        <w:t xml:space="preserve">编程语言相关的开源技术，并推广 </w:t>
      </w:r>
      <w:r>
        <w:rPr>
          <w:rFonts w:ascii="Times New Roman" w:eastAsia="Times New Roman"/>
        </w:rPr>
        <w:t xml:space="preserve">Python </w:t>
      </w:r>
      <w:r>
        <w:t>的使用。</w:t>
      </w:r>
    </w:p>
    <w:p>
      <w:pPr>
        <w:pStyle w:val="6"/>
        <w:spacing w:line="259" w:lineRule="exact"/>
        <w:ind w:left="800"/>
      </w:pPr>
      <w:r>
        <w:rPr>
          <w:rFonts w:ascii="Times New Roman" w:eastAsia="Times New Roman"/>
        </w:rPr>
        <w:t xml:space="preserve">PSF </w:t>
      </w:r>
      <w:r>
        <w:t xml:space="preserve">的主页是 </w:t>
      </w:r>
      <w:r>
        <w:fldChar w:fldCharType="begin"/>
      </w:r>
      <w:r>
        <w:instrText xml:space="preserve"> HYPERLINK "https://www.python.org/psf/" \h </w:instrText>
      </w:r>
      <w:r>
        <w:fldChar w:fldCharType="separate"/>
      </w:r>
      <w:r>
        <w:rPr>
          <w:rFonts w:ascii="Times New Roman" w:eastAsia="Times New Roman"/>
          <w:color w:val="376F62"/>
        </w:rPr>
        <w:t>https://www.python.org/psf/</w:t>
      </w:r>
      <w:r>
        <w:rPr>
          <w:rFonts w:ascii="Times New Roman" w:eastAsia="Times New Roman"/>
          <w:color w:val="376F62"/>
        </w:rPr>
        <w:fldChar w:fldCharType="end"/>
      </w:r>
      <w:r>
        <w:t>。</w:t>
      </w:r>
    </w:p>
    <w:p>
      <w:pPr>
        <w:pStyle w:val="6"/>
        <w:spacing w:before="109" w:line="204" w:lineRule="auto"/>
        <w:ind w:left="800" w:right="298"/>
      </w:pPr>
      <w:r>
        <w:rPr>
          <w:spacing w:val="46"/>
        </w:rPr>
        <w:t>向</w:t>
      </w:r>
      <w:r>
        <w:rPr>
          <w:rFonts w:ascii="Times New Roman" w:eastAsia="Times New Roman"/>
        </w:rPr>
        <w:t xml:space="preserve">PSF </w:t>
      </w:r>
      <w:r>
        <w:rPr>
          <w:spacing w:val="-3"/>
        </w:rPr>
        <w:t xml:space="preserve">提供捐助在美国是免税的。如果你在使用 </w:t>
      </w:r>
      <w:r>
        <w:rPr>
          <w:rFonts w:ascii="Times New Roman" w:eastAsia="Times New Roman"/>
        </w:rPr>
        <w:t xml:space="preserve">Python </w:t>
      </w:r>
      <w:r>
        <w:rPr>
          <w:spacing w:val="-3"/>
        </w:rPr>
        <w:t xml:space="preserve">并且感觉它对你很有帮助，可以通过 </w:t>
      </w:r>
      <w:r>
        <w:fldChar w:fldCharType="begin"/>
      </w:r>
      <w:r>
        <w:instrText xml:space="preserve"> HYPERLINK "https://www.python.org/psf/donations/" \h </w:instrText>
      </w:r>
      <w:r>
        <w:fldChar w:fldCharType="separate"/>
      </w:r>
      <w:r>
        <w:rPr>
          <w:rFonts w:ascii="Times New Roman" w:eastAsia="Times New Roman"/>
          <w:color w:val="376F62"/>
        </w:rPr>
        <w:t xml:space="preserve">PSF </w:t>
      </w:r>
      <w:r>
        <w:rPr>
          <w:color w:val="376F62"/>
          <w:spacing w:val="-38"/>
        </w:rPr>
        <w:t>捐助页</w:t>
      </w:r>
      <w:r>
        <w:rPr>
          <w:color w:val="376F62"/>
          <w:spacing w:val="-38"/>
        </w:rPr>
        <w:fldChar w:fldCharType="end"/>
      </w:r>
      <w:r>
        <w:t>进行捐助。</w:t>
      </w:r>
    </w:p>
    <w:p>
      <w:pPr>
        <w:pStyle w:val="6"/>
        <w:spacing w:before="11"/>
        <w:rPr>
          <w:sz w:val="22"/>
        </w:rPr>
      </w:pPr>
    </w:p>
    <w:p>
      <w:pPr>
        <w:pStyle w:val="4"/>
        <w:numPr>
          <w:ilvl w:val="2"/>
          <w:numId w:val="15"/>
        </w:numPr>
        <w:tabs>
          <w:tab w:val="left" w:pos="1438"/>
        </w:tabs>
        <w:spacing w:before="0" w:after="0" w:line="240" w:lineRule="auto"/>
        <w:ind w:left="1437" w:right="0" w:hanging="637"/>
        <w:jc w:val="left"/>
      </w:pPr>
      <w:bookmarkStart w:id="11" w:name="_bookmark4"/>
      <w:bookmarkEnd w:id="11"/>
      <w:bookmarkStart w:id="12" w:name="使用 Python 是否存在版权限制？"/>
      <w:bookmarkEnd w:id="12"/>
      <w:bookmarkStart w:id="13" w:name="_bookmark4"/>
      <w:bookmarkEnd w:id="13"/>
      <w:r>
        <w:rPr>
          <w:color w:val="20435C"/>
          <w:spacing w:val="1"/>
        </w:rPr>
        <w:t xml:space="preserve">使用 </w:t>
      </w:r>
      <w:r>
        <w:rPr>
          <w:rFonts w:ascii="Arial" w:eastAsia="Arial"/>
          <w:color w:val="20435C"/>
        </w:rPr>
        <w:t>Python</w:t>
      </w:r>
      <w:r>
        <w:rPr>
          <w:rFonts w:ascii="Arial" w:eastAsia="Arial"/>
          <w:color w:val="20435C"/>
          <w:spacing w:val="-1"/>
        </w:rPr>
        <w:t xml:space="preserve"> </w:t>
      </w:r>
      <w:r>
        <w:rPr>
          <w:color w:val="20435C"/>
        </w:rPr>
        <w:t>是否存在版权限制？</w:t>
      </w:r>
    </w:p>
    <w:p>
      <w:pPr>
        <w:pStyle w:val="6"/>
        <w:spacing w:before="223" w:line="204" w:lineRule="auto"/>
        <w:ind w:left="800" w:right="299"/>
      </w:pPr>
      <w:r>
        <w:rPr>
          <w:spacing w:val="-2"/>
        </w:rPr>
        <w:t xml:space="preserve">你可以任意使用源码，只要你保留版权信息并在你基于 </w:t>
      </w:r>
      <w:r>
        <w:rPr>
          <w:rFonts w:ascii="Times New Roman" w:eastAsia="Times New Roman"/>
        </w:rPr>
        <w:t xml:space="preserve">Python </w:t>
      </w:r>
      <w:r>
        <w:rPr>
          <w:spacing w:val="-4"/>
        </w:rPr>
        <w:t>的产品文档中显示该版权信息。如果你遵</w:t>
      </w:r>
      <w:r>
        <w:rPr>
          <w:spacing w:val="1"/>
        </w:rPr>
        <w:t xml:space="preserve">守此版权规则，就可以将 </w:t>
      </w:r>
      <w:r>
        <w:rPr>
          <w:rFonts w:ascii="Times New Roman" w:eastAsia="Times New Roman"/>
        </w:rPr>
        <w:t xml:space="preserve">Python </w:t>
      </w:r>
      <w:r>
        <w:rPr>
          <w:spacing w:val="4"/>
        </w:rPr>
        <w:t>用于商业领域，以源码或二进制码的形式</w:t>
      </w:r>
      <w:r>
        <w:t>（</w:t>
      </w:r>
      <w:r>
        <w:rPr>
          <w:spacing w:val="4"/>
        </w:rPr>
        <w:t>不论是否经过修改</w:t>
      </w:r>
      <w:r>
        <w:rPr>
          <w:spacing w:val="5"/>
        </w:rPr>
        <w:t>）</w:t>
      </w:r>
      <w:r>
        <w:rPr>
          <w:spacing w:val="-24"/>
        </w:rPr>
        <w:t>销售</w:t>
      </w:r>
    </w:p>
    <w:p>
      <w:pPr>
        <w:pStyle w:val="6"/>
        <w:spacing w:before="3" w:line="204" w:lineRule="auto"/>
        <w:ind w:left="800" w:right="261"/>
      </w:pPr>
      <w:r>
        <w:rPr>
          <w:rFonts w:ascii="Times New Roman" w:eastAsia="Times New Roman"/>
        </w:rPr>
        <w:t xml:space="preserve">Python </w:t>
      </w:r>
      <w:r>
        <w:t>的副本，或是以某种形式包含了</w:t>
      </w:r>
      <w:r>
        <w:rPr>
          <w:rFonts w:ascii="Times New Roman" w:eastAsia="Times New Roman"/>
        </w:rPr>
        <w:t xml:space="preserve">Python </w:t>
      </w:r>
      <w:r>
        <w:t>的产品。当然，我们仍然希望获知所有对</w:t>
      </w:r>
      <w:r>
        <w:rPr>
          <w:rFonts w:ascii="Times New Roman" w:eastAsia="Times New Roman"/>
        </w:rPr>
        <w:t xml:space="preserve">Python </w:t>
      </w:r>
      <w:r>
        <w:t>的商业使用。</w:t>
      </w:r>
    </w:p>
    <w:p>
      <w:pPr>
        <w:pStyle w:val="6"/>
        <w:spacing w:before="92"/>
        <w:ind w:left="800"/>
      </w:pPr>
      <w:r>
        <w:t xml:space="preserve">请参阅 </w:t>
      </w:r>
      <w:r>
        <w:fldChar w:fldCharType="begin"/>
      </w:r>
      <w:r>
        <w:instrText xml:space="preserve"> HYPERLINK "https://www.python.org/psf/license/" \h </w:instrText>
      </w:r>
      <w:r>
        <w:fldChar w:fldCharType="separate"/>
      </w:r>
      <w:r>
        <w:rPr>
          <w:rFonts w:ascii="Times New Roman" w:eastAsia="Times New Roman"/>
          <w:color w:val="376F62"/>
        </w:rPr>
        <w:t xml:space="preserve">PSF </w:t>
      </w:r>
      <w:r>
        <w:rPr>
          <w:color w:val="376F62"/>
        </w:rPr>
        <w:t xml:space="preserve">许可页 </w:t>
      </w:r>
      <w:r>
        <w:rPr>
          <w:color w:val="376F62"/>
        </w:rPr>
        <w:fldChar w:fldCharType="end"/>
      </w:r>
      <w:r>
        <w:t>以查看进一步的说明以及许可的完整文本内容的链接。</w:t>
      </w:r>
    </w:p>
    <w:p>
      <w:pPr>
        <w:pStyle w:val="6"/>
        <w:spacing w:before="79"/>
        <w:ind w:left="800"/>
      </w:pPr>
      <w:r>
        <w:rPr>
          <w:rFonts w:ascii="Times New Roman" w:eastAsia="Times New Roman"/>
        </w:rPr>
        <w:t xml:space="preserve">Python </w:t>
      </w:r>
      <w:r>
        <w:t xml:space="preserve">的徽标是注册商标，在某些情况下需要获得允许方可使用。请参阅 </w:t>
      </w:r>
      <w:r>
        <w:fldChar w:fldCharType="begin"/>
      </w:r>
      <w:r>
        <w:instrText xml:space="preserve"> HYPERLINK "https://www.python.org/psf/trademarks/" \h </w:instrText>
      </w:r>
      <w:r>
        <w:fldChar w:fldCharType="separate"/>
      </w:r>
      <w:r>
        <w:rPr>
          <w:color w:val="376F62"/>
        </w:rPr>
        <w:t xml:space="preserve">商标使用政策 </w:t>
      </w:r>
      <w:r>
        <w:rPr>
          <w:color w:val="376F62"/>
        </w:rPr>
        <w:fldChar w:fldCharType="end"/>
      </w:r>
      <w:r>
        <w:t>了解详情。</w:t>
      </w:r>
    </w:p>
    <w:p>
      <w:pPr>
        <w:spacing w:after="0"/>
        <w:sectPr>
          <w:footerReference r:id="rId5" w:type="default"/>
          <w:pgSz w:w="11910" w:h="16840"/>
          <w:pgMar w:top="720" w:right="1140" w:bottom="1000" w:left="640" w:header="454" w:footer="809" w:gutter="0"/>
        </w:sectPr>
      </w:pPr>
    </w:p>
    <w:p>
      <w:pPr>
        <w:pStyle w:val="5"/>
        <w:tabs>
          <w:tab w:val="left" w:pos="9825"/>
        </w:tabs>
        <w:spacing w:line="314" w:lineRule="exact"/>
        <w:ind w:left="800"/>
        <w:rPr>
          <w:u w:val="none"/>
        </w:rPr>
      </w:pPr>
      <w:bookmarkStart w:id="14" w:name="_bookmark5"/>
      <w:bookmarkEnd w:id="14"/>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pStyle w:val="6"/>
        <w:spacing w:before="1"/>
        <w:rPr>
          <w:rFonts w:ascii="Arial"/>
          <w:b/>
          <w:sz w:val="27"/>
        </w:rPr>
      </w:pPr>
    </w:p>
    <w:p>
      <w:pPr>
        <w:pStyle w:val="4"/>
        <w:numPr>
          <w:ilvl w:val="2"/>
          <w:numId w:val="15"/>
        </w:numPr>
        <w:tabs>
          <w:tab w:val="left" w:pos="1438"/>
        </w:tabs>
        <w:spacing w:before="51" w:after="0" w:line="240" w:lineRule="auto"/>
        <w:ind w:left="1437" w:right="0" w:hanging="637"/>
        <w:jc w:val="left"/>
      </w:pPr>
      <w:bookmarkStart w:id="15" w:name="创造 Python 的最初理由是什么？"/>
      <w:bookmarkEnd w:id="15"/>
      <w:bookmarkStart w:id="16" w:name="_bookmark6"/>
      <w:bookmarkEnd w:id="16"/>
      <w:bookmarkStart w:id="17" w:name="_bookmark6"/>
      <w:bookmarkEnd w:id="17"/>
      <w:r>
        <w:rPr>
          <w:color w:val="20435C"/>
          <w:spacing w:val="1"/>
        </w:rPr>
        <w:t xml:space="preserve">创造 </w:t>
      </w:r>
      <w:r>
        <w:rPr>
          <w:rFonts w:ascii="Arial" w:eastAsia="Arial"/>
          <w:color w:val="20435C"/>
        </w:rPr>
        <w:t>Python</w:t>
      </w:r>
      <w:r>
        <w:rPr>
          <w:rFonts w:ascii="Arial" w:eastAsia="Arial"/>
          <w:color w:val="20435C"/>
          <w:spacing w:val="-1"/>
        </w:rPr>
        <w:t xml:space="preserve"> </w:t>
      </w:r>
      <w:r>
        <w:rPr>
          <w:color w:val="20435C"/>
        </w:rPr>
        <w:t>的最初理由是什么？</w:t>
      </w:r>
    </w:p>
    <w:p>
      <w:pPr>
        <w:pStyle w:val="6"/>
        <w:spacing w:before="171"/>
        <w:ind w:left="800"/>
        <w:rPr>
          <w:rFonts w:ascii="Times New Roman" w:eastAsia="Times New Roman"/>
        </w:rPr>
      </w:pPr>
      <w:r>
        <w:t xml:space="preserve">以下是有关最初缘起的一份 非常简短的摘要，由 </w:t>
      </w:r>
      <w:r>
        <w:rPr>
          <w:rFonts w:ascii="Times New Roman" w:eastAsia="Times New Roman"/>
        </w:rPr>
        <w:t xml:space="preserve">Guido van Rossum </w:t>
      </w:r>
      <w:r>
        <w:t>本人撰写</w:t>
      </w:r>
      <w:r>
        <w:rPr>
          <w:rFonts w:ascii="Times New Roman" w:eastAsia="Times New Roman"/>
        </w:rPr>
        <w:t>:</w:t>
      </w:r>
    </w:p>
    <w:p>
      <w:pPr>
        <w:pStyle w:val="6"/>
        <w:spacing w:before="109" w:line="204" w:lineRule="auto"/>
        <w:ind w:left="1298" w:right="698"/>
        <w:jc w:val="both"/>
      </w:pPr>
      <w:r>
        <w:rPr>
          <w:spacing w:val="-1"/>
        </w:rPr>
        <w:t xml:space="preserve">我在 </w:t>
      </w:r>
      <w:r>
        <w:rPr>
          <w:rFonts w:ascii="Times New Roman" w:eastAsia="Times New Roman"/>
        </w:rPr>
        <w:t>CWI</w:t>
      </w:r>
      <w:r>
        <w:rPr>
          <w:rFonts w:ascii="Times New Roman" w:eastAsia="Times New Roman"/>
          <w:spacing w:val="1"/>
        </w:rPr>
        <w:t xml:space="preserve"> </w:t>
      </w:r>
      <w:r>
        <w:rPr>
          <w:spacing w:val="-1"/>
        </w:rPr>
        <w:t xml:space="preserve">的 </w:t>
      </w:r>
      <w:r>
        <w:rPr>
          <w:rFonts w:ascii="Times New Roman" w:eastAsia="Times New Roman"/>
        </w:rPr>
        <w:t>ABC</w:t>
      </w:r>
      <w:r>
        <w:rPr>
          <w:rFonts w:ascii="Times New Roman" w:eastAsia="Times New Roman"/>
          <w:spacing w:val="2"/>
        </w:rPr>
        <w:t xml:space="preserve"> </w:t>
      </w:r>
      <w:r>
        <w:t>部门时在实现解释型语言方面积累了丰富经验，通过与这个部门成员的协</w:t>
      </w:r>
      <w:r>
        <w:rPr>
          <w:spacing w:val="-1"/>
        </w:rPr>
        <w:t xml:space="preserve">同工作，我学到了大量有关语言设计的知识。这是许多 </w:t>
      </w:r>
      <w:r>
        <w:rPr>
          <w:rFonts w:ascii="Times New Roman" w:eastAsia="Times New Roman"/>
        </w:rPr>
        <w:t>Python</w:t>
      </w:r>
      <w:r>
        <w:rPr>
          <w:rFonts w:ascii="Times New Roman" w:eastAsia="Times New Roman"/>
          <w:spacing w:val="-11"/>
        </w:rPr>
        <w:t xml:space="preserve"> </w:t>
      </w:r>
      <w:r>
        <w:t>特性的最初来源，包括使用缩进来组织语句以及包含非常高层级的数据结构（</w:t>
      </w:r>
      <w:r>
        <w:rPr>
          <w:spacing w:val="-8"/>
        </w:rPr>
        <w:t xml:space="preserve">虽然在 </w:t>
      </w:r>
      <w:r>
        <w:rPr>
          <w:rFonts w:ascii="Times New Roman" w:eastAsia="Times New Roman"/>
        </w:rPr>
        <w:t>Python</w:t>
      </w:r>
      <w:r>
        <w:rPr>
          <w:rFonts w:ascii="Times New Roman" w:eastAsia="Times New Roman"/>
          <w:spacing w:val="-15"/>
        </w:rPr>
        <w:t xml:space="preserve"> </w:t>
      </w:r>
      <w:r>
        <w:t>中具体的实现细节完全不同</w:t>
      </w:r>
      <w:r>
        <w:rPr>
          <w:spacing w:val="-100"/>
        </w:rPr>
        <w:t>）</w:t>
      </w:r>
      <w:r>
        <w:rPr>
          <w:spacing w:val="-64"/>
        </w:rPr>
        <w:t>。</w:t>
      </w:r>
    </w:p>
    <w:p>
      <w:pPr>
        <w:pStyle w:val="6"/>
        <w:spacing w:before="93" w:line="259" w:lineRule="exact"/>
        <w:ind w:left="1298"/>
        <w:jc w:val="both"/>
      </w:pPr>
      <w:r>
        <w:rPr>
          <w:spacing w:val="-2"/>
        </w:rPr>
        <w:t xml:space="preserve">我对 </w:t>
      </w:r>
      <w:r>
        <w:rPr>
          <w:rFonts w:ascii="Times New Roman" w:eastAsia="Times New Roman"/>
        </w:rPr>
        <w:t>ABC</w:t>
      </w:r>
      <w:r>
        <w:rPr>
          <w:rFonts w:ascii="Times New Roman" w:eastAsia="Times New Roman"/>
          <w:spacing w:val="-2"/>
        </w:rPr>
        <w:t xml:space="preserve"> </w:t>
      </w:r>
      <w:r>
        <w:rPr>
          <w:spacing w:val="-1"/>
        </w:rPr>
        <w:t xml:space="preserve">语言有过许多抱怨，但同时也很喜欢它的许多特性。没有可能通过扩展 </w:t>
      </w:r>
      <w:r>
        <w:rPr>
          <w:rFonts w:ascii="Times New Roman" w:eastAsia="Times New Roman"/>
        </w:rPr>
        <w:t>ABC</w:t>
      </w:r>
      <w:r>
        <w:rPr>
          <w:rFonts w:ascii="Times New Roman" w:eastAsia="Times New Roman"/>
          <w:spacing w:val="-1"/>
        </w:rPr>
        <w:t xml:space="preserve"> </w:t>
      </w:r>
      <w:r>
        <w:t>语言</w:t>
      </w:r>
    </w:p>
    <w:p>
      <w:pPr>
        <w:pStyle w:val="6"/>
        <w:spacing w:before="10" w:line="204" w:lineRule="auto"/>
        <w:ind w:left="1298" w:right="664" w:hanging="127"/>
      </w:pPr>
      <w:r>
        <w:t>（</w:t>
      </w:r>
      <w:r>
        <w:rPr>
          <w:spacing w:val="4"/>
        </w:rPr>
        <w:t>或它的实现</w:t>
      </w:r>
      <w:r>
        <w:rPr>
          <w:spacing w:val="5"/>
        </w:rPr>
        <w:t>）</w:t>
      </w:r>
      <w:r>
        <w:t>来弥补我的不满——实际上缺乏可扩展性就是它最大的问题之一。我也有一</w:t>
      </w:r>
      <w:r>
        <w:rPr>
          <w:spacing w:val="-2"/>
        </w:rPr>
        <w:t xml:space="preserve">些使用 </w:t>
      </w:r>
      <w:r>
        <w:rPr>
          <w:rFonts w:ascii="Times New Roman" w:hAnsi="Times New Roman" w:eastAsia="Times New Roman"/>
        </w:rPr>
        <w:t xml:space="preserve">Modula-2+ </w:t>
      </w:r>
      <w:r>
        <w:rPr>
          <w:spacing w:val="-1"/>
        </w:rPr>
        <w:t xml:space="preserve">的经验，并曾与 </w:t>
      </w:r>
      <w:r>
        <w:rPr>
          <w:rFonts w:ascii="Times New Roman" w:hAnsi="Times New Roman" w:eastAsia="Times New Roman"/>
        </w:rPr>
        <w:t xml:space="preserve">Modula-3 </w:t>
      </w:r>
      <w:r>
        <w:rPr>
          <w:spacing w:val="-1"/>
        </w:rPr>
        <w:t xml:space="preserve">的设计者进行交流，还阅读了 </w:t>
      </w:r>
      <w:r>
        <w:rPr>
          <w:rFonts w:ascii="Times New Roman" w:hAnsi="Times New Roman" w:eastAsia="Times New Roman"/>
        </w:rPr>
        <w:t xml:space="preserve">Modula-3 </w:t>
      </w:r>
      <w:r>
        <w:t>的报告</w:t>
      </w:r>
      <w:r>
        <w:rPr>
          <w:spacing w:val="-157"/>
        </w:rPr>
        <w:t>。</w:t>
      </w:r>
      <w:r>
        <w:rPr>
          <w:rFonts w:ascii="Times New Roman" w:hAnsi="Times New Roman" w:eastAsia="Times New Roman"/>
        </w:rPr>
        <w:t xml:space="preserve">Modula-3 </w:t>
      </w:r>
      <w:r>
        <w:rPr>
          <w:spacing w:val="-5"/>
        </w:rPr>
        <w:t xml:space="preserve">是 </w:t>
      </w:r>
      <w:r>
        <w:rPr>
          <w:rFonts w:ascii="Times New Roman" w:hAnsi="Times New Roman" w:eastAsia="Times New Roman"/>
        </w:rPr>
        <w:t xml:space="preserve">Python </w:t>
      </w:r>
      <w:r>
        <w:t>中异常机制所用语法和语义，以及其他一些语言特性的最初来源。</w:t>
      </w:r>
    </w:p>
    <w:p>
      <w:pPr>
        <w:pStyle w:val="6"/>
        <w:spacing w:before="124" w:line="204" w:lineRule="auto"/>
        <w:ind w:left="1298" w:right="796"/>
        <w:jc w:val="both"/>
      </w:pPr>
      <w:r>
        <w:rPr>
          <w:spacing w:val="1"/>
        </w:rPr>
        <w:t xml:space="preserve">我还曾在 </w:t>
      </w:r>
      <w:r>
        <w:rPr>
          <w:rFonts w:ascii="Times New Roman" w:eastAsia="Times New Roman"/>
        </w:rPr>
        <w:t xml:space="preserve">CWI </w:t>
      </w:r>
      <w:r>
        <w:rPr>
          <w:spacing w:val="-2"/>
        </w:rPr>
        <w:t xml:space="preserve">的 </w:t>
      </w:r>
      <w:r>
        <w:rPr>
          <w:rFonts w:ascii="Times New Roman" w:eastAsia="Times New Roman"/>
        </w:rPr>
        <w:t xml:space="preserve">Amoeba </w:t>
      </w:r>
      <w:r>
        <w:rPr>
          <w:spacing w:val="1"/>
        </w:rPr>
        <w:t xml:space="preserve">分布式操作系统部门工作。当时我们需要有一种比编写 </w:t>
      </w:r>
      <w:r>
        <w:rPr>
          <w:rFonts w:ascii="Times New Roman" w:eastAsia="Times New Roman"/>
        </w:rPr>
        <w:t xml:space="preserve">C </w:t>
      </w:r>
      <w:r>
        <w:rPr>
          <w:spacing w:val="-44"/>
        </w:rPr>
        <w:t>程序或</w:t>
      </w:r>
      <w:r>
        <w:rPr>
          <w:rFonts w:ascii="Times New Roman" w:eastAsia="Times New Roman"/>
        </w:rPr>
        <w:t xml:space="preserve">Bash </w:t>
      </w:r>
      <w:r>
        <w:rPr>
          <w:spacing w:val="-1"/>
        </w:rPr>
        <w:t xml:space="preserve">脚本更好的方式来进行系统管理，因为 </w:t>
      </w:r>
      <w:r>
        <w:rPr>
          <w:rFonts w:ascii="Times New Roman" w:eastAsia="Times New Roman"/>
        </w:rPr>
        <w:t xml:space="preserve">Amoeba </w:t>
      </w:r>
      <w:r>
        <w:rPr>
          <w:spacing w:val="-3"/>
        </w:rPr>
        <w:t>有它自己的系统调用接口，并且无法方</w:t>
      </w:r>
      <w:r>
        <w:rPr>
          <w:spacing w:val="-4"/>
        </w:rPr>
        <w:t xml:space="preserve">便地通过 </w:t>
      </w:r>
      <w:r>
        <w:rPr>
          <w:rFonts w:ascii="Times New Roman" w:eastAsia="Times New Roman"/>
        </w:rPr>
        <w:t xml:space="preserve">Bash </w:t>
      </w:r>
      <w:r>
        <w:rPr>
          <w:spacing w:val="-3"/>
        </w:rPr>
        <w:t xml:space="preserve">来访问。我在 </w:t>
      </w:r>
      <w:r>
        <w:rPr>
          <w:rFonts w:ascii="Times New Roman" w:eastAsia="Times New Roman"/>
        </w:rPr>
        <w:t xml:space="preserve">Amoeba </w:t>
      </w:r>
      <w:r>
        <w:rPr>
          <w:spacing w:val="-5"/>
        </w:rPr>
        <w:t>中处理错误的经验令我深刻地意识到异常处理在编程语</w:t>
      </w:r>
      <w:r>
        <w:t>言特性当中的重要地位。</w:t>
      </w:r>
    </w:p>
    <w:p>
      <w:pPr>
        <w:pStyle w:val="6"/>
        <w:spacing w:before="125" w:line="204" w:lineRule="auto"/>
        <w:ind w:left="1298" w:right="797"/>
        <w:jc w:val="both"/>
      </w:pPr>
      <w:r>
        <w:t>我发现，某种具有</w:t>
      </w:r>
      <w:r>
        <w:rPr>
          <w:rFonts w:ascii="Times New Roman" w:eastAsia="Times New Roman"/>
        </w:rPr>
        <w:t xml:space="preserve">ABC </w:t>
      </w:r>
      <w:r>
        <w:t>式的语法而又能访问</w:t>
      </w:r>
      <w:r>
        <w:rPr>
          <w:rFonts w:ascii="Times New Roman" w:eastAsia="Times New Roman"/>
        </w:rPr>
        <w:t xml:space="preserve">Amoeba </w:t>
      </w:r>
      <w:r>
        <w:t xml:space="preserve">系统调用的脚本语言将可满足需求。我意识到编写一种 </w:t>
      </w:r>
      <w:r>
        <w:rPr>
          <w:rFonts w:ascii="Times New Roman" w:eastAsia="Times New Roman"/>
        </w:rPr>
        <w:t xml:space="preserve">Amoeba </w:t>
      </w:r>
      <w:r>
        <w:t>专属的语言是愚蠢的，所以我决定编写一种具有全面可扩展性的语言。</w:t>
      </w:r>
    </w:p>
    <w:p>
      <w:pPr>
        <w:pStyle w:val="6"/>
        <w:spacing w:before="124" w:line="204" w:lineRule="auto"/>
        <w:ind w:left="1298" w:right="796"/>
        <w:jc w:val="both"/>
      </w:pPr>
      <w:r>
        <w:rPr>
          <w:spacing w:val="-12"/>
        </w:rPr>
        <w:t xml:space="preserve">在 </w:t>
      </w:r>
      <w:r>
        <w:rPr>
          <w:rFonts w:ascii="Times New Roman" w:eastAsia="Times New Roman"/>
        </w:rPr>
        <w:t xml:space="preserve">1989 </w:t>
      </w:r>
      <w:r>
        <w:rPr>
          <w:spacing w:val="-6"/>
        </w:rPr>
        <w:t>年的圣诞假期中，我手头的时间非常充裕，因此我决定开始尝试一下。在接下来的一</w:t>
      </w:r>
      <w:r>
        <w:rPr>
          <w:spacing w:val="-1"/>
        </w:rPr>
        <w:t xml:space="preserve">年里，虽然我仍然主要用我的业余时间来做这件事，但 </w:t>
      </w:r>
      <w:r>
        <w:rPr>
          <w:rFonts w:ascii="Times New Roman" w:eastAsia="Times New Roman"/>
        </w:rPr>
        <w:t xml:space="preserve">Python </w:t>
      </w:r>
      <w:r>
        <w:rPr>
          <w:spacing w:val="-4"/>
        </w:rPr>
        <w:t xml:space="preserve">在 </w:t>
      </w:r>
      <w:r>
        <w:rPr>
          <w:rFonts w:ascii="Times New Roman" w:eastAsia="Times New Roman"/>
        </w:rPr>
        <w:t xml:space="preserve">Amoeba </w:t>
      </w:r>
      <w:r>
        <w:rPr>
          <w:spacing w:val="-14"/>
        </w:rPr>
        <w:t>项目中的使用获得</w:t>
      </w:r>
      <w:r>
        <w:t>了很大的成功，来自同事的反馈让我得以增加了许多早期的改进。</w:t>
      </w:r>
    </w:p>
    <w:p>
      <w:pPr>
        <w:pStyle w:val="6"/>
        <w:spacing w:before="93" w:line="250" w:lineRule="exact"/>
        <w:ind w:left="1298"/>
        <w:jc w:val="both"/>
      </w:pPr>
      <w:r>
        <w:t xml:space="preserve">到 </w:t>
      </w:r>
      <w:r>
        <w:rPr>
          <w:rFonts w:ascii="Times New Roman" w:eastAsia="Times New Roman"/>
        </w:rPr>
        <w:t xml:space="preserve">1991 </w:t>
      </w:r>
      <w:r>
        <w:t xml:space="preserve">年 </w:t>
      </w:r>
      <w:r>
        <w:rPr>
          <w:rFonts w:ascii="Times New Roman" w:eastAsia="Times New Roman"/>
        </w:rPr>
        <w:t xml:space="preserve">2 </w:t>
      </w:r>
      <w:r>
        <w:t xml:space="preserve">月，经过一年多的开发，我决定将其发布到 </w:t>
      </w:r>
      <w:r>
        <w:rPr>
          <w:rFonts w:ascii="Times New Roman" w:eastAsia="Times New Roman"/>
        </w:rPr>
        <w:t>USENET</w:t>
      </w:r>
      <w:r>
        <w:t>。之后的事情就都可以在</w:t>
      </w:r>
    </w:p>
    <w:p>
      <w:pPr>
        <w:pStyle w:val="6"/>
        <w:spacing w:line="277" w:lineRule="exact"/>
        <w:ind w:left="1298"/>
        <w:jc w:val="both"/>
      </w:pPr>
      <w:r>
        <w:rPr>
          <w:rFonts w:ascii="Lucida Sans Unicode" w:eastAsia="Lucida Sans Unicode"/>
        </w:rPr>
        <w:t xml:space="preserve">Misc/HISTORY </w:t>
      </w:r>
      <w:r>
        <w:t>文件里面看了。</w:t>
      </w:r>
    </w:p>
    <w:p>
      <w:pPr>
        <w:pStyle w:val="6"/>
        <w:spacing w:before="3"/>
        <w:rPr>
          <w:sz w:val="21"/>
        </w:rPr>
      </w:pPr>
    </w:p>
    <w:p>
      <w:pPr>
        <w:pStyle w:val="4"/>
        <w:numPr>
          <w:ilvl w:val="2"/>
          <w:numId w:val="15"/>
        </w:numPr>
        <w:tabs>
          <w:tab w:val="left" w:pos="1438"/>
        </w:tabs>
        <w:spacing w:before="1" w:after="0" w:line="240" w:lineRule="auto"/>
        <w:ind w:left="1437" w:right="0" w:hanging="637"/>
        <w:jc w:val="left"/>
      </w:pPr>
      <w:bookmarkStart w:id="18" w:name="_bookmark7"/>
      <w:bookmarkEnd w:id="18"/>
      <w:bookmarkStart w:id="19" w:name="_bookmark7"/>
      <w:bookmarkEnd w:id="19"/>
      <w:bookmarkStart w:id="20" w:name="Python 适合做什么？"/>
      <w:bookmarkEnd w:id="20"/>
      <w:r>
        <w:rPr>
          <w:rFonts w:ascii="Arial" w:eastAsia="Arial"/>
          <w:color w:val="20435C"/>
        </w:rPr>
        <w:t>Python</w:t>
      </w:r>
      <w:r>
        <w:rPr>
          <w:rFonts w:ascii="Arial" w:eastAsia="Arial"/>
          <w:color w:val="20435C"/>
          <w:spacing w:val="-2"/>
        </w:rPr>
        <w:t xml:space="preserve"> </w:t>
      </w:r>
      <w:r>
        <w:rPr>
          <w:color w:val="20435C"/>
        </w:rPr>
        <w:t>适合做什么？</w:t>
      </w:r>
    </w:p>
    <w:p>
      <w:pPr>
        <w:pStyle w:val="6"/>
        <w:spacing w:before="191"/>
        <w:ind w:left="800"/>
      </w:pPr>
      <w:r>
        <w:rPr>
          <w:rFonts w:ascii="Times New Roman" w:eastAsia="Times New Roman"/>
        </w:rPr>
        <w:t xml:space="preserve">Python </w:t>
      </w:r>
      <w:r>
        <w:t>是一种高层级的多用途编程语言，可用于解决许多不同门类的问题。</w:t>
      </w:r>
    </w:p>
    <w:p>
      <w:pPr>
        <w:pStyle w:val="6"/>
        <w:spacing w:before="109" w:line="204" w:lineRule="auto"/>
        <w:ind w:left="800" w:right="169"/>
      </w:pPr>
      <w:r>
        <w:rPr>
          <w:spacing w:val="1"/>
          <w:w w:val="99"/>
        </w:rPr>
        <w:t>该语言附带一个庞大的标准库，涵盖了字符串处理</w:t>
      </w:r>
      <w:r>
        <w:rPr>
          <w:w w:val="99"/>
        </w:rPr>
        <w:t>（</w:t>
      </w:r>
      <w:r>
        <w:rPr>
          <w:spacing w:val="1"/>
          <w:w w:val="99"/>
        </w:rPr>
        <w:t>正则表达式，</w:t>
      </w:r>
      <w:r>
        <w:rPr>
          <w:rFonts w:ascii="Times New Roman" w:eastAsia="Times New Roman"/>
          <w:spacing w:val="-6"/>
          <w:w w:val="99"/>
        </w:rPr>
        <w:t>U</w:t>
      </w:r>
      <w:r>
        <w:rPr>
          <w:rFonts w:ascii="Times New Roman" w:eastAsia="Times New Roman"/>
          <w:w w:val="98"/>
        </w:rPr>
        <w:t>n</w:t>
      </w:r>
      <w:r>
        <w:rPr>
          <w:rFonts w:ascii="Times New Roman" w:eastAsia="Times New Roman"/>
          <w:spacing w:val="-4"/>
          <w:w w:val="98"/>
        </w:rPr>
        <w:t>i</w:t>
      </w:r>
      <w:r>
        <w:rPr>
          <w:rFonts w:ascii="Times New Roman" w:eastAsia="Times New Roman"/>
          <w:spacing w:val="-2"/>
          <w:w w:val="99"/>
        </w:rPr>
        <w:t>c</w:t>
      </w:r>
      <w:r>
        <w:rPr>
          <w:rFonts w:ascii="Times New Roman" w:eastAsia="Times New Roman"/>
          <w:w w:val="98"/>
        </w:rPr>
        <w:t>o</w:t>
      </w:r>
      <w:r>
        <w:rPr>
          <w:rFonts w:ascii="Times New Roman" w:eastAsia="Times New Roman"/>
          <w:spacing w:val="-2"/>
          <w:w w:val="98"/>
        </w:rPr>
        <w:t>d</w:t>
      </w:r>
      <w:r>
        <w:rPr>
          <w:rFonts w:ascii="Times New Roman" w:eastAsia="Times New Roman"/>
          <w:w w:val="99"/>
        </w:rPr>
        <w:t>e</w:t>
      </w:r>
      <w:r>
        <w:rPr>
          <w:spacing w:val="1"/>
          <w:w w:val="99"/>
        </w:rPr>
        <w:t>，比较文件间的差异等</w:t>
      </w:r>
      <w:r>
        <w:rPr>
          <w:spacing w:val="-87"/>
          <w:w w:val="99"/>
        </w:rPr>
        <w:t>）</w:t>
      </w:r>
      <w:r>
        <w:rPr>
          <w:spacing w:val="1"/>
          <w:w w:val="99"/>
        </w:rPr>
        <w:t>，因特网协议</w:t>
      </w:r>
      <w:r>
        <w:rPr>
          <w:w w:val="99"/>
        </w:rPr>
        <w:t>（</w:t>
      </w:r>
      <w:r>
        <w:rPr>
          <w:rFonts w:ascii="Times New Roman" w:eastAsia="Times New Roman"/>
          <w:w w:val="99"/>
        </w:rPr>
        <w:t>HTTP</w:t>
      </w:r>
      <w:r>
        <w:rPr>
          <w:w w:val="99"/>
        </w:rPr>
        <w:t>，</w:t>
      </w:r>
      <w:r>
        <w:rPr>
          <w:rFonts w:ascii="Times New Roman" w:eastAsia="Times New Roman"/>
          <w:w w:val="100"/>
        </w:rPr>
        <w:t>FTP</w:t>
      </w:r>
      <w:r>
        <w:rPr>
          <w:w w:val="99"/>
        </w:rPr>
        <w:t>，</w:t>
      </w:r>
      <w:r>
        <w:rPr>
          <w:rFonts w:ascii="Times New Roman" w:eastAsia="Times New Roman"/>
          <w:w w:val="98"/>
        </w:rPr>
        <w:t>SMTP</w:t>
      </w:r>
      <w:r>
        <w:rPr>
          <w:w w:val="99"/>
        </w:rPr>
        <w:t>，</w:t>
      </w:r>
      <w:r>
        <w:rPr>
          <w:rFonts w:ascii="Times New Roman" w:eastAsia="Times New Roman"/>
          <w:w w:val="99"/>
        </w:rPr>
        <w:t>XML-RPC</w:t>
      </w:r>
      <w:r>
        <w:rPr>
          <w:w w:val="99"/>
        </w:rPr>
        <w:t>，</w:t>
      </w:r>
      <w:r>
        <w:rPr>
          <w:rFonts w:ascii="Times New Roman" w:eastAsia="Times New Roman"/>
          <w:w w:val="101"/>
        </w:rPr>
        <w:t>POP</w:t>
      </w:r>
      <w:r>
        <w:rPr>
          <w:w w:val="99"/>
        </w:rPr>
        <w:t>，</w:t>
      </w:r>
      <w:r>
        <w:rPr>
          <w:rFonts w:ascii="Times New Roman" w:eastAsia="Times New Roman"/>
          <w:w w:val="99"/>
        </w:rPr>
        <w:t>IMAP</w:t>
      </w:r>
      <w:r>
        <w:rPr>
          <w:w w:val="99"/>
        </w:rPr>
        <w:t>，</w:t>
      </w:r>
      <w:r>
        <w:rPr>
          <w:rFonts w:ascii="Times New Roman" w:eastAsia="Times New Roman"/>
          <w:w w:val="99"/>
        </w:rPr>
        <w:t>CGI</w:t>
      </w:r>
      <w:r>
        <w:rPr>
          <w:rFonts w:ascii="Times New Roman" w:eastAsia="Times New Roman"/>
        </w:rPr>
        <w:t xml:space="preserve"> </w:t>
      </w:r>
      <w:r>
        <w:rPr>
          <w:w w:val="99"/>
        </w:rPr>
        <w:t>编程等</w:t>
      </w:r>
      <w:r>
        <w:rPr>
          <w:spacing w:val="-93"/>
          <w:w w:val="99"/>
        </w:rPr>
        <w:t>）</w:t>
      </w:r>
      <w:r>
        <w:rPr>
          <w:spacing w:val="1"/>
          <w:w w:val="99"/>
        </w:rPr>
        <w:t>，软件工程</w:t>
      </w:r>
      <w:r>
        <w:rPr>
          <w:w w:val="99"/>
        </w:rPr>
        <w:t>（单元测试，日志记录，性能分析，</w:t>
      </w:r>
      <w:r>
        <w:rPr>
          <w:rFonts w:ascii="Times New Roman" w:eastAsia="Times New Roman"/>
          <w:w w:val="99"/>
        </w:rPr>
        <w:t>Pyt</w:t>
      </w:r>
      <w:r>
        <w:rPr>
          <w:rFonts w:ascii="Times New Roman" w:eastAsia="Times New Roman"/>
          <w:spacing w:val="-2"/>
          <w:w w:val="99"/>
        </w:rPr>
        <w:t>h</w:t>
      </w:r>
      <w:r>
        <w:rPr>
          <w:rFonts w:ascii="Times New Roman" w:eastAsia="Times New Roman"/>
          <w:spacing w:val="-2"/>
          <w:w w:val="97"/>
        </w:rPr>
        <w:t>o</w:t>
      </w:r>
      <w:r>
        <w:rPr>
          <w:rFonts w:ascii="Times New Roman" w:eastAsia="Times New Roman"/>
          <w:w w:val="97"/>
        </w:rPr>
        <w:t>n</w:t>
      </w:r>
      <w:r>
        <w:rPr>
          <w:rFonts w:ascii="Times New Roman" w:eastAsia="Times New Roman"/>
        </w:rPr>
        <w:t xml:space="preserve"> </w:t>
      </w:r>
      <w:r>
        <w:rPr>
          <w:spacing w:val="1"/>
          <w:w w:val="99"/>
        </w:rPr>
        <w:t>代码解析等</w:t>
      </w:r>
      <w:r>
        <w:rPr>
          <w:spacing w:val="-84"/>
          <w:w w:val="99"/>
        </w:rPr>
        <w:t>）</w:t>
      </w:r>
      <w:r>
        <w:rPr>
          <w:spacing w:val="2"/>
          <w:w w:val="99"/>
        </w:rPr>
        <w:t>，以及操作系统接口</w:t>
      </w:r>
      <w:r>
        <w:rPr>
          <w:w w:val="99"/>
        </w:rPr>
        <w:t>（系统调用，文件系统，</w:t>
      </w:r>
      <w:r>
        <w:rPr>
          <w:rFonts w:ascii="Times New Roman" w:eastAsia="Times New Roman"/>
          <w:spacing w:val="-2"/>
          <w:w w:val="98"/>
        </w:rPr>
        <w:t>T</w:t>
      </w:r>
      <w:r>
        <w:rPr>
          <w:rFonts w:ascii="Times New Roman" w:eastAsia="Times New Roman"/>
          <w:w w:val="101"/>
        </w:rPr>
        <w:t>CP/IP</w:t>
      </w:r>
      <w:r>
        <w:rPr>
          <w:rFonts w:ascii="Times New Roman" w:eastAsia="Times New Roman"/>
        </w:rPr>
        <w:t xml:space="preserve"> </w:t>
      </w:r>
      <w:r>
        <w:rPr>
          <w:spacing w:val="1"/>
          <w:w w:val="99"/>
        </w:rPr>
        <w:t>套接字等</w:t>
      </w:r>
      <w:r>
        <w:rPr>
          <w:spacing w:val="-84"/>
          <w:w w:val="99"/>
        </w:rPr>
        <w:t>）</w:t>
      </w:r>
      <w:r>
        <w:rPr>
          <w:w w:val="99"/>
        </w:rPr>
        <w:t>。</w:t>
      </w:r>
      <w:r>
        <w:rPr>
          <w:spacing w:val="-5"/>
        </w:rPr>
        <w:t xml:space="preserve">请查看 </w:t>
      </w:r>
      <w:r>
        <w:rPr>
          <w:rFonts w:ascii="Times New Roman" w:eastAsia="Times New Roman"/>
        </w:rPr>
        <w:t xml:space="preserve">library-index </w:t>
      </w:r>
      <w:r>
        <w:t>的目录以了解所有可用的内容。此外还可以获取到各种各样的第三方扩展。请访问</w:t>
      </w:r>
    </w:p>
    <w:p>
      <w:pPr>
        <w:pStyle w:val="6"/>
        <w:spacing w:line="255" w:lineRule="exact"/>
        <w:ind w:left="800"/>
      </w:pPr>
      <w:r>
        <w:fldChar w:fldCharType="begin"/>
      </w:r>
      <w:r>
        <w:instrText xml:space="preserve"> HYPERLINK "https://pypi.org/" \h </w:instrText>
      </w:r>
      <w:r>
        <w:fldChar w:fldCharType="separate"/>
      </w:r>
      <w:r>
        <w:rPr>
          <w:rFonts w:ascii="Times New Roman" w:eastAsia="Times New Roman"/>
          <w:color w:val="376F62"/>
        </w:rPr>
        <w:t xml:space="preserve">Python </w:t>
      </w:r>
      <w:r>
        <w:rPr>
          <w:color w:val="376F62"/>
        </w:rPr>
        <w:t xml:space="preserve">包索引 </w:t>
      </w:r>
      <w:r>
        <w:rPr>
          <w:color w:val="376F62"/>
        </w:rPr>
        <w:fldChar w:fldCharType="end"/>
      </w:r>
      <w:r>
        <w:t>来查找你感兴趣的软件包。</w:t>
      </w:r>
    </w:p>
    <w:p>
      <w:pPr>
        <w:pStyle w:val="6"/>
        <w:spacing w:before="11"/>
        <w:rPr>
          <w:sz w:val="21"/>
        </w:rPr>
      </w:pPr>
    </w:p>
    <w:p>
      <w:pPr>
        <w:pStyle w:val="4"/>
        <w:numPr>
          <w:ilvl w:val="2"/>
          <w:numId w:val="15"/>
        </w:numPr>
        <w:tabs>
          <w:tab w:val="left" w:pos="1438"/>
        </w:tabs>
        <w:spacing w:before="0" w:after="0" w:line="240" w:lineRule="auto"/>
        <w:ind w:left="1437" w:right="0" w:hanging="637"/>
        <w:jc w:val="left"/>
      </w:pPr>
      <w:bookmarkStart w:id="21" w:name="_bookmark8"/>
      <w:bookmarkEnd w:id="21"/>
      <w:bookmarkStart w:id="22" w:name="_bookmark8"/>
      <w:bookmarkEnd w:id="22"/>
      <w:bookmarkStart w:id="23" w:name="Python 版本的编号形式是怎样的？"/>
      <w:bookmarkEnd w:id="23"/>
      <w:r>
        <w:rPr>
          <w:rFonts w:ascii="Arial" w:eastAsia="Arial"/>
          <w:color w:val="20435C"/>
        </w:rPr>
        <w:t>Python</w:t>
      </w:r>
      <w:r>
        <w:rPr>
          <w:rFonts w:ascii="Arial" w:eastAsia="Arial"/>
          <w:color w:val="20435C"/>
          <w:spacing w:val="-2"/>
        </w:rPr>
        <w:t xml:space="preserve"> </w:t>
      </w:r>
      <w:r>
        <w:rPr>
          <w:color w:val="20435C"/>
        </w:rPr>
        <w:t>版本的编号形式是怎样的？</w:t>
      </w:r>
    </w:p>
    <w:p>
      <w:pPr>
        <w:pStyle w:val="6"/>
        <w:spacing w:before="222" w:line="204" w:lineRule="auto"/>
        <w:ind w:left="800" w:right="298"/>
        <w:jc w:val="both"/>
      </w:pPr>
      <w:r>
        <w:rPr>
          <w:rFonts w:ascii="Times New Roman" w:hAnsi="Times New Roman" w:eastAsia="Times New Roman"/>
        </w:rPr>
        <w:t xml:space="preserve">Python </w:t>
      </w:r>
      <w:r>
        <w:t xml:space="preserve">版本的编号形式是 </w:t>
      </w:r>
      <w:r>
        <w:rPr>
          <w:rFonts w:ascii="Times New Roman" w:hAnsi="Times New Roman" w:eastAsia="Times New Roman"/>
        </w:rPr>
        <w:t xml:space="preserve">A.B.C </w:t>
      </w:r>
      <w:r>
        <w:t xml:space="preserve">或 </w:t>
      </w:r>
      <w:r>
        <w:rPr>
          <w:rFonts w:ascii="Times New Roman" w:hAnsi="Times New Roman" w:eastAsia="Times New Roman"/>
        </w:rPr>
        <w:t>A.B</w:t>
      </w:r>
      <w:r>
        <w:t>。</w:t>
      </w:r>
      <w:r>
        <w:rPr>
          <w:rFonts w:ascii="Times New Roman" w:hAnsi="Times New Roman" w:eastAsia="Times New Roman"/>
        </w:rPr>
        <w:t xml:space="preserve">A </w:t>
      </w:r>
      <w:r>
        <w:rPr>
          <w:spacing w:val="-4"/>
        </w:rPr>
        <w:t>称为大版本号——它仅在对语言特性进行非常重大改变时才</w:t>
      </w:r>
      <w:r>
        <w:t>会递增。</w:t>
      </w:r>
      <w:r>
        <w:rPr>
          <w:rFonts w:ascii="Times New Roman" w:hAnsi="Times New Roman" w:eastAsia="Times New Roman"/>
        </w:rPr>
        <w:t xml:space="preserve">B </w:t>
      </w:r>
      <w:r>
        <w:t>称为小版本号，它会在语言特性发生较小改变时递增。</w:t>
      </w:r>
      <w:r>
        <w:rPr>
          <w:rFonts w:ascii="Times New Roman" w:hAnsi="Times New Roman" w:eastAsia="Times New Roman"/>
        </w:rPr>
        <w:t xml:space="preserve">C </w:t>
      </w:r>
      <w:r>
        <w:t>称为微版本号——它会在每次发布</w:t>
      </w:r>
      <w:r>
        <w:rPr>
          <w:spacing w:val="-1"/>
        </w:rPr>
        <w:t xml:space="preserve">问题修正时递增。请参阅 </w:t>
      </w:r>
      <w:r>
        <w:fldChar w:fldCharType="begin"/>
      </w:r>
      <w:r>
        <w:instrText xml:space="preserve"> HYPERLINK "https://www.python.org/dev/peps/pep-0006" \h </w:instrText>
      </w:r>
      <w:r>
        <w:fldChar w:fldCharType="separate"/>
      </w:r>
      <w:r>
        <w:rPr>
          <w:rFonts w:ascii="Times New Roman" w:hAnsi="Times New Roman" w:eastAsia="Times New Roman"/>
          <w:b/>
          <w:color w:val="376F62"/>
        </w:rPr>
        <w:t xml:space="preserve">PEP 6 </w:t>
      </w:r>
      <w:r>
        <w:rPr>
          <w:rFonts w:ascii="Times New Roman" w:hAnsi="Times New Roman" w:eastAsia="Times New Roman"/>
          <w:b/>
          <w:color w:val="376F62"/>
        </w:rPr>
        <w:fldChar w:fldCharType="end"/>
      </w:r>
      <w:r>
        <w:t>了解有关问题修正发布版的详情。</w:t>
      </w:r>
    </w:p>
    <w:p>
      <w:pPr>
        <w:pStyle w:val="6"/>
        <w:spacing w:before="124" w:line="204" w:lineRule="auto"/>
        <w:ind w:left="800" w:right="171"/>
        <w:jc w:val="both"/>
      </w:pPr>
      <w:r>
        <w:t>发布版本并非都是问题修正版本。在新的主要发布版本开发过程中，还会发布一系列的开发版，它们以</w:t>
      </w:r>
      <w:r>
        <w:rPr>
          <w:rFonts w:ascii="Times New Roman" w:eastAsia="Times New Roman"/>
        </w:rPr>
        <w:t>alpha</w:t>
      </w:r>
      <w:r>
        <w:rPr>
          <w:rFonts w:ascii="Times New Roman" w:eastAsia="Times New Roman"/>
          <w:spacing w:val="-14"/>
        </w:rPr>
        <w:t xml:space="preserve"> </w:t>
      </w:r>
      <w:r>
        <w:rPr>
          <w:rFonts w:ascii="Times New Roman" w:eastAsia="Times New Roman"/>
        </w:rPr>
        <w:t>(a),</w:t>
      </w:r>
      <w:r>
        <w:rPr>
          <w:rFonts w:ascii="Times New Roman" w:eastAsia="Times New Roman"/>
          <w:spacing w:val="-12"/>
        </w:rPr>
        <w:t xml:space="preserve"> </w:t>
      </w:r>
      <w:r>
        <w:rPr>
          <w:rFonts w:ascii="Times New Roman" w:eastAsia="Times New Roman"/>
        </w:rPr>
        <w:t>beta</w:t>
      </w:r>
      <w:r>
        <w:rPr>
          <w:rFonts w:ascii="Times New Roman" w:eastAsia="Times New Roman"/>
          <w:spacing w:val="-13"/>
        </w:rPr>
        <w:t xml:space="preserve"> </w:t>
      </w:r>
      <w:r>
        <w:rPr>
          <w:rFonts w:ascii="Times New Roman" w:eastAsia="Times New Roman"/>
        </w:rPr>
        <w:t>(b)</w:t>
      </w:r>
      <w:r>
        <w:rPr>
          <w:rFonts w:ascii="Times New Roman" w:eastAsia="Times New Roman"/>
          <w:spacing w:val="-12"/>
        </w:rPr>
        <w:t xml:space="preserve"> </w:t>
      </w:r>
      <w:r>
        <w:rPr>
          <w:spacing w:val="45"/>
        </w:rPr>
        <w:t>或</w:t>
      </w:r>
      <w:r>
        <w:rPr>
          <w:rFonts w:ascii="Times New Roman" w:eastAsia="Times New Roman"/>
        </w:rPr>
        <w:t>release</w:t>
      </w:r>
      <w:r>
        <w:rPr>
          <w:rFonts w:ascii="Times New Roman" w:eastAsia="Times New Roman"/>
          <w:spacing w:val="-14"/>
        </w:rPr>
        <w:t xml:space="preserve"> </w:t>
      </w:r>
      <w:r>
        <w:rPr>
          <w:rFonts w:ascii="Times New Roman" w:eastAsia="Times New Roman"/>
        </w:rPr>
        <w:t>candidate</w:t>
      </w:r>
      <w:r>
        <w:rPr>
          <w:rFonts w:ascii="Times New Roman" w:eastAsia="Times New Roman"/>
          <w:spacing w:val="-7"/>
        </w:rPr>
        <w:t xml:space="preserve"> (</w:t>
      </w:r>
      <w:r>
        <w:rPr>
          <w:rFonts w:ascii="Times New Roman" w:eastAsia="Times New Roman"/>
        </w:rPr>
        <w:t>rc)</w:t>
      </w:r>
      <w:r>
        <w:rPr>
          <w:rFonts w:ascii="Times New Roman" w:eastAsia="Times New Roman"/>
          <w:spacing w:val="-12"/>
        </w:rPr>
        <w:t xml:space="preserve"> </w:t>
      </w:r>
      <w:r>
        <w:rPr>
          <w:spacing w:val="-8"/>
        </w:rPr>
        <w:t xml:space="preserve">来标示。其中 </w:t>
      </w:r>
      <w:r>
        <w:rPr>
          <w:rFonts w:ascii="Times New Roman" w:eastAsia="Times New Roman"/>
        </w:rPr>
        <w:t>alpha</w:t>
      </w:r>
      <w:r>
        <w:rPr>
          <w:rFonts w:ascii="Times New Roman" w:eastAsia="Times New Roman"/>
          <w:spacing w:val="-13"/>
        </w:rPr>
        <w:t xml:space="preserve"> </w:t>
      </w:r>
      <w:r>
        <w:rPr>
          <w:spacing w:val="-3"/>
        </w:rPr>
        <w:t>版是早期发布的测试版，它的接口并未最终确</w:t>
      </w:r>
      <w:r>
        <w:rPr>
          <w:spacing w:val="-2"/>
        </w:rPr>
        <w:t xml:space="preserve">定；在两个 </w:t>
      </w:r>
      <w:r>
        <w:rPr>
          <w:rFonts w:ascii="Times New Roman" w:eastAsia="Times New Roman"/>
        </w:rPr>
        <w:t>alpha</w:t>
      </w:r>
      <w:r>
        <w:rPr>
          <w:rFonts w:ascii="Times New Roman" w:eastAsia="Times New Roman"/>
          <w:spacing w:val="5"/>
        </w:rPr>
        <w:t xml:space="preserve"> </w:t>
      </w:r>
      <w:r>
        <w:t xml:space="preserve">发布版本间出现接口的改变并不意外。而 </w:t>
      </w:r>
      <w:r>
        <w:rPr>
          <w:rFonts w:ascii="Times New Roman" w:eastAsia="Times New Roman"/>
        </w:rPr>
        <w:t>beta</w:t>
      </w:r>
      <w:r>
        <w:rPr>
          <w:rFonts w:ascii="Times New Roman" w:eastAsia="Times New Roman"/>
          <w:spacing w:val="5"/>
        </w:rPr>
        <w:t xml:space="preserve"> </w:t>
      </w:r>
      <w:r>
        <w:t>版更为稳定，它会保留现有的接口，但</w:t>
      </w:r>
      <w:r>
        <w:rPr>
          <w:w w:val="95"/>
        </w:rPr>
        <w:t>也可能增加新的模块，</w:t>
      </w:r>
      <w:r>
        <w:rPr>
          <w:rFonts w:ascii="Times New Roman" w:eastAsia="Times New Roman"/>
          <w:w w:val="95"/>
        </w:rPr>
        <w:t>release     candidate</w:t>
      </w:r>
      <w:r>
        <w:rPr>
          <w:rFonts w:ascii="Times New Roman" w:eastAsia="Times New Roman"/>
          <w:spacing w:val="1"/>
          <w:w w:val="95"/>
        </w:rPr>
        <w:t xml:space="preserve">     </w:t>
      </w:r>
      <w:r>
        <w:rPr>
          <w:spacing w:val="-1"/>
          <w:w w:val="95"/>
        </w:rPr>
        <w:t>版则会保持冻结状态不会再进行改变，除非有重大问题需要修正。</w:t>
      </w:r>
    </w:p>
    <w:p>
      <w:pPr>
        <w:pStyle w:val="6"/>
        <w:spacing w:before="95" w:line="259" w:lineRule="exact"/>
        <w:ind w:left="800"/>
      </w:pPr>
      <w:r>
        <w:rPr>
          <w:spacing w:val="-3"/>
        </w:rPr>
        <w:t xml:space="preserve">以上 </w:t>
      </w:r>
      <w:r>
        <w:rPr>
          <w:rFonts w:ascii="Times New Roman" w:eastAsia="Times New Roman"/>
        </w:rPr>
        <w:t>alpha,</w:t>
      </w:r>
      <w:r>
        <w:rPr>
          <w:rFonts w:ascii="Times New Roman" w:eastAsia="Times New Roman"/>
          <w:spacing w:val="1"/>
        </w:rPr>
        <w:t xml:space="preserve"> </w:t>
      </w:r>
      <w:r>
        <w:rPr>
          <w:rFonts w:ascii="Times New Roman" w:eastAsia="Times New Roman"/>
        </w:rPr>
        <w:t>beta</w:t>
      </w:r>
      <w:r>
        <w:rPr>
          <w:rFonts w:ascii="Times New Roman" w:eastAsia="Times New Roman"/>
          <w:spacing w:val="-1"/>
        </w:rPr>
        <w:t xml:space="preserve"> </w:t>
      </w:r>
      <w:r>
        <w:rPr>
          <w:spacing w:val="-3"/>
        </w:rPr>
        <w:t xml:space="preserve">和 </w:t>
      </w:r>
      <w:r>
        <w:rPr>
          <w:rFonts w:ascii="Times New Roman" w:eastAsia="Times New Roman"/>
        </w:rPr>
        <w:t>release</w:t>
      </w:r>
      <w:r>
        <w:rPr>
          <w:rFonts w:ascii="Times New Roman" w:eastAsia="Times New Roman"/>
          <w:spacing w:val="-1"/>
        </w:rPr>
        <w:t xml:space="preserve"> </w:t>
      </w:r>
      <w:r>
        <w:rPr>
          <w:rFonts w:ascii="Times New Roman" w:eastAsia="Times New Roman"/>
        </w:rPr>
        <w:t xml:space="preserve">candidate </w:t>
      </w:r>
      <w:r>
        <w:rPr>
          <w:spacing w:val="-1"/>
        </w:rPr>
        <w:t xml:space="preserve">版本会附加一个后缀。用于 </w:t>
      </w:r>
      <w:r>
        <w:rPr>
          <w:rFonts w:ascii="Times New Roman" w:eastAsia="Times New Roman"/>
        </w:rPr>
        <w:t xml:space="preserve">alpha </w:t>
      </w:r>
      <w:r>
        <w:rPr>
          <w:spacing w:val="-1"/>
        </w:rPr>
        <w:t xml:space="preserve">版本的后缀是带有一个小数字 </w:t>
      </w:r>
      <w:r>
        <w:rPr>
          <w:rFonts w:ascii="Times New Roman" w:eastAsia="Times New Roman"/>
        </w:rPr>
        <w:t>N</w:t>
      </w:r>
      <w:r>
        <w:rPr>
          <w:rFonts w:ascii="Times New Roman" w:eastAsia="Times New Roman"/>
          <w:spacing w:val="-1"/>
        </w:rPr>
        <w:t xml:space="preserve"> </w:t>
      </w:r>
      <w:r>
        <w:t>的</w:t>
      </w:r>
    </w:p>
    <w:p>
      <w:pPr>
        <w:pStyle w:val="6"/>
        <w:spacing w:before="9" w:line="204" w:lineRule="auto"/>
        <w:ind w:left="683" w:right="298"/>
        <w:jc w:val="center"/>
      </w:pPr>
      <w:r>
        <w:rPr>
          <w:spacing w:val="-9"/>
        </w:rPr>
        <w:t>“</w:t>
      </w:r>
      <w:r>
        <w:rPr>
          <w:rFonts w:ascii="Times New Roman" w:hAnsi="Times New Roman" w:eastAsia="Times New Roman"/>
          <w:spacing w:val="-9"/>
        </w:rPr>
        <w:t>aN</w:t>
      </w:r>
      <w:r>
        <w:rPr>
          <w:spacing w:val="-9"/>
        </w:rPr>
        <w:t>”，</w:t>
      </w:r>
      <w:r>
        <w:rPr>
          <w:rFonts w:ascii="Times New Roman" w:hAnsi="Times New Roman" w:eastAsia="Times New Roman"/>
          <w:spacing w:val="-9"/>
        </w:rPr>
        <w:t xml:space="preserve">beta </w:t>
      </w:r>
      <w:r>
        <w:rPr>
          <w:spacing w:val="3"/>
        </w:rPr>
        <w:t xml:space="preserve">版本的后缀是带有一个小数字 </w:t>
      </w:r>
      <w:r>
        <w:rPr>
          <w:rFonts w:ascii="Times New Roman" w:hAnsi="Times New Roman" w:eastAsia="Times New Roman"/>
        </w:rPr>
        <w:t xml:space="preserve">N </w:t>
      </w:r>
      <w:r>
        <w:rPr>
          <w:spacing w:val="-5"/>
        </w:rPr>
        <w:t>的“</w:t>
      </w:r>
      <w:r>
        <w:rPr>
          <w:rFonts w:ascii="Times New Roman" w:hAnsi="Times New Roman" w:eastAsia="Times New Roman"/>
          <w:spacing w:val="-14"/>
        </w:rPr>
        <w:t>bN</w:t>
      </w:r>
      <w:r>
        <w:rPr>
          <w:spacing w:val="-10"/>
        </w:rPr>
        <w:t xml:space="preserve">”，而 </w:t>
      </w:r>
      <w:r>
        <w:rPr>
          <w:rFonts w:ascii="Times New Roman" w:hAnsi="Times New Roman" w:eastAsia="Times New Roman"/>
        </w:rPr>
        <w:t xml:space="preserve">release candidate </w:t>
      </w:r>
      <w:r>
        <w:rPr>
          <w:spacing w:val="-4"/>
        </w:rPr>
        <w:t>版本的后缀是带有一个小数</w:t>
      </w:r>
      <w:r>
        <w:rPr>
          <w:w w:val="99"/>
        </w:rPr>
        <w:t>字</w:t>
      </w:r>
      <w:r>
        <w:t xml:space="preserve"> </w:t>
      </w:r>
      <w:r>
        <w:rPr>
          <w:rFonts w:ascii="Times New Roman" w:hAnsi="Times New Roman" w:eastAsia="Times New Roman"/>
        </w:rPr>
        <w:t xml:space="preserve">N </w:t>
      </w:r>
      <w:r>
        <w:rPr>
          <w:w w:val="99"/>
        </w:rPr>
        <w:t>的“</w:t>
      </w:r>
      <w:r>
        <w:rPr>
          <w:rFonts w:ascii="Times New Roman" w:hAnsi="Times New Roman" w:eastAsia="Times New Roman"/>
          <w:spacing w:val="-2"/>
          <w:w w:val="103"/>
        </w:rPr>
        <w:t>r</w:t>
      </w:r>
      <w:r>
        <w:rPr>
          <w:rFonts w:ascii="Times New Roman" w:hAnsi="Times New Roman" w:eastAsia="Times New Roman"/>
          <w:w w:val="99"/>
        </w:rPr>
        <w:t>c</w:t>
      </w:r>
      <w:r>
        <w:rPr>
          <w:rFonts w:ascii="Times New Roman" w:hAnsi="Times New Roman" w:eastAsia="Times New Roman"/>
          <w:spacing w:val="-1"/>
          <w:w w:val="99"/>
        </w:rPr>
        <w:t>N</w:t>
      </w:r>
      <w:r>
        <w:rPr>
          <w:spacing w:val="-10"/>
          <w:w w:val="99"/>
        </w:rPr>
        <w:t>”。换句话说，所有标记为</w:t>
      </w:r>
      <w:r>
        <w:rPr>
          <w:spacing w:val="-10"/>
        </w:rPr>
        <w:t xml:space="preserve"> </w:t>
      </w:r>
      <w:r>
        <w:rPr>
          <w:rFonts w:ascii="Times New Roman" w:hAnsi="Times New Roman" w:eastAsia="Times New Roman"/>
          <w:w w:val="99"/>
        </w:rPr>
        <w:t>2.0aN</w:t>
      </w:r>
      <w:r>
        <w:rPr>
          <w:rFonts w:ascii="Times New Roman" w:hAnsi="Times New Roman" w:eastAsia="Times New Roman"/>
        </w:rPr>
        <w:t xml:space="preserve"> </w:t>
      </w:r>
      <w:r>
        <w:rPr>
          <w:w w:val="99"/>
        </w:rPr>
        <w:t>的版本都早于标记为</w:t>
      </w:r>
      <w:r>
        <w:t xml:space="preserve"> </w:t>
      </w:r>
      <w:r>
        <w:rPr>
          <w:rFonts w:ascii="Times New Roman" w:hAnsi="Times New Roman" w:eastAsia="Times New Roman"/>
          <w:w w:val="99"/>
        </w:rPr>
        <w:t>2.0bN</w:t>
      </w:r>
      <w:r>
        <w:rPr>
          <w:rFonts w:ascii="Times New Roman" w:hAnsi="Times New Roman" w:eastAsia="Times New Roman"/>
        </w:rPr>
        <w:t xml:space="preserve"> </w:t>
      </w:r>
      <w:r>
        <w:rPr>
          <w:spacing w:val="-2"/>
          <w:w w:val="99"/>
        </w:rPr>
        <w:t>的版本，后者又都早于标记为</w:t>
      </w:r>
    </w:p>
    <w:p>
      <w:pPr>
        <w:pStyle w:val="6"/>
        <w:spacing w:line="252" w:lineRule="exact"/>
        <w:ind w:left="800"/>
      </w:pPr>
      <w:r>
        <w:rPr>
          <w:rFonts w:ascii="Times New Roman" w:eastAsia="Times New Roman"/>
        </w:rPr>
        <w:t xml:space="preserve">2.0rcN </w:t>
      </w:r>
      <w:r>
        <w:t xml:space="preserve">的版本，而 它们全都早于 </w:t>
      </w:r>
      <w:r>
        <w:rPr>
          <w:rFonts w:ascii="Times New Roman" w:eastAsia="Times New Roman"/>
        </w:rPr>
        <w:t>2.0</w:t>
      </w:r>
      <w:r>
        <w:t>。</w:t>
      </w:r>
    </w:p>
    <w:p>
      <w:pPr>
        <w:pStyle w:val="6"/>
        <w:spacing w:before="109" w:line="204" w:lineRule="auto"/>
        <w:ind w:left="800" w:right="181"/>
      </w:pPr>
      <w:r>
        <w:rPr>
          <w:spacing w:val="-3"/>
          <w:w w:val="99"/>
        </w:rPr>
        <w:t>你还可能看到带有“</w:t>
      </w:r>
      <w:r>
        <w:rPr>
          <w:rFonts w:ascii="Times New Roman" w:hAnsi="Times New Roman" w:eastAsia="Times New Roman"/>
          <w:w w:val="99"/>
        </w:rPr>
        <w:t>+</w:t>
      </w:r>
      <w:r>
        <w:rPr>
          <w:spacing w:val="-8"/>
          <w:w w:val="99"/>
        </w:rPr>
        <w:t>”后缀的版本号，例如“</w:t>
      </w:r>
      <w:r>
        <w:rPr>
          <w:rFonts w:ascii="Times New Roman" w:hAnsi="Times New Roman" w:eastAsia="Times New Roman"/>
          <w:w w:val="99"/>
        </w:rPr>
        <w:t>2.2+</w:t>
      </w:r>
      <w:r>
        <w:rPr>
          <w:spacing w:val="-13"/>
          <w:w w:val="99"/>
        </w:rPr>
        <w:t>”。这表示未发布版本，直接基于</w:t>
      </w:r>
      <w:r>
        <w:rPr>
          <w:spacing w:val="-13"/>
        </w:rPr>
        <w:t xml:space="preserve"> </w:t>
      </w:r>
      <w:r>
        <w:rPr>
          <w:rFonts w:ascii="Times New Roman" w:hAnsi="Times New Roman" w:eastAsia="Times New Roman"/>
          <w:w w:val="99"/>
        </w:rPr>
        <w:t>CPyt</w:t>
      </w:r>
      <w:r>
        <w:rPr>
          <w:rFonts w:ascii="Times New Roman" w:hAnsi="Times New Roman" w:eastAsia="Times New Roman"/>
          <w:spacing w:val="-2"/>
          <w:w w:val="99"/>
        </w:rPr>
        <w:t>h</w:t>
      </w:r>
      <w:r>
        <w:rPr>
          <w:rFonts w:ascii="Times New Roman" w:hAnsi="Times New Roman" w:eastAsia="Times New Roman"/>
          <w:spacing w:val="-2"/>
          <w:w w:val="97"/>
        </w:rPr>
        <w:t>o</w:t>
      </w:r>
      <w:r>
        <w:rPr>
          <w:rFonts w:ascii="Times New Roman" w:hAnsi="Times New Roman" w:eastAsia="Times New Roman"/>
          <w:w w:val="97"/>
        </w:rPr>
        <w:t>n</w:t>
      </w:r>
      <w:r>
        <w:rPr>
          <w:rFonts w:ascii="Times New Roman" w:hAnsi="Times New Roman" w:eastAsia="Times New Roman"/>
        </w:rPr>
        <w:t xml:space="preserve"> </w:t>
      </w:r>
      <w:r>
        <w:rPr>
          <w:w w:val="99"/>
        </w:rPr>
        <w:t>开发代码仓</w:t>
      </w:r>
      <w:r>
        <w:rPr>
          <w:spacing w:val="-4"/>
          <w:w w:val="95"/>
        </w:rPr>
        <w:t>库构建。在实际操作中，当一个小版本最终发布后，未发布版本号会递增到下一个小版本号，成为“</w:t>
      </w:r>
      <w:r>
        <w:rPr>
          <w:rFonts w:ascii="Times New Roman" w:hAnsi="Times New Roman" w:eastAsia="Times New Roman"/>
          <w:spacing w:val="-5"/>
          <w:w w:val="95"/>
        </w:rPr>
        <w:t>a0</w:t>
      </w:r>
      <w:r>
        <w:rPr>
          <w:spacing w:val="-5"/>
          <w:w w:val="95"/>
        </w:rPr>
        <w:t xml:space="preserve">” </w:t>
      </w:r>
      <w:r>
        <w:rPr>
          <w:w w:val="99"/>
        </w:rPr>
        <w:t>版本，例如“</w:t>
      </w:r>
      <w:r>
        <w:rPr>
          <w:rFonts w:ascii="Times New Roman" w:hAnsi="Times New Roman" w:eastAsia="Times New Roman"/>
          <w:w w:val="99"/>
        </w:rPr>
        <w:t>2.4a0</w:t>
      </w:r>
      <w:r>
        <w:rPr>
          <w:spacing w:val="-50"/>
          <w:w w:val="99"/>
        </w:rPr>
        <w:t>”。</w:t>
      </w:r>
    </w:p>
    <w:p>
      <w:pPr>
        <w:pStyle w:val="6"/>
        <w:spacing w:before="75"/>
        <w:ind w:left="800"/>
      </w:pPr>
      <w:r>
        <w:rPr>
          <w:w w:val="110"/>
        </w:rPr>
        <w:t xml:space="preserve">另请参阅 </w:t>
      </w:r>
      <w:r>
        <w:rPr>
          <w:rFonts w:ascii="Lucida Sans Unicode" w:eastAsia="Lucida Sans Unicode"/>
          <w:w w:val="110"/>
        </w:rPr>
        <w:t>sys.version</w:t>
      </w:r>
      <w:r>
        <w:rPr>
          <w:rFonts w:ascii="Times New Roman" w:eastAsia="Times New Roman"/>
          <w:w w:val="110"/>
        </w:rPr>
        <w:t xml:space="preserve">, </w:t>
      </w:r>
      <w:r>
        <w:rPr>
          <w:rFonts w:ascii="Lucida Sans Unicode" w:eastAsia="Lucida Sans Unicode"/>
          <w:w w:val="110"/>
        </w:rPr>
        <w:t xml:space="preserve">sys.hexversion </w:t>
      </w:r>
      <w:r>
        <w:rPr>
          <w:w w:val="110"/>
        </w:rPr>
        <w:t xml:space="preserve">以及 </w:t>
      </w:r>
      <w:r>
        <w:rPr>
          <w:rFonts w:ascii="Lucida Sans Unicode" w:eastAsia="Lucida Sans Unicode"/>
          <w:w w:val="110"/>
        </w:rPr>
        <w:t xml:space="preserve">sys.version_info </w:t>
      </w:r>
      <w:r>
        <w:rPr>
          <w:w w:val="110"/>
        </w:rPr>
        <w:t>的文档。</w:t>
      </w:r>
    </w:p>
    <w:p>
      <w:pPr>
        <w:spacing w:after="0"/>
        <w:sectPr>
          <w:footerReference r:id="rId6" w:type="default"/>
          <w:pgSz w:w="11910" w:h="16840"/>
          <w:pgMar w:top="640" w:right="1140" w:bottom="1000" w:left="640" w:header="454" w:footer="809" w:gutter="0"/>
        </w:sectPr>
      </w:pPr>
    </w:p>
    <w:p>
      <w:pPr>
        <w:pStyle w:val="6"/>
        <w:rPr>
          <w:sz w:val="23"/>
        </w:rPr>
      </w:pPr>
    </w:p>
    <w:p>
      <w:pPr>
        <w:pStyle w:val="4"/>
        <w:numPr>
          <w:ilvl w:val="2"/>
          <w:numId w:val="16"/>
        </w:numPr>
        <w:tabs>
          <w:tab w:val="left" w:pos="1438"/>
        </w:tabs>
        <w:spacing w:before="51" w:after="0" w:line="240" w:lineRule="auto"/>
        <w:ind w:left="1437" w:right="0" w:hanging="637"/>
        <w:jc w:val="left"/>
      </w:pPr>
      <w:bookmarkStart w:id="24" w:name="_bookmark9"/>
      <w:bookmarkEnd w:id="24"/>
      <w:bookmarkStart w:id="25" w:name="我应如何获取一份 Python 源代码的副本？"/>
      <w:bookmarkEnd w:id="25"/>
      <w:bookmarkStart w:id="26" w:name="_bookmark9"/>
      <w:bookmarkEnd w:id="26"/>
      <w:r>
        <w:rPr>
          <w:color w:val="20435C"/>
        </w:rPr>
        <w:t xml:space="preserve">我应如何获取一份 </w:t>
      </w:r>
      <w:r>
        <w:rPr>
          <w:rFonts w:ascii="Arial" w:eastAsia="Arial"/>
          <w:color w:val="20435C"/>
        </w:rPr>
        <w:t>Python</w:t>
      </w:r>
      <w:r>
        <w:rPr>
          <w:rFonts w:ascii="Arial" w:eastAsia="Arial"/>
          <w:color w:val="20435C"/>
          <w:spacing w:val="-1"/>
        </w:rPr>
        <w:t xml:space="preserve"> </w:t>
      </w:r>
      <w:r>
        <w:rPr>
          <w:color w:val="20435C"/>
        </w:rPr>
        <w:t>源代码的副本？</w:t>
      </w:r>
    </w:p>
    <w:p>
      <w:pPr>
        <w:pStyle w:val="6"/>
        <w:spacing w:before="201" w:line="204" w:lineRule="auto"/>
        <w:ind w:left="800" w:right="298"/>
      </w:pPr>
      <w:r>
        <w:rPr>
          <w:w w:val="95"/>
        </w:rPr>
        <w:t>最新的</w:t>
      </w:r>
      <w:r>
        <w:rPr>
          <w:rFonts w:ascii="Times New Roman" w:eastAsia="Times New Roman"/>
          <w:w w:val="95"/>
        </w:rPr>
        <w:t xml:space="preserve">Python  </w:t>
      </w:r>
      <w:r>
        <w:rPr>
          <w:w w:val="95"/>
        </w:rPr>
        <w:t>发布版源代码总能从</w:t>
      </w:r>
      <w:r>
        <w:rPr>
          <w:rFonts w:ascii="Times New Roman" w:eastAsia="Times New Roman"/>
          <w:w w:val="95"/>
        </w:rPr>
        <w:t xml:space="preserve">python.org  </w:t>
      </w:r>
      <w:r>
        <w:rPr>
          <w:w w:val="95"/>
        </w:rPr>
        <w:t>获取，下载页链接为</w:t>
      </w:r>
      <w:r>
        <w:fldChar w:fldCharType="begin"/>
      </w:r>
      <w:r>
        <w:instrText xml:space="preserve"> HYPERLINK "https://www.python.org/downloads/" \h </w:instrText>
      </w:r>
      <w:r>
        <w:fldChar w:fldCharType="separate"/>
      </w:r>
      <w:r>
        <w:rPr>
          <w:rFonts w:ascii="Times New Roman" w:eastAsia="Times New Roman"/>
          <w:color w:val="376F62"/>
          <w:w w:val="95"/>
        </w:rPr>
        <w:t>https://www.python.org/downloads/</w:t>
      </w:r>
      <w:r>
        <w:rPr>
          <w:rFonts w:ascii="Times New Roman" w:eastAsia="Times New Roman"/>
          <w:color w:val="376F62"/>
          <w:w w:val="95"/>
        </w:rPr>
        <w:fldChar w:fldCharType="end"/>
      </w:r>
      <w:r>
        <w:rPr>
          <w:w w:val="95"/>
        </w:rPr>
        <w:t>。最</w:t>
      </w:r>
      <w:r>
        <w:t xml:space="preserve">新的开发版源代码可以在 </w:t>
      </w:r>
      <w:r>
        <w:fldChar w:fldCharType="begin"/>
      </w:r>
      <w:r>
        <w:instrText xml:space="preserve"> HYPERLINK "https://github.com/python/cpython/" \h </w:instrText>
      </w:r>
      <w:r>
        <w:fldChar w:fldCharType="separate"/>
      </w:r>
      <w:r>
        <w:rPr>
          <w:rFonts w:ascii="Times New Roman" w:eastAsia="Times New Roman"/>
          <w:color w:val="376F62"/>
        </w:rPr>
        <w:t xml:space="preserve">https://github.com/python/cpython/ </w:t>
      </w:r>
      <w:r>
        <w:rPr>
          <w:rFonts w:ascii="Times New Roman" w:eastAsia="Times New Roman"/>
          <w:color w:val="376F62"/>
        </w:rPr>
        <w:fldChar w:fldCharType="end"/>
      </w:r>
      <w:r>
        <w:t>获取。</w:t>
      </w:r>
    </w:p>
    <w:p>
      <w:pPr>
        <w:pStyle w:val="6"/>
        <w:spacing w:before="122" w:line="204" w:lineRule="auto"/>
        <w:ind w:left="800" w:right="170"/>
      </w:pPr>
      <w:r>
        <w:rPr>
          <w:spacing w:val="-1"/>
        </w:rPr>
        <w:t xml:space="preserve">发布版源代码是一个以 </w:t>
      </w:r>
      <w:r>
        <w:rPr>
          <w:rFonts w:ascii="Times New Roman" w:eastAsia="Times New Roman"/>
        </w:rPr>
        <w:t xml:space="preserve">gzip </w:t>
      </w:r>
      <w:r>
        <w:rPr>
          <w:spacing w:val="-1"/>
        </w:rPr>
        <w:t xml:space="preserve">压缩的 </w:t>
      </w:r>
      <w:r>
        <w:rPr>
          <w:rFonts w:ascii="Times New Roman" w:eastAsia="Times New Roman"/>
        </w:rPr>
        <w:t xml:space="preserve">tar </w:t>
      </w:r>
      <w:r>
        <w:rPr>
          <w:spacing w:val="-1"/>
        </w:rPr>
        <w:t xml:space="preserve">文件，其中包含完整的 </w:t>
      </w:r>
      <w:r>
        <w:rPr>
          <w:rFonts w:ascii="Times New Roman" w:eastAsia="Times New Roman"/>
        </w:rPr>
        <w:t xml:space="preserve">C </w:t>
      </w:r>
      <w:r>
        <w:t>源代码、</w:t>
      </w:r>
      <w:r>
        <w:rPr>
          <w:rFonts w:ascii="Times New Roman" w:eastAsia="Times New Roman"/>
        </w:rPr>
        <w:t xml:space="preserve">Sphinx </w:t>
      </w:r>
      <w:r>
        <w:t>格式的文档、</w:t>
      </w:r>
      <w:r>
        <w:rPr>
          <w:rFonts w:ascii="Times New Roman" w:eastAsia="Times New Roman"/>
        </w:rPr>
        <w:t xml:space="preserve">Python </w:t>
      </w:r>
      <w:r>
        <w:rPr>
          <w:spacing w:val="-28"/>
        </w:rPr>
        <w:t>库</w:t>
      </w:r>
      <w:r>
        <w:rPr>
          <w:spacing w:val="-4"/>
        </w:rPr>
        <w:t xml:space="preserve">模块、示例程序以及一些有用的自由分发软件。该源代码将可在大多数 </w:t>
      </w:r>
      <w:r>
        <w:rPr>
          <w:rFonts w:ascii="Times New Roman" w:eastAsia="Times New Roman"/>
        </w:rPr>
        <w:t xml:space="preserve">UNIX </w:t>
      </w:r>
      <w:r>
        <w:rPr>
          <w:spacing w:val="-6"/>
        </w:rPr>
        <w:t>类平台上直接编译并运行。</w:t>
      </w:r>
    </w:p>
    <w:p>
      <w:pPr>
        <w:pStyle w:val="6"/>
        <w:spacing w:before="92"/>
        <w:ind w:left="800"/>
        <w:jc w:val="both"/>
      </w:pPr>
      <w:r>
        <w:t xml:space="preserve">请参阅 </w:t>
      </w:r>
      <w:r>
        <w:fldChar w:fldCharType="begin"/>
      </w:r>
      <w:r>
        <w:instrText xml:space="preserve"> HYPERLINK "https://devguide.python.org/setup/" \h </w:instrText>
      </w:r>
      <w:r>
        <w:fldChar w:fldCharType="separate"/>
      </w:r>
      <w:r>
        <w:rPr>
          <w:rFonts w:ascii="Times New Roman" w:eastAsia="Times New Roman"/>
          <w:color w:val="376F62"/>
        </w:rPr>
        <w:t xml:space="preserve">Python </w:t>
      </w:r>
      <w:r>
        <w:rPr>
          <w:color w:val="376F62"/>
        </w:rPr>
        <w:t xml:space="preserve">开发者指南的初步上手部分 </w:t>
      </w:r>
      <w:r>
        <w:rPr>
          <w:color w:val="376F62"/>
        </w:rPr>
        <w:fldChar w:fldCharType="end"/>
      </w:r>
      <w:r>
        <w:t>了解有关获取源代码并进行编译的更多信息。</w:t>
      </w:r>
    </w:p>
    <w:p>
      <w:pPr>
        <w:pStyle w:val="6"/>
        <w:spacing w:before="12"/>
        <w:rPr>
          <w:sz w:val="21"/>
        </w:rPr>
      </w:pPr>
    </w:p>
    <w:p>
      <w:pPr>
        <w:pStyle w:val="4"/>
        <w:numPr>
          <w:ilvl w:val="2"/>
          <w:numId w:val="16"/>
        </w:numPr>
        <w:tabs>
          <w:tab w:val="left" w:pos="1438"/>
        </w:tabs>
        <w:spacing w:before="0" w:after="0" w:line="240" w:lineRule="auto"/>
        <w:ind w:left="1437" w:right="0" w:hanging="637"/>
        <w:jc w:val="both"/>
      </w:pPr>
      <w:bookmarkStart w:id="27" w:name="_bookmark10"/>
      <w:bookmarkEnd w:id="27"/>
      <w:bookmarkStart w:id="28" w:name="我应如何获取 Python 的文档？"/>
      <w:bookmarkEnd w:id="28"/>
      <w:bookmarkStart w:id="29" w:name="_bookmark10"/>
      <w:bookmarkEnd w:id="29"/>
      <w:r>
        <w:rPr>
          <w:color w:val="20435C"/>
        </w:rPr>
        <w:t xml:space="preserve">我应如何获取 </w:t>
      </w:r>
      <w:r>
        <w:rPr>
          <w:rFonts w:ascii="Arial" w:eastAsia="Arial"/>
          <w:color w:val="20435C"/>
        </w:rPr>
        <w:t>Python</w:t>
      </w:r>
      <w:r>
        <w:rPr>
          <w:rFonts w:ascii="Arial" w:eastAsia="Arial"/>
          <w:color w:val="20435C"/>
          <w:spacing w:val="-1"/>
        </w:rPr>
        <w:t xml:space="preserve"> </w:t>
      </w:r>
      <w:r>
        <w:rPr>
          <w:color w:val="20435C"/>
        </w:rPr>
        <w:t>的文档？</w:t>
      </w:r>
    </w:p>
    <w:p>
      <w:pPr>
        <w:pStyle w:val="6"/>
        <w:spacing w:before="171" w:line="259" w:lineRule="exact"/>
        <w:ind w:left="800"/>
        <w:jc w:val="both"/>
        <w:rPr>
          <w:rFonts w:ascii="Times New Roman" w:eastAsia="Times New Roman"/>
        </w:rPr>
      </w:pPr>
      <w:r>
        <w:t xml:space="preserve">当前的 </w:t>
      </w:r>
      <w:r>
        <w:rPr>
          <w:rFonts w:ascii="Times New Roman" w:eastAsia="Times New Roman"/>
        </w:rPr>
        <w:t xml:space="preserve">Python </w:t>
      </w:r>
      <w:r>
        <w:t xml:space="preserve">稳定版本的标准文档可在 </w:t>
      </w:r>
      <w:r>
        <w:fldChar w:fldCharType="begin"/>
      </w:r>
      <w:r>
        <w:instrText xml:space="preserve"> HYPERLINK "https://docs.python.org/3/" \h </w:instrText>
      </w:r>
      <w:r>
        <w:fldChar w:fldCharType="separate"/>
      </w:r>
      <w:r>
        <w:rPr>
          <w:rFonts w:ascii="Times New Roman" w:eastAsia="Times New Roman"/>
          <w:color w:val="376F62"/>
        </w:rPr>
        <w:t xml:space="preserve">https://docs.python.org/3/ </w:t>
      </w:r>
      <w:r>
        <w:rPr>
          <w:rFonts w:ascii="Times New Roman" w:eastAsia="Times New Roman"/>
          <w:color w:val="376F62"/>
        </w:rPr>
        <w:fldChar w:fldCharType="end"/>
      </w:r>
      <w:r>
        <w:t xml:space="preserve">查看。也可在 </w:t>
      </w:r>
      <w:r>
        <w:fldChar w:fldCharType="begin"/>
      </w:r>
      <w:r>
        <w:instrText xml:space="preserve"> HYPERLINK "https://docs.python.org/3/download.html" \h </w:instrText>
      </w:r>
      <w:r>
        <w:fldChar w:fldCharType="separate"/>
      </w:r>
      <w:r>
        <w:rPr>
          <w:rFonts w:ascii="Times New Roman" w:eastAsia="Times New Roman"/>
          <w:color w:val="376F62"/>
        </w:rPr>
        <w:t>https://docs.python.org/3/</w:t>
      </w:r>
      <w:r>
        <w:rPr>
          <w:rFonts w:ascii="Times New Roman" w:eastAsia="Times New Roman"/>
          <w:color w:val="376F62"/>
        </w:rPr>
        <w:fldChar w:fldCharType="end"/>
      </w:r>
    </w:p>
    <w:p>
      <w:pPr>
        <w:pStyle w:val="6"/>
        <w:spacing w:line="259" w:lineRule="exact"/>
        <w:ind w:left="800"/>
        <w:jc w:val="both"/>
      </w:pPr>
      <w:r>
        <w:fldChar w:fldCharType="begin"/>
      </w:r>
      <w:r>
        <w:instrText xml:space="preserve"> HYPERLINK "https://docs.python.org/3/download.html" \h </w:instrText>
      </w:r>
      <w:r>
        <w:fldChar w:fldCharType="separate"/>
      </w:r>
      <w:r>
        <w:rPr>
          <w:rFonts w:ascii="Times New Roman" w:eastAsia="Times New Roman"/>
          <w:color w:val="376F62"/>
        </w:rPr>
        <w:t xml:space="preserve">download.html </w:t>
      </w:r>
      <w:r>
        <w:rPr>
          <w:rFonts w:ascii="Times New Roman" w:eastAsia="Times New Roman"/>
          <w:color w:val="376F62"/>
        </w:rPr>
        <w:fldChar w:fldCharType="end"/>
      </w:r>
      <w:r>
        <w:t xml:space="preserve">获取 </w:t>
      </w:r>
      <w:r>
        <w:rPr>
          <w:rFonts w:ascii="Times New Roman" w:eastAsia="Times New Roman"/>
        </w:rPr>
        <w:t>PDF</w:t>
      </w:r>
      <w:r>
        <w:t xml:space="preserve">、纯文本以及可下载的 </w:t>
      </w:r>
      <w:r>
        <w:rPr>
          <w:rFonts w:ascii="Times New Roman" w:eastAsia="Times New Roman"/>
        </w:rPr>
        <w:t xml:space="preserve">HTML </w:t>
      </w:r>
      <w:r>
        <w:t>版本。</w:t>
      </w:r>
    </w:p>
    <w:p>
      <w:pPr>
        <w:pStyle w:val="6"/>
        <w:spacing w:before="79" w:line="259" w:lineRule="exact"/>
        <w:ind w:left="800"/>
        <w:jc w:val="both"/>
        <w:rPr>
          <w:rFonts w:ascii="Times New Roman" w:eastAsia="Times New Roman"/>
        </w:rPr>
      </w:pPr>
      <w:r>
        <w:t>文档以</w:t>
      </w:r>
      <w:r>
        <w:rPr>
          <w:rFonts w:ascii="Times New Roman" w:eastAsia="Times New Roman"/>
        </w:rPr>
        <w:t xml:space="preserve">reStructuredText </w:t>
      </w:r>
      <w:r>
        <w:t xml:space="preserve">格式撰写，并使用 </w:t>
      </w:r>
      <w:r>
        <w:fldChar w:fldCharType="begin"/>
      </w:r>
      <w:r>
        <w:instrText xml:space="preserve"> HYPERLINK "http://sphinx-doc.org/" \h </w:instrText>
      </w:r>
      <w:r>
        <w:fldChar w:fldCharType="separate"/>
      </w:r>
      <w:r>
        <w:rPr>
          <w:rFonts w:ascii="Times New Roman" w:eastAsia="Times New Roman"/>
          <w:color w:val="376F62"/>
        </w:rPr>
        <w:t xml:space="preserve">Sphinx </w:t>
      </w:r>
      <w:r>
        <w:rPr>
          <w:color w:val="376F62"/>
        </w:rPr>
        <w:t>文档工具</w:t>
      </w:r>
      <w:r>
        <w:rPr>
          <w:color w:val="376F62"/>
        </w:rPr>
        <w:fldChar w:fldCharType="end"/>
      </w:r>
      <w:r>
        <w:t xml:space="preserve">生成。文档的 </w:t>
      </w:r>
      <w:r>
        <w:rPr>
          <w:rFonts w:ascii="Times New Roman" w:eastAsia="Times New Roman"/>
        </w:rPr>
        <w:t xml:space="preserve">reStructuredText </w:t>
      </w:r>
      <w:r>
        <w:t>源文件是</w:t>
      </w:r>
      <w:r>
        <w:rPr>
          <w:rFonts w:ascii="Times New Roman" w:eastAsia="Times New Roman"/>
        </w:rPr>
        <w:t>Python</w:t>
      </w:r>
    </w:p>
    <w:p>
      <w:pPr>
        <w:pStyle w:val="6"/>
        <w:spacing w:line="259" w:lineRule="exact"/>
        <w:ind w:left="800"/>
        <w:jc w:val="both"/>
      </w:pPr>
      <w:r>
        <w:t>源代码发布版的一部分。</w:t>
      </w:r>
    </w:p>
    <w:p>
      <w:pPr>
        <w:pStyle w:val="6"/>
        <w:spacing w:before="12"/>
        <w:rPr>
          <w:sz w:val="21"/>
        </w:rPr>
      </w:pPr>
    </w:p>
    <w:p>
      <w:pPr>
        <w:pStyle w:val="4"/>
        <w:numPr>
          <w:ilvl w:val="2"/>
          <w:numId w:val="16"/>
        </w:numPr>
        <w:tabs>
          <w:tab w:val="left" w:pos="1438"/>
        </w:tabs>
        <w:spacing w:before="0" w:after="0" w:line="240" w:lineRule="auto"/>
        <w:ind w:left="1437" w:right="0" w:hanging="637"/>
        <w:jc w:val="both"/>
      </w:pPr>
      <w:bookmarkStart w:id="30" w:name="_bookmark11"/>
      <w:bookmarkEnd w:id="30"/>
      <w:bookmarkStart w:id="31" w:name="_bookmark11"/>
      <w:bookmarkEnd w:id="31"/>
      <w:bookmarkStart w:id="32" w:name="我之前从未接触过编程。 哪里有 Python 的教程？"/>
      <w:bookmarkEnd w:id="32"/>
      <w:r>
        <w:rPr>
          <w:color w:val="20435C"/>
        </w:rPr>
        <w:t xml:space="preserve">我之前从未接触过编程。哪里有 </w:t>
      </w:r>
      <w:r>
        <w:rPr>
          <w:rFonts w:ascii="Arial" w:eastAsia="Arial"/>
          <w:color w:val="20435C"/>
        </w:rPr>
        <w:t>Python</w:t>
      </w:r>
      <w:r>
        <w:rPr>
          <w:rFonts w:ascii="Arial" w:eastAsia="Arial"/>
          <w:color w:val="20435C"/>
          <w:spacing w:val="-1"/>
        </w:rPr>
        <w:t xml:space="preserve"> </w:t>
      </w:r>
      <w:r>
        <w:rPr>
          <w:color w:val="20435C"/>
        </w:rPr>
        <w:t>的教程？</w:t>
      </w:r>
    </w:p>
    <w:p>
      <w:pPr>
        <w:pStyle w:val="6"/>
        <w:spacing w:before="191"/>
        <w:ind w:left="800"/>
        <w:jc w:val="both"/>
      </w:pPr>
      <w:r>
        <w:t xml:space="preserve">有许多可选择的教程和书籍。标准文档中也包含有 </w:t>
      </w:r>
      <w:r>
        <w:rPr>
          <w:rFonts w:ascii="Times New Roman" w:eastAsia="Times New Roman"/>
        </w:rPr>
        <w:t>tutorial-index</w:t>
      </w:r>
      <w:r>
        <w:t>。</w:t>
      </w:r>
    </w:p>
    <w:p>
      <w:pPr>
        <w:pStyle w:val="6"/>
        <w:spacing w:before="79"/>
        <w:ind w:left="800"/>
        <w:jc w:val="both"/>
      </w:pPr>
      <w:r>
        <w:t xml:space="preserve">请参阅 </w:t>
      </w:r>
      <w:r>
        <w:fldChar w:fldCharType="begin"/>
      </w:r>
      <w:r>
        <w:instrText xml:space="preserve"> HYPERLINK "https://wiki.python.org/moin/BeginnersGuide" \h </w:instrText>
      </w:r>
      <w:r>
        <w:fldChar w:fldCharType="separate"/>
      </w:r>
      <w:r>
        <w:rPr>
          <w:color w:val="376F62"/>
        </w:rPr>
        <w:t xml:space="preserve">新手指南 </w:t>
      </w:r>
      <w:r>
        <w:rPr>
          <w:color w:val="376F62"/>
        </w:rPr>
        <w:fldChar w:fldCharType="end"/>
      </w:r>
      <w:r>
        <w:t xml:space="preserve">以获取针对 </w:t>
      </w:r>
      <w:r>
        <w:rPr>
          <w:rFonts w:ascii="Times New Roman" w:eastAsia="Times New Roman"/>
        </w:rPr>
        <w:t xml:space="preserve">Python </w:t>
      </w:r>
      <w:r>
        <w:t>编程初学者的信息，包括教程的清单。</w:t>
      </w:r>
    </w:p>
    <w:p>
      <w:pPr>
        <w:pStyle w:val="6"/>
        <w:spacing w:before="11"/>
        <w:rPr>
          <w:sz w:val="21"/>
        </w:rPr>
      </w:pPr>
    </w:p>
    <w:p>
      <w:pPr>
        <w:pStyle w:val="4"/>
        <w:numPr>
          <w:ilvl w:val="2"/>
          <w:numId w:val="16"/>
        </w:numPr>
        <w:tabs>
          <w:tab w:val="left" w:pos="1571"/>
        </w:tabs>
        <w:spacing w:before="1" w:after="0" w:line="240" w:lineRule="auto"/>
        <w:ind w:left="1570" w:right="0" w:hanging="770"/>
        <w:jc w:val="both"/>
      </w:pPr>
      <w:bookmarkStart w:id="33" w:name="_bookmark12"/>
      <w:bookmarkEnd w:id="33"/>
      <w:bookmarkStart w:id="34" w:name="是否有专门针对 Python 的新闻组或邮件列表？"/>
      <w:bookmarkEnd w:id="34"/>
      <w:bookmarkStart w:id="35" w:name="_bookmark12"/>
      <w:bookmarkEnd w:id="35"/>
      <w:r>
        <w:rPr>
          <w:color w:val="20435C"/>
        </w:rPr>
        <w:t xml:space="preserve">是否有专门针对 </w:t>
      </w:r>
      <w:r>
        <w:rPr>
          <w:rFonts w:ascii="Arial" w:eastAsia="Arial"/>
          <w:color w:val="20435C"/>
        </w:rPr>
        <w:t>Python</w:t>
      </w:r>
      <w:r>
        <w:rPr>
          <w:rFonts w:ascii="Arial" w:eastAsia="Arial"/>
          <w:color w:val="20435C"/>
          <w:spacing w:val="-1"/>
        </w:rPr>
        <w:t xml:space="preserve"> </w:t>
      </w:r>
      <w:r>
        <w:rPr>
          <w:color w:val="20435C"/>
        </w:rPr>
        <w:t>的新闻组或邮件列表？</w:t>
      </w:r>
    </w:p>
    <w:p>
      <w:pPr>
        <w:spacing w:before="201" w:line="204" w:lineRule="auto"/>
        <w:ind w:left="800" w:right="299" w:firstLine="0"/>
        <w:jc w:val="both"/>
        <w:rPr>
          <w:rFonts w:hint="eastAsia" w:ascii="PMingLiU" w:hAnsi="PMingLiU" w:eastAsia="PMingLiU"/>
          <w:sz w:val="20"/>
        </w:rPr>
      </w:pPr>
      <w:r>
        <w:rPr>
          <w:rFonts w:hint="eastAsia" w:ascii="PMingLiU" w:hAnsi="PMingLiU" w:eastAsia="PMingLiU"/>
          <w:sz w:val="20"/>
        </w:rPr>
        <w:t xml:space="preserve">有一个新闻组 </w:t>
      </w:r>
      <w:r>
        <w:rPr>
          <w:rFonts w:ascii="Courier New" w:hAnsi="Courier New" w:eastAsia="Courier New"/>
          <w:i/>
          <w:sz w:val="20"/>
        </w:rPr>
        <w:t>comp.lang.python</w:t>
      </w:r>
      <w:r>
        <w:rPr>
          <w:rFonts w:ascii="Courier New" w:hAnsi="Courier New" w:eastAsia="Courier New"/>
          <w:i/>
          <w:spacing w:val="-75"/>
          <w:sz w:val="20"/>
        </w:rPr>
        <w:t xml:space="preserve"> </w:t>
      </w:r>
      <w:r>
        <w:rPr>
          <w:rFonts w:hint="eastAsia" w:ascii="PMingLiU" w:hAnsi="PMingLiU" w:eastAsia="PMingLiU"/>
          <w:spacing w:val="1"/>
          <w:sz w:val="20"/>
        </w:rPr>
        <w:t xml:space="preserve">和一个邮件列表 </w:t>
      </w:r>
      <w:r>
        <w:fldChar w:fldCharType="begin"/>
      </w:r>
      <w:r>
        <w:instrText xml:space="preserve"> HYPERLINK "https://mail.python.org/mailman/listinfo/python-list" \h </w:instrText>
      </w:r>
      <w:r>
        <w:fldChar w:fldCharType="separate"/>
      </w:r>
      <w:r>
        <w:rPr>
          <w:rFonts w:ascii="Times New Roman" w:hAnsi="Times New Roman" w:eastAsia="Times New Roman"/>
          <w:color w:val="376F62"/>
          <w:sz w:val="20"/>
        </w:rPr>
        <w:t>python-list</w:t>
      </w:r>
      <w:r>
        <w:rPr>
          <w:rFonts w:ascii="Times New Roman" w:hAnsi="Times New Roman" w:eastAsia="Times New Roman"/>
          <w:color w:val="376F62"/>
          <w:sz w:val="20"/>
        </w:rPr>
        <w:fldChar w:fldCharType="end"/>
      </w:r>
      <w:r>
        <w:rPr>
          <w:rFonts w:hint="eastAsia" w:ascii="PMingLiU" w:hAnsi="PMingLiU" w:eastAsia="PMingLiU"/>
          <w:spacing w:val="-4"/>
          <w:sz w:val="20"/>
        </w:rPr>
        <w:t xml:space="preserve">。新闻组和邮件列表是彼此互通的—— </w:t>
      </w:r>
      <w:r>
        <w:rPr>
          <w:rFonts w:hint="eastAsia" w:ascii="PMingLiU" w:hAnsi="PMingLiU" w:eastAsia="PMingLiU"/>
          <w:sz w:val="20"/>
        </w:rPr>
        <w:t>如果你可以阅读新闻就不必再订阅邮件列表。</w:t>
      </w:r>
      <w:r>
        <w:rPr>
          <w:rFonts w:ascii="Courier New" w:hAnsi="Courier New" w:eastAsia="Courier New"/>
          <w:i/>
          <w:sz w:val="20"/>
        </w:rPr>
        <w:t>comp.lang.python</w:t>
      </w:r>
      <w:r>
        <w:rPr>
          <w:rFonts w:ascii="Courier New" w:hAnsi="Courier New" w:eastAsia="Courier New"/>
          <w:i/>
          <w:spacing w:val="-50"/>
          <w:sz w:val="20"/>
        </w:rPr>
        <w:t xml:space="preserve"> </w:t>
      </w:r>
      <w:r>
        <w:rPr>
          <w:rFonts w:hint="eastAsia" w:ascii="PMingLiU" w:hAnsi="PMingLiU" w:eastAsia="PMingLiU"/>
          <w:sz w:val="20"/>
        </w:rPr>
        <w:t>的流量很大，每天会收到数以百计的发帖，</w:t>
      </w:r>
      <w:r>
        <w:rPr>
          <w:rFonts w:ascii="Times New Roman" w:hAnsi="Times New Roman" w:eastAsia="Times New Roman"/>
          <w:sz w:val="20"/>
        </w:rPr>
        <w:t>Usenet</w:t>
      </w:r>
      <w:r>
        <w:rPr>
          <w:rFonts w:ascii="Times New Roman" w:hAnsi="Times New Roman" w:eastAsia="Times New Roman"/>
          <w:spacing w:val="-2"/>
          <w:sz w:val="20"/>
        </w:rPr>
        <w:t xml:space="preserve"> </w:t>
      </w:r>
      <w:r>
        <w:rPr>
          <w:rFonts w:hint="eastAsia" w:ascii="PMingLiU" w:hAnsi="PMingLiU" w:eastAsia="PMingLiU"/>
          <w:sz w:val="20"/>
        </w:rPr>
        <w:t>使用者通常更擅长处理这样大的流量。</w:t>
      </w:r>
    </w:p>
    <w:p>
      <w:pPr>
        <w:pStyle w:val="6"/>
        <w:spacing w:before="123" w:line="204" w:lineRule="auto"/>
        <w:ind w:left="800" w:right="100"/>
      </w:pPr>
      <w:r>
        <w:t xml:space="preserve">有关新软件发布和活动的公告可以在 </w:t>
      </w:r>
      <w:r>
        <w:rPr>
          <w:rFonts w:ascii="Times New Roman" w:eastAsia="Times New Roman"/>
        </w:rPr>
        <w:t xml:space="preserve">comp.lang.python.announce </w:t>
      </w:r>
      <w:r>
        <w:t xml:space="preserve">中找到，这是个严格管理的低流量列表， 每天会收到五个左右的发帖。可以在 </w:t>
      </w:r>
      <w:r>
        <w:fldChar w:fldCharType="begin"/>
      </w:r>
      <w:r>
        <w:instrText xml:space="preserve"> HYPERLINK "https://mail.python.org/mailman/listinfo/python-announce-list" \h </w:instrText>
      </w:r>
      <w:r>
        <w:fldChar w:fldCharType="separate"/>
      </w:r>
      <w:r>
        <w:rPr>
          <w:rFonts w:ascii="Times New Roman" w:eastAsia="Times New Roman"/>
          <w:color w:val="376F62"/>
        </w:rPr>
        <w:t xml:space="preserve">Python </w:t>
      </w:r>
      <w:r>
        <w:rPr>
          <w:color w:val="376F62"/>
        </w:rPr>
        <w:t xml:space="preserve">公告邮件列表 </w:t>
      </w:r>
      <w:r>
        <w:rPr>
          <w:color w:val="376F62"/>
        </w:rPr>
        <w:fldChar w:fldCharType="end"/>
      </w:r>
      <w:r>
        <w:t>页面进行订阅。</w:t>
      </w:r>
    </w:p>
    <w:p>
      <w:pPr>
        <w:pStyle w:val="6"/>
        <w:spacing w:before="93"/>
        <w:ind w:left="800"/>
        <w:jc w:val="both"/>
      </w:pPr>
      <w:r>
        <w:t xml:space="preserve">有关其他邮件列表和新闻组的更多信息可以在 </w:t>
      </w:r>
      <w:r>
        <w:fldChar w:fldCharType="begin"/>
      </w:r>
      <w:r>
        <w:instrText xml:space="preserve"> HYPERLINK "https://www.python.org/community/lists/" \h </w:instrText>
      </w:r>
      <w:r>
        <w:fldChar w:fldCharType="separate"/>
      </w:r>
      <w:r>
        <w:rPr>
          <w:rFonts w:ascii="Times New Roman" w:eastAsia="Times New Roman"/>
          <w:color w:val="376F62"/>
        </w:rPr>
        <w:t xml:space="preserve">https://www.python.org/community/lists/ </w:t>
      </w:r>
      <w:r>
        <w:rPr>
          <w:rFonts w:ascii="Times New Roman" w:eastAsia="Times New Roman"/>
          <w:color w:val="376F62"/>
        </w:rPr>
        <w:fldChar w:fldCharType="end"/>
      </w:r>
      <w:r>
        <w:t>找到。</w:t>
      </w:r>
    </w:p>
    <w:p>
      <w:pPr>
        <w:pStyle w:val="6"/>
        <w:spacing w:before="11"/>
        <w:rPr>
          <w:sz w:val="21"/>
        </w:rPr>
      </w:pPr>
    </w:p>
    <w:p>
      <w:pPr>
        <w:pStyle w:val="4"/>
        <w:numPr>
          <w:ilvl w:val="2"/>
          <w:numId w:val="16"/>
        </w:numPr>
        <w:tabs>
          <w:tab w:val="left" w:pos="1571"/>
        </w:tabs>
        <w:spacing w:before="0" w:after="0" w:line="240" w:lineRule="auto"/>
        <w:ind w:left="1570" w:right="0" w:hanging="770"/>
        <w:jc w:val="both"/>
      </w:pPr>
      <w:bookmarkStart w:id="36" w:name="_bookmark13"/>
      <w:bookmarkEnd w:id="36"/>
      <w:bookmarkStart w:id="37" w:name="我应如何获取 Python 的公开测试版本？"/>
      <w:bookmarkEnd w:id="37"/>
      <w:bookmarkStart w:id="38" w:name="_bookmark13"/>
      <w:bookmarkEnd w:id="38"/>
      <w:r>
        <w:rPr>
          <w:color w:val="20435C"/>
        </w:rPr>
        <w:t xml:space="preserve">我应如何获取 </w:t>
      </w:r>
      <w:r>
        <w:rPr>
          <w:rFonts w:ascii="Arial" w:eastAsia="Arial"/>
          <w:color w:val="20435C"/>
        </w:rPr>
        <w:t>Python</w:t>
      </w:r>
      <w:r>
        <w:rPr>
          <w:rFonts w:ascii="Arial" w:eastAsia="Arial"/>
          <w:color w:val="20435C"/>
          <w:spacing w:val="-1"/>
        </w:rPr>
        <w:t xml:space="preserve"> </w:t>
      </w:r>
      <w:r>
        <w:rPr>
          <w:color w:val="20435C"/>
        </w:rPr>
        <w:t>的公开测试版本？</w:t>
      </w:r>
    </w:p>
    <w:p>
      <w:pPr>
        <w:pStyle w:val="6"/>
        <w:spacing w:before="191" w:line="259" w:lineRule="exact"/>
        <w:ind w:left="800"/>
        <w:jc w:val="both"/>
      </w:pPr>
      <w:r>
        <w:rPr>
          <w:spacing w:val="13"/>
        </w:rPr>
        <w:t>可以从</w:t>
      </w:r>
      <w:r>
        <w:fldChar w:fldCharType="begin"/>
      </w:r>
      <w:r>
        <w:instrText xml:space="preserve"> HYPERLINK "https://www.python.org/downloads/" \h </w:instrText>
      </w:r>
      <w:r>
        <w:fldChar w:fldCharType="separate"/>
      </w:r>
      <w:r>
        <w:rPr>
          <w:rFonts w:ascii="Times New Roman" w:eastAsia="Times New Roman"/>
          <w:color w:val="376F62"/>
        </w:rPr>
        <w:t xml:space="preserve">https://www.python.org/downloads/ </w:t>
      </w:r>
      <w:r>
        <w:rPr>
          <w:rFonts w:ascii="Times New Roman" w:eastAsia="Times New Roman"/>
          <w:color w:val="376F62"/>
        </w:rPr>
        <w:fldChar w:fldCharType="end"/>
      </w:r>
      <w:r>
        <w:rPr>
          <w:spacing w:val="20"/>
        </w:rPr>
        <w:t>下载</w:t>
      </w:r>
      <w:r>
        <w:rPr>
          <w:rFonts w:ascii="Times New Roman" w:eastAsia="Times New Roman"/>
        </w:rPr>
        <w:t xml:space="preserve">alpha </w:t>
      </w:r>
      <w:r>
        <w:rPr>
          <w:spacing w:val="40"/>
        </w:rPr>
        <w:t>和</w:t>
      </w:r>
      <w:r>
        <w:rPr>
          <w:rFonts w:ascii="Times New Roman" w:eastAsia="Times New Roman"/>
        </w:rPr>
        <w:t xml:space="preserve">beta </w:t>
      </w:r>
      <w:r>
        <w:rPr>
          <w:spacing w:val="-11"/>
        </w:rPr>
        <w:t xml:space="preserve">发布版。所有发布版都会在 </w:t>
      </w:r>
      <w:r>
        <w:rPr>
          <w:rFonts w:ascii="Times New Roman" w:eastAsia="Times New Roman"/>
        </w:rPr>
        <w:t xml:space="preserve">comp.lang.python </w:t>
      </w:r>
      <w:r>
        <w:t>和</w:t>
      </w:r>
    </w:p>
    <w:p>
      <w:pPr>
        <w:pStyle w:val="6"/>
        <w:spacing w:line="239" w:lineRule="exact"/>
        <w:ind w:left="800"/>
        <w:jc w:val="both"/>
        <w:rPr>
          <w:rFonts w:ascii="Times New Roman" w:eastAsia="Times New Roman"/>
        </w:rPr>
      </w:pPr>
      <w:r>
        <w:rPr>
          <w:rFonts w:ascii="Times New Roman" w:eastAsia="Times New Roman"/>
        </w:rPr>
        <w:t xml:space="preserve">comp.lang.python.announce </w:t>
      </w:r>
      <w:r>
        <w:t xml:space="preserve">新闻组以及 </w:t>
      </w:r>
      <w:r>
        <w:rPr>
          <w:rFonts w:ascii="Times New Roman" w:eastAsia="Times New Roman"/>
        </w:rPr>
        <w:t xml:space="preserve">Python </w:t>
      </w:r>
      <w:r>
        <w:t xml:space="preserve">主页 </w:t>
      </w:r>
      <w:r>
        <w:fldChar w:fldCharType="begin"/>
      </w:r>
      <w:r>
        <w:instrText xml:space="preserve"> HYPERLINK "https://www.python.org/" \h </w:instrText>
      </w:r>
      <w:r>
        <w:fldChar w:fldCharType="separate"/>
      </w:r>
      <w:r>
        <w:rPr>
          <w:rFonts w:ascii="Times New Roman" w:eastAsia="Times New Roman"/>
          <w:color w:val="376F62"/>
        </w:rPr>
        <w:t xml:space="preserve">https://www.python.org/ </w:t>
      </w:r>
      <w:r>
        <w:rPr>
          <w:rFonts w:ascii="Times New Roman" w:eastAsia="Times New Roman"/>
          <w:color w:val="376F62"/>
        </w:rPr>
        <w:fldChar w:fldCharType="end"/>
      </w:r>
      <w:r>
        <w:t xml:space="preserve">上进行公告；并会推送到 </w:t>
      </w:r>
      <w:r>
        <w:rPr>
          <w:rFonts w:ascii="Times New Roman" w:eastAsia="Times New Roman"/>
        </w:rPr>
        <w:t>RSS</w:t>
      </w:r>
    </w:p>
    <w:p>
      <w:pPr>
        <w:pStyle w:val="6"/>
        <w:spacing w:line="259" w:lineRule="exact"/>
        <w:ind w:left="800"/>
        <w:jc w:val="both"/>
      </w:pPr>
      <w:r>
        <w:t>新闻源。</w:t>
      </w:r>
    </w:p>
    <w:p>
      <w:pPr>
        <w:pStyle w:val="6"/>
        <w:spacing w:before="79"/>
        <w:ind w:left="800"/>
        <w:jc w:val="both"/>
      </w:pPr>
      <w:r>
        <w:t xml:space="preserve">你还可以通过 </w:t>
      </w:r>
      <w:r>
        <w:rPr>
          <w:rFonts w:ascii="Times New Roman" w:eastAsia="Times New Roman"/>
        </w:rPr>
        <w:t xml:space="preserve">Git </w:t>
      </w:r>
      <w:r>
        <w:t xml:space="preserve">访问 </w:t>
      </w:r>
      <w:r>
        <w:rPr>
          <w:rFonts w:ascii="Times New Roman" w:eastAsia="Times New Roman"/>
        </w:rPr>
        <w:t xml:space="preserve">Python </w:t>
      </w:r>
      <w:r>
        <w:t xml:space="preserve">的开发版。请参阅 </w:t>
      </w:r>
      <w:r>
        <w:fldChar w:fldCharType="begin"/>
      </w:r>
      <w:r>
        <w:instrText xml:space="preserve"> HYPERLINK "https://devguide.python.org/" \h </w:instrText>
      </w:r>
      <w:r>
        <w:fldChar w:fldCharType="separate"/>
      </w:r>
      <w:r>
        <w:rPr>
          <w:rFonts w:ascii="Times New Roman" w:eastAsia="Times New Roman"/>
          <w:color w:val="376F62"/>
        </w:rPr>
        <w:t xml:space="preserve">Python </w:t>
      </w:r>
      <w:r>
        <w:rPr>
          <w:color w:val="376F62"/>
        </w:rPr>
        <w:t xml:space="preserve">开发者指南 </w:t>
      </w:r>
      <w:r>
        <w:rPr>
          <w:color w:val="376F62"/>
        </w:rPr>
        <w:fldChar w:fldCharType="end"/>
      </w:r>
      <w:r>
        <w:t>了解详情。</w:t>
      </w:r>
    </w:p>
    <w:p>
      <w:pPr>
        <w:pStyle w:val="6"/>
        <w:spacing w:before="12"/>
        <w:rPr>
          <w:sz w:val="21"/>
        </w:rPr>
      </w:pPr>
    </w:p>
    <w:p>
      <w:pPr>
        <w:pStyle w:val="4"/>
        <w:numPr>
          <w:ilvl w:val="2"/>
          <w:numId w:val="16"/>
        </w:numPr>
        <w:tabs>
          <w:tab w:val="left" w:pos="1571"/>
        </w:tabs>
        <w:spacing w:before="0" w:after="0" w:line="240" w:lineRule="auto"/>
        <w:ind w:left="1570" w:right="0" w:hanging="770"/>
        <w:jc w:val="both"/>
      </w:pPr>
      <w:bookmarkStart w:id="39" w:name="我应如何为 Python 提交错误报告和补丁？"/>
      <w:bookmarkEnd w:id="39"/>
      <w:bookmarkStart w:id="40" w:name="_bookmark14"/>
      <w:bookmarkEnd w:id="40"/>
      <w:bookmarkStart w:id="41" w:name="_bookmark14"/>
      <w:bookmarkEnd w:id="41"/>
      <w:r>
        <w:rPr>
          <w:color w:val="20435C"/>
        </w:rPr>
        <w:t xml:space="preserve">我应如何为 </w:t>
      </w:r>
      <w:r>
        <w:rPr>
          <w:rFonts w:ascii="Arial" w:eastAsia="Arial"/>
          <w:color w:val="20435C"/>
        </w:rPr>
        <w:t>Python</w:t>
      </w:r>
      <w:r>
        <w:rPr>
          <w:rFonts w:ascii="Arial" w:eastAsia="Arial"/>
          <w:color w:val="20435C"/>
          <w:spacing w:val="-1"/>
        </w:rPr>
        <w:t xml:space="preserve"> </w:t>
      </w:r>
      <w:r>
        <w:rPr>
          <w:color w:val="20435C"/>
        </w:rPr>
        <w:t>提交错误报告和补丁？</w:t>
      </w:r>
    </w:p>
    <w:p>
      <w:pPr>
        <w:pStyle w:val="6"/>
        <w:spacing w:before="193"/>
        <w:ind w:left="800"/>
        <w:jc w:val="both"/>
      </w:pPr>
      <w:r>
        <w:t xml:space="preserve">要报告错误或提交补丁，请使用安装于 </w:t>
      </w:r>
      <w:r>
        <w:fldChar w:fldCharType="begin"/>
      </w:r>
      <w:r>
        <w:instrText xml:space="preserve"> HYPERLINK "https://bugs.python.org/" \h </w:instrText>
      </w:r>
      <w:r>
        <w:fldChar w:fldCharType="separate"/>
      </w:r>
      <w:r>
        <w:rPr>
          <w:rFonts w:ascii="Times New Roman" w:eastAsia="Times New Roman"/>
          <w:color w:val="376F62"/>
        </w:rPr>
        <w:t xml:space="preserve">https://bugs.python.org/ </w:t>
      </w:r>
      <w:r>
        <w:rPr>
          <w:rFonts w:ascii="Times New Roman" w:eastAsia="Times New Roman"/>
          <w:color w:val="376F62"/>
        </w:rPr>
        <w:fldChar w:fldCharType="end"/>
      </w:r>
      <w:r>
        <w:t xml:space="preserve">上的 </w:t>
      </w:r>
      <w:r>
        <w:rPr>
          <w:rFonts w:ascii="Times New Roman" w:eastAsia="Times New Roman"/>
        </w:rPr>
        <w:t>Roundup</w:t>
      </w:r>
      <w:r>
        <w:t>。</w:t>
      </w:r>
    </w:p>
    <w:p>
      <w:pPr>
        <w:pStyle w:val="6"/>
        <w:spacing w:before="79" w:line="259" w:lineRule="exact"/>
        <w:ind w:left="800"/>
        <w:jc w:val="both"/>
      </w:pPr>
      <w:r>
        <w:t xml:space="preserve">你必须拥有一个 </w:t>
      </w:r>
      <w:r>
        <w:rPr>
          <w:rFonts w:ascii="Times New Roman" w:eastAsia="Times New Roman"/>
        </w:rPr>
        <w:t xml:space="preserve">Roundup </w:t>
      </w:r>
      <w:r>
        <w:t>账号才能报告错误；这样我们就可以在有后续问题时与你联系。这也使得</w:t>
      </w:r>
    </w:p>
    <w:p>
      <w:pPr>
        <w:pStyle w:val="6"/>
        <w:spacing w:before="9" w:line="204" w:lineRule="auto"/>
        <w:ind w:left="800" w:right="298"/>
      </w:pPr>
      <w:r>
        <w:rPr>
          <w:rFonts w:ascii="Times New Roman" w:eastAsia="Times New Roman"/>
        </w:rPr>
        <w:t xml:space="preserve">Roundup </w:t>
      </w:r>
      <w:r>
        <w:t xml:space="preserve">能在我们处理所报告的错误时向你发送更新消息。如果你之前使用过 </w:t>
      </w:r>
      <w:r>
        <w:rPr>
          <w:rFonts w:ascii="Times New Roman" w:eastAsia="Times New Roman"/>
        </w:rPr>
        <w:t xml:space="preserve">SourceForge </w:t>
      </w:r>
      <w:r>
        <w:rPr>
          <w:spacing w:val="-10"/>
        </w:rPr>
        <w:t xml:space="preserve">向 </w:t>
      </w:r>
      <w:r>
        <w:rPr>
          <w:rFonts w:ascii="Times New Roman" w:eastAsia="Times New Roman"/>
        </w:rPr>
        <w:t xml:space="preserve">Python </w:t>
      </w:r>
      <w:r>
        <w:rPr>
          <w:spacing w:val="-97"/>
        </w:rPr>
        <w:t>报</w:t>
      </w:r>
      <w:r>
        <w:rPr>
          <w:spacing w:val="-1"/>
        </w:rPr>
        <w:t xml:space="preserve">告错误，你可以通过 </w:t>
      </w:r>
      <w:r>
        <w:rPr>
          <w:rFonts w:ascii="Times New Roman" w:eastAsia="Times New Roman"/>
        </w:rPr>
        <w:t xml:space="preserve">Roundup </w:t>
      </w:r>
      <w:r>
        <w:rPr>
          <w:spacing w:val="-3"/>
        </w:rPr>
        <w:t xml:space="preserve">的 </w:t>
      </w:r>
      <w:r>
        <w:fldChar w:fldCharType="begin"/>
      </w:r>
      <w:r>
        <w:instrText xml:space="preserve"> HYPERLINK "https://bugs.python.org/user?%40template=forgotten" \h </w:instrText>
      </w:r>
      <w:r>
        <w:fldChar w:fldCharType="separate"/>
      </w:r>
      <w:r>
        <w:rPr>
          <w:color w:val="376F62"/>
          <w:spacing w:val="-1"/>
        </w:rPr>
        <w:t xml:space="preserve">密码重置操作 </w:t>
      </w:r>
      <w:r>
        <w:rPr>
          <w:color w:val="376F62"/>
          <w:spacing w:val="-1"/>
        </w:rPr>
        <w:fldChar w:fldCharType="end"/>
      </w:r>
      <w:r>
        <w:rPr>
          <w:spacing w:val="-1"/>
        </w:rPr>
        <w:t xml:space="preserve">来获取你的 </w:t>
      </w:r>
      <w:r>
        <w:rPr>
          <w:rFonts w:ascii="Times New Roman" w:eastAsia="Times New Roman"/>
        </w:rPr>
        <w:t xml:space="preserve">Roundup </w:t>
      </w:r>
      <w:r>
        <w:t>密码。</w:t>
      </w:r>
    </w:p>
    <w:p>
      <w:pPr>
        <w:pStyle w:val="6"/>
        <w:spacing w:before="93"/>
        <w:ind w:left="800"/>
        <w:jc w:val="both"/>
      </w:pPr>
      <w:r>
        <w:t xml:space="preserve">有关 </w:t>
      </w:r>
      <w:r>
        <w:rPr>
          <w:rFonts w:ascii="Times New Roman" w:eastAsia="Times New Roman"/>
        </w:rPr>
        <w:t xml:space="preserve">Python </w:t>
      </w:r>
      <w:r>
        <w:t xml:space="preserve">开发流程的更多信息，请参阅 </w:t>
      </w:r>
      <w:r>
        <w:fldChar w:fldCharType="begin"/>
      </w:r>
      <w:r>
        <w:instrText xml:space="preserve"> HYPERLINK "https://devguide.python.org/" \h </w:instrText>
      </w:r>
      <w:r>
        <w:fldChar w:fldCharType="separate"/>
      </w:r>
      <w:r>
        <w:rPr>
          <w:rFonts w:ascii="Times New Roman" w:eastAsia="Times New Roman"/>
          <w:color w:val="376F62"/>
        </w:rPr>
        <w:t xml:space="preserve">Python </w:t>
      </w:r>
      <w:r>
        <w:rPr>
          <w:color w:val="376F62"/>
        </w:rPr>
        <w:t>开发者指南</w:t>
      </w:r>
      <w:r>
        <w:rPr>
          <w:color w:val="376F62"/>
        </w:rPr>
        <w:fldChar w:fldCharType="end"/>
      </w:r>
      <w:r>
        <w:t>。</w:t>
      </w:r>
    </w:p>
    <w:p>
      <w:pPr>
        <w:spacing w:after="0"/>
        <w:jc w:val="both"/>
        <w:sectPr>
          <w:headerReference r:id="rId7" w:type="default"/>
          <w:footerReference r:id="rId8" w:type="default"/>
          <w:pgSz w:w="11910" w:h="16840"/>
          <w:pgMar w:top="960" w:right="1140" w:bottom="1000" w:left="640" w:header="454" w:footer="809" w:gutter="0"/>
        </w:sectPr>
      </w:pPr>
    </w:p>
    <w:p>
      <w:pPr>
        <w:pStyle w:val="6"/>
        <w:rPr>
          <w:sz w:val="23"/>
        </w:rPr>
      </w:pPr>
    </w:p>
    <w:p>
      <w:pPr>
        <w:pStyle w:val="4"/>
        <w:numPr>
          <w:ilvl w:val="2"/>
          <w:numId w:val="16"/>
        </w:numPr>
        <w:tabs>
          <w:tab w:val="left" w:pos="1571"/>
        </w:tabs>
        <w:spacing w:before="51" w:after="0" w:line="240" w:lineRule="auto"/>
        <w:ind w:left="1570" w:right="0" w:hanging="770"/>
        <w:jc w:val="left"/>
      </w:pPr>
      <w:bookmarkStart w:id="42" w:name="_bookmark15"/>
      <w:bookmarkEnd w:id="42"/>
      <w:bookmarkStart w:id="43" w:name="_bookmark16"/>
      <w:bookmarkEnd w:id="43"/>
      <w:bookmarkStart w:id="44" w:name="是否有任何公开发表的 Python 相关文章可以供我参考引用？"/>
      <w:bookmarkEnd w:id="44"/>
      <w:bookmarkStart w:id="45" w:name="_bookmark16"/>
      <w:bookmarkEnd w:id="45"/>
      <w:r>
        <w:rPr>
          <w:color w:val="20435C"/>
        </w:rPr>
        <w:t xml:space="preserve">是否有任何公开发表的 </w:t>
      </w:r>
      <w:r>
        <w:rPr>
          <w:rFonts w:ascii="Arial" w:eastAsia="Arial"/>
          <w:color w:val="20435C"/>
        </w:rPr>
        <w:t>Python</w:t>
      </w:r>
      <w:r>
        <w:rPr>
          <w:rFonts w:ascii="Arial" w:eastAsia="Arial"/>
          <w:color w:val="20435C"/>
          <w:spacing w:val="-2"/>
        </w:rPr>
        <w:t xml:space="preserve"> </w:t>
      </w:r>
      <w:r>
        <w:rPr>
          <w:color w:val="20435C"/>
        </w:rPr>
        <w:t>相关文章可以供我参考引用？</w:t>
      </w:r>
    </w:p>
    <w:p>
      <w:pPr>
        <w:pStyle w:val="6"/>
        <w:spacing w:before="171" w:line="307" w:lineRule="auto"/>
        <w:ind w:left="799" w:right="3189"/>
      </w:pPr>
      <w:r>
        <w:t xml:space="preserve">可能作为参考文献的最好方式还是引用你喜欢的 </w:t>
      </w:r>
      <w:r>
        <w:rPr>
          <w:rFonts w:ascii="Times New Roman" w:eastAsia="Times New Roman"/>
        </w:rPr>
        <w:t xml:space="preserve">Python </w:t>
      </w:r>
      <w:r>
        <w:t>相关书籍。</w:t>
      </w:r>
      <w:r>
        <w:rPr>
          <w:spacing w:val="-2"/>
        </w:rPr>
        <w:t xml:space="preserve">第一篇有关 </w:t>
      </w:r>
      <w:r>
        <w:rPr>
          <w:rFonts w:ascii="Times New Roman" w:eastAsia="Times New Roman"/>
        </w:rPr>
        <w:t xml:space="preserve">Python </w:t>
      </w:r>
      <w:r>
        <w:rPr>
          <w:spacing w:val="-2"/>
        </w:rPr>
        <w:t xml:space="preserve">的文章写于 </w:t>
      </w:r>
      <w:r>
        <w:rPr>
          <w:rFonts w:ascii="Times New Roman" w:eastAsia="Times New Roman"/>
        </w:rPr>
        <w:t xml:space="preserve">1991 </w:t>
      </w:r>
      <w:r>
        <w:t>年，现在其内容已经相当过时了</w:t>
      </w:r>
      <w:r>
        <w:rPr>
          <w:spacing w:val="-111"/>
        </w:rPr>
        <w:t>。</w:t>
      </w:r>
    </w:p>
    <w:p>
      <w:pPr>
        <w:pStyle w:val="6"/>
        <w:spacing w:before="31" w:line="204" w:lineRule="auto"/>
        <w:ind w:left="1298" w:right="796"/>
      </w:pPr>
      <w:r>
        <w:rPr>
          <w:rFonts w:ascii="Times New Roman" w:hAnsi="Times New Roman" w:eastAsia="Times New Roman"/>
        </w:rPr>
        <w:t xml:space="preserve">Guido van Rossum </w:t>
      </w:r>
      <w:r>
        <w:rPr>
          <w:spacing w:val="-6"/>
        </w:rPr>
        <w:t xml:space="preserve">与 </w:t>
      </w:r>
      <w:r>
        <w:rPr>
          <w:rFonts w:ascii="Times New Roman" w:hAnsi="Times New Roman" w:eastAsia="Times New Roman"/>
          <w:spacing w:val="-3"/>
        </w:rPr>
        <w:t xml:space="preserve">Jelke </w:t>
      </w:r>
      <w:r>
        <w:rPr>
          <w:rFonts w:ascii="Times New Roman" w:hAnsi="Times New Roman" w:eastAsia="Times New Roman"/>
        </w:rPr>
        <w:t>de Boer,</w:t>
      </w:r>
      <w:r>
        <w:rPr>
          <w:rFonts w:ascii="Times New Roman" w:hAnsi="Times New Roman" w:eastAsia="Times New Roman"/>
          <w:spacing w:val="-3"/>
        </w:rPr>
        <w:t xml:space="preserve"> ” </w:t>
      </w:r>
      <w:r>
        <w:rPr>
          <w:spacing w:val="-4"/>
        </w:rPr>
        <w:t xml:space="preserve">使用 </w:t>
      </w:r>
      <w:r>
        <w:rPr>
          <w:rFonts w:ascii="Times New Roman" w:hAnsi="Times New Roman" w:eastAsia="Times New Roman"/>
        </w:rPr>
        <w:t xml:space="preserve">Python </w:t>
      </w:r>
      <w:r>
        <w:t>编程语言交互式地测试远程服务器</w:t>
      </w:r>
      <w:r>
        <w:rPr>
          <w:rFonts w:ascii="Times New Roman" w:hAnsi="Times New Roman" w:eastAsia="Times New Roman"/>
          <w:spacing w:val="-1"/>
        </w:rPr>
        <w:t xml:space="preserve">”, </w:t>
      </w:r>
      <w:r>
        <w:rPr>
          <w:rFonts w:ascii="Times New Roman" w:hAnsi="Times New Roman" w:eastAsia="Times New Roman"/>
        </w:rPr>
        <w:t xml:space="preserve">CWI </w:t>
      </w:r>
      <w:r>
        <w:rPr>
          <w:spacing w:val="-97"/>
        </w:rPr>
        <w:t>季</w:t>
      </w:r>
      <w:r>
        <w:t>刊</w:t>
      </w:r>
      <w:r>
        <w:rPr>
          <w:rFonts w:ascii="Times New Roman" w:hAnsi="Times New Roman" w:eastAsia="Times New Roman"/>
          <w:spacing w:val="-1"/>
        </w:rPr>
        <w:t xml:space="preserve">, </w:t>
      </w:r>
      <w:r>
        <w:rPr>
          <w:spacing w:val="-2"/>
        </w:rPr>
        <w:t xml:space="preserve">第 </w:t>
      </w:r>
      <w:r>
        <w:rPr>
          <w:rFonts w:ascii="Times New Roman" w:hAnsi="Times New Roman" w:eastAsia="Times New Roman"/>
        </w:rPr>
        <w:t xml:space="preserve">4 </w:t>
      </w:r>
      <w:r>
        <w:t>卷</w:t>
      </w:r>
      <w:r>
        <w:rPr>
          <w:rFonts w:ascii="Times New Roman" w:hAnsi="Times New Roman" w:eastAsia="Times New Roman"/>
          <w:spacing w:val="-1"/>
        </w:rPr>
        <w:t xml:space="preserve">, </w:t>
      </w:r>
      <w:r>
        <w:rPr>
          <w:spacing w:val="-2"/>
        </w:rPr>
        <w:t xml:space="preserve">第 </w:t>
      </w:r>
      <w:r>
        <w:rPr>
          <w:rFonts w:ascii="Times New Roman" w:hAnsi="Times New Roman" w:eastAsia="Times New Roman"/>
        </w:rPr>
        <w:t xml:space="preserve">4 </w:t>
      </w:r>
      <w:r>
        <w:rPr>
          <w:spacing w:val="-2"/>
        </w:rPr>
        <w:t xml:space="preserve">期 </w:t>
      </w:r>
      <w:r>
        <w:rPr>
          <w:rFonts w:ascii="Times New Roman" w:hAnsi="Times New Roman" w:eastAsia="Times New Roman"/>
        </w:rPr>
        <w:t xml:space="preserve">(1991 </w:t>
      </w:r>
      <w:r>
        <w:rPr>
          <w:spacing w:val="-2"/>
        </w:rPr>
        <w:t xml:space="preserve">年 </w:t>
      </w:r>
      <w:r>
        <w:rPr>
          <w:rFonts w:ascii="Times New Roman" w:hAnsi="Times New Roman" w:eastAsia="Times New Roman"/>
        </w:rPr>
        <w:t xml:space="preserve">12 </w:t>
      </w:r>
      <w:r>
        <w:t>月</w:t>
      </w:r>
      <w:r>
        <w:rPr>
          <w:rFonts w:ascii="Times New Roman" w:hAnsi="Times New Roman" w:eastAsia="Times New Roman"/>
          <w:spacing w:val="-1"/>
        </w:rPr>
        <w:t xml:space="preserve">), </w:t>
      </w:r>
      <w:r>
        <w:t>阿姆斯特丹</w:t>
      </w:r>
      <w:r>
        <w:rPr>
          <w:rFonts w:ascii="Times New Roman" w:hAnsi="Times New Roman" w:eastAsia="Times New Roman"/>
          <w:spacing w:val="-1"/>
        </w:rPr>
        <w:t xml:space="preserve">, </w:t>
      </w:r>
      <w:r>
        <w:rPr>
          <w:spacing w:val="-2"/>
        </w:rPr>
        <w:t xml:space="preserve">第 </w:t>
      </w:r>
      <w:r>
        <w:rPr>
          <w:rFonts w:ascii="Times New Roman" w:hAnsi="Times New Roman" w:eastAsia="Times New Roman"/>
        </w:rPr>
        <w:t xml:space="preserve">283--303 </w:t>
      </w:r>
      <w:r>
        <w:t>页。</w:t>
      </w:r>
    </w:p>
    <w:p>
      <w:pPr>
        <w:pStyle w:val="6"/>
        <w:spacing w:before="11"/>
        <w:rPr>
          <w:sz w:val="22"/>
        </w:rPr>
      </w:pPr>
    </w:p>
    <w:p>
      <w:pPr>
        <w:pStyle w:val="4"/>
        <w:numPr>
          <w:ilvl w:val="2"/>
          <w:numId w:val="16"/>
        </w:numPr>
        <w:tabs>
          <w:tab w:val="left" w:pos="1571"/>
        </w:tabs>
        <w:spacing w:before="0" w:after="0" w:line="240" w:lineRule="auto"/>
        <w:ind w:left="1570" w:right="0" w:hanging="770"/>
        <w:jc w:val="left"/>
      </w:pPr>
      <w:bookmarkStart w:id="46" w:name="是否有任何 Python 相关的书籍？"/>
      <w:bookmarkEnd w:id="46"/>
      <w:bookmarkStart w:id="47" w:name="_bookmark17"/>
      <w:bookmarkEnd w:id="47"/>
      <w:bookmarkStart w:id="48" w:name="_bookmark17"/>
      <w:bookmarkEnd w:id="48"/>
      <w:r>
        <w:rPr>
          <w:color w:val="20435C"/>
        </w:rPr>
        <w:t xml:space="preserve">是否有任何 </w:t>
      </w:r>
      <w:r>
        <w:rPr>
          <w:rFonts w:ascii="Arial" w:eastAsia="Arial"/>
          <w:color w:val="20435C"/>
        </w:rPr>
        <w:t>Python</w:t>
      </w:r>
      <w:r>
        <w:rPr>
          <w:rFonts w:ascii="Arial" w:eastAsia="Arial"/>
          <w:color w:val="20435C"/>
          <w:spacing w:val="-1"/>
        </w:rPr>
        <w:t xml:space="preserve"> </w:t>
      </w:r>
      <w:r>
        <w:rPr>
          <w:color w:val="20435C"/>
        </w:rPr>
        <w:t>相关的书籍？</w:t>
      </w:r>
    </w:p>
    <w:p>
      <w:pPr>
        <w:pStyle w:val="6"/>
        <w:spacing w:before="201" w:line="204" w:lineRule="auto"/>
        <w:ind w:left="800" w:right="298"/>
      </w:pPr>
      <w:r>
        <w:rPr>
          <w:spacing w:val="-1"/>
        </w:rPr>
        <w:t xml:space="preserve">是的，相关的书籍很多，还有更多即将发行。请访问 </w:t>
      </w:r>
      <w:r>
        <w:rPr>
          <w:rFonts w:ascii="Times New Roman" w:eastAsia="Times New Roman"/>
        </w:rPr>
        <w:t xml:space="preserve">python.org </w:t>
      </w:r>
      <w:r>
        <w:rPr>
          <w:spacing w:val="-7"/>
        </w:rPr>
        <w:t xml:space="preserve">的 </w:t>
      </w:r>
      <w:r>
        <w:rPr>
          <w:rFonts w:ascii="Times New Roman" w:eastAsia="Times New Roman"/>
        </w:rPr>
        <w:t xml:space="preserve">wiki </w:t>
      </w:r>
      <w:r>
        <w:rPr>
          <w:spacing w:val="-5"/>
        </w:rPr>
        <w:t xml:space="preserve">页面 </w:t>
      </w:r>
      <w:r>
        <w:fldChar w:fldCharType="begin"/>
      </w:r>
      <w:r>
        <w:instrText xml:space="preserve"> HYPERLINK "https://wiki.python.org/moin/PythonBooks" \h </w:instrText>
      </w:r>
      <w:r>
        <w:fldChar w:fldCharType="separate"/>
      </w:r>
      <w:r>
        <w:rPr>
          <w:rFonts w:ascii="Times New Roman" w:eastAsia="Times New Roman"/>
          <w:color w:val="376F62"/>
          <w:spacing w:val="-5"/>
        </w:rPr>
        <w:t>https://wiki.python.org/moin/</w:t>
      </w:r>
      <w:r>
        <w:rPr>
          <w:rFonts w:ascii="Times New Roman" w:eastAsia="Times New Roman"/>
          <w:color w:val="376F62"/>
          <w:spacing w:val="-5"/>
        </w:rPr>
        <w:fldChar w:fldCharType="end"/>
      </w:r>
      <w:r>
        <w:rPr>
          <w:rFonts w:ascii="Times New Roman" w:eastAsia="Times New Roman"/>
          <w:color w:val="376F62"/>
          <w:spacing w:val="-5"/>
        </w:rPr>
        <w:t xml:space="preserve"> </w:t>
      </w:r>
      <w:r>
        <w:fldChar w:fldCharType="begin"/>
      </w:r>
      <w:r>
        <w:instrText xml:space="preserve"> HYPERLINK "https://wiki.python.org/moin/PythonBooks" \h </w:instrText>
      </w:r>
      <w:r>
        <w:fldChar w:fldCharType="separate"/>
      </w:r>
      <w:r>
        <w:rPr>
          <w:rFonts w:ascii="Times New Roman" w:eastAsia="Times New Roman"/>
          <w:color w:val="376F62"/>
        </w:rPr>
        <w:t xml:space="preserve">PythonBooks </w:t>
      </w:r>
      <w:r>
        <w:rPr>
          <w:rFonts w:ascii="Times New Roman" w:eastAsia="Times New Roman"/>
          <w:color w:val="376F62"/>
        </w:rPr>
        <w:fldChar w:fldCharType="end"/>
      </w:r>
      <w:r>
        <w:t>获取一份清单。</w:t>
      </w:r>
    </w:p>
    <w:p>
      <w:pPr>
        <w:pStyle w:val="6"/>
        <w:spacing w:before="123" w:line="204" w:lineRule="auto"/>
        <w:ind w:left="800" w:right="298"/>
      </w:pPr>
      <w:r>
        <w:t>你也可以到各大在线书店搜索</w:t>
      </w:r>
      <w:r>
        <w:rPr>
          <w:rFonts w:ascii="Times New Roman" w:hAnsi="Times New Roman" w:eastAsia="Times New Roman"/>
        </w:rPr>
        <w:t xml:space="preserve">”Python” </w:t>
      </w:r>
      <w:r>
        <w:t xml:space="preserve">并过滤掉对 </w:t>
      </w:r>
      <w:r>
        <w:rPr>
          <w:rFonts w:ascii="Times New Roman" w:hAnsi="Times New Roman" w:eastAsia="Times New Roman"/>
        </w:rPr>
        <w:t xml:space="preserve">Monty Python </w:t>
      </w:r>
      <w:r>
        <w:t>的引用； 或者也可以搜索</w:t>
      </w:r>
      <w:r>
        <w:rPr>
          <w:rFonts w:ascii="Times New Roman" w:hAnsi="Times New Roman" w:eastAsia="Times New Roman"/>
        </w:rPr>
        <w:t xml:space="preserve">”Python” </w:t>
      </w:r>
      <w:r>
        <w:t>加</w:t>
      </w:r>
      <w:r>
        <w:rPr>
          <w:rFonts w:ascii="Times New Roman" w:hAnsi="Times New Roman" w:eastAsia="Times New Roman"/>
        </w:rPr>
        <w:t>”language”</w:t>
      </w:r>
      <w:r>
        <w:t>。</w:t>
      </w:r>
    </w:p>
    <w:p>
      <w:pPr>
        <w:pStyle w:val="6"/>
        <w:spacing w:before="10"/>
        <w:rPr>
          <w:sz w:val="22"/>
        </w:rPr>
      </w:pPr>
    </w:p>
    <w:p>
      <w:pPr>
        <w:pStyle w:val="4"/>
        <w:numPr>
          <w:ilvl w:val="2"/>
          <w:numId w:val="16"/>
        </w:numPr>
        <w:tabs>
          <w:tab w:val="left" w:pos="1571"/>
        </w:tabs>
        <w:spacing w:before="1" w:after="0" w:line="240" w:lineRule="auto"/>
        <w:ind w:left="1570" w:right="0" w:hanging="770"/>
        <w:jc w:val="left"/>
      </w:pPr>
      <w:bookmarkStart w:id="49" w:name="www.python.org 具体位于世界上的哪个地点？"/>
      <w:bookmarkEnd w:id="49"/>
      <w:bookmarkStart w:id="50" w:name="_bookmark18"/>
      <w:bookmarkEnd w:id="50"/>
      <w:r>
        <w:fldChar w:fldCharType="begin"/>
      </w:r>
      <w:r>
        <w:instrText xml:space="preserve"> HYPERLINK "http://www.python.org/" \h </w:instrText>
      </w:r>
      <w:r>
        <w:fldChar w:fldCharType="separate"/>
      </w:r>
      <w:bookmarkStart w:id="51" w:name="_bookmark18"/>
      <w:bookmarkEnd w:id="51"/>
      <w:r>
        <w:rPr>
          <w:rFonts w:ascii="Arial" w:eastAsia="Arial"/>
          <w:color w:val="20435C"/>
        </w:rPr>
        <w:t>www.python.org</w:t>
      </w:r>
      <w:r>
        <w:rPr>
          <w:rFonts w:ascii="Arial" w:eastAsia="Arial"/>
          <w:color w:val="20435C"/>
          <w:spacing w:val="-2"/>
        </w:rPr>
        <w:t xml:space="preserve"> </w:t>
      </w:r>
      <w:r>
        <w:rPr>
          <w:rFonts w:ascii="Arial" w:eastAsia="Arial"/>
          <w:color w:val="20435C"/>
          <w:spacing w:val="-2"/>
        </w:rPr>
        <w:fldChar w:fldCharType="end"/>
      </w:r>
      <w:r>
        <w:rPr>
          <w:color w:val="20435C"/>
        </w:rPr>
        <w:t>具体位于世界上的哪个地点？</w:t>
      </w:r>
    </w:p>
    <w:p>
      <w:pPr>
        <w:pStyle w:val="6"/>
        <w:spacing w:before="191"/>
        <w:ind w:left="800"/>
      </w:pPr>
      <w:r>
        <w:rPr>
          <w:rFonts w:ascii="Times New Roman" w:eastAsia="Times New Roman"/>
        </w:rPr>
        <w:t xml:space="preserve">Python </w:t>
      </w:r>
      <w:r>
        <w:t xml:space="preserve">项目的基础架构分布于世界各地并由 </w:t>
      </w:r>
      <w:r>
        <w:rPr>
          <w:rFonts w:ascii="Times New Roman" w:eastAsia="Times New Roman"/>
        </w:rPr>
        <w:t xml:space="preserve">Python </w:t>
      </w:r>
      <w:r>
        <w:t xml:space="preserve">基础架构团队负责管理。详情请访问 </w:t>
      </w:r>
      <w:r>
        <w:fldChar w:fldCharType="begin"/>
      </w:r>
      <w:r>
        <w:instrText xml:space="preserve"> HYPERLINK "http://infra.psf.io/" \h </w:instrText>
      </w:r>
      <w:r>
        <w:fldChar w:fldCharType="separate"/>
      </w:r>
      <w:r>
        <w:rPr>
          <w:color w:val="376F62"/>
        </w:rPr>
        <w:t>这里</w:t>
      </w:r>
      <w:r>
        <w:rPr>
          <w:color w:val="376F62"/>
        </w:rPr>
        <w:fldChar w:fldCharType="end"/>
      </w:r>
      <w:r>
        <w:t>。</w:t>
      </w:r>
    </w:p>
    <w:p>
      <w:pPr>
        <w:pStyle w:val="6"/>
        <w:spacing w:before="11"/>
        <w:rPr>
          <w:sz w:val="21"/>
        </w:rPr>
      </w:pPr>
    </w:p>
    <w:p>
      <w:pPr>
        <w:pStyle w:val="4"/>
        <w:numPr>
          <w:ilvl w:val="2"/>
          <w:numId w:val="16"/>
        </w:numPr>
        <w:tabs>
          <w:tab w:val="left" w:pos="1571"/>
        </w:tabs>
        <w:spacing w:before="1" w:after="0" w:line="240" w:lineRule="auto"/>
        <w:ind w:left="1570" w:right="0" w:hanging="770"/>
        <w:jc w:val="left"/>
      </w:pPr>
      <w:bookmarkStart w:id="52" w:name="_bookmark19"/>
      <w:bookmarkEnd w:id="52"/>
      <w:bookmarkStart w:id="53" w:name="为何命名为 Python？"/>
      <w:bookmarkEnd w:id="53"/>
      <w:bookmarkStart w:id="54" w:name="_bookmark19"/>
      <w:bookmarkEnd w:id="54"/>
      <w:r>
        <w:rPr>
          <w:color w:val="20435C"/>
        </w:rPr>
        <w:t xml:space="preserve">为何命名为 </w:t>
      </w:r>
      <w:r>
        <w:rPr>
          <w:rFonts w:ascii="Arial" w:eastAsia="Arial"/>
          <w:color w:val="20435C"/>
        </w:rPr>
        <w:t>Python</w:t>
      </w:r>
      <w:r>
        <w:rPr>
          <w:color w:val="20435C"/>
        </w:rPr>
        <w:t>？</w:t>
      </w:r>
    </w:p>
    <w:p>
      <w:pPr>
        <w:pStyle w:val="6"/>
        <w:spacing w:before="201" w:line="204" w:lineRule="auto"/>
        <w:ind w:left="799" w:right="298"/>
        <w:jc w:val="both"/>
      </w:pPr>
      <w:r>
        <w:rPr>
          <w:spacing w:val="-3"/>
        </w:rPr>
        <w:t xml:space="preserve">在着手编写 </w:t>
      </w:r>
      <w:r>
        <w:rPr>
          <w:rFonts w:ascii="Times New Roman" w:hAnsi="Times New Roman" w:eastAsia="Times New Roman"/>
        </w:rPr>
        <w:t>Python</w:t>
      </w:r>
      <w:r>
        <w:rPr>
          <w:rFonts w:ascii="Times New Roman" w:hAnsi="Times New Roman" w:eastAsia="Times New Roman"/>
          <w:spacing w:val="-6"/>
        </w:rPr>
        <w:t xml:space="preserve"> </w:t>
      </w:r>
      <w:r>
        <w:t>实现的时候，</w:t>
      </w:r>
      <w:r>
        <w:rPr>
          <w:rFonts w:ascii="Times New Roman" w:hAnsi="Times New Roman" w:eastAsia="Times New Roman"/>
        </w:rPr>
        <w:t>Guido</w:t>
      </w:r>
      <w:r>
        <w:rPr>
          <w:rFonts w:ascii="Times New Roman" w:hAnsi="Times New Roman" w:eastAsia="Times New Roman"/>
          <w:spacing w:val="-7"/>
        </w:rPr>
        <w:t xml:space="preserve"> </w:t>
      </w:r>
      <w:r>
        <w:rPr>
          <w:rFonts w:ascii="Times New Roman" w:hAnsi="Times New Roman" w:eastAsia="Times New Roman"/>
        </w:rPr>
        <w:t>van</w:t>
      </w:r>
      <w:r>
        <w:rPr>
          <w:rFonts w:ascii="Times New Roman" w:hAnsi="Times New Roman" w:eastAsia="Times New Roman"/>
          <w:spacing w:val="-6"/>
        </w:rPr>
        <w:t xml:space="preserve"> </w:t>
      </w:r>
      <w:r>
        <w:rPr>
          <w:rFonts w:ascii="Times New Roman" w:hAnsi="Times New Roman" w:eastAsia="Times New Roman"/>
        </w:rPr>
        <w:t>Rossum</w:t>
      </w:r>
      <w:r>
        <w:rPr>
          <w:rFonts w:ascii="Times New Roman" w:hAnsi="Times New Roman" w:eastAsia="Times New Roman"/>
          <w:spacing w:val="-5"/>
        </w:rPr>
        <w:t xml:space="preserve"> </w:t>
      </w:r>
      <w:r>
        <w:rPr>
          <w:spacing w:val="-2"/>
        </w:rPr>
        <w:t xml:space="preserve">同时还阅读了刚出版的 </w:t>
      </w:r>
      <w:r>
        <w:fldChar w:fldCharType="begin"/>
      </w:r>
      <w:r>
        <w:instrText xml:space="preserve"> HYPERLINK "https://en.wikipedia.org/wiki/Monty_Python" \h </w:instrText>
      </w:r>
      <w:r>
        <w:fldChar w:fldCharType="separate"/>
      </w:r>
      <w:r>
        <w:rPr>
          <w:rFonts w:ascii="Times New Roman" w:hAnsi="Times New Roman" w:eastAsia="Times New Roman"/>
          <w:color w:val="376F62"/>
        </w:rPr>
        <w:t>”Monty</w:t>
      </w:r>
      <w:r>
        <w:rPr>
          <w:rFonts w:ascii="Times New Roman" w:hAnsi="Times New Roman" w:eastAsia="Times New Roman"/>
          <w:color w:val="376F62"/>
          <w:spacing w:val="-6"/>
        </w:rPr>
        <w:t xml:space="preserve"> </w:t>
      </w:r>
      <w:r>
        <w:rPr>
          <w:rFonts w:ascii="Times New Roman" w:hAnsi="Times New Roman" w:eastAsia="Times New Roman"/>
          <w:color w:val="376F62"/>
        </w:rPr>
        <w:t>Python</w:t>
      </w:r>
      <w:r>
        <w:rPr>
          <w:rFonts w:ascii="Times New Roman" w:hAnsi="Times New Roman" w:eastAsia="Times New Roman"/>
          <w:color w:val="376F62"/>
          <w:spacing w:val="-5"/>
        </w:rPr>
        <w:t xml:space="preserve"> </w:t>
      </w:r>
      <w:r>
        <w:rPr>
          <w:color w:val="376F62"/>
          <w:spacing w:val="-4"/>
        </w:rPr>
        <w:t>的飞行马戏团</w:t>
      </w:r>
      <w:r>
        <w:rPr>
          <w:rFonts w:ascii="Times New Roman" w:hAnsi="Times New Roman" w:eastAsia="Times New Roman"/>
          <w:color w:val="376F62"/>
          <w:spacing w:val="-60"/>
        </w:rPr>
        <w:t>”</w:t>
      </w:r>
      <w:r>
        <w:rPr>
          <w:rFonts w:ascii="Times New Roman" w:hAnsi="Times New Roman" w:eastAsia="Times New Roman"/>
          <w:color w:val="376F62"/>
          <w:spacing w:val="-48"/>
        </w:rPr>
        <w:t xml:space="preserve"> </w:t>
      </w:r>
      <w:r>
        <w:rPr>
          <w:rFonts w:ascii="Times New Roman" w:hAnsi="Times New Roman" w:eastAsia="Times New Roman"/>
          <w:color w:val="376F62"/>
          <w:spacing w:val="-48"/>
        </w:rPr>
        <w:fldChar w:fldCharType="end"/>
      </w:r>
      <w:r>
        <w:rPr>
          <w:spacing w:val="-2"/>
        </w:rPr>
        <w:t xml:space="preserve">剧本，这是一部自 </w:t>
      </w:r>
      <w:r>
        <w:rPr>
          <w:rFonts w:ascii="Times New Roman" w:hAnsi="Times New Roman" w:eastAsia="Times New Roman"/>
        </w:rPr>
        <w:t>1970</w:t>
      </w:r>
      <w:r>
        <w:rPr>
          <w:rFonts w:ascii="Times New Roman" w:hAnsi="Times New Roman" w:eastAsia="Times New Roman"/>
          <w:spacing w:val="-8"/>
        </w:rPr>
        <w:t xml:space="preserve"> </w:t>
      </w:r>
      <w:r>
        <w:rPr>
          <w:spacing w:val="-3"/>
        </w:rPr>
        <w:t xml:space="preserve">年代开始播出的 </w:t>
      </w:r>
      <w:r>
        <w:rPr>
          <w:rFonts w:ascii="Times New Roman" w:hAnsi="Times New Roman" w:eastAsia="Times New Roman"/>
        </w:rPr>
        <w:t>BBC</w:t>
      </w:r>
      <w:r>
        <w:rPr>
          <w:rFonts w:ascii="Times New Roman" w:hAnsi="Times New Roman" w:eastAsia="Times New Roman"/>
          <w:spacing w:val="-7"/>
        </w:rPr>
        <w:t xml:space="preserve"> </w:t>
      </w:r>
      <w:r>
        <w:t>系列喜剧。</w:t>
      </w:r>
      <w:r>
        <w:rPr>
          <w:rFonts w:ascii="Times New Roman" w:hAnsi="Times New Roman" w:eastAsia="Times New Roman"/>
          <w:spacing w:val="-4"/>
        </w:rPr>
        <w:t>Van</w:t>
      </w:r>
      <w:r>
        <w:rPr>
          <w:rFonts w:ascii="Times New Roman" w:hAnsi="Times New Roman" w:eastAsia="Times New Roman"/>
          <w:spacing w:val="-9"/>
        </w:rPr>
        <w:t xml:space="preserve"> </w:t>
      </w:r>
      <w:r>
        <w:rPr>
          <w:rFonts w:ascii="Times New Roman" w:hAnsi="Times New Roman" w:eastAsia="Times New Roman"/>
        </w:rPr>
        <w:t>Rossum</w:t>
      </w:r>
      <w:r>
        <w:rPr>
          <w:rFonts w:ascii="Times New Roman" w:hAnsi="Times New Roman" w:eastAsia="Times New Roman"/>
          <w:spacing w:val="-7"/>
        </w:rPr>
        <w:t xml:space="preserve"> </w:t>
      </w:r>
      <w:r>
        <w:rPr>
          <w:spacing w:val="-5"/>
        </w:rPr>
        <w:t>觉得他需要选择一个简短、独特而</w:t>
      </w:r>
      <w:r>
        <w:rPr>
          <w:spacing w:val="-1"/>
        </w:rPr>
        <w:t xml:space="preserve">又略显神秘的名字，于是他决定将这个新语言命名为 </w:t>
      </w:r>
      <w:r>
        <w:rPr>
          <w:rFonts w:ascii="Times New Roman" w:hAnsi="Times New Roman" w:eastAsia="Times New Roman"/>
        </w:rPr>
        <w:t>Python</w:t>
      </w:r>
      <w:r>
        <w:t>。</w:t>
      </w:r>
    </w:p>
    <w:p>
      <w:pPr>
        <w:pStyle w:val="6"/>
        <w:spacing w:before="12"/>
        <w:rPr>
          <w:sz w:val="22"/>
        </w:rPr>
      </w:pPr>
    </w:p>
    <w:p>
      <w:pPr>
        <w:pStyle w:val="4"/>
        <w:numPr>
          <w:ilvl w:val="2"/>
          <w:numId w:val="16"/>
        </w:numPr>
        <w:tabs>
          <w:tab w:val="left" w:pos="1571"/>
        </w:tabs>
        <w:spacing w:before="0" w:after="0" w:line="240" w:lineRule="auto"/>
        <w:ind w:left="1570" w:right="0" w:hanging="770"/>
        <w:jc w:val="both"/>
      </w:pPr>
      <w:bookmarkStart w:id="55" w:name="_bookmark20"/>
      <w:bookmarkEnd w:id="55"/>
      <w:bookmarkStart w:id="56" w:name="我必须喜欢 &quot;Monty Python 的飞行马戏团&quot; 吗？"/>
      <w:bookmarkEnd w:id="56"/>
      <w:bookmarkStart w:id="57" w:name="_bookmark20"/>
      <w:bookmarkEnd w:id="57"/>
      <w:r>
        <w:rPr>
          <w:color w:val="20435C"/>
        </w:rPr>
        <w:t>我必须喜欢</w:t>
      </w:r>
      <w:r>
        <w:rPr>
          <w:rFonts w:ascii="Arial" w:hAnsi="Arial" w:eastAsia="Arial"/>
          <w:color w:val="20435C"/>
        </w:rPr>
        <w:t>”Monty</w:t>
      </w:r>
      <w:r>
        <w:rPr>
          <w:rFonts w:ascii="Arial" w:hAnsi="Arial" w:eastAsia="Arial"/>
          <w:color w:val="20435C"/>
          <w:spacing w:val="-2"/>
        </w:rPr>
        <w:t xml:space="preserve"> </w:t>
      </w:r>
      <w:r>
        <w:rPr>
          <w:rFonts w:ascii="Arial" w:hAnsi="Arial" w:eastAsia="Arial"/>
          <w:color w:val="20435C"/>
        </w:rPr>
        <w:t>Python</w:t>
      </w:r>
      <w:r>
        <w:rPr>
          <w:rFonts w:ascii="Arial" w:hAnsi="Arial" w:eastAsia="Arial"/>
          <w:color w:val="20435C"/>
          <w:spacing w:val="-2"/>
        </w:rPr>
        <w:t xml:space="preserve"> </w:t>
      </w:r>
      <w:r>
        <w:rPr>
          <w:color w:val="20435C"/>
        </w:rPr>
        <w:t>的飞行马戏团</w:t>
      </w:r>
      <w:r>
        <w:rPr>
          <w:rFonts w:ascii="Arial" w:hAnsi="Arial" w:eastAsia="Arial"/>
          <w:color w:val="20435C"/>
          <w:spacing w:val="-1"/>
        </w:rPr>
        <w:t xml:space="preserve">” </w:t>
      </w:r>
      <w:r>
        <w:rPr>
          <w:color w:val="20435C"/>
        </w:rPr>
        <w:t>吗？</w:t>
      </w:r>
    </w:p>
    <w:p>
      <w:pPr>
        <w:pStyle w:val="6"/>
        <w:spacing w:before="192"/>
        <w:ind w:left="800"/>
        <w:jc w:val="both"/>
        <w:rPr>
          <w:rFonts w:ascii="Times New Roman" w:eastAsia="Times New Roman"/>
        </w:rPr>
      </w:pPr>
      <w:r>
        <w:t>不必，但这对学习会有帮助。</w:t>
      </w:r>
      <w:r>
        <w:rPr>
          <w:rFonts w:ascii="Times New Roman" w:eastAsia="Times New Roman"/>
        </w:rPr>
        <w:t>:)</w:t>
      </w:r>
    </w:p>
    <w:p>
      <w:pPr>
        <w:pStyle w:val="6"/>
        <w:rPr>
          <w:rFonts w:ascii="Times New Roman"/>
          <w:sz w:val="31"/>
        </w:rPr>
      </w:pPr>
    </w:p>
    <w:p>
      <w:pPr>
        <w:pStyle w:val="2"/>
        <w:numPr>
          <w:ilvl w:val="1"/>
          <w:numId w:val="17"/>
        </w:numPr>
        <w:tabs>
          <w:tab w:val="left" w:pos="1335"/>
        </w:tabs>
        <w:spacing w:before="0" w:after="0" w:line="240" w:lineRule="auto"/>
        <w:ind w:left="1334" w:right="0" w:hanging="534"/>
        <w:jc w:val="both"/>
        <w:rPr>
          <w:rFonts w:ascii="Arial" w:eastAsia="Arial"/>
        </w:rPr>
      </w:pPr>
      <w:bookmarkStart w:id="58" w:name="_bookmark21"/>
      <w:bookmarkEnd w:id="58"/>
      <w:bookmarkStart w:id="59" w:name="_bookmark21"/>
      <w:bookmarkEnd w:id="59"/>
      <w:bookmarkStart w:id="60" w:name="现实世界中的 Python"/>
      <w:bookmarkEnd w:id="60"/>
      <w:r>
        <w:rPr>
          <w:color w:val="20435C"/>
          <w:w w:val="105"/>
        </w:rPr>
        <w:t xml:space="preserve">现实世界中的 </w:t>
      </w:r>
      <w:r>
        <w:rPr>
          <w:rFonts w:ascii="Arial" w:eastAsia="Arial"/>
          <w:color w:val="20435C"/>
          <w:w w:val="105"/>
        </w:rPr>
        <w:t>Python</w:t>
      </w:r>
    </w:p>
    <w:p>
      <w:pPr>
        <w:pStyle w:val="4"/>
        <w:numPr>
          <w:ilvl w:val="2"/>
          <w:numId w:val="17"/>
        </w:numPr>
        <w:tabs>
          <w:tab w:val="left" w:pos="1438"/>
        </w:tabs>
        <w:spacing w:before="201" w:after="0" w:line="240" w:lineRule="auto"/>
        <w:ind w:left="1437" w:right="0" w:hanging="637"/>
        <w:jc w:val="both"/>
      </w:pPr>
      <w:bookmarkStart w:id="61" w:name="Python 有多稳定？"/>
      <w:bookmarkEnd w:id="61"/>
      <w:bookmarkStart w:id="62" w:name="_bookmark22"/>
      <w:bookmarkEnd w:id="62"/>
      <w:bookmarkStart w:id="63" w:name="_bookmark22"/>
      <w:bookmarkEnd w:id="63"/>
      <w:r>
        <w:rPr>
          <w:rFonts w:ascii="Arial" w:eastAsia="Arial"/>
          <w:color w:val="20435C"/>
        </w:rPr>
        <w:t>Python</w:t>
      </w:r>
      <w:r>
        <w:rPr>
          <w:rFonts w:ascii="Arial" w:eastAsia="Arial"/>
          <w:color w:val="20435C"/>
          <w:spacing w:val="-2"/>
        </w:rPr>
        <w:t xml:space="preserve"> </w:t>
      </w:r>
      <w:r>
        <w:rPr>
          <w:color w:val="20435C"/>
        </w:rPr>
        <w:t>有多稳定？</w:t>
      </w:r>
    </w:p>
    <w:p>
      <w:pPr>
        <w:pStyle w:val="6"/>
        <w:spacing w:before="193" w:line="259" w:lineRule="exact"/>
        <w:ind w:left="800"/>
        <w:jc w:val="both"/>
        <w:rPr>
          <w:rFonts w:ascii="Times New Roman" w:eastAsia="Times New Roman"/>
        </w:rPr>
      </w:pPr>
      <w:r>
        <w:t xml:space="preserve">非常稳定。自 </w:t>
      </w:r>
      <w:r>
        <w:rPr>
          <w:rFonts w:ascii="Times New Roman" w:eastAsia="Times New Roman"/>
        </w:rPr>
        <w:t xml:space="preserve">1991 </w:t>
      </w:r>
      <w:r>
        <w:t xml:space="preserve">年起大约每隔 </w:t>
      </w:r>
      <w:r>
        <w:rPr>
          <w:rFonts w:ascii="Times New Roman" w:eastAsia="Times New Roman"/>
        </w:rPr>
        <w:t xml:space="preserve">6 </w:t>
      </w:r>
      <w:r>
        <w:t xml:space="preserve">到 </w:t>
      </w:r>
      <w:r>
        <w:rPr>
          <w:rFonts w:ascii="Times New Roman" w:eastAsia="Times New Roman"/>
        </w:rPr>
        <w:t xml:space="preserve">18 </w:t>
      </w:r>
      <w:r>
        <w:t xml:space="preserve">个月就会推出新的稳定发布版，这种状态看来还还持续。从 </w:t>
      </w:r>
      <w:r>
        <w:rPr>
          <w:rFonts w:ascii="Times New Roman" w:eastAsia="Times New Roman"/>
        </w:rPr>
        <w:t>3.9</w:t>
      </w:r>
    </w:p>
    <w:p>
      <w:pPr>
        <w:pStyle w:val="6"/>
        <w:spacing w:line="259" w:lineRule="exact"/>
        <w:ind w:left="800"/>
        <w:jc w:val="both"/>
      </w:pPr>
      <w:r>
        <w:t>版开始，</w:t>
      </w:r>
      <w:r>
        <w:rPr>
          <w:rFonts w:ascii="Times New Roman" w:eastAsia="Times New Roman"/>
        </w:rPr>
        <w:t xml:space="preserve">Python </w:t>
      </w:r>
      <w:r>
        <w:t xml:space="preserve">将会每隔 </w:t>
      </w:r>
      <w:r>
        <w:rPr>
          <w:rFonts w:ascii="Times New Roman" w:eastAsia="Times New Roman"/>
        </w:rPr>
        <w:t xml:space="preserve">12 </w:t>
      </w:r>
      <w:r>
        <w:t xml:space="preserve">个月推出一个新的主要发布版 </w:t>
      </w:r>
      <w:r>
        <w:rPr>
          <w:rFonts w:ascii="Times New Roman" w:eastAsia="Times New Roman"/>
        </w:rPr>
        <w:t>(</w:t>
      </w:r>
      <w:r>
        <w:fldChar w:fldCharType="begin"/>
      </w:r>
      <w:r>
        <w:instrText xml:space="preserve"> HYPERLINK "https://www.python.org/dev/peps/pep-0602" \h </w:instrText>
      </w:r>
      <w:r>
        <w:fldChar w:fldCharType="separate"/>
      </w:r>
      <w:r>
        <w:rPr>
          <w:rFonts w:ascii="Times New Roman" w:eastAsia="Times New Roman"/>
          <w:b/>
          <w:color w:val="376F62"/>
        </w:rPr>
        <w:t>PEP 602</w:t>
      </w:r>
      <w:r>
        <w:rPr>
          <w:rFonts w:ascii="Times New Roman" w:eastAsia="Times New Roman"/>
          <w:b/>
          <w:color w:val="376F62"/>
        </w:rPr>
        <w:fldChar w:fldCharType="end"/>
      </w:r>
      <w:r>
        <w:rPr>
          <w:rFonts w:ascii="Times New Roman" w:eastAsia="Times New Roman"/>
        </w:rPr>
        <w:t>)</w:t>
      </w:r>
      <w:r>
        <w:t>。</w:t>
      </w:r>
    </w:p>
    <w:p>
      <w:pPr>
        <w:pStyle w:val="6"/>
        <w:spacing w:before="108" w:line="204" w:lineRule="auto"/>
        <w:ind w:left="799" w:right="299"/>
        <w:jc w:val="both"/>
      </w:pPr>
      <w:r>
        <w:t>开发者也会推出旧版本的“问题修正”发布版，因此现有发布版的稳定性还会逐步提升。问题修正发布</w:t>
      </w:r>
      <w:r>
        <w:rPr>
          <w:w w:val="99"/>
        </w:rPr>
        <w:t>版会以版本号第三部分的数字来标示（例如</w:t>
      </w:r>
      <w:r>
        <w:t xml:space="preserve"> </w:t>
      </w:r>
      <w:r>
        <w:rPr>
          <w:rFonts w:ascii="Times New Roman" w:hAnsi="Times New Roman" w:eastAsia="Times New Roman"/>
          <w:w w:val="99"/>
        </w:rPr>
        <w:t>3.5.3,</w:t>
      </w:r>
      <w:r>
        <w:rPr>
          <w:rFonts w:ascii="Times New Roman" w:hAnsi="Times New Roman" w:eastAsia="Times New Roman"/>
        </w:rPr>
        <w:t xml:space="preserve"> </w:t>
      </w:r>
      <w:r>
        <w:rPr>
          <w:rFonts w:ascii="Times New Roman" w:hAnsi="Times New Roman" w:eastAsia="Times New Roman"/>
          <w:w w:val="99"/>
        </w:rPr>
        <w:t>3.6.2</w:t>
      </w:r>
      <w:r>
        <w:rPr>
          <w:spacing w:val="-99"/>
          <w:w w:val="99"/>
        </w:rPr>
        <w:t>）</w:t>
      </w:r>
      <w:r>
        <w:rPr>
          <w:spacing w:val="-3"/>
          <w:w w:val="99"/>
        </w:rPr>
        <w:t>，用于稳定性的管理；只有对已知问题的修正会</w:t>
      </w:r>
      <w:r>
        <w:t>包含在问题修正发布版中，同一系列的问题修正发布版中的接口确定将会始终保持一致。</w:t>
      </w:r>
    </w:p>
    <w:p>
      <w:pPr>
        <w:pStyle w:val="6"/>
        <w:tabs>
          <w:tab w:val="left" w:pos="8094"/>
        </w:tabs>
        <w:spacing w:before="124" w:line="204" w:lineRule="auto"/>
        <w:ind w:left="799" w:right="264"/>
      </w:pPr>
      <w:r>
        <w:t>最后的稳定版本总是可以</w:t>
      </w:r>
      <w:r>
        <w:rPr>
          <w:spacing w:val="46"/>
        </w:rPr>
        <w:t>在</w:t>
      </w:r>
      <w:r>
        <w:fldChar w:fldCharType="begin"/>
      </w:r>
      <w:r>
        <w:instrText xml:space="preserve"> HYPERLINK "https://www.python.org/downloads/" \h </w:instrText>
      </w:r>
      <w:r>
        <w:fldChar w:fldCharType="separate"/>
      </w:r>
      <w:r>
        <w:rPr>
          <w:rFonts w:ascii="Times New Roman" w:eastAsia="Times New Roman"/>
          <w:color w:val="376F62"/>
        </w:rPr>
        <w:t>Python</w:t>
      </w:r>
      <w:r>
        <w:rPr>
          <w:rFonts w:ascii="Times New Roman" w:eastAsia="Times New Roman"/>
          <w:color w:val="376F62"/>
          <w:spacing w:val="-12"/>
        </w:rPr>
        <w:t xml:space="preserve"> </w:t>
      </w:r>
      <w:r>
        <w:rPr>
          <w:color w:val="376F62"/>
        </w:rPr>
        <w:t>下载</w:t>
      </w:r>
      <w:r>
        <w:rPr>
          <w:color w:val="376F62"/>
          <w:spacing w:val="46"/>
        </w:rPr>
        <w:t>页</w:t>
      </w:r>
      <w:r>
        <w:rPr>
          <w:color w:val="376F62"/>
          <w:spacing w:val="46"/>
        </w:rPr>
        <w:fldChar w:fldCharType="end"/>
      </w:r>
      <w:r>
        <w:t>中找到</w:t>
      </w:r>
      <w:r>
        <w:rPr>
          <w:spacing w:val="-24"/>
        </w:rPr>
        <w:t>。</w:t>
      </w:r>
      <w:r>
        <w:t>有两个生产环境可用的</w:t>
      </w:r>
      <w:r>
        <w:rPr>
          <w:spacing w:val="-22"/>
        </w:rPr>
        <w:t xml:space="preserve"> </w:t>
      </w:r>
      <w:r>
        <w:rPr>
          <w:rFonts w:ascii="Times New Roman" w:eastAsia="Times New Roman"/>
        </w:rPr>
        <w:t>Python</w:t>
      </w:r>
      <w:r>
        <w:rPr>
          <w:rFonts w:ascii="Times New Roman" w:eastAsia="Times New Roman"/>
        </w:rPr>
        <w:tab/>
      </w:r>
      <w:r>
        <w:t>版本</w:t>
      </w:r>
      <w:r>
        <w:rPr>
          <w:spacing w:val="-6"/>
        </w:rPr>
        <w:t>：</w:t>
      </w:r>
      <w:r>
        <w:rPr>
          <w:rFonts w:ascii="Times New Roman" w:eastAsia="Times New Roman"/>
          <w:spacing w:val="-6"/>
        </w:rPr>
        <w:t>2.x</w:t>
      </w:r>
      <w:r>
        <w:rPr>
          <w:rFonts w:ascii="Times New Roman" w:eastAsia="Times New Roman"/>
          <w:spacing w:val="-8"/>
        </w:rPr>
        <w:t xml:space="preserve"> </w:t>
      </w:r>
      <w:r>
        <w:t>和</w:t>
      </w:r>
      <w:r>
        <w:rPr>
          <w:spacing w:val="-15"/>
        </w:rPr>
        <w:t xml:space="preserve"> </w:t>
      </w:r>
      <w:r>
        <w:rPr>
          <w:rFonts w:ascii="Times New Roman" w:eastAsia="Times New Roman"/>
        </w:rPr>
        <w:t>3.x</w:t>
      </w:r>
      <w:r>
        <w:rPr>
          <w:spacing w:val="-24"/>
        </w:rPr>
        <w:t>。</w:t>
      </w:r>
      <w:r>
        <w:rPr>
          <w:spacing w:val="-29"/>
        </w:rPr>
        <w:t>推</w:t>
      </w:r>
      <w:r>
        <w:t>荐的版本是</w:t>
      </w:r>
      <w:r>
        <w:rPr>
          <w:spacing w:val="-14"/>
        </w:rPr>
        <w:t xml:space="preserve"> </w:t>
      </w:r>
      <w:r>
        <w:rPr>
          <w:rFonts w:ascii="Times New Roman" w:eastAsia="Times New Roman"/>
        </w:rPr>
        <w:t>3.x</w:t>
      </w:r>
      <w:r>
        <w:t>，大多数被广泛使用的库都支持它。虽然</w:t>
      </w:r>
      <w:r>
        <w:rPr>
          <w:spacing w:val="-13"/>
        </w:rPr>
        <w:t xml:space="preserve"> </w:t>
      </w:r>
      <w:r>
        <w:rPr>
          <w:rFonts w:ascii="Times New Roman" w:eastAsia="Times New Roman"/>
        </w:rPr>
        <w:t>2.x</w:t>
      </w:r>
      <w:r>
        <w:rPr>
          <w:rFonts w:ascii="Times New Roman" w:eastAsia="Times New Roman"/>
          <w:spacing w:val="-7"/>
        </w:rPr>
        <w:t xml:space="preserve"> </w:t>
      </w:r>
      <w:r>
        <w:t>也仍然被广泛使用，但是</w:t>
      </w:r>
      <w:r>
        <w:rPr>
          <w:spacing w:val="-13"/>
        </w:rPr>
        <w:t xml:space="preserve"> </w:t>
      </w:r>
      <w:r>
        <w:fldChar w:fldCharType="begin"/>
      </w:r>
      <w:r>
        <w:instrText xml:space="preserve"> HYPERLINK "https://www.python.org/dev/peps/pep-0373/" \h </w:instrText>
      </w:r>
      <w:r>
        <w:fldChar w:fldCharType="separate"/>
      </w:r>
      <w:r>
        <w:rPr>
          <w:color w:val="376F62"/>
        </w:rPr>
        <w:t>它已经停止维护</w:t>
      </w:r>
      <w:r>
        <w:rPr>
          <w:color w:val="376F62"/>
        </w:rPr>
        <w:fldChar w:fldCharType="end"/>
      </w:r>
      <w:r>
        <w:rPr>
          <w:spacing w:val="-158"/>
        </w:rPr>
        <w:t>。</w:t>
      </w:r>
    </w:p>
    <w:p>
      <w:pPr>
        <w:spacing w:after="0" w:line="204" w:lineRule="auto"/>
        <w:sectPr>
          <w:headerReference r:id="rId9" w:type="default"/>
          <w:footerReference r:id="rId10" w:type="default"/>
          <w:pgSz w:w="11910" w:h="16840"/>
          <w:pgMar w:top="960" w:right="1140" w:bottom="1000" w:left="640" w:header="454" w:footer="809" w:gutter="0"/>
        </w:sectPr>
      </w:pPr>
    </w:p>
    <w:p>
      <w:pPr>
        <w:pStyle w:val="5"/>
        <w:tabs>
          <w:tab w:val="left" w:pos="5371"/>
        </w:tabs>
        <w:spacing w:line="314" w:lineRule="exact"/>
        <w:ind w:left="800"/>
        <w:rPr>
          <w:u w:val="none"/>
        </w:rPr>
      </w:pPr>
      <w:bookmarkStart w:id="64" w:name="_bookmark23"/>
      <w:bookmarkEnd w:id="64"/>
      <w:r>
        <w:rPr>
          <w:rFonts w:ascii="Times New Roman" w:eastAsia="Times New Roman"/>
          <w:b w:val="0"/>
          <w:w w:val="99"/>
          <w:u w:val="single"/>
        </w:rPr>
        <w:t xml:space="preserve"> </w:t>
      </w:r>
      <w:r>
        <w:rPr>
          <w:rFonts w:ascii="Times New Roman" w:eastAsia="Times New Roman"/>
          <w:b w:val="0"/>
          <w:u w:val="single"/>
        </w:rPr>
        <w:tab/>
      </w:r>
      <w:r>
        <w:rPr>
          <w:u w:val="single"/>
        </w:rPr>
        <w:t>Python</w:t>
      </w:r>
      <w:r>
        <w:rPr>
          <w:spacing w:val="-2"/>
          <w:u w:val="single"/>
        </w:rPr>
        <w:t xml:space="preserve"> </w:t>
      </w:r>
      <w:r>
        <w:rPr>
          <w:u w:val="single"/>
        </w:rPr>
        <w:t>Frequently</w:t>
      </w:r>
      <w:r>
        <w:rPr>
          <w:spacing w:val="-1"/>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spacing w:val="1"/>
          <w:u w:val="single"/>
        </w:rPr>
        <w:t xml:space="preserve">发布 </w:t>
      </w:r>
      <w:r>
        <w:rPr>
          <w:u w:val="single"/>
        </w:rPr>
        <w:t>3.9.5</w:t>
      </w:r>
    </w:p>
    <w:p>
      <w:pPr>
        <w:pStyle w:val="6"/>
        <w:spacing w:before="1"/>
        <w:rPr>
          <w:rFonts w:ascii="Arial"/>
          <w:b/>
          <w:sz w:val="27"/>
        </w:rPr>
      </w:pPr>
    </w:p>
    <w:p>
      <w:pPr>
        <w:pStyle w:val="4"/>
        <w:numPr>
          <w:ilvl w:val="2"/>
          <w:numId w:val="17"/>
        </w:numPr>
        <w:tabs>
          <w:tab w:val="left" w:pos="1438"/>
        </w:tabs>
        <w:spacing w:before="51" w:after="0" w:line="240" w:lineRule="auto"/>
        <w:ind w:left="1437" w:right="0" w:hanging="637"/>
        <w:jc w:val="both"/>
      </w:pPr>
      <w:bookmarkStart w:id="65" w:name="_bookmark24"/>
      <w:bookmarkEnd w:id="65"/>
      <w:bookmarkStart w:id="66" w:name="有多少人在使用 Python？"/>
      <w:bookmarkEnd w:id="66"/>
      <w:bookmarkStart w:id="67" w:name="_bookmark24"/>
      <w:bookmarkEnd w:id="67"/>
      <w:r>
        <w:rPr>
          <w:color w:val="20435C"/>
        </w:rPr>
        <w:t xml:space="preserve">有多少人在使用 </w:t>
      </w:r>
      <w:r>
        <w:rPr>
          <w:rFonts w:ascii="Arial" w:eastAsia="Arial"/>
          <w:color w:val="20435C"/>
        </w:rPr>
        <w:t>Python</w:t>
      </w:r>
      <w:r>
        <w:rPr>
          <w:color w:val="20435C"/>
        </w:rPr>
        <w:t>？</w:t>
      </w:r>
    </w:p>
    <w:p>
      <w:pPr>
        <w:pStyle w:val="6"/>
        <w:spacing w:before="193"/>
        <w:ind w:left="800"/>
        <w:jc w:val="both"/>
      </w:pPr>
      <w:r>
        <w:t>使用者应该数以百万计，但很难获得一个精确的数字。</w:t>
      </w:r>
    </w:p>
    <w:p>
      <w:pPr>
        <w:pStyle w:val="6"/>
        <w:spacing w:before="79" w:line="259" w:lineRule="exact"/>
        <w:ind w:left="800"/>
        <w:jc w:val="both"/>
      </w:pPr>
      <w:r>
        <w:rPr>
          <w:rFonts w:ascii="Times New Roman" w:eastAsia="Times New Roman"/>
        </w:rPr>
        <w:t xml:space="preserve">Python </w:t>
      </w:r>
      <w:r>
        <w:t>可以免费下载，因此并不存在销量数据，此外它也可以从许多不同网站获取，并且包含于许多</w:t>
      </w:r>
    </w:p>
    <w:p>
      <w:pPr>
        <w:pStyle w:val="6"/>
        <w:spacing w:line="259" w:lineRule="exact"/>
        <w:ind w:left="800"/>
        <w:jc w:val="both"/>
      </w:pPr>
      <w:r>
        <w:rPr>
          <w:rFonts w:ascii="Times New Roman" w:eastAsia="Times New Roman"/>
        </w:rPr>
        <w:t xml:space="preserve">Linux </w:t>
      </w:r>
      <w:r>
        <w:t>发行版之中，因此下载量统计同样无法完全说明问题。</w:t>
      </w:r>
    </w:p>
    <w:p>
      <w:pPr>
        <w:pStyle w:val="6"/>
        <w:spacing w:before="108" w:line="204" w:lineRule="auto"/>
        <w:ind w:left="800" w:right="299"/>
      </w:pPr>
      <w:r>
        <w:rPr>
          <w:rFonts w:ascii="Times New Roman" w:eastAsia="Times New Roman"/>
        </w:rPr>
        <w:t xml:space="preserve">comp.lang.python </w:t>
      </w:r>
      <w:r>
        <w:rPr>
          <w:spacing w:val="-6"/>
        </w:rPr>
        <w:t xml:space="preserve">新闻组非常活跃，但不是所有 </w:t>
      </w:r>
      <w:r>
        <w:rPr>
          <w:rFonts w:ascii="Times New Roman" w:eastAsia="Times New Roman"/>
        </w:rPr>
        <w:t xml:space="preserve">Python </w:t>
      </w:r>
      <w:r>
        <w:rPr>
          <w:spacing w:val="-5"/>
        </w:rPr>
        <w:t>用户都会在新闻组发帖，许多人甚至不会阅读新闻</w:t>
      </w:r>
      <w:r>
        <w:t>组。</w:t>
      </w:r>
    </w:p>
    <w:p>
      <w:pPr>
        <w:pStyle w:val="6"/>
        <w:rPr>
          <w:sz w:val="22"/>
        </w:rPr>
      </w:pPr>
    </w:p>
    <w:p>
      <w:pPr>
        <w:pStyle w:val="4"/>
        <w:numPr>
          <w:ilvl w:val="2"/>
          <w:numId w:val="17"/>
        </w:numPr>
        <w:tabs>
          <w:tab w:val="left" w:pos="1438"/>
        </w:tabs>
        <w:spacing w:before="1" w:after="0" w:line="240" w:lineRule="auto"/>
        <w:ind w:left="1437" w:right="0" w:hanging="637"/>
        <w:jc w:val="left"/>
      </w:pPr>
      <w:bookmarkStart w:id="68" w:name="有哪些重要的项目是用 Python 开发的？"/>
      <w:bookmarkEnd w:id="68"/>
      <w:bookmarkStart w:id="69" w:name="_bookmark25"/>
      <w:bookmarkEnd w:id="69"/>
      <w:bookmarkStart w:id="70" w:name="_bookmark25"/>
      <w:bookmarkEnd w:id="70"/>
      <w:r>
        <w:rPr>
          <w:color w:val="20435C"/>
        </w:rPr>
        <w:t xml:space="preserve">有哪些重要的项目是用 </w:t>
      </w:r>
      <w:r>
        <w:rPr>
          <w:rFonts w:ascii="Arial" w:eastAsia="Arial"/>
          <w:color w:val="20435C"/>
        </w:rPr>
        <w:t>Python</w:t>
      </w:r>
      <w:r>
        <w:rPr>
          <w:rFonts w:ascii="Arial" w:eastAsia="Arial"/>
          <w:color w:val="20435C"/>
          <w:spacing w:val="-1"/>
        </w:rPr>
        <w:t xml:space="preserve"> </w:t>
      </w:r>
      <w:r>
        <w:rPr>
          <w:color w:val="20435C"/>
        </w:rPr>
        <w:t>开发的？</w:t>
      </w:r>
    </w:p>
    <w:p>
      <w:pPr>
        <w:pStyle w:val="6"/>
        <w:spacing w:before="222" w:line="204" w:lineRule="auto"/>
        <w:ind w:left="800" w:right="298"/>
      </w:pPr>
      <w:r>
        <w:rPr>
          <w:spacing w:val="-2"/>
        </w:rPr>
        <w:t xml:space="preserve">请访问 </w:t>
      </w:r>
      <w:r>
        <w:fldChar w:fldCharType="begin"/>
      </w:r>
      <w:r>
        <w:instrText xml:space="preserve"> HYPERLINK "https://www.python.org/about/success" \h </w:instrText>
      </w:r>
      <w:r>
        <w:fldChar w:fldCharType="separate"/>
      </w:r>
      <w:r>
        <w:rPr>
          <w:rFonts w:ascii="Times New Roman" w:eastAsia="Times New Roman"/>
          <w:color w:val="376F62"/>
        </w:rPr>
        <w:t xml:space="preserve">https://www.python.org/about/success </w:t>
      </w:r>
      <w:r>
        <w:rPr>
          <w:rFonts w:ascii="Times New Roman" w:eastAsia="Times New Roman"/>
          <w:color w:val="376F62"/>
        </w:rPr>
        <w:fldChar w:fldCharType="end"/>
      </w:r>
      <w:r>
        <w:t xml:space="preserve">查看使用了 </w:t>
      </w:r>
      <w:r>
        <w:rPr>
          <w:rFonts w:ascii="Times New Roman" w:eastAsia="Times New Roman"/>
        </w:rPr>
        <w:t xml:space="preserve">Python </w:t>
      </w:r>
      <w:r>
        <w:t xml:space="preserve">的项目列表。阅览 </w:t>
      </w:r>
      <w:r>
        <w:fldChar w:fldCharType="begin"/>
      </w:r>
      <w:r>
        <w:instrText xml:space="preserve"> HYPERLINK "https://www.python.org/community/workshops/" \h </w:instrText>
      </w:r>
      <w:r>
        <w:fldChar w:fldCharType="separate"/>
      </w:r>
      <w:r>
        <w:rPr>
          <w:color w:val="376F62"/>
          <w:spacing w:val="-3"/>
        </w:rPr>
        <w:t xml:space="preserve">历次 </w:t>
      </w:r>
      <w:r>
        <w:rPr>
          <w:rFonts w:ascii="Times New Roman" w:eastAsia="Times New Roman"/>
          <w:color w:val="376F62"/>
        </w:rPr>
        <w:t xml:space="preserve">Python </w:t>
      </w:r>
      <w:r>
        <w:rPr>
          <w:color w:val="376F62"/>
          <w:spacing w:val="-3"/>
        </w:rPr>
        <w:t xml:space="preserve">会议 </w:t>
      </w:r>
      <w:r>
        <w:rPr>
          <w:color w:val="376F62"/>
          <w:spacing w:val="-3"/>
        </w:rPr>
        <w:fldChar w:fldCharType="end"/>
      </w:r>
      <w:r>
        <w:rPr>
          <w:spacing w:val="-111"/>
        </w:rPr>
        <w:t>的日</w:t>
      </w:r>
      <w:r>
        <w:t>程纪要可以看到许多不同公司和组织所做的贡献。</w:t>
      </w:r>
    </w:p>
    <w:p>
      <w:pPr>
        <w:pStyle w:val="6"/>
        <w:spacing w:before="123" w:line="204" w:lineRule="auto"/>
        <w:ind w:left="800" w:right="298"/>
        <w:jc w:val="both"/>
      </w:pPr>
      <w:r>
        <w:rPr>
          <w:spacing w:val="-1"/>
        </w:rPr>
        <w:t xml:space="preserve">高水准的 </w:t>
      </w:r>
      <w:r>
        <w:rPr>
          <w:rFonts w:ascii="Times New Roman" w:hAnsi="Times New Roman" w:eastAsia="Times New Roman"/>
        </w:rPr>
        <w:t xml:space="preserve">Python </w:t>
      </w:r>
      <w:r>
        <w:rPr>
          <w:spacing w:val="-1"/>
        </w:rPr>
        <w:t xml:space="preserve">项目包括 </w:t>
      </w:r>
      <w:r>
        <w:fldChar w:fldCharType="begin"/>
      </w:r>
      <w:r>
        <w:instrText xml:space="preserve"> HYPERLINK "http://www.list.org/" \h </w:instrText>
      </w:r>
      <w:r>
        <w:fldChar w:fldCharType="separate"/>
      </w:r>
      <w:r>
        <w:rPr>
          <w:rFonts w:ascii="Times New Roman" w:hAnsi="Times New Roman" w:eastAsia="Times New Roman"/>
          <w:color w:val="376F62"/>
        </w:rPr>
        <w:t xml:space="preserve">Mailman </w:t>
      </w:r>
      <w:r>
        <w:rPr>
          <w:color w:val="376F62"/>
          <w:spacing w:val="-1"/>
        </w:rPr>
        <w:t xml:space="preserve">邮件列表管理器 </w:t>
      </w:r>
      <w:r>
        <w:rPr>
          <w:color w:val="376F62"/>
          <w:spacing w:val="-1"/>
        </w:rPr>
        <w:fldChar w:fldCharType="end"/>
      </w:r>
      <w:r>
        <w:rPr>
          <w:spacing w:val="-2"/>
        </w:rPr>
        <w:t xml:space="preserve">和 </w:t>
      </w:r>
      <w:r>
        <w:fldChar w:fldCharType="begin"/>
      </w:r>
      <w:r>
        <w:instrText xml:space="preserve"> HYPERLINK "http://www.zope.org/" \h </w:instrText>
      </w:r>
      <w:r>
        <w:fldChar w:fldCharType="separate"/>
      </w:r>
      <w:r>
        <w:rPr>
          <w:rFonts w:ascii="Times New Roman" w:hAnsi="Times New Roman" w:eastAsia="Times New Roman"/>
          <w:color w:val="376F62"/>
        </w:rPr>
        <w:t xml:space="preserve">Zope </w:t>
      </w:r>
      <w:r>
        <w:rPr>
          <w:color w:val="376F62"/>
        </w:rPr>
        <w:t>应用服务器</w:t>
      </w:r>
      <w:r>
        <w:rPr>
          <w:color w:val="376F62"/>
        </w:rPr>
        <w:fldChar w:fldCharType="end"/>
      </w:r>
      <w:r>
        <w:rPr>
          <w:spacing w:val="-2"/>
        </w:rPr>
        <w:t xml:space="preserve">。多个 </w:t>
      </w:r>
      <w:r>
        <w:rPr>
          <w:rFonts w:ascii="Times New Roman" w:hAnsi="Times New Roman" w:eastAsia="Times New Roman"/>
        </w:rPr>
        <w:t xml:space="preserve">Linux </w:t>
      </w:r>
      <w:r>
        <w:rPr>
          <w:spacing w:val="-7"/>
        </w:rPr>
        <w:t>发行版，其中最</w:t>
      </w:r>
      <w:r>
        <w:rPr>
          <w:spacing w:val="-180"/>
        </w:rPr>
        <w:t>著</w:t>
      </w:r>
      <w:r>
        <w:rPr>
          <w:spacing w:val="16"/>
        </w:rPr>
        <w:t>名的有</w:t>
      </w:r>
      <w:r>
        <w:fldChar w:fldCharType="begin"/>
      </w:r>
      <w:r>
        <w:instrText xml:space="preserve"> HYPERLINK "https://www.redhat.com/" \h </w:instrText>
      </w:r>
      <w:r>
        <w:fldChar w:fldCharType="separate"/>
      </w:r>
      <w:r>
        <w:rPr>
          <w:rFonts w:ascii="Times New Roman" w:hAnsi="Times New Roman" w:eastAsia="Times New Roman"/>
          <w:color w:val="376F62"/>
        </w:rPr>
        <w:t>Red</w:t>
      </w:r>
      <w:r>
        <w:rPr>
          <w:rFonts w:ascii="Times New Roman" w:hAnsi="Times New Roman" w:eastAsia="Times New Roman"/>
          <w:color w:val="376F62"/>
          <w:spacing w:val="-12"/>
        </w:rPr>
        <w:t xml:space="preserve"> </w:t>
      </w:r>
      <w:r>
        <w:rPr>
          <w:rFonts w:ascii="Times New Roman" w:hAnsi="Times New Roman" w:eastAsia="Times New Roman"/>
          <w:color w:val="376F62"/>
        </w:rPr>
        <w:t>Hat</w:t>
      </w:r>
      <w:r>
        <w:rPr>
          <w:rFonts w:ascii="Times New Roman" w:hAnsi="Times New Roman" w:eastAsia="Times New Roman"/>
          <w:color w:val="376F62"/>
          <w:spacing w:val="-11"/>
        </w:rPr>
        <w:t xml:space="preserve"> </w:t>
      </w:r>
      <w:r>
        <w:rPr>
          <w:rFonts w:ascii="Times New Roman" w:hAnsi="Times New Roman" w:eastAsia="Times New Roman"/>
          <w:color w:val="376F62"/>
          <w:spacing w:val="-11"/>
        </w:rPr>
        <w:fldChar w:fldCharType="end"/>
      </w:r>
      <w:r>
        <w:rPr>
          <w:spacing w:val="12"/>
        </w:rPr>
        <w:t>均已使用</w:t>
      </w:r>
      <w:r>
        <w:rPr>
          <w:rFonts w:ascii="Times New Roman" w:hAnsi="Times New Roman" w:eastAsia="Times New Roman"/>
        </w:rPr>
        <w:t>Python</w:t>
      </w:r>
      <w:r>
        <w:rPr>
          <w:rFonts w:ascii="Times New Roman" w:hAnsi="Times New Roman" w:eastAsia="Times New Roman"/>
          <w:spacing w:val="-11"/>
        </w:rPr>
        <w:t xml:space="preserve"> </w:t>
      </w:r>
      <w:r>
        <w:rPr>
          <w:spacing w:val="-2"/>
        </w:rPr>
        <w:t xml:space="preserve">来编写部分或全部的安装程序和系统管理软件。在内部使用 </w:t>
      </w:r>
      <w:r>
        <w:rPr>
          <w:rFonts w:ascii="Times New Roman" w:hAnsi="Times New Roman" w:eastAsia="Times New Roman"/>
        </w:rPr>
        <w:t>Python</w:t>
      </w:r>
      <w:r>
        <w:rPr>
          <w:rFonts w:ascii="Times New Roman" w:hAnsi="Times New Roman" w:eastAsia="Times New Roman"/>
          <w:spacing w:val="-11"/>
        </w:rPr>
        <w:t xml:space="preserve"> </w:t>
      </w:r>
      <w:r>
        <w:rPr>
          <w:spacing w:val="-22"/>
        </w:rPr>
        <w:t>的大</w:t>
      </w:r>
      <w:r>
        <w:rPr>
          <w:spacing w:val="-1"/>
        </w:rPr>
        <w:t xml:space="preserve">公司包括了 </w:t>
      </w:r>
      <w:r>
        <w:rPr>
          <w:rFonts w:ascii="Times New Roman" w:hAnsi="Times New Roman" w:eastAsia="Times New Roman"/>
        </w:rPr>
        <w:t>Google,</w:t>
      </w:r>
      <w:r>
        <w:rPr>
          <w:rFonts w:ascii="Times New Roman" w:hAnsi="Times New Roman" w:eastAsia="Times New Roman"/>
          <w:spacing w:val="-1"/>
        </w:rPr>
        <w:t xml:space="preserve"> </w:t>
      </w:r>
      <w:r>
        <w:rPr>
          <w:rFonts w:ascii="Times New Roman" w:hAnsi="Times New Roman" w:eastAsia="Times New Roman"/>
          <w:spacing w:val="-3"/>
        </w:rPr>
        <w:t>Yahoo</w:t>
      </w:r>
      <w:r>
        <w:rPr>
          <w:rFonts w:ascii="Times New Roman" w:hAnsi="Times New Roman" w:eastAsia="Times New Roman"/>
          <w:spacing w:val="-1"/>
        </w:rPr>
        <w:t xml:space="preserve"> </w:t>
      </w:r>
      <w:r>
        <w:rPr>
          <w:spacing w:val="-2"/>
        </w:rPr>
        <w:t xml:space="preserve">以及 </w:t>
      </w:r>
      <w:r>
        <w:rPr>
          <w:rFonts w:ascii="Times New Roman" w:hAnsi="Times New Roman" w:eastAsia="Times New Roman"/>
        </w:rPr>
        <w:t>Lucasﬁlm</w:t>
      </w:r>
      <w:r>
        <w:rPr>
          <w:rFonts w:ascii="Times New Roman" w:hAnsi="Times New Roman" w:eastAsia="Times New Roman"/>
          <w:spacing w:val="-2"/>
        </w:rPr>
        <w:t xml:space="preserve"> </w:t>
      </w:r>
      <w:r>
        <w:t>等。</w:t>
      </w:r>
    </w:p>
    <w:p>
      <w:pPr>
        <w:pStyle w:val="6"/>
        <w:spacing w:before="1"/>
        <w:rPr>
          <w:sz w:val="22"/>
        </w:rPr>
      </w:pPr>
    </w:p>
    <w:p>
      <w:pPr>
        <w:pStyle w:val="4"/>
        <w:numPr>
          <w:ilvl w:val="2"/>
          <w:numId w:val="17"/>
        </w:numPr>
        <w:tabs>
          <w:tab w:val="left" w:pos="1438"/>
        </w:tabs>
        <w:spacing w:before="0" w:after="0" w:line="240" w:lineRule="auto"/>
        <w:ind w:left="1437" w:right="0" w:hanging="637"/>
        <w:jc w:val="left"/>
      </w:pPr>
      <w:bookmarkStart w:id="71" w:name="_bookmark26"/>
      <w:bookmarkEnd w:id="71"/>
      <w:bookmarkStart w:id="72" w:name="在未来可以期待 Python 将有什么新进展？"/>
      <w:bookmarkEnd w:id="72"/>
      <w:bookmarkStart w:id="73" w:name="_bookmark26"/>
      <w:bookmarkEnd w:id="73"/>
      <w:r>
        <w:rPr>
          <w:color w:val="20435C"/>
        </w:rPr>
        <w:t xml:space="preserve">在未来可以期待 </w:t>
      </w:r>
      <w:r>
        <w:rPr>
          <w:rFonts w:ascii="Arial" w:eastAsia="Arial"/>
          <w:color w:val="20435C"/>
        </w:rPr>
        <w:t>Python</w:t>
      </w:r>
      <w:r>
        <w:rPr>
          <w:rFonts w:ascii="Arial" w:eastAsia="Arial"/>
          <w:color w:val="20435C"/>
          <w:spacing w:val="-1"/>
        </w:rPr>
        <w:t xml:space="preserve"> </w:t>
      </w:r>
      <w:r>
        <w:rPr>
          <w:color w:val="20435C"/>
        </w:rPr>
        <w:t>将有什么新进展？</w:t>
      </w:r>
    </w:p>
    <w:p>
      <w:pPr>
        <w:pStyle w:val="6"/>
        <w:spacing w:before="225" w:line="204" w:lineRule="auto"/>
        <w:ind w:left="800" w:right="298"/>
        <w:jc w:val="both"/>
      </w:pPr>
      <w:r>
        <w:rPr>
          <w:spacing w:val="1"/>
          <w:w w:val="99"/>
        </w:rPr>
        <w:t>请访问</w:t>
      </w:r>
      <w:r>
        <w:rPr>
          <w:spacing w:val="1"/>
        </w:rPr>
        <w:t xml:space="preserve"> </w:t>
      </w:r>
      <w:r>
        <w:fldChar w:fldCharType="begin"/>
      </w:r>
      <w:r>
        <w:instrText xml:space="preserve"> HYPERLINK "https://www.python.org/dev/peps/" \h </w:instrText>
      </w:r>
      <w:r>
        <w:fldChar w:fldCharType="separate"/>
      </w:r>
      <w:r>
        <w:rPr>
          <w:rFonts w:ascii="Times New Roman" w:hAnsi="Times New Roman" w:eastAsia="Times New Roman"/>
          <w:color w:val="376F62"/>
          <w:w w:val="98"/>
        </w:rPr>
        <w:t>https://www.python.org/dev/peps/</w:t>
      </w:r>
      <w:r>
        <w:rPr>
          <w:rFonts w:ascii="Times New Roman" w:hAnsi="Times New Roman" w:eastAsia="Times New Roman"/>
          <w:color w:val="376F62"/>
        </w:rPr>
        <w:t xml:space="preserve"> </w:t>
      </w:r>
      <w:r>
        <w:rPr>
          <w:rFonts w:ascii="Times New Roman" w:hAnsi="Times New Roman" w:eastAsia="Times New Roman"/>
          <w:color w:val="376F62"/>
        </w:rPr>
        <w:fldChar w:fldCharType="end"/>
      </w:r>
      <w:r>
        <w:rPr>
          <w:spacing w:val="1"/>
          <w:w w:val="99"/>
        </w:rPr>
        <w:t>查看</w:t>
      </w:r>
      <w:r>
        <w:rPr>
          <w:spacing w:val="1"/>
        </w:rPr>
        <w:t xml:space="preserve"> </w:t>
      </w:r>
      <w:r>
        <w:rPr>
          <w:rFonts w:ascii="Times New Roman" w:hAnsi="Times New Roman" w:eastAsia="Times New Roman"/>
          <w:w w:val="99"/>
        </w:rPr>
        <w:t>Pyt</w:t>
      </w:r>
      <w:r>
        <w:rPr>
          <w:rFonts w:ascii="Times New Roman" w:hAnsi="Times New Roman" w:eastAsia="Times New Roman"/>
          <w:spacing w:val="-2"/>
          <w:w w:val="99"/>
        </w:rPr>
        <w:t>h</w:t>
      </w:r>
      <w:r>
        <w:rPr>
          <w:rFonts w:ascii="Times New Roman" w:hAnsi="Times New Roman" w:eastAsia="Times New Roman"/>
          <w:spacing w:val="-2"/>
          <w:w w:val="97"/>
        </w:rPr>
        <w:t>o</w:t>
      </w:r>
      <w:r>
        <w:rPr>
          <w:rFonts w:ascii="Times New Roman" w:hAnsi="Times New Roman" w:eastAsia="Times New Roman"/>
          <w:w w:val="97"/>
        </w:rPr>
        <w:t>n</w:t>
      </w:r>
      <w:r>
        <w:rPr>
          <w:rFonts w:ascii="Times New Roman" w:hAnsi="Times New Roman" w:eastAsia="Times New Roman"/>
        </w:rPr>
        <w:t xml:space="preserve"> </w:t>
      </w:r>
      <w:r>
        <w:rPr>
          <w:spacing w:val="3"/>
          <w:w w:val="99"/>
        </w:rPr>
        <w:t>增强提议</w:t>
      </w:r>
      <w:r>
        <w:rPr>
          <w:w w:val="99"/>
        </w:rPr>
        <w:t>（</w:t>
      </w:r>
      <w:r>
        <w:rPr>
          <w:rFonts w:ascii="Times New Roman" w:hAnsi="Times New Roman" w:eastAsia="Times New Roman"/>
          <w:w w:val="101"/>
        </w:rPr>
        <w:t>PEP</w:t>
      </w:r>
      <w:r>
        <w:rPr>
          <w:spacing w:val="-82"/>
          <w:w w:val="99"/>
        </w:rPr>
        <w:t>）</w:t>
      </w:r>
      <w:r>
        <w:rPr>
          <w:spacing w:val="-1"/>
          <w:w w:val="99"/>
        </w:rPr>
        <w:t>。</w:t>
      </w:r>
      <w:r>
        <w:rPr>
          <w:rFonts w:ascii="Times New Roman" w:hAnsi="Times New Roman" w:eastAsia="Times New Roman"/>
          <w:w w:val="101"/>
        </w:rPr>
        <w:t>PEP</w:t>
      </w:r>
      <w:r>
        <w:rPr>
          <w:rFonts w:ascii="Times New Roman" w:hAnsi="Times New Roman" w:eastAsia="Times New Roman"/>
        </w:rPr>
        <w:t xml:space="preserve"> </w:t>
      </w:r>
      <w:r>
        <w:rPr>
          <w:spacing w:val="1"/>
          <w:w w:val="99"/>
        </w:rPr>
        <w:t>是为</w:t>
      </w:r>
      <w:r>
        <w:rPr>
          <w:spacing w:val="1"/>
        </w:rPr>
        <w:t xml:space="preserve"> </w:t>
      </w:r>
      <w:r>
        <w:rPr>
          <w:rFonts w:ascii="Times New Roman" w:hAnsi="Times New Roman" w:eastAsia="Times New Roman"/>
          <w:w w:val="99"/>
        </w:rPr>
        <w:t>Pyt</w:t>
      </w:r>
      <w:r>
        <w:rPr>
          <w:rFonts w:ascii="Times New Roman" w:hAnsi="Times New Roman" w:eastAsia="Times New Roman"/>
          <w:spacing w:val="-2"/>
          <w:w w:val="99"/>
        </w:rPr>
        <w:t>h</w:t>
      </w:r>
      <w:r>
        <w:rPr>
          <w:rFonts w:ascii="Times New Roman" w:hAnsi="Times New Roman" w:eastAsia="Times New Roman"/>
          <w:spacing w:val="-2"/>
          <w:w w:val="97"/>
        </w:rPr>
        <w:t>o</w:t>
      </w:r>
      <w:r>
        <w:rPr>
          <w:rFonts w:ascii="Times New Roman" w:hAnsi="Times New Roman" w:eastAsia="Times New Roman"/>
          <w:w w:val="97"/>
        </w:rPr>
        <w:t>n</w:t>
      </w:r>
      <w:r>
        <w:rPr>
          <w:rFonts w:ascii="Times New Roman" w:hAnsi="Times New Roman" w:eastAsia="Times New Roman"/>
        </w:rPr>
        <w:t xml:space="preserve"> </w:t>
      </w:r>
      <w:r>
        <w:rPr>
          <w:spacing w:val="3"/>
          <w:w w:val="99"/>
        </w:rPr>
        <w:t>加入某种新特</w:t>
      </w:r>
      <w:r>
        <w:rPr>
          <w:spacing w:val="-152"/>
          <w:w w:val="99"/>
        </w:rPr>
        <w:t>性</w:t>
      </w:r>
      <w:r>
        <w:rPr>
          <w:spacing w:val="-4"/>
          <w:w w:val="95"/>
        </w:rPr>
        <w:t>的提议进行描述的设计文档，其中会提供简明的技术规格说明与基本原理。可以查找标题为“</w:t>
      </w:r>
      <w:r>
        <w:rPr>
          <w:rFonts w:ascii="Times New Roman" w:hAnsi="Times New Roman" w:eastAsia="Times New Roman"/>
          <w:w w:val="95"/>
        </w:rPr>
        <w:t xml:space="preserve">Python </w:t>
      </w:r>
      <w:r>
        <w:rPr>
          <w:rFonts w:ascii="Times New Roman" w:hAnsi="Times New Roman" w:eastAsia="Times New Roman"/>
          <w:spacing w:val="-6"/>
          <w:w w:val="95"/>
        </w:rPr>
        <w:t xml:space="preserve">X.Y </w:t>
      </w:r>
      <w:r>
        <w:rPr>
          <w:rFonts w:ascii="Times New Roman" w:hAnsi="Times New Roman" w:eastAsia="Times New Roman"/>
        </w:rPr>
        <w:t>Release Schedule</w:t>
      </w:r>
      <w:r>
        <w:rPr>
          <w:spacing w:val="-2"/>
        </w:rPr>
        <w:t xml:space="preserve">”的 </w:t>
      </w:r>
      <w:r>
        <w:rPr>
          <w:rFonts w:ascii="Times New Roman" w:hAnsi="Times New Roman" w:eastAsia="Times New Roman"/>
        </w:rPr>
        <w:t>PEP</w:t>
      </w:r>
      <w:r>
        <w:rPr>
          <w:spacing w:val="-1"/>
        </w:rPr>
        <w:t xml:space="preserve">，其中 </w:t>
      </w:r>
      <w:r>
        <w:rPr>
          <w:rFonts w:ascii="Times New Roman" w:hAnsi="Times New Roman" w:eastAsia="Times New Roman"/>
        </w:rPr>
        <w:t xml:space="preserve">X.Y </w:t>
      </w:r>
      <w:r>
        <w:t>是某个尚未公开发布的版本。</w:t>
      </w:r>
    </w:p>
    <w:p>
      <w:pPr>
        <w:pStyle w:val="6"/>
        <w:spacing w:before="94"/>
        <w:ind w:left="799"/>
      </w:pPr>
      <w:r>
        <w:t xml:space="preserve">新版本的开发会在 </w:t>
      </w:r>
      <w:r>
        <w:fldChar w:fldCharType="begin"/>
      </w:r>
      <w:r>
        <w:instrText xml:space="preserve"> HYPERLINK "https://mail.python.org/mailman/listinfo/python-dev/" \h </w:instrText>
      </w:r>
      <w:r>
        <w:fldChar w:fldCharType="separate"/>
      </w:r>
      <w:r>
        <w:rPr>
          <w:rFonts w:ascii="Times New Roman" w:eastAsia="Times New Roman"/>
          <w:color w:val="376F62"/>
        </w:rPr>
        <w:t xml:space="preserve">python-dev </w:t>
      </w:r>
      <w:r>
        <w:rPr>
          <w:color w:val="376F62"/>
        </w:rPr>
        <w:t xml:space="preserve">邮件列表 </w:t>
      </w:r>
      <w:r>
        <w:rPr>
          <w:color w:val="376F62"/>
        </w:rPr>
        <w:fldChar w:fldCharType="end"/>
      </w:r>
      <w:r>
        <w:t>中进行讨论。</w:t>
      </w:r>
    </w:p>
    <w:p>
      <w:pPr>
        <w:pStyle w:val="6"/>
        <w:rPr>
          <w:sz w:val="21"/>
        </w:rPr>
      </w:pPr>
    </w:p>
    <w:p>
      <w:pPr>
        <w:pStyle w:val="4"/>
        <w:numPr>
          <w:ilvl w:val="2"/>
          <w:numId w:val="17"/>
        </w:numPr>
        <w:tabs>
          <w:tab w:val="left" w:pos="1438"/>
        </w:tabs>
        <w:spacing w:before="0" w:after="0" w:line="240" w:lineRule="auto"/>
        <w:ind w:left="1437" w:right="0" w:hanging="637"/>
        <w:jc w:val="left"/>
      </w:pPr>
      <w:bookmarkStart w:id="74" w:name="提议对 Python 加入不兼容的更改是否合理？"/>
      <w:bookmarkEnd w:id="74"/>
      <w:bookmarkStart w:id="75" w:name="_bookmark27"/>
      <w:bookmarkEnd w:id="75"/>
      <w:bookmarkStart w:id="76" w:name="_bookmark27"/>
      <w:bookmarkEnd w:id="76"/>
      <w:r>
        <w:rPr>
          <w:color w:val="20435C"/>
          <w:spacing w:val="1"/>
        </w:rPr>
        <w:t xml:space="preserve">提议对 </w:t>
      </w:r>
      <w:r>
        <w:rPr>
          <w:rFonts w:ascii="Arial" w:eastAsia="Arial"/>
          <w:color w:val="20435C"/>
        </w:rPr>
        <w:t>Python</w:t>
      </w:r>
      <w:r>
        <w:rPr>
          <w:rFonts w:ascii="Arial" w:eastAsia="Arial"/>
          <w:color w:val="20435C"/>
          <w:spacing w:val="-1"/>
        </w:rPr>
        <w:t xml:space="preserve"> </w:t>
      </w:r>
      <w:r>
        <w:rPr>
          <w:color w:val="20435C"/>
        </w:rPr>
        <w:t>加入不兼容的更改是否合理？</w:t>
      </w:r>
    </w:p>
    <w:p>
      <w:pPr>
        <w:pStyle w:val="6"/>
        <w:spacing w:before="223" w:line="204" w:lineRule="auto"/>
        <w:ind w:left="799" w:right="299"/>
        <w:jc w:val="both"/>
      </w:pPr>
      <w:r>
        <w:rPr>
          <w:spacing w:val="-2"/>
        </w:rPr>
        <w:t xml:space="preserve">通常来说是不合理的。世界上已存在的 </w:t>
      </w:r>
      <w:r>
        <w:rPr>
          <w:rFonts w:ascii="Times New Roman" w:eastAsia="Times New Roman"/>
        </w:rPr>
        <w:t xml:space="preserve">Python </w:t>
      </w:r>
      <w:r>
        <w:rPr>
          <w:spacing w:val="-3"/>
        </w:rPr>
        <w:t>代码数以亿计，因此，任何对该语言的更改即便仅会使得</w:t>
      </w:r>
      <w:r>
        <w:t>现有程序中极少的一部分失效也是难以令人接受的。就算你可以提供一个转换程序，也仍然存在需要更</w:t>
      </w:r>
      <w:r>
        <w:rPr>
          <w:spacing w:val="-1"/>
        </w:rPr>
        <w:t xml:space="preserve">新全部文档的问题；另外还有大量已出版的 </w:t>
      </w:r>
      <w:r>
        <w:rPr>
          <w:rFonts w:ascii="Times New Roman" w:eastAsia="Times New Roman"/>
        </w:rPr>
        <w:t xml:space="preserve">Python </w:t>
      </w:r>
      <w:r>
        <w:t>书籍，我们不希望让它们在一瞬间全部变成废纸。</w:t>
      </w:r>
    </w:p>
    <w:p>
      <w:pPr>
        <w:pStyle w:val="6"/>
        <w:spacing w:before="124" w:line="204" w:lineRule="auto"/>
        <w:ind w:left="800" w:right="299"/>
      </w:pPr>
      <w:r>
        <w:t>如果必须更改某个特性，则应该提供渐进式的升级路径。</w:t>
      </w:r>
      <w:r>
        <w:fldChar w:fldCharType="begin"/>
      </w:r>
      <w:r>
        <w:instrText xml:space="preserve"> HYPERLINK "https://www.python.org/dev/peps/pep-0005" \h </w:instrText>
      </w:r>
      <w:r>
        <w:fldChar w:fldCharType="separate"/>
      </w:r>
      <w:r>
        <w:rPr>
          <w:rFonts w:ascii="Times New Roman" w:eastAsia="Times New Roman"/>
          <w:b/>
          <w:color w:val="376F62"/>
        </w:rPr>
        <w:t xml:space="preserve">PEP 5 </w:t>
      </w:r>
      <w:r>
        <w:rPr>
          <w:rFonts w:ascii="Times New Roman" w:eastAsia="Times New Roman"/>
          <w:b/>
          <w:color w:val="376F62"/>
        </w:rPr>
        <w:fldChar w:fldCharType="end"/>
      </w:r>
      <w:r>
        <w:t>描述了引入向后不兼容的更改所需遵循的流程，以尽可能减少对用户的干扰。</w:t>
      </w:r>
    </w:p>
    <w:p>
      <w:pPr>
        <w:pStyle w:val="6"/>
        <w:rPr>
          <w:sz w:val="22"/>
        </w:rPr>
      </w:pPr>
    </w:p>
    <w:p>
      <w:pPr>
        <w:pStyle w:val="4"/>
        <w:numPr>
          <w:ilvl w:val="2"/>
          <w:numId w:val="17"/>
        </w:numPr>
        <w:tabs>
          <w:tab w:val="left" w:pos="1438"/>
        </w:tabs>
        <w:spacing w:before="0" w:after="0" w:line="240" w:lineRule="auto"/>
        <w:ind w:left="1437" w:right="0" w:hanging="637"/>
        <w:jc w:val="left"/>
      </w:pPr>
      <w:bookmarkStart w:id="77" w:name="Python 是一种对编程初学者友好的语言吗？"/>
      <w:bookmarkEnd w:id="77"/>
      <w:bookmarkStart w:id="78" w:name="_bookmark28"/>
      <w:bookmarkEnd w:id="78"/>
      <w:bookmarkStart w:id="79" w:name="_bookmark28"/>
      <w:bookmarkEnd w:id="79"/>
      <w:r>
        <w:rPr>
          <w:rFonts w:ascii="Arial" w:eastAsia="Arial"/>
          <w:color w:val="20435C"/>
        </w:rPr>
        <w:t>Python</w:t>
      </w:r>
      <w:r>
        <w:rPr>
          <w:rFonts w:ascii="Arial" w:eastAsia="Arial"/>
          <w:color w:val="20435C"/>
          <w:spacing w:val="-2"/>
        </w:rPr>
        <w:t xml:space="preserve"> </w:t>
      </w:r>
      <w:r>
        <w:rPr>
          <w:color w:val="20435C"/>
        </w:rPr>
        <w:t>是一种对编程初学者友好的语言吗？</w:t>
      </w:r>
    </w:p>
    <w:p>
      <w:pPr>
        <w:pStyle w:val="6"/>
        <w:spacing w:before="171"/>
        <w:ind w:left="800"/>
      </w:pPr>
      <w:r>
        <w:t>当然。</w:t>
      </w:r>
    </w:p>
    <w:p>
      <w:pPr>
        <w:pStyle w:val="6"/>
        <w:spacing w:before="109" w:line="204" w:lineRule="auto"/>
        <w:ind w:left="800" w:right="113"/>
      </w:pPr>
      <w:r>
        <w:t xml:space="preserve">从过程式、静态类型的编程语言例如 </w:t>
      </w:r>
      <w:r>
        <w:rPr>
          <w:rFonts w:ascii="Times New Roman" w:eastAsia="Times New Roman"/>
        </w:rPr>
        <w:t xml:space="preserve">Pascal, C </w:t>
      </w:r>
      <w:r>
        <w:t xml:space="preserve">或者 </w:t>
      </w:r>
      <w:r>
        <w:rPr>
          <w:rFonts w:ascii="Times New Roman" w:eastAsia="Times New Roman"/>
        </w:rPr>
        <w:t xml:space="preserve">C++ </w:t>
      </w:r>
      <w:r>
        <w:t xml:space="preserve">以及 </w:t>
      </w:r>
      <w:r>
        <w:rPr>
          <w:rFonts w:ascii="Times New Roman" w:eastAsia="Times New Roman"/>
        </w:rPr>
        <w:t xml:space="preserve">Java </w:t>
      </w:r>
      <w:r>
        <w:t>的某一子集开始引导学生入门仍然是常见的做法。但以</w:t>
      </w:r>
      <w:r>
        <w:rPr>
          <w:rFonts w:ascii="Times New Roman" w:eastAsia="Times New Roman"/>
        </w:rPr>
        <w:t xml:space="preserve">Python </w:t>
      </w:r>
      <w:r>
        <w:t>作为第一种编程语言进行学习对学生可能更有利。</w:t>
      </w:r>
      <w:r>
        <w:rPr>
          <w:rFonts w:ascii="Times New Roman" w:eastAsia="Times New Roman"/>
        </w:rPr>
        <w:t xml:space="preserve">Python </w:t>
      </w:r>
      <w:r>
        <w:t xml:space="preserve">具有非常简单和一致的语法和庞大的标准库，而且最重要的是，在编程入门教学中使用 </w:t>
      </w:r>
      <w:r>
        <w:rPr>
          <w:rFonts w:ascii="Times New Roman" w:eastAsia="Times New Roman"/>
        </w:rPr>
        <w:t xml:space="preserve">Python </w:t>
      </w:r>
      <w:r>
        <w:t>可以让学生专注于更重要的编</w:t>
      </w:r>
      <w:r>
        <w:rPr>
          <w:w w:val="95"/>
        </w:rPr>
        <w:t>程技能，例如问题分解与数据类型设计。使用</w:t>
      </w:r>
      <w:r>
        <w:rPr>
          <w:rFonts w:ascii="Times New Roman" w:eastAsia="Times New Roman"/>
          <w:w w:val="95"/>
        </w:rPr>
        <w:t>Python</w:t>
      </w:r>
      <w:r>
        <w:rPr>
          <w:w w:val="95"/>
        </w:rPr>
        <w:t xml:space="preserve">，可以快速向学生介绍基本概念例如循环与过程等。   </w:t>
      </w:r>
      <w:r>
        <w:t>他们甚至有可能在第一次课里就开始接触用户自定义对象。</w:t>
      </w:r>
    </w:p>
    <w:p>
      <w:pPr>
        <w:pStyle w:val="6"/>
        <w:spacing w:before="126" w:line="204" w:lineRule="auto"/>
        <w:ind w:left="800" w:right="300"/>
        <w:jc w:val="both"/>
      </w:pPr>
      <w:r>
        <w:t>对于之前从未接触过编程的学生来说，使用静态类型语言会感觉不够自然。这会给学生带来必须掌握的额外复杂性，并减慢教学的进度。学生需要尝试像计算机一样思考，分解问题，设计一致的接口并封装数据。虽然从长远来看，学习和使用一种静态类型语言是很重要的，但这并不是最适宜在学生的第一次编程课上就进行探讨的主题。</w:t>
      </w:r>
    </w:p>
    <w:p>
      <w:pPr>
        <w:pStyle w:val="6"/>
        <w:spacing w:before="125" w:line="204" w:lineRule="auto"/>
        <w:ind w:left="800" w:right="298"/>
        <w:jc w:val="both"/>
      </w:pPr>
      <w:r>
        <w:rPr>
          <w:spacing w:val="1"/>
        </w:rPr>
        <w:t xml:space="preserve">还有许多其他方面的特点使得 </w:t>
      </w:r>
      <w:r>
        <w:rPr>
          <w:rFonts w:ascii="Times New Roman" w:eastAsia="Times New Roman"/>
        </w:rPr>
        <w:t xml:space="preserve">Python </w:t>
      </w:r>
      <w:r>
        <w:t xml:space="preserve">成为很好的入门语言。像 </w:t>
      </w:r>
      <w:r>
        <w:rPr>
          <w:rFonts w:ascii="Times New Roman" w:eastAsia="Times New Roman"/>
          <w:spacing w:val="-3"/>
        </w:rPr>
        <w:t xml:space="preserve">Java </w:t>
      </w:r>
      <w:r>
        <w:rPr>
          <w:spacing w:val="1"/>
        </w:rPr>
        <w:t>一样，</w:t>
      </w:r>
      <w:r>
        <w:rPr>
          <w:rFonts w:ascii="Times New Roman" w:eastAsia="Times New Roman"/>
        </w:rPr>
        <w:t xml:space="preserve">Python </w:t>
      </w:r>
      <w:r>
        <w:rPr>
          <w:spacing w:val="-8"/>
        </w:rPr>
        <w:t>拥有一个庞大的标准</w:t>
      </w:r>
      <w:r>
        <w:rPr>
          <w:spacing w:val="-4"/>
        </w:rPr>
        <w:t>库，因此可以在课程非常早期的阶段就给学生布置一些 实用的编程项目。编程作业不必仅限于标准四则</w:t>
      </w:r>
      <w:r>
        <w:t xml:space="preserve">运算和账目检查程序。通过使用标准库，学生可以在学习编程基础知识的同时开发真正的应用，从而获得更大的满足感。使用标准库还能使学生了解代码重用的概念。而像 </w:t>
      </w:r>
      <w:r>
        <w:rPr>
          <w:rFonts w:ascii="Times New Roman" w:eastAsia="Times New Roman"/>
        </w:rPr>
        <w:t xml:space="preserve">PyGame </w:t>
      </w:r>
      <w:r>
        <w:rPr>
          <w:spacing w:val="-5"/>
        </w:rPr>
        <w:t>这样的第三方模块同样有</w:t>
      </w:r>
      <w:r>
        <w:t>助于扩大学生的接触领域。</w:t>
      </w:r>
    </w:p>
    <w:p>
      <w:pPr>
        <w:pStyle w:val="6"/>
        <w:spacing w:before="127" w:line="204" w:lineRule="auto"/>
        <w:ind w:left="800" w:right="300"/>
        <w:rPr>
          <w:rFonts w:ascii="Times New Roman" w:eastAsia="Times New Roman"/>
        </w:rPr>
      </w:pPr>
      <w:r>
        <w:rPr>
          <w:rFonts w:ascii="Times New Roman" w:eastAsia="Times New Roman"/>
        </w:rPr>
        <w:t xml:space="preserve">Python </w:t>
      </w:r>
      <w:r>
        <w:t>的解释器使学生能够在编程时测试语言特性。他们可以在一个窗口中输入程序源代码的同时开启一个解释器运行窗口。如果他们不记得列表有哪些方法，他们这以这样做</w:t>
      </w:r>
      <w:r>
        <w:rPr>
          <w:rFonts w:ascii="Times New Roman" w:eastAsia="Times New Roman"/>
        </w:rPr>
        <w:t>:</w:t>
      </w:r>
    </w:p>
    <w:p>
      <w:pPr>
        <w:pStyle w:val="5"/>
        <w:tabs>
          <w:tab w:val="right" w:pos="9825"/>
        </w:tabs>
        <w:spacing w:before="277"/>
        <w:ind w:left="800"/>
        <w:jc w:val="both"/>
        <w:rPr>
          <w:u w:val="none"/>
        </w:rPr>
      </w:pPr>
      <w:r>
        <w:pict>
          <v:line id="_x0000_s1040" o:spid="_x0000_s1040" o:spt="20" style="position:absolute;left:0pt;margin-left:72pt;margin-top:14.35pt;height:0pt;width:451.25pt;mso-position-horizontal-relative:page;z-index:2048;mso-width-relative:page;mso-height-relative:page;" stroked="t" coordsize="21600,21600">
            <v:path arrowok="t"/>
            <v:fill focussize="0,0"/>
            <v:stroke weight="0.398031496062992pt" color="#000000"/>
            <v:imagedata o:title=""/>
            <o:lock v:ext="edit"/>
          </v:line>
        </w:pict>
      </w:r>
      <w:r>
        <w:rPr>
          <w:u w:val="none"/>
        </w:rPr>
        <w:t>1.2.</w:t>
      </w:r>
      <w:r>
        <w:rPr>
          <w:spacing w:val="17"/>
          <w:u w:val="none"/>
        </w:rPr>
        <w:t xml:space="preserve"> </w:t>
      </w:r>
      <w:r>
        <w:rPr>
          <w:rFonts w:hint="eastAsia" w:ascii="Microsoft JhengHei UI" w:eastAsia="Microsoft JhengHei UI"/>
          <w:u w:val="none"/>
        </w:rPr>
        <w:t>现实世界中的</w:t>
      </w:r>
      <w:r>
        <w:rPr>
          <w:rFonts w:hint="eastAsia" w:ascii="Microsoft JhengHei UI" w:eastAsia="Microsoft JhengHei UI"/>
          <w:spacing w:val="5"/>
          <w:u w:val="none"/>
        </w:rPr>
        <w:t xml:space="preserve"> </w:t>
      </w:r>
      <w:r>
        <w:rPr>
          <w:u w:val="none"/>
        </w:rPr>
        <w:t>Python</w:t>
      </w:r>
      <w:r>
        <w:rPr>
          <w:u w:val="none"/>
        </w:rPr>
        <w:tab/>
      </w:r>
      <w:r>
        <w:rPr>
          <w:u w:val="none"/>
        </w:rPr>
        <w:t>5</w:t>
      </w:r>
    </w:p>
    <w:p>
      <w:pPr>
        <w:spacing w:after="0"/>
        <w:jc w:val="both"/>
        <w:sectPr>
          <w:headerReference r:id="rId11" w:type="default"/>
          <w:footerReference r:id="rId12" w:type="default"/>
          <w:pgSz w:w="11910" w:h="16840"/>
          <w:pgMar w:top="640" w:right="1140" w:bottom="280" w:left="640" w:header="454" w:footer="0" w:gutter="0"/>
        </w:sectPr>
      </w:pPr>
    </w:p>
    <w:p>
      <w:pPr>
        <w:tabs>
          <w:tab w:val="left" w:pos="9825"/>
        </w:tabs>
        <w:spacing w:before="0" w:line="314" w:lineRule="exact"/>
        <w:ind w:left="800" w:right="0" w:firstLine="0"/>
        <w:jc w:val="left"/>
        <w:rPr>
          <w:rFonts w:ascii="Arial" w:eastAsia="Arial"/>
          <w:b/>
          <w:sz w:val="20"/>
        </w:rPr>
      </w:pP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z w:val="20"/>
          <w:u w:val="single"/>
        </w:rPr>
        <w:t>发布</w:t>
      </w:r>
      <w:r>
        <w:rPr>
          <w:rFonts w:hint="eastAsia" w:ascii="Microsoft JhengHei UI" w:eastAsia="Microsoft JhengHei UI"/>
          <w:b/>
          <w:spacing w:val="5"/>
          <w:sz w:val="20"/>
          <w:u w:val="single"/>
        </w:rPr>
        <w:t xml:space="preserve"> </w:t>
      </w:r>
      <w:r>
        <w:rPr>
          <w:rFonts w:ascii="Arial" w:eastAsia="Arial"/>
          <w:b/>
          <w:sz w:val="20"/>
          <w:u w:val="single"/>
        </w:rPr>
        <w:t>3.9.5</w:t>
      </w:r>
      <w:r>
        <w:rPr>
          <w:rFonts w:ascii="Arial" w:eastAsia="Arial"/>
          <w:b/>
          <w:sz w:val="20"/>
          <w:u w:val="single"/>
        </w:rPr>
        <w:tab/>
      </w:r>
    </w:p>
    <w:p>
      <w:pPr>
        <w:pStyle w:val="6"/>
        <w:rPr>
          <w:rFonts w:ascii="Arial"/>
          <w:b/>
        </w:rPr>
      </w:pPr>
    </w:p>
    <w:p>
      <w:pPr>
        <w:pStyle w:val="6"/>
        <w:spacing w:before="2"/>
        <w:rPr>
          <w:rFonts w:ascii="Arial"/>
          <w:b/>
          <w:sz w:val="24"/>
        </w:rPr>
      </w:pPr>
      <w:r>
        <w:pict>
          <v:shape id="_x0000_s1041" o:spid="_x0000_s1041" o:spt="202" type="#_x0000_t202" style="position:absolute;left:0pt;margin-left:68.8pt;margin-top:16.05pt;height:269.4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C65B0A"/>
                      <w:w w:val="110"/>
                      <w:sz w:val="18"/>
                    </w:rPr>
                    <w:t xml:space="preserve">&gt;&gt;&gt; </w:t>
                  </w:r>
                  <w:r>
                    <w:rPr>
                      <w:w w:val="110"/>
                      <w:sz w:val="18"/>
                    </w:rPr>
                    <w:t xml:space="preserve">L  </w:t>
                  </w:r>
                  <w:r>
                    <w:rPr>
                      <w:color w:val="666666"/>
                      <w:sz w:val="18"/>
                    </w:rPr>
                    <w:t>=</w:t>
                  </w:r>
                  <w:r>
                    <w:rPr>
                      <w:color w:val="666666"/>
                      <w:spacing w:val="-26"/>
                      <w:sz w:val="18"/>
                    </w:rPr>
                    <w:t xml:space="preserve"> </w:t>
                  </w:r>
                  <w:r>
                    <w:rPr>
                      <w:w w:val="165"/>
                      <w:sz w:val="18"/>
                    </w:rPr>
                    <w:t>[]</w:t>
                  </w:r>
                </w:p>
                <w:p>
                  <w:pPr>
                    <w:spacing w:before="0" w:line="219" w:lineRule="exact"/>
                    <w:ind w:left="59" w:right="0" w:firstLine="0"/>
                    <w:jc w:val="left"/>
                    <w:rPr>
                      <w:sz w:val="18"/>
                    </w:rPr>
                  </w:pPr>
                  <w:r>
                    <w:rPr>
                      <w:rFonts w:ascii="Courier New"/>
                      <w:b/>
                      <w:color w:val="C65B0A"/>
                      <w:w w:val="120"/>
                      <w:sz w:val="18"/>
                    </w:rPr>
                    <w:t>&gt;&gt;&gt;</w:t>
                  </w:r>
                  <w:r>
                    <w:rPr>
                      <w:rFonts w:ascii="Courier New"/>
                      <w:b/>
                      <w:color w:val="C65B0A"/>
                      <w:spacing w:val="-9"/>
                      <w:w w:val="120"/>
                      <w:sz w:val="18"/>
                    </w:rPr>
                    <w:t xml:space="preserve"> </w:t>
                  </w:r>
                  <w:r>
                    <w:rPr>
                      <w:color w:val="007021"/>
                      <w:w w:val="125"/>
                      <w:sz w:val="18"/>
                    </w:rPr>
                    <w:t>dir</w:t>
                  </w:r>
                  <w:r>
                    <w:rPr>
                      <w:w w:val="125"/>
                      <w:sz w:val="18"/>
                    </w:rPr>
                    <w:t>(L)</w:t>
                  </w:r>
                </w:p>
                <w:p>
                  <w:pPr>
                    <w:tabs>
                      <w:tab w:val="left" w:pos="382"/>
                      <w:tab w:val="left" w:pos="490"/>
                      <w:tab w:val="left" w:pos="920"/>
                      <w:tab w:val="left" w:pos="1028"/>
                      <w:tab w:val="left" w:pos="1566"/>
                      <w:tab w:val="left" w:pos="1674"/>
                      <w:tab w:val="left" w:pos="2104"/>
                      <w:tab w:val="left" w:pos="2427"/>
                      <w:tab w:val="left" w:pos="2750"/>
                      <w:tab w:val="left" w:pos="3073"/>
                      <w:tab w:val="left" w:pos="3181"/>
                      <w:tab w:val="left" w:pos="3827"/>
                      <w:tab w:val="left" w:pos="4150"/>
                      <w:tab w:val="left" w:pos="4688"/>
                      <w:tab w:val="left" w:pos="4795"/>
                      <w:tab w:val="left" w:pos="5334"/>
                      <w:tab w:val="left" w:pos="5764"/>
                      <w:tab w:val="left" w:pos="6410"/>
                      <w:tab w:val="left" w:pos="7379"/>
                    </w:tabs>
                    <w:spacing w:before="12" w:line="189" w:lineRule="auto"/>
                    <w:ind w:left="59" w:right="1548" w:firstLine="0"/>
                    <w:jc w:val="left"/>
                    <w:rPr>
                      <w:sz w:val="18"/>
                    </w:rPr>
                  </w:pPr>
                  <w:r>
                    <w:rPr>
                      <w:color w:val="333333"/>
                      <w:w w:val="200"/>
                      <w:sz w:val="18"/>
                    </w:rPr>
                    <w:t>['</w:t>
                  </w:r>
                  <w:r>
                    <w:rPr>
                      <w:color w:val="333333"/>
                      <w:w w:val="200"/>
                      <w:sz w:val="18"/>
                      <w:u w:val="single" w:color="323232"/>
                    </w:rPr>
                    <w:t xml:space="preserve"> </w:t>
                  </w:r>
                  <w:r>
                    <w:rPr>
                      <w:color w:val="333333"/>
                      <w:w w:val="200"/>
                      <w:sz w:val="18"/>
                      <w:u w:val="single" w:color="323232"/>
                    </w:rPr>
                    <w:tab/>
                  </w:r>
                  <w:r>
                    <w:rPr>
                      <w:color w:val="333333"/>
                      <w:w w:val="200"/>
                      <w:sz w:val="18"/>
                      <w:u w:val="single" w:color="323232"/>
                    </w:rPr>
                    <w:tab/>
                  </w:r>
                  <w:r>
                    <w:rPr>
                      <w:color w:val="333333"/>
                      <w:w w:val="200"/>
                      <w:sz w:val="18"/>
                      <w:u w:val="single" w:color="323232"/>
                    </w:rPr>
                    <w:tab/>
                  </w:r>
                  <w:r>
                    <w:rPr>
                      <w:color w:val="333333"/>
                      <w:w w:val="120"/>
                      <w:sz w:val="18"/>
                    </w:rPr>
                    <w:t>add</w:t>
                  </w:r>
                  <w:r>
                    <w:rPr>
                      <w:color w:val="333333"/>
                      <w:w w:val="120"/>
                      <w:sz w:val="18"/>
                      <w:u w:val="single" w:color="323232"/>
                    </w:rPr>
                    <w:t xml:space="preserve"> </w:t>
                  </w:r>
                  <w:r>
                    <w:rPr>
                      <w:color w:val="333333"/>
                      <w:w w:val="120"/>
                      <w:sz w:val="18"/>
                      <w:u w:val="single" w:color="323232"/>
                    </w:rPr>
                    <w:tab/>
                  </w:r>
                  <w:r>
                    <w:rPr>
                      <w:color w:val="333333"/>
                      <w:w w:val="120"/>
                      <w:sz w:val="18"/>
                      <w:u w:val="single" w:color="323232"/>
                    </w:rPr>
                    <w:tab/>
                  </w:r>
                  <w:r>
                    <w:rPr>
                      <w:color w:val="333333"/>
                      <w:w w:val="200"/>
                      <w:sz w:val="18"/>
                    </w:rPr>
                    <w:t>',</w:t>
                  </w:r>
                  <w:r>
                    <w:rPr>
                      <w:color w:val="333333"/>
                      <w:spacing w:val="22"/>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235"/>
                      <w:sz w:val="18"/>
                      <w:u w:val="single" w:color="323232"/>
                    </w:rPr>
                    <w:tab/>
                  </w:r>
                  <w:r>
                    <w:rPr>
                      <w:color w:val="333333"/>
                      <w:w w:val="120"/>
                      <w:sz w:val="18"/>
                    </w:rPr>
                    <w:t>class</w:t>
                  </w:r>
                  <w:r>
                    <w:rPr>
                      <w:color w:val="333333"/>
                      <w:w w:val="120"/>
                      <w:sz w:val="18"/>
                      <w:u w:val="single" w:color="323232"/>
                    </w:rPr>
                    <w:t xml:space="preserve"> </w:t>
                  </w:r>
                  <w:r>
                    <w:rPr>
                      <w:color w:val="333333"/>
                      <w:w w:val="120"/>
                      <w:sz w:val="18"/>
                      <w:u w:val="single" w:color="323232"/>
                    </w:rPr>
                    <w:tab/>
                  </w:r>
                  <w:r>
                    <w:rPr>
                      <w:color w:val="333333"/>
                      <w:w w:val="200"/>
                      <w:sz w:val="18"/>
                    </w:rPr>
                    <w:t>',</w:t>
                  </w:r>
                  <w:r>
                    <w:rPr>
                      <w:color w:val="333333"/>
                      <w:spacing w:val="23"/>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20"/>
                      <w:sz w:val="18"/>
                    </w:rPr>
                    <w:t>contains</w:t>
                  </w:r>
                  <w:r>
                    <w:rPr>
                      <w:color w:val="333333"/>
                      <w:w w:val="120"/>
                      <w:sz w:val="18"/>
                      <w:u w:val="single" w:color="323232"/>
                    </w:rPr>
                    <w:t xml:space="preserve"> </w:t>
                  </w:r>
                  <w:r>
                    <w:rPr>
                      <w:color w:val="333333"/>
                      <w:w w:val="120"/>
                      <w:sz w:val="18"/>
                      <w:u w:val="single" w:color="323232"/>
                    </w:rPr>
                    <w:tab/>
                  </w:r>
                  <w:r>
                    <w:rPr>
                      <w:color w:val="333333"/>
                      <w:w w:val="200"/>
                      <w:sz w:val="18"/>
                    </w:rPr>
                    <w:t>',</w:t>
                  </w:r>
                  <w:r>
                    <w:rPr>
                      <w:color w:val="333333"/>
                      <w:spacing w:val="6"/>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235"/>
                      <w:sz w:val="18"/>
                      <w:u w:val="single" w:color="323232"/>
                    </w:rPr>
                    <w:tab/>
                  </w:r>
                  <w:r>
                    <w:rPr>
                      <w:color w:val="333333"/>
                      <w:spacing w:val="-79"/>
                      <w:w w:val="120"/>
                      <w:sz w:val="18"/>
                    </w:rPr>
                    <w:t>delattr</w:t>
                  </w:r>
                  <w:r>
                    <w:rPr>
                      <w:color w:val="333333"/>
                      <w:spacing w:val="-79"/>
                      <w:w w:val="120"/>
                      <w:sz w:val="18"/>
                      <w:u w:val="single" w:color="323232"/>
                    </w:rPr>
                    <w:t xml:space="preserve"> </w:t>
                  </w:r>
                  <w:r>
                    <w:rPr>
                      <w:color w:val="333333"/>
                      <w:spacing w:val="-79"/>
                      <w:w w:val="120"/>
                      <w:sz w:val="18"/>
                      <w:u w:val="single" w:color="323232"/>
                    </w:rPr>
                    <w:tab/>
                  </w:r>
                  <w:r>
                    <w:rPr>
                      <w:color w:val="333333"/>
                      <w:w w:val="200"/>
                      <w:sz w:val="18"/>
                    </w:rPr>
                    <w:t>',</w:t>
                  </w:r>
                  <w:r>
                    <w:rPr>
                      <w:color w:val="333333"/>
                      <w:spacing w:val="23"/>
                      <w:w w:val="200"/>
                      <w:sz w:val="18"/>
                    </w:rPr>
                    <w:t xml:space="preserve"> </w:t>
                  </w:r>
                  <w:r>
                    <w:rPr>
                      <w:color w:val="333333"/>
                      <w:w w:val="235"/>
                      <w:sz w:val="18"/>
                    </w:rPr>
                    <w:t>'</w:t>
                  </w:r>
                  <w:r>
                    <w:rPr>
                      <w:color w:val="333333"/>
                      <w:w w:val="235"/>
                      <w:sz w:val="18"/>
                      <w:u w:val="single" w:color="323232"/>
                    </w:rPr>
                    <w:t xml:space="preserve"> </w:t>
                  </w:r>
                  <w:r>
                    <w:rPr>
                      <w:color w:val="333333"/>
                      <w:w w:val="115"/>
                      <w:sz w:val="18"/>
                    </w:rPr>
                    <w:t>delitem</w:t>
                  </w:r>
                  <w:r>
                    <w:rPr>
                      <w:color w:val="333333"/>
                      <w:w w:val="115"/>
                      <w:sz w:val="18"/>
                      <w:u w:val="single" w:color="323232"/>
                    </w:rPr>
                    <w:t xml:space="preserve"> </w:t>
                  </w:r>
                  <w:r>
                    <w:rPr>
                      <w:color w:val="333333"/>
                      <w:w w:val="115"/>
                      <w:sz w:val="18"/>
                      <w:u w:val="single" w:color="323232"/>
                    </w:rPr>
                    <w:tab/>
                  </w:r>
                  <w:r>
                    <w:rPr>
                      <w:color w:val="333333"/>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20"/>
                      <w:sz w:val="18"/>
                    </w:rPr>
                    <w:t>dir</w:t>
                  </w:r>
                  <w:r>
                    <w:rPr>
                      <w:color w:val="333333"/>
                      <w:w w:val="120"/>
                      <w:sz w:val="18"/>
                      <w:u w:val="single" w:color="323232"/>
                    </w:rPr>
                    <w:t xml:space="preserve"> </w:t>
                  </w:r>
                  <w:r>
                    <w:rPr>
                      <w:color w:val="333333"/>
                      <w:w w:val="120"/>
                      <w:sz w:val="18"/>
                      <w:u w:val="single" w:color="323232"/>
                    </w:rPr>
                    <w:tab/>
                  </w:r>
                  <w:r>
                    <w:rPr>
                      <w:color w:val="333333"/>
                      <w:w w:val="200"/>
                      <w:sz w:val="18"/>
                    </w:rPr>
                    <w:t>',</w:t>
                  </w:r>
                  <w:r>
                    <w:rPr>
                      <w:color w:val="333333"/>
                      <w:spacing w:val="22"/>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20"/>
                      <w:sz w:val="18"/>
                    </w:rPr>
                    <w:t>doc</w:t>
                  </w:r>
                  <w:r>
                    <w:rPr>
                      <w:color w:val="333333"/>
                      <w:w w:val="120"/>
                      <w:sz w:val="18"/>
                      <w:u w:val="single" w:color="323232"/>
                    </w:rPr>
                    <w:t xml:space="preserve"> </w:t>
                  </w:r>
                  <w:r>
                    <w:rPr>
                      <w:color w:val="333333"/>
                      <w:w w:val="120"/>
                      <w:sz w:val="18"/>
                      <w:u w:val="single" w:color="323232"/>
                    </w:rPr>
                    <w:tab/>
                  </w:r>
                  <w:r>
                    <w:rPr>
                      <w:color w:val="333333"/>
                      <w:w w:val="200"/>
                      <w:sz w:val="18"/>
                    </w:rPr>
                    <w:t>',</w:t>
                  </w:r>
                  <w:r>
                    <w:rPr>
                      <w:color w:val="333333"/>
                      <w:spacing w:val="23"/>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20"/>
                      <w:sz w:val="18"/>
                    </w:rPr>
                    <w:t>eq</w:t>
                  </w:r>
                  <w:r>
                    <w:rPr>
                      <w:color w:val="333333"/>
                      <w:w w:val="120"/>
                      <w:sz w:val="18"/>
                      <w:u w:val="single" w:color="323232"/>
                    </w:rPr>
                    <w:t xml:space="preserve"> </w:t>
                  </w:r>
                  <w:r>
                    <w:rPr>
                      <w:color w:val="333333"/>
                      <w:w w:val="120"/>
                      <w:sz w:val="18"/>
                      <w:u w:val="single" w:color="323232"/>
                    </w:rPr>
                    <w:tab/>
                  </w:r>
                  <w:r>
                    <w:rPr>
                      <w:color w:val="333333"/>
                      <w:w w:val="120"/>
                      <w:sz w:val="18"/>
                      <w:u w:val="single" w:color="323232"/>
                    </w:rPr>
                    <w:tab/>
                  </w:r>
                  <w:r>
                    <w:rPr>
                      <w:color w:val="333333"/>
                      <w:w w:val="120"/>
                      <w:sz w:val="18"/>
                      <w:u w:val="single" w:color="323232"/>
                    </w:rPr>
                    <w:tab/>
                  </w:r>
                  <w:r>
                    <w:rPr>
                      <w:color w:val="333333"/>
                      <w:w w:val="200"/>
                      <w:sz w:val="18"/>
                    </w:rPr>
                    <w:t>',</w:t>
                  </w:r>
                  <w:r>
                    <w:rPr>
                      <w:color w:val="333333"/>
                      <w:spacing w:val="23"/>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10"/>
                      <w:sz w:val="18"/>
                    </w:rPr>
                    <w:t>format</w:t>
                  </w:r>
                  <w:r>
                    <w:rPr>
                      <w:color w:val="333333"/>
                      <w:w w:val="110"/>
                      <w:sz w:val="18"/>
                      <w:u w:val="single" w:color="323232"/>
                    </w:rPr>
                    <w:t xml:space="preserve"> </w:t>
                  </w:r>
                  <w:r>
                    <w:rPr>
                      <w:color w:val="333333"/>
                      <w:w w:val="110"/>
                      <w:sz w:val="18"/>
                      <w:u w:val="single" w:color="323232"/>
                    </w:rPr>
                    <w:tab/>
                  </w:r>
                  <w:r>
                    <w:rPr>
                      <w:color w:val="333333"/>
                      <w:w w:val="200"/>
                      <w:sz w:val="18"/>
                    </w:rPr>
                    <w:t>',</w:t>
                  </w:r>
                  <w:r>
                    <w:rPr>
                      <w:color w:val="333333"/>
                      <w:spacing w:val="6"/>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20"/>
                      <w:sz w:val="18"/>
                    </w:rPr>
                    <w:t>ge</w:t>
                  </w:r>
                  <w:r>
                    <w:rPr>
                      <w:color w:val="333333"/>
                      <w:w w:val="120"/>
                      <w:sz w:val="18"/>
                      <w:u w:val="single" w:color="323232"/>
                    </w:rPr>
                    <w:t xml:space="preserve"> </w:t>
                  </w:r>
                  <w:r>
                    <w:rPr>
                      <w:color w:val="333333"/>
                      <w:w w:val="120"/>
                      <w:sz w:val="18"/>
                      <w:u w:val="single" w:color="323232"/>
                    </w:rPr>
                    <w:tab/>
                  </w:r>
                  <w:r>
                    <w:rPr>
                      <w:color w:val="333333"/>
                      <w:w w:val="200"/>
                      <w:sz w:val="18"/>
                    </w:rPr>
                    <w:t>',</w:t>
                  </w:r>
                </w:p>
                <w:p>
                  <w:pPr>
                    <w:numPr>
                      <w:ilvl w:val="0"/>
                      <w:numId w:val="18"/>
                    </w:numPr>
                    <w:tabs>
                      <w:tab w:val="left" w:pos="169"/>
                      <w:tab w:val="left" w:pos="382"/>
                      <w:tab w:val="left" w:pos="1028"/>
                      <w:tab w:val="left" w:pos="1674"/>
                      <w:tab w:val="left" w:pos="1889"/>
                      <w:tab w:val="left" w:pos="2320"/>
                      <w:tab w:val="left" w:pos="2535"/>
                      <w:tab w:val="left" w:pos="2965"/>
                      <w:tab w:val="left" w:pos="3504"/>
                      <w:tab w:val="left" w:pos="3611"/>
                      <w:tab w:val="left" w:pos="4150"/>
                      <w:tab w:val="left" w:pos="4257"/>
                      <w:tab w:val="left" w:pos="4580"/>
                      <w:tab w:val="left" w:pos="4688"/>
                      <w:tab w:val="left" w:pos="5226"/>
                      <w:tab w:val="left" w:pos="5334"/>
                      <w:tab w:val="left" w:pos="5872"/>
                      <w:tab w:val="left" w:pos="6518"/>
                      <w:tab w:val="left" w:pos="6948"/>
                      <w:tab w:val="left" w:pos="7163"/>
                    </w:tabs>
                    <w:spacing w:before="2" w:line="189" w:lineRule="auto"/>
                    <w:ind w:left="59" w:right="1763" w:firstLine="0"/>
                    <w:jc w:val="left"/>
                    <w:rPr>
                      <w:sz w:val="18"/>
                    </w:rPr>
                  </w:pPr>
                  <w:r>
                    <w:rPr>
                      <w:color w:val="333333"/>
                      <w:w w:val="188"/>
                      <w:sz w:val="18"/>
                      <w:u w:val="single" w:color="323232"/>
                    </w:rPr>
                    <w:t xml:space="preserve"> </w:t>
                  </w:r>
                  <w:r>
                    <w:rPr>
                      <w:color w:val="333333"/>
                      <w:sz w:val="18"/>
                      <w:u w:val="single" w:color="323232"/>
                    </w:rPr>
                    <w:tab/>
                  </w:r>
                  <w:r>
                    <w:rPr>
                      <w:color w:val="333333"/>
                      <w:w w:val="125"/>
                      <w:sz w:val="18"/>
                    </w:rPr>
                    <w:t>getattribute</w:t>
                  </w:r>
                  <w:r>
                    <w:rPr>
                      <w:color w:val="333333"/>
                      <w:w w:val="125"/>
                      <w:sz w:val="18"/>
                      <w:u w:val="single" w:color="323232"/>
                    </w:rPr>
                    <w:t xml:space="preserve"> </w:t>
                  </w:r>
                  <w:r>
                    <w:rPr>
                      <w:color w:val="333333"/>
                      <w:w w:val="125"/>
                      <w:sz w:val="18"/>
                      <w:u w:val="single" w:color="323232"/>
                    </w:rPr>
                    <w:tab/>
                  </w:r>
                  <w:r>
                    <w:rPr>
                      <w:color w:val="333333"/>
                      <w:w w:val="200"/>
                      <w:sz w:val="18"/>
                    </w:rPr>
                    <w:t>',</w:t>
                  </w:r>
                  <w:r>
                    <w:rPr>
                      <w:color w:val="333333"/>
                      <w:spacing w:val="22"/>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25"/>
                      <w:sz w:val="18"/>
                    </w:rPr>
                    <w:t>getitem</w:t>
                  </w:r>
                  <w:r>
                    <w:rPr>
                      <w:color w:val="333333"/>
                      <w:w w:val="125"/>
                      <w:sz w:val="18"/>
                      <w:u w:val="single" w:color="323232"/>
                    </w:rPr>
                    <w:t xml:space="preserve"> </w:t>
                  </w:r>
                  <w:r>
                    <w:rPr>
                      <w:color w:val="333333"/>
                      <w:w w:val="125"/>
                      <w:sz w:val="18"/>
                      <w:u w:val="single" w:color="323232"/>
                    </w:rPr>
                    <w:tab/>
                  </w:r>
                  <w:r>
                    <w:rPr>
                      <w:color w:val="333333"/>
                      <w:w w:val="200"/>
                      <w:sz w:val="18"/>
                    </w:rPr>
                    <w:t>',</w:t>
                  </w:r>
                  <w:r>
                    <w:rPr>
                      <w:color w:val="333333"/>
                      <w:spacing w:val="23"/>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25"/>
                      <w:sz w:val="18"/>
                    </w:rPr>
                    <w:t>gt</w:t>
                  </w:r>
                  <w:r>
                    <w:rPr>
                      <w:color w:val="333333"/>
                      <w:w w:val="125"/>
                      <w:sz w:val="18"/>
                      <w:u w:val="single" w:color="323232"/>
                    </w:rPr>
                    <w:t xml:space="preserve"> </w:t>
                  </w:r>
                  <w:r>
                    <w:rPr>
                      <w:color w:val="333333"/>
                      <w:w w:val="125"/>
                      <w:sz w:val="18"/>
                      <w:u w:val="single" w:color="323232"/>
                    </w:rPr>
                    <w:tab/>
                  </w:r>
                  <w:r>
                    <w:rPr>
                      <w:color w:val="333333"/>
                      <w:w w:val="200"/>
                      <w:sz w:val="18"/>
                    </w:rPr>
                    <w:t>',</w:t>
                  </w:r>
                  <w:r>
                    <w:rPr>
                      <w:color w:val="333333"/>
                      <w:spacing w:val="23"/>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25"/>
                      <w:sz w:val="18"/>
                    </w:rPr>
                    <w:t>hash</w:t>
                  </w:r>
                  <w:r>
                    <w:rPr>
                      <w:color w:val="333333"/>
                      <w:w w:val="125"/>
                      <w:sz w:val="18"/>
                      <w:u w:val="single" w:color="323232"/>
                    </w:rPr>
                    <w:t xml:space="preserve"> </w:t>
                  </w:r>
                  <w:r>
                    <w:rPr>
                      <w:color w:val="333333"/>
                      <w:w w:val="125"/>
                      <w:sz w:val="18"/>
                      <w:u w:val="single" w:color="323232"/>
                    </w:rPr>
                    <w:tab/>
                  </w:r>
                  <w:r>
                    <w:rPr>
                      <w:color w:val="333333"/>
                      <w:w w:val="200"/>
                      <w:sz w:val="18"/>
                    </w:rPr>
                    <w:t>',</w:t>
                  </w:r>
                  <w:r>
                    <w:rPr>
                      <w:color w:val="333333"/>
                      <w:spacing w:val="6"/>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25"/>
                      <w:sz w:val="18"/>
                    </w:rPr>
                    <w:t>iadd</w:t>
                  </w:r>
                  <w:r>
                    <w:rPr>
                      <w:color w:val="333333"/>
                      <w:w w:val="125"/>
                      <w:sz w:val="18"/>
                      <w:u w:val="single" w:color="323232"/>
                    </w:rPr>
                    <w:t xml:space="preserve"> </w:t>
                  </w:r>
                  <w:r>
                    <w:rPr>
                      <w:color w:val="333333"/>
                      <w:w w:val="125"/>
                      <w:sz w:val="18"/>
                      <w:u w:val="single" w:color="323232"/>
                    </w:rPr>
                    <w:tab/>
                  </w:r>
                  <w:r>
                    <w:rPr>
                      <w:color w:val="333333"/>
                      <w:spacing w:val="-9"/>
                      <w:w w:val="200"/>
                      <w:sz w:val="18"/>
                    </w:rPr>
                    <w:t xml:space="preserve">', </w:t>
                  </w:r>
                  <w:r>
                    <w:rPr>
                      <w:color w:val="333333"/>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25"/>
                      <w:sz w:val="18"/>
                    </w:rPr>
                    <w:t>imul</w:t>
                  </w:r>
                  <w:r>
                    <w:rPr>
                      <w:color w:val="333333"/>
                      <w:w w:val="125"/>
                      <w:sz w:val="18"/>
                      <w:u w:val="single" w:color="323232"/>
                    </w:rPr>
                    <w:t xml:space="preserve"> </w:t>
                  </w:r>
                  <w:r>
                    <w:rPr>
                      <w:color w:val="333333"/>
                      <w:w w:val="125"/>
                      <w:sz w:val="18"/>
                      <w:u w:val="single" w:color="323232"/>
                    </w:rPr>
                    <w:tab/>
                  </w:r>
                  <w:r>
                    <w:rPr>
                      <w:color w:val="333333"/>
                      <w:w w:val="200"/>
                      <w:sz w:val="18"/>
                    </w:rPr>
                    <w:t>',</w:t>
                  </w:r>
                  <w:r>
                    <w:rPr>
                      <w:color w:val="333333"/>
                      <w:spacing w:val="5"/>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65"/>
                      <w:sz w:val="18"/>
                    </w:rPr>
                    <w:t>init</w:t>
                  </w:r>
                  <w:r>
                    <w:rPr>
                      <w:color w:val="333333"/>
                      <w:w w:val="165"/>
                      <w:sz w:val="18"/>
                      <w:u w:val="single" w:color="323232"/>
                    </w:rPr>
                    <w:t xml:space="preserve"> </w:t>
                  </w:r>
                  <w:r>
                    <w:rPr>
                      <w:color w:val="333333"/>
                      <w:w w:val="165"/>
                      <w:sz w:val="18"/>
                      <w:u w:val="single" w:color="323232"/>
                    </w:rPr>
                    <w:tab/>
                  </w:r>
                  <w:r>
                    <w:rPr>
                      <w:color w:val="333333"/>
                      <w:w w:val="200"/>
                      <w:sz w:val="18"/>
                    </w:rPr>
                    <w:t>',</w:t>
                  </w:r>
                  <w:r>
                    <w:rPr>
                      <w:color w:val="333333"/>
                      <w:spacing w:val="23"/>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65"/>
                      <w:sz w:val="18"/>
                    </w:rPr>
                    <w:t>iter</w:t>
                  </w:r>
                  <w:r>
                    <w:rPr>
                      <w:color w:val="333333"/>
                      <w:w w:val="165"/>
                      <w:sz w:val="18"/>
                      <w:u w:val="single" w:color="323232"/>
                    </w:rPr>
                    <w:t xml:space="preserve"> </w:t>
                  </w:r>
                  <w:r>
                    <w:rPr>
                      <w:color w:val="333333"/>
                      <w:w w:val="165"/>
                      <w:sz w:val="18"/>
                      <w:u w:val="single" w:color="323232"/>
                    </w:rPr>
                    <w:tab/>
                  </w:r>
                  <w:r>
                    <w:rPr>
                      <w:color w:val="333333"/>
                      <w:w w:val="200"/>
                      <w:sz w:val="18"/>
                    </w:rPr>
                    <w:t>',</w:t>
                  </w:r>
                  <w:r>
                    <w:rPr>
                      <w:color w:val="333333"/>
                      <w:spacing w:val="8"/>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65"/>
                      <w:sz w:val="18"/>
                    </w:rPr>
                    <w:t>le</w:t>
                  </w:r>
                  <w:r>
                    <w:rPr>
                      <w:color w:val="333333"/>
                      <w:w w:val="165"/>
                      <w:sz w:val="18"/>
                      <w:u w:val="single" w:color="323232"/>
                    </w:rPr>
                    <w:t xml:space="preserve"> </w:t>
                  </w:r>
                  <w:r>
                    <w:rPr>
                      <w:color w:val="333333"/>
                      <w:w w:val="165"/>
                      <w:sz w:val="18"/>
                      <w:u w:val="single" w:color="323232"/>
                    </w:rPr>
                    <w:tab/>
                  </w:r>
                  <w:r>
                    <w:rPr>
                      <w:color w:val="333333"/>
                      <w:w w:val="165"/>
                      <w:sz w:val="18"/>
                      <w:u w:val="single" w:color="323232"/>
                    </w:rPr>
                    <w:tab/>
                  </w:r>
                  <w:r>
                    <w:rPr>
                      <w:color w:val="333333"/>
                      <w:w w:val="200"/>
                      <w:sz w:val="18"/>
                    </w:rPr>
                    <w:t>',</w:t>
                  </w:r>
                  <w:r>
                    <w:rPr>
                      <w:color w:val="333333"/>
                      <w:spacing w:val="23"/>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235"/>
                      <w:sz w:val="18"/>
                      <w:u w:val="single" w:color="323232"/>
                    </w:rPr>
                    <w:tab/>
                  </w:r>
                  <w:r>
                    <w:rPr>
                      <w:color w:val="333333"/>
                      <w:w w:val="125"/>
                      <w:sz w:val="18"/>
                    </w:rPr>
                    <w:t>len</w:t>
                  </w:r>
                  <w:r>
                    <w:rPr>
                      <w:color w:val="333333"/>
                      <w:w w:val="125"/>
                      <w:sz w:val="18"/>
                      <w:u w:val="single" w:color="323232"/>
                    </w:rPr>
                    <w:t xml:space="preserve"> </w:t>
                  </w:r>
                  <w:r>
                    <w:rPr>
                      <w:color w:val="333333"/>
                      <w:w w:val="125"/>
                      <w:sz w:val="18"/>
                      <w:u w:val="single" w:color="323232"/>
                    </w:rPr>
                    <w:tab/>
                  </w:r>
                  <w:r>
                    <w:rPr>
                      <w:color w:val="333333"/>
                      <w:w w:val="125"/>
                      <w:sz w:val="18"/>
                      <w:u w:val="single" w:color="323232"/>
                    </w:rPr>
                    <w:tab/>
                  </w:r>
                  <w:r>
                    <w:rPr>
                      <w:color w:val="333333"/>
                      <w:spacing w:val="-9"/>
                      <w:w w:val="200"/>
                      <w:sz w:val="18"/>
                    </w:rPr>
                    <w:t>',</w:t>
                  </w:r>
                  <w:r>
                    <w:rPr>
                      <w:color w:val="333333"/>
                      <w:spacing w:val="-108"/>
                      <w:w w:val="235"/>
                      <w:sz w:val="18"/>
                    </w:rPr>
                    <w:t>'</w:t>
                  </w:r>
                  <w:r>
                    <w:rPr>
                      <w:color w:val="333333"/>
                      <w:spacing w:val="-108"/>
                      <w:w w:val="235"/>
                      <w:sz w:val="18"/>
                      <w:u w:val="single" w:color="323232"/>
                    </w:rPr>
                    <w:t xml:space="preserve"> </w:t>
                  </w:r>
                  <w:r>
                    <w:rPr>
                      <w:color w:val="333333"/>
                      <w:spacing w:val="-108"/>
                      <w:w w:val="235"/>
                      <w:sz w:val="18"/>
                      <w:u w:val="single" w:color="323232"/>
                    </w:rPr>
                    <w:tab/>
                  </w:r>
                  <w:r>
                    <w:rPr>
                      <w:color w:val="333333"/>
                      <w:w w:val="200"/>
                      <w:sz w:val="18"/>
                    </w:rPr>
                    <w:t>lt</w:t>
                  </w:r>
                  <w:r>
                    <w:rPr>
                      <w:color w:val="333333"/>
                      <w:w w:val="200"/>
                      <w:sz w:val="18"/>
                      <w:u w:val="single" w:color="323232"/>
                    </w:rPr>
                    <w:t xml:space="preserve"> </w:t>
                  </w:r>
                  <w:r>
                    <w:rPr>
                      <w:color w:val="333333"/>
                      <w:w w:val="200"/>
                      <w:sz w:val="18"/>
                      <w:u w:val="single" w:color="323232"/>
                    </w:rPr>
                    <w:tab/>
                  </w:r>
                  <w:r>
                    <w:rPr>
                      <w:color w:val="333333"/>
                      <w:w w:val="200"/>
                      <w:sz w:val="18"/>
                    </w:rPr>
                    <w:t>',</w:t>
                  </w:r>
                </w:p>
                <w:p>
                  <w:pPr>
                    <w:tabs>
                      <w:tab w:val="left" w:pos="382"/>
                      <w:tab w:val="left" w:pos="920"/>
                      <w:tab w:val="left" w:pos="1566"/>
                      <w:tab w:val="left" w:pos="1997"/>
                      <w:tab w:val="left" w:pos="2643"/>
                      <w:tab w:val="left" w:pos="3181"/>
                      <w:tab w:val="left" w:pos="3827"/>
                      <w:tab w:val="left" w:pos="4688"/>
                      <w:tab w:val="left" w:pos="5334"/>
                      <w:tab w:val="left" w:pos="6518"/>
                    </w:tabs>
                    <w:spacing w:before="0" w:line="208" w:lineRule="exact"/>
                    <w:ind w:left="59" w:right="0" w:firstLine="0"/>
                    <w:jc w:val="left"/>
                    <w:rPr>
                      <w:sz w:val="18"/>
                    </w:rPr>
                  </w:pP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20"/>
                      <w:sz w:val="18"/>
                    </w:rPr>
                    <w:t>mul</w:t>
                  </w:r>
                  <w:r>
                    <w:rPr>
                      <w:color w:val="333333"/>
                      <w:w w:val="120"/>
                      <w:sz w:val="18"/>
                      <w:u w:val="single" w:color="323232"/>
                    </w:rPr>
                    <w:t xml:space="preserve"> </w:t>
                  </w:r>
                  <w:r>
                    <w:rPr>
                      <w:color w:val="333333"/>
                      <w:w w:val="120"/>
                      <w:sz w:val="18"/>
                      <w:u w:val="single" w:color="323232"/>
                    </w:rPr>
                    <w:tab/>
                  </w:r>
                  <w:r>
                    <w:rPr>
                      <w:color w:val="333333"/>
                      <w:w w:val="200"/>
                      <w:sz w:val="18"/>
                    </w:rPr>
                    <w:t>',</w:t>
                  </w:r>
                  <w:r>
                    <w:rPr>
                      <w:color w:val="333333"/>
                      <w:spacing w:val="5"/>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20"/>
                      <w:sz w:val="18"/>
                    </w:rPr>
                    <w:t>ne</w:t>
                  </w:r>
                  <w:r>
                    <w:rPr>
                      <w:color w:val="333333"/>
                      <w:w w:val="120"/>
                      <w:sz w:val="18"/>
                      <w:u w:val="single" w:color="323232"/>
                    </w:rPr>
                    <w:t xml:space="preserve"> </w:t>
                  </w:r>
                  <w:r>
                    <w:rPr>
                      <w:color w:val="333333"/>
                      <w:w w:val="120"/>
                      <w:sz w:val="18"/>
                      <w:u w:val="single" w:color="323232"/>
                    </w:rPr>
                    <w:tab/>
                  </w:r>
                  <w:r>
                    <w:rPr>
                      <w:color w:val="333333"/>
                      <w:w w:val="200"/>
                      <w:sz w:val="18"/>
                    </w:rPr>
                    <w:t>',</w:t>
                  </w:r>
                  <w:r>
                    <w:rPr>
                      <w:color w:val="333333"/>
                      <w:spacing w:val="6"/>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15"/>
                      <w:sz w:val="18"/>
                    </w:rPr>
                    <w:t>new</w:t>
                  </w:r>
                  <w:r>
                    <w:rPr>
                      <w:color w:val="333333"/>
                      <w:w w:val="115"/>
                      <w:sz w:val="18"/>
                      <w:u w:val="single" w:color="323232"/>
                    </w:rPr>
                    <w:t xml:space="preserve"> </w:t>
                  </w:r>
                  <w:r>
                    <w:rPr>
                      <w:color w:val="333333"/>
                      <w:w w:val="115"/>
                      <w:sz w:val="18"/>
                      <w:u w:val="single" w:color="323232"/>
                    </w:rPr>
                    <w:tab/>
                  </w:r>
                  <w:r>
                    <w:rPr>
                      <w:color w:val="333333"/>
                      <w:w w:val="200"/>
                      <w:sz w:val="18"/>
                    </w:rPr>
                    <w:t>',</w:t>
                  </w:r>
                  <w:r>
                    <w:rPr>
                      <w:color w:val="333333"/>
                      <w:spacing w:val="6"/>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20"/>
                      <w:sz w:val="18"/>
                    </w:rPr>
                    <w:t>reduce</w:t>
                  </w:r>
                  <w:r>
                    <w:rPr>
                      <w:color w:val="333333"/>
                      <w:w w:val="120"/>
                      <w:sz w:val="18"/>
                      <w:u w:val="single" w:color="323232"/>
                    </w:rPr>
                    <w:t xml:space="preserve"> </w:t>
                  </w:r>
                  <w:r>
                    <w:rPr>
                      <w:color w:val="333333"/>
                      <w:w w:val="120"/>
                      <w:sz w:val="18"/>
                      <w:u w:val="single" w:color="323232"/>
                    </w:rPr>
                    <w:tab/>
                  </w:r>
                  <w:r>
                    <w:rPr>
                      <w:color w:val="333333"/>
                      <w:w w:val="200"/>
                      <w:sz w:val="18"/>
                    </w:rPr>
                    <w:t>',</w:t>
                  </w:r>
                  <w:r>
                    <w:rPr>
                      <w:color w:val="333333"/>
                      <w:spacing w:val="6"/>
                      <w:w w:val="200"/>
                      <w:sz w:val="18"/>
                    </w:rPr>
                    <w:t xml:space="preserve"> </w:t>
                  </w:r>
                  <w:r>
                    <w:rPr>
                      <w:color w:val="333333"/>
                      <w:w w:val="235"/>
                      <w:sz w:val="18"/>
                    </w:rPr>
                    <w:t>'</w:t>
                  </w:r>
                  <w:r>
                    <w:rPr>
                      <w:color w:val="333333"/>
                      <w:w w:val="235"/>
                      <w:sz w:val="18"/>
                      <w:u w:val="single" w:color="323232"/>
                    </w:rPr>
                    <w:t xml:space="preserve"> </w:t>
                  </w:r>
                  <w:r>
                    <w:rPr>
                      <w:color w:val="333333"/>
                      <w:w w:val="235"/>
                      <w:sz w:val="18"/>
                      <w:u w:val="single" w:color="323232"/>
                    </w:rPr>
                    <w:tab/>
                  </w:r>
                  <w:r>
                    <w:rPr>
                      <w:color w:val="333333"/>
                      <w:w w:val="115"/>
                      <w:sz w:val="18"/>
                    </w:rPr>
                    <w:t>reduce_ex</w:t>
                  </w:r>
                  <w:r>
                    <w:rPr>
                      <w:color w:val="333333"/>
                      <w:w w:val="115"/>
                      <w:sz w:val="18"/>
                      <w:u w:val="single" w:color="323232"/>
                    </w:rPr>
                    <w:t xml:space="preserve"> </w:t>
                  </w:r>
                  <w:r>
                    <w:rPr>
                      <w:color w:val="333333"/>
                      <w:w w:val="115"/>
                      <w:sz w:val="18"/>
                      <w:u w:val="single" w:color="323232"/>
                    </w:rPr>
                    <w:tab/>
                  </w:r>
                  <w:r>
                    <w:rPr>
                      <w:color w:val="333333"/>
                      <w:w w:val="200"/>
                      <w:sz w:val="18"/>
                    </w:rPr>
                    <w:t>',</w:t>
                  </w:r>
                </w:p>
                <w:p>
                  <w:pPr>
                    <w:numPr>
                      <w:ilvl w:val="0"/>
                      <w:numId w:val="18"/>
                    </w:numPr>
                    <w:tabs>
                      <w:tab w:val="left" w:pos="169"/>
                      <w:tab w:val="left" w:pos="382"/>
                      <w:tab w:val="left" w:pos="1028"/>
                      <w:tab w:val="left" w:pos="1243"/>
                      <w:tab w:val="left" w:pos="1674"/>
                      <w:tab w:val="left" w:pos="1889"/>
                      <w:tab w:val="left" w:pos="2427"/>
                      <w:tab w:val="left" w:pos="2750"/>
                      <w:tab w:val="left" w:pos="3073"/>
                      <w:tab w:val="left" w:pos="3396"/>
                      <w:tab w:val="left" w:pos="4042"/>
                      <w:tab w:val="left" w:pos="4580"/>
                      <w:tab w:val="left" w:pos="4688"/>
                      <w:tab w:val="left" w:pos="5656"/>
                      <w:tab w:val="left" w:pos="6302"/>
                      <w:tab w:val="left" w:pos="7271"/>
                    </w:tabs>
                    <w:spacing w:before="12" w:line="189" w:lineRule="auto"/>
                    <w:ind w:left="59" w:right="1656" w:firstLine="0"/>
                    <w:jc w:val="left"/>
                    <w:rPr>
                      <w:sz w:val="18"/>
                    </w:rPr>
                  </w:pPr>
                  <w:r>
                    <w:rPr>
                      <w:color w:val="333333"/>
                      <w:w w:val="188"/>
                      <w:sz w:val="18"/>
                      <w:u w:val="single" w:color="323232"/>
                    </w:rPr>
                    <w:t xml:space="preserve"> </w:t>
                  </w:r>
                  <w:r>
                    <w:rPr>
                      <w:color w:val="333333"/>
                      <w:sz w:val="18"/>
                      <w:u w:val="single" w:color="323232"/>
                    </w:rPr>
                    <w:tab/>
                  </w:r>
                  <w:r>
                    <w:rPr>
                      <w:color w:val="333333"/>
                      <w:w w:val="125"/>
                      <w:sz w:val="18"/>
                    </w:rPr>
                    <w:t>repr</w:t>
                  </w:r>
                  <w:r>
                    <w:rPr>
                      <w:color w:val="333333"/>
                      <w:w w:val="125"/>
                      <w:sz w:val="18"/>
                      <w:u w:val="single" w:color="323232"/>
                    </w:rPr>
                    <w:t xml:space="preserve"> </w:t>
                  </w:r>
                  <w:r>
                    <w:rPr>
                      <w:color w:val="333333"/>
                      <w:w w:val="125"/>
                      <w:sz w:val="18"/>
                      <w:u w:val="single" w:color="323232"/>
                    </w:rPr>
                    <w:tab/>
                  </w:r>
                  <w:r>
                    <w:rPr>
                      <w:color w:val="333333"/>
                      <w:w w:val="195"/>
                      <w:sz w:val="18"/>
                    </w:rPr>
                    <w:t>',</w:t>
                  </w:r>
                  <w:r>
                    <w:rPr>
                      <w:color w:val="333333"/>
                      <w:spacing w:val="32"/>
                      <w:w w:val="195"/>
                      <w:sz w:val="18"/>
                    </w:rPr>
                    <w:t xml:space="preserve"> </w:t>
                  </w:r>
                  <w:r>
                    <w:rPr>
                      <w:color w:val="333333"/>
                      <w:w w:val="230"/>
                      <w:sz w:val="18"/>
                    </w:rPr>
                    <w:t>'</w:t>
                  </w:r>
                  <w:r>
                    <w:rPr>
                      <w:color w:val="333333"/>
                      <w:w w:val="230"/>
                      <w:sz w:val="18"/>
                      <w:u w:val="single" w:color="323232"/>
                    </w:rPr>
                    <w:t xml:space="preserve"> </w:t>
                  </w:r>
                  <w:r>
                    <w:rPr>
                      <w:color w:val="333333"/>
                      <w:w w:val="230"/>
                      <w:sz w:val="18"/>
                      <w:u w:val="single" w:color="323232"/>
                    </w:rPr>
                    <w:tab/>
                  </w:r>
                  <w:r>
                    <w:rPr>
                      <w:color w:val="333333"/>
                      <w:w w:val="125"/>
                      <w:sz w:val="18"/>
                    </w:rPr>
                    <w:t>reversed</w:t>
                  </w:r>
                  <w:r>
                    <w:rPr>
                      <w:color w:val="333333"/>
                      <w:w w:val="125"/>
                      <w:sz w:val="18"/>
                      <w:u w:val="single" w:color="323232"/>
                    </w:rPr>
                    <w:t xml:space="preserve"> </w:t>
                  </w:r>
                  <w:r>
                    <w:rPr>
                      <w:color w:val="333333"/>
                      <w:w w:val="125"/>
                      <w:sz w:val="18"/>
                      <w:u w:val="single" w:color="323232"/>
                    </w:rPr>
                    <w:tab/>
                  </w:r>
                  <w:r>
                    <w:rPr>
                      <w:color w:val="333333"/>
                      <w:w w:val="195"/>
                      <w:sz w:val="18"/>
                    </w:rPr>
                    <w:t>',</w:t>
                  </w:r>
                  <w:r>
                    <w:rPr>
                      <w:color w:val="333333"/>
                      <w:spacing w:val="33"/>
                      <w:w w:val="195"/>
                      <w:sz w:val="18"/>
                    </w:rPr>
                    <w:t xml:space="preserve"> </w:t>
                  </w:r>
                  <w:r>
                    <w:rPr>
                      <w:color w:val="333333"/>
                      <w:w w:val="230"/>
                      <w:sz w:val="18"/>
                    </w:rPr>
                    <w:t>'</w:t>
                  </w:r>
                  <w:r>
                    <w:rPr>
                      <w:color w:val="333333"/>
                      <w:w w:val="230"/>
                      <w:sz w:val="18"/>
                      <w:u w:val="single" w:color="323232"/>
                    </w:rPr>
                    <w:t xml:space="preserve"> </w:t>
                  </w:r>
                  <w:r>
                    <w:rPr>
                      <w:color w:val="333333"/>
                      <w:w w:val="230"/>
                      <w:sz w:val="18"/>
                      <w:u w:val="single" w:color="323232"/>
                    </w:rPr>
                    <w:tab/>
                  </w:r>
                  <w:r>
                    <w:rPr>
                      <w:color w:val="333333"/>
                      <w:w w:val="125"/>
                      <w:sz w:val="18"/>
                    </w:rPr>
                    <w:t>rmul</w:t>
                  </w:r>
                  <w:r>
                    <w:rPr>
                      <w:color w:val="333333"/>
                      <w:w w:val="125"/>
                      <w:sz w:val="18"/>
                      <w:u w:val="single" w:color="323232"/>
                    </w:rPr>
                    <w:t xml:space="preserve"> </w:t>
                  </w:r>
                  <w:r>
                    <w:rPr>
                      <w:color w:val="333333"/>
                      <w:w w:val="125"/>
                      <w:sz w:val="18"/>
                      <w:u w:val="single" w:color="323232"/>
                    </w:rPr>
                    <w:tab/>
                  </w:r>
                  <w:r>
                    <w:rPr>
                      <w:color w:val="333333"/>
                      <w:w w:val="195"/>
                      <w:sz w:val="18"/>
                    </w:rPr>
                    <w:t>',</w:t>
                  </w:r>
                  <w:r>
                    <w:rPr>
                      <w:color w:val="333333"/>
                      <w:spacing w:val="14"/>
                      <w:w w:val="195"/>
                      <w:sz w:val="18"/>
                    </w:rPr>
                    <w:t xml:space="preserve"> </w:t>
                  </w:r>
                  <w:r>
                    <w:rPr>
                      <w:color w:val="333333"/>
                      <w:w w:val="230"/>
                      <w:sz w:val="18"/>
                    </w:rPr>
                    <w:t>'</w:t>
                  </w:r>
                  <w:r>
                    <w:rPr>
                      <w:color w:val="333333"/>
                      <w:w w:val="230"/>
                      <w:sz w:val="18"/>
                      <w:u w:val="single" w:color="323232"/>
                    </w:rPr>
                    <w:t xml:space="preserve"> </w:t>
                  </w:r>
                  <w:r>
                    <w:rPr>
                      <w:color w:val="333333"/>
                      <w:w w:val="230"/>
                      <w:sz w:val="18"/>
                      <w:u w:val="single" w:color="323232"/>
                    </w:rPr>
                    <w:tab/>
                  </w:r>
                  <w:r>
                    <w:rPr>
                      <w:color w:val="333333"/>
                      <w:w w:val="145"/>
                      <w:sz w:val="18"/>
                    </w:rPr>
                    <w:t>setattr</w:t>
                  </w:r>
                  <w:r>
                    <w:rPr>
                      <w:color w:val="333333"/>
                      <w:w w:val="145"/>
                      <w:sz w:val="18"/>
                      <w:u w:val="single" w:color="323232"/>
                    </w:rPr>
                    <w:t xml:space="preserve"> </w:t>
                  </w:r>
                  <w:r>
                    <w:rPr>
                      <w:color w:val="333333"/>
                      <w:w w:val="145"/>
                      <w:sz w:val="18"/>
                      <w:u w:val="single" w:color="323232"/>
                    </w:rPr>
                    <w:tab/>
                  </w:r>
                  <w:r>
                    <w:rPr>
                      <w:color w:val="333333"/>
                      <w:w w:val="195"/>
                      <w:sz w:val="18"/>
                    </w:rPr>
                    <w:t>',</w:t>
                  </w:r>
                  <w:r>
                    <w:rPr>
                      <w:color w:val="333333"/>
                      <w:spacing w:val="12"/>
                      <w:w w:val="195"/>
                      <w:sz w:val="18"/>
                    </w:rPr>
                    <w:t xml:space="preserve"> </w:t>
                  </w:r>
                  <w:r>
                    <w:rPr>
                      <w:color w:val="333333"/>
                      <w:w w:val="230"/>
                      <w:sz w:val="18"/>
                    </w:rPr>
                    <w:t>'</w:t>
                  </w:r>
                  <w:r>
                    <w:rPr>
                      <w:color w:val="333333"/>
                      <w:w w:val="230"/>
                      <w:sz w:val="18"/>
                      <w:u w:val="single" w:color="323232"/>
                    </w:rPr>
                    <w:t xml:space="preserve"> </w:t>
                  </w:r>
                  <w:r>
                    <w:rPr>
                      <w:color w:val="333333"/>
                      <w:w w:val="230"/>
                      <w:sz w:val="18"/>
                      <w:u w:val="single" w:color="323232"/>
                    </w:rPr>
                    <w:tab/>
                  </w:r>
                  <w:r>
                    <w:rPr>
                      <w:color w:val="333333"/>
                      <w:w w:val="125"/>
                      <w:sz w:val="18"/>
                    </w:rPr>
                    <w:t>setitem</w:t>
                  </w:r>
                  <w:r>
                    <w:rPr>
                      <w:color w:val="333333"/>
                      <w:w w:val="125"/>
                      <w:sz w:val="18"/>
                      <w:u w:val="single" w:color="323232"/>
                    </w:rPr>
                    <w:t xml:space="preserve"> </w:t>
                  </w:r>
                  <w:r>
                    <w:rPr>
                      <w:color w:val="333333"/>
                      <w:w w:val="125"/>
                      <w:sz w:val="18"/>
                      <w:u w:val="single" w:color="323232"/>
                    </w:rPr>
                    <w:tab/>
                  </w:r>
                  <w:r>
                    <w:rPr>
                      <w:color w:val="333333"/>
                      <w:spacing w:val="-9"/>
                      <w:w w:val="195"/>
                      <w:sz w:val="18"/>
                    </w:rPr>
                    <w:t xml:space="preserve">', </w:t>
                  </w:r>
                  <w:r>
                    <w:rPr>
                      <w:color w:val="333333"/>
                      <w:w w:val="195"/>
                      <w:sz w:val="18"/>
                    </w:rPr>
                    <w:t xml:space="preserve"> </w:t>
                  </w:r>
                  <w:r>
                    <w:rPr>
                      <w:color w:val="333333"/>
                      <w:w w:val="230"/>
                      <w:sz w:val="18"/>
                    </w:rPr>
                    <w:t>'</w:t>
                  </w:r>
                  <w:r>
                    <w:rPr>
                      <w:color w:val="333333"/>
                      <w:w w:val="230"/>
                      <w:sz w:val="18"/>
                      <w:u w:val="single" w:color="323232"/>
                    </w:rPr>
                    <w:t xml:space="preserve"> </w:t>
                  </w:r>
                  <w:r>
                    <w:rPr>
                      <w:color w:val="333333"/>
                      <w:w w:val="230"/>
                      <w:sz w:val="18"/>
                      <w:u w:val="single" w:color="323232"/>
                    </w:rPr>
                    <w:tab/>
                  </w:r>
                  <w:r>
                    <w:rPr>
                      <w:color w:val="333333"/>
                      <w:w w:val="120"/>
                      <w:sz w:val="18"/>
                    </w:rPr>
                    <w:t>sizeof</w:t>
                  </w:r>
                  <w:r>
                    <w:rPr>
                      <w:color w:val="333333"/>
                      <w:w w:val="120"/>
                      <w:sz w:val="18"/>
                      <w:u w:val="single" w:color="323232"/>
                    </w:rPr>
                    <w:t xml:space="preserve"> </w:t>
                  </w:r>
                  <w:r>
                    <w:rPr>
                      <w:color w:val="333333"/>
                      <w:w w:val="120"/>
                      <w:sz w:val="18"/>
                      <w:u w:val="single" w:color="323232"/>
                    </w:rPr>
                    <w:tab/>
                  </w:r>
                  <w:r>
                    <w:rPr>
                      <w:color w:val="333333"/>
                      <w:w w:val="195"/>
                      <w:sz w:val="18"/>
                    </w:rPr>
                    <w:t>',</w:t>
                  </w:r>
                  <w:r>
                    <w:rPr>
                      <w:color w:val="333333"/>
                      <w:spacing w:val="32"/>
                      <w:w w:val="195"/>
                      <w:sz w:val="18"/>
                    </w:rPr>
                    <w:t xml:space="preserve"> </w:t>
                  </w:r>
                  <w:r>
                    <w:rPr>
                      <w:color w:val="333333"/>
                      <w:w w:val="230"/>
                      <w:sz w:val="18"/>
                    </w:rPr>
                    <w:t>'</w:t>
                  </w:r>
                  <w:r>
                    <w:rPr>
                      <w:color w:val="333333"/>
                      <w:w w:val="230"/>
                      <w:sz w:val="18"/>
                      <w:u w:val="single" w:color="323232"/>
                    </w:rPr>
                    <w:t xml:space="preserve"> </w:t>
                  </w:r>
                  <w:r>
                    <w:rPr>
                      <w:color w:val="333333"/>
                      <w:w w:val="230"/>
                      <w:sz w:val="18"/>
                      <w:u w:val="single" w:color="323232"/>
                    </w:rPr>
                    <w:tab/>
                  </w:r>
                  <w:r>
                    <w:rPr>
                      <w:color w:val="333333"/>
                      <w:w w:val="150"/>
                      <w:sz w:val="18"/>
                    </w:rPr>
                    <w:t>str</w:t>
                  </w:r>
                  <w:r>
                    <w:rPr>
                      <w:color w:val="333333"/>
                      <w:w w:val="150"/>
                      <w:sz w:val="18"/>
                      <w:u w:val="single" w:color="323232"/>
                    </w:rPr>
                    <w:t xml:space="preserve"> </w:t>
                  </w:r>
                  <w:r>
                    <w:rPr>
                      <w:color w:val="333333"/>
                      <w:w w:val="150"/>
                      <w:sz w:val="18"/>
                      <w:u w:val="single" w:color="323232"/>
                    </w:rPr>
                    <w:tab/>
                  </w:r>
                  <w:r>
                    <w:rPr>
                      <w:color w:val="333333"/>
                      <w:w w:val="195"/>
                      <w:sz w:val="18"/>
                    </w:rPr>
                    <w:t>',</w:t>
                  </w:r>
                  <w:r>
                    <w:rPr>
                      <w:color w:val="333333"/>
                      <w:spacing w:val="33"/>
                      <w:w w:val="195"/>
                      <w:sz w:val="18"/>
                    </w:rPr>
                    <w:t xml:space="preserve"> </w:t>
                  </w:r>
                  <w:r>
                    <w:rPr>
                      <w:color w:val="333333"/>
                      <w:w w:val="230"/>
                      <w:sz w:val="18"/>
                    </w:rPr>
                    <w:t>'</w:t>
                  </w:r>
                  <w:r>
                    <w:rPr>
                      <w:color w:val="333333"/>
                      <w:w w:val="230"/>
                      <w:sz w:val="18"/>
                      <w:u w:val="single" w:color="323232"/>
                    </w:rPr>
                    <w:t xml:space="preserve"> </w:t>
                  </w:r>
                  <w:r>
                    <w:rPr>
                      <w:color w:val="333333"/>
                      <w:w w:val="230"/>
                      <w:sz w:val="18"/>
                      <w:u w:val="single" w:color="323232"/>
                    </w:rPr>
                    <w:tab/>
                  </w:r>
                  <w:r>
                    <w:rPr>
                      <w:color w:val="333333"/>
                      <w:w w:val="115"/>
                      <w:sz w:val="18"/>
                    </w:rPr>
                    <w:t>subclasshook</w:t>
                  </w:r>
                  <w:r>
                    <w:rPr>
                      <w:color w:val="333333"/>
                      <w:w w:val="115"/>
                      <w:sz w:val="18"/>
                      <w:u w:val="single" w:color="323232"/>
                    </w:rPr>
                    <w:t xml:space="preserve"> </w:t>
                  </w:r>
                  <w:r>
                    <w:rPr>
                      <w:color w:val="333333"/>
                      <w:w w:val="115"/>
                      <w:sz w:val="18"/>
                      <w:u w:val="single" w:color="323232"/>
                    </w:rPr>
                    <w:tab/>
                  </w:r>
                  <w:r>
                    <w:rPr>
                      <w:color w:val="333333"/>
                      <w:w w:val="195"/>
                      <w:sz w:val="18"/>
                    </w:rPr>
                    <w:t xml:space="preserve">', </w:t>
                  </w:r>
                  <w:r>
                    <w:rPr>
                      <w:color w:val="333333"/>
                      <w:w w:val="125"/>
                      <w:sz w:val="18"/>
                    </w:rPr>
                    <w:t xml:space="preserve">'append', </w:t>
                  </w:r>
                  <w:r>
                    <w:rPr>
                      <w:color w:val="333333"/>
                      <w:w w:val="150"/>
                      <w:sz w:val="18"/>
                    </w:rPr>
                    <w:t xml:space="preserve">'clear', 'copy', 'count', </w:t>
                  </w:r>
                  <w:r>
                    <w:rPr>
                      <w:color w:val="333333"/>
                      <w:w w:val="125"/>
                      <w:sz w:val="18"/>
                    </w:rPr>
                    <w:t xml:space="preserve">'extend', </w:t>
                  </w:r>
                  <w:r>
                    <w:rPr>
                      <w:color w:val="333333"/>
                      <w:w w:val="150"/>
                      <w:sz w:val="18"/>
                    </w:rPr>
                    <w:t xml:space="preserve">'index', 'insert', 'pop', </w:t>
                  </w:r>
                  <w:r>
                    <w:rPr>
                      <w:color w:val="333333"/>
                      <w:w w:val="125"/>
                      <w:sz w:val="18"/>
                    </w:rPr>
                    <w:t xml:space="preserve">'remove', </w:t>
                  </w:r>
                  <w:r>
                    <w:rPr>
                      <w:color w:val="333333"/>
                      <w:w w:val="150"/>
                      <w:sz w:val="18"/>
                    </w:rPr>
                    <w:t>'reverse',</w:t>
                  </w:r>
                  <w:r>
                    <w:rPr>
                      <w:color w:val="333333"/>
                      <w:spacing w:val="20"/>
                      <w:w w:val="150"/>
                      <w:sz w:val="18"/>
                    </w:rPr>
                    <w:t xml:space="preserve"> </w:t>
                  </w:r>
                  <w:r>
                    <w:rPr>
                      <w:color w:val="333333"/>
                      <w:w w:val="150"/>
                      <w:sz w:val="18"/>
                    </w:rPr>
                    <w:t>'sort']</w:t>
                  </w:r>
                </w:p>
                <w:p>
                  <w:pPr>
                    <w:tabs>
                      <w:tab w:val="left" w:pos="3179"/>
                    </w:tabs>
                    <w:spacing w:before="0" w:line="209" w:lineRule="exact"/>
                    <w:ind w:left="59" w:right="0" w:firstLine="0"/>
                    <w:jc w:val="left"/>
                    <w:rPr>
                      <w:sz w:val="18"/>
                    </w:rPr>
                  </w:pPr>
                  <w:r>
                    <w:rPr>
                      <w:rFonts w:ascii="Courier New"/>
                      <w:b/>
                      <w:color w:val="C65B0A"/>
                      <w:w w:val="115"/>
                      <w:sz w:val="18"/>
                    </w:rPr>
                    <w:t xml:space="preserve">&gt;&gt;&gt; </w:t>
                  </w:r>
                  <w:r>
                    <w:rPr>
                      <w:w w:val="135"/>
                      <w:sz w:val="18"/>
                    </w:rPr>
                    <w:t xml:space="preserve">[d </w:t>
                  </w:r>
                  <w:r>
                    <w:rPr>
                      <w:rFonts w:ascii="Courier New"/>
                      <w:b/>
                      <w:color w:val="007021"/>
                      <w:w w:val="115"/>
                      <w:sz w:val="18"/>
                    </w:rPr>
                    <w:t xml:space="preserve">for </w:t>
                  </w:r>
                  <w:r>
                    <w:rPr>
                      <w:w w:val="115"/>
                      <w:sz w:val="18"/>
                    </w:rPr>
                    <w:t xml:space="preserve">d </w:t>
                  </w:r>
                  <w:r>
                    <w:rPr>
                      <w:rFonts w:ascii="Courier New"/>
                      <w:b/>
                      <w:color w:val="007021"/>
                      <w:w w:val="115"/>
                      <w:sz w:val="18"/>
                    </w:rPr>
                    <w:t>in</w:t>
                  </w:r>
                  <w:r>
                    <w:rPr>
                      <w:rFonts w:ascii="Courier New"/>
                      <w:b/>
                      <w:color w:val="007021"/>
                      <w:spacing w:val="-65"/>
                      <w:w w:val="115"/>
                      <w:sz w:val="18"/>
                    </w:rPr>
                    <w:t xml:space="preserve"> </w:t>
                  </w:r>
                  <w:r>
                    <w:rPr>
                      <w:color w:val="007021"/>
                      <w:w w:val="135"/>
                      <w:sz w:val="18"/>
                    </w:rPr>
                    <w:t>dir</w:t>
                  </w:r>
                  <w:r>
                    <w:rPr>
                      <w:w w:val="135"/>
                      <w:sz w:val="18"/>
                    </w:rPr>
                    <w:t xml:space="preserve">(L) </w:t>
                  </w:r>
                  <w:r>
                    <w:rPr>
                      <w:rFonts w:ascii="Courier New"/>
                      <w:b/>
                      <w:color w:val="007021"/>
                      <w:w w:val="115"/>
                      <w:sz w:val="18"/>
                    </w:rPr>
                    <w:t>if</w:t>
                  </w:r>
                  <w:r>
                    <w:rPr>
                      <w:rFonts w:ascii="Courier New"/>
                      <w:b/>
                      <w:color w:val="007021"/>
                      <w:spacing w:val="-37"/>
                      <w:w w:val="115"/>
                      <w:sz w:val="18"/>
                    </w:rPr>
                    <w:t xml:space="preserve"> </w:t>
                  </w:r>
                  <w:r>
                    <w:rPr>
                      <w:color w:val="3F70A0"/>
                      <w:w w:val="230"/>
                      <w:sz w:val="18"/>
                    </w:rPr>
                    <w:t>'</w:t>
                  </w:r>
                  <w:r>
                    <w:rPr>
                      <w:color w:val="3F70A0"/>
                      <w:w w:val="230"/>
                      <w:sz w:val="18"/>
                      <w:u w:val="single" w:color="3E6F9F"/>
                    </w:rPr>
                    <w:t xml:space="preserve"> </w:t>
                  </w:r>
                  <w:r>
                    <w:rPr>
                      <w:color w:val="3F70A0"/>
                      <w:w w:val="230"/>
                      <w:sz w:val="18"/>
                      <w:u w:val="single" w:color="3E6F9F"/>
                    </w:rPr>
                    <w:tab/>
                  </w:r>
                  <w:r>
                    <w:rPr>
                      <w:color w:val="3F70A0"/>
                      <w:w w:val="230"/>
                      <w:sz w:val="18"/>
                    </w:rPr>
                    <w:t xml:space="preserve">' </w:t>
                  </w:r>
                  <w:r>
                    <w:rPr>
                      <w:rFonts w:ascii="Courier New"/>
                      <w:b/>
                      <w:color w:val="007021"/>
                      <w:w w:val="115"/>
                      <w:sz w:val="18"/>
                    </w:rPr>
                    <w:t>not in</w:t>
                  </w:r>
                  <w:r>
                    <w:rPr>
                      <w:rFonts w:ascii="Courier New"/>
                      <w:b/>
                      <w:color w:val="007021"/>
                      <w:spacing w:val="-64"/>
                      <w:w w:val="115"/>
                      <w:sz w:val="18"/>
                    </w:rPr>
                    <w:t xml:space="preserve"> </w:t>
                  </w:r>
                  <w:r>
                    <w:rPr>
                      <w:w w:val="135"/>
                      <w:sz w:val="18"/>
                    </w:rPr>
                    <w:t>d]</w:t>
                  </w:r>
                </w:p>
                <w:p>
                  <w:pPr>
                    <w:spacing w:before="0" w:line="219" w:lineRule="exact"/>
                    <w:ind w:left="59" w:right="0" w:firstLine="0"/>
                    <w:jc w:val="left"/>
                    <w:rPr>
                      <w:sz w:val="18"/>
                    </w:rPr>
                  </w:pPr>
                  <w:r>
                    <w:rPr>
                      <w:color w:val="333333"/>
                      <w:w w:val="135"/>
                      <w:sz w:val="18"/>
                    </w:rPr>
                    <w:t>['append', 'clear', 'copy', 'count', 'extend', 'index', 'insert', 'pop', 'remove',</w:t>
                  </w:r>
                </w:p>
                <w:p>
                  <w:pPr>
                    <w:spacing w:before="0" w:line="248" w:lineRule="exact"/>
                    <w:ind w:left="118" w:right="0" w:firstLine="0"/>
                    <w:jc w:val="left"/>
                    <w:rPr>
                      <w:sz w:val="18"/>
                    </w:rPr>
                  </w:pPr>
                  <w:r>
                    <w:rPr>
                      <w:rFonts w:ascii="Times New Roman" w:hAnsi="Times New Roman"/>
                      <w:i/>
                      <w:color w:val="FF0000"/>
                      <w:w w:val="145"/>
                      <w:sz w:val="10"/>
                    </w:rPr>
                    <w:t>‹→</w:t>
                  </w:r>
                  <w:r>
                    <w:rPr>
                      <w:color w:val="333333"/>
                      <w:w w:val="145"/>
                      <w:sz w:val="18"/>
                    </w:rPr>
                    <w:t>'reverse', 'sort']</w:t>
                  </w:r>
                </w:p>
                <w:p>
                  <w:pPr>
                    <w:spacing w:before="162" w:line="248" w:lineRule="exact"/>
                    <w:ind w:left="59" w:right="0" w:firstLine="0"/>
                    <w:jc w:val="left"/>
                    <w:rPr>
                      <w:sz w:val="18"/>
                    </w:rPr>
                  </w:pPr>
                  <w:r>
                    <w:rPr>
                      <w:rFonts w:ascii="Courier New"/>
                      <w:b/>
                      <w:color w:val="C65B0A"/>
                      <w:w w:val="115"/>
                      <w:sz w:val="18"/>
                    </w:rPr>
                    <w:t xml:space="preserve">&gt;&gt;&gt; </w:t>
                  </w:r>
                  <w:r>
                    <w:rPr>
                      <w:w w:val="115"/>
                      <w:sz w:val="18"/>
                    </w:rPr>
                    <w:t>help(L</w:t>
                  </w:r>
                  <w:r>
                    <w:rPr>
                      <w:color w:val="666666"/>
                      <w:w w:val="115"/>
                      <w:sz w:val="18"/>
                    </w:rPr>
                    <w:t>.</w:t>
                  </w:r>
                  <w:r>
                    <w:rPr>
                      <w:w w:val="115"/>
                      <w:sz w:val="18"/>
                    </w:rPr>
                    <w:t>append)</w:t>
                  </w:r>
                </w:p>
                <w:p>
                  <w:pPr>
                    <w:spacing w:before="0" w:line="248" w:lineRule="exact"/>
                    <w:ind w:left="59" w:right="0" w:firstLine="0"/>
                    <w:jc w:val="left"/>
                    <w:rPr>
                      <w:sz w:val="18"/>
                    </w:rPr>
                  </w:pPr>
                  <w:r>
                    <w:rPr>
                      <w:color w:val="333333"/>
                      <w:w w:val="110"/>
                      <w:sz w:val="18"/>
                    </w:rPr>
                    <w:t>Help on built-in function append:</w:t>
                  </w:r>
                </w:p>
                <w:p>
                  <w:pPr>
                    <w:pStyle w:val="6"/>
                    <w:spacing w:before="1"/>
                    <w:rPr>
                      <w:rFonts w:ascii="Arial"/>
                      <w:b/>
                      <w:sz w:val="14"/>
                    </w:rPr>
                  </w:pPr>
                </w:p>
                <w:p>
                  <w:pPr>
                    <w:spacing w:before="0" w:line="248" w:lineRule="exact"/>
                    <w:ind w:left="59" w:right="0" w:firstLine="0"/>
                    <w:jc w:val="left"/>
                    <w:rPr>
                      <w:sz w:val="18"/>
                    </w:rPr>
                  </w:pPr>
                  <w:r>
                    <w:rPr>
                      <w:color w:val="333333"/>
                      <w:w w:val="125"/>
                      <w:sz w:val="18"/>
                    </w:rPr>
                    <w:t>append(...)</w:t>
                  </w:r>
                </w:p>
                <w:p>
                  <w:pPr>
                    <w:spacing w:before="0" w:line="248" w:lineRule="exact"/>
                    <w:ind w:left="490" w:right="0" w:firstLine="0"/>
                    <w:jc w:val="left"/>
                    <w:rPr>
                      <w:sz w:val="18"/>
                    </w:rPr>
                  </w:pPr>
                  <w:r>
                    <w:rPr>
                      <w:color w:val="333333"/>
                      <w:w w:val="105"/>
                      <w:sz w:val="18"/>
                    </w:rPr>
                    <w:t>L.append(object) -&gt; None -- append object to end</w:t>
                  </w:r>
                </w:p>
                <w:p>
                  <w:pPr>
                    <w:spacing w:before="162" w:line="248" w:lineRule="exact"/>
                    <w:ind w:left="59" w:right="0" w:firstLine="0"/>
                    <w:jc w:val="left"/>
                    <w:rPr>
                      <w:sz w:val="18"/>
                    </w:rPr>
                  </w:pPr>
                  <w:r>
                    <w:rPr>
                      <w:rFonts w:ascii="Courier New"/>
                      <w:b/>
                      <w:color w:val="C65B0A"/>
                      <w:w w:val="115"/>
                      <w:sz w:val="18"/>
                    </w:rPr>
                    <w:t xml:space="preserve">&gt;&gt;&gt; </w:t>
                  </w:r>
                  <w:r>
                    <w:rPr>
                      <w:w w:val="115"/>
                      <w:sz w:val="18"/>
                    </w:rPr>
                    <w:t>L</w:t>
                  </w:r>
                  <w:r>
                    <w:rPr>
                      <w:color w:val="666666"/>
                      <w:w w:val="115"/>
                      <w:sz w:val="18"/>
                    </w:rPr>
                    <w:t>.</w:t>
                  </w:r>
                  <w:r>
                    <w:rPr>
                      <w:w w:val="115"/>
                      <w:sz w:val="18"/>
                    </w:rPr>
                    <w:t>append(</w:t>
                  </w:r>
                  <w:r>
                    <w:rPr>
                      <w:color w:val="217F4F"/>
                      <w:w w:val="115"/>
                      <w:sz w:val="18"/>
                    </w:rPr>
                    <w:t>1</w:t>
                  </w:r>
                  <w:r>
                    <w:rPr>
                      <w:w w:val="115"/>
                      <w:sz w:val="18"/>
                    </w:rPr>
                    <w:t>)</w:t>
                  </w:r>
                </w:p>
                <w:p>
                  <w:pPr>
                    <w:spacing w:before="12" w:line="189" w:lineRule="auto"/>
                    <w:ind w:left="59" w:right="8537" w:firstLine="0"/>
                    <w:jc w:val="left"/>
                    <w:rPr>
                      <w:sz w:val="18"/>
                    </w:rPr>
                  </w:pPr>
                  <w:r>
                    <w:rPr>
                      <w:rFonts w:ascii="Courier New"/>
                      <w:b/>
                      <w:color w:val="C65B0A"/>
                      <w:w w:val="115"/>
                      <w:sz w:val="18"/>
                    </w:rPr>
                    <w:t>&gt;&gt;&gt;</w:t>
                  </w:r>
                  <w:r>
                    <w:rPr>
                      <w:rFonts w:ascii="Courier New"/>
                      <w:b/>
                      <w:color w:val="C65B0A"/>
                      <w:spacing w:val="-61"/>
                      <w:w w:val="115"/>
                      <w:sz w:val="18"/>
                    </w:rPr>
                    <w:t xml:space="preserve"> </w:t>
                  </w:r>
                  <w:r>
                    <w:rPr>
                      <w:spacing w:val="-17"/>
                      <w:w w:val="115"/>
                      <w:sz w:val="18"/>
                    </w:rPr>
                    <w:t xml:space="preserve">L </w:t>
                  </w:r>
                  <w:r>
                    <w:rPr>
                      <w:color w:val="333333"/>
                      <w:w w:val="120"/>
                      <w:sz w:val="18"/>
                    </w:rPr>
                    <w:t>[1]</w:t>
                  </w:r>
                </w:p>
              </w:txbxContent>
            </v:textbox>
            <w10:wrap type="topAndBottom"/>
          </v:shape>
        </w:pict>
      </w:r>
    </w:p>
    <w:p>
      <w:pPr>
        <w:pStyle w:val="6"/>
        <w:spacing w:before="129"/>
        <w:ind w:left="800"/>
      </w:pPr>
      <w:r>
        <w:t>通过使用解释器，学生编写程序时参考文档总是能伴随在他们身边。</w:t>
      </w:r>
    </w:p>
    <w:p>
      <w:pPr>
        <w:pStyle w:val="6"/>
        <w:spacing w:before="109" w:line="204" w:lineRule="auto"/>
        <w:ind w:left="799" w:right="298"/>
        <w:jc w:val="both"/>
      </w:pPr>
      <w:r>
        <w:rPr>
          <w:rFonts w:ascii="Times New Roman" w:eastAsia="Times New Roman"/>
        </w:rPr>
        <w:t xml:space="preserve">Python </w:t>
      </w:r>
      <w:r>
        <w:rPr>
          <w:spacing w:val="4"/>
        </w:rPr>
        <w:t xml:space="preserve">还拥有很好的 </w:t>
      </w:r>
      <w:r>
        <w:rPr>
          <w:rFonts w:ascii="Times New Roman" w:eastAsia="Times New Roman"/>
        </w:rPr>
        <w:t>IDE</w:t>
      </w:r>
      <w:r>
        <w:t>。</w:t>
      </w:r>
      <w:r>
        <w:rPr>
          <w:rFonts w:ascii="Times New Roman" w:eastAsia="Times New Roman"/>
        </w:rPr>
        <w:t xml:space="preserve">IDLE </w:t>
      </w:r>
      <w:r>
        <w:rPr>
          <w:spacing w:val="5"/>
        </w:rPr>
        <w:t xml:space="preserve">是一个跨平台的 </w:t>
      </w:r>
      <w:r>
        <w:rPr>
          <w:rFonts w:ascii="Times New Roman" w:eastAsia="Times New Roman"/>
        </w:rPr>
        <w:t>Python IDE</w:t>
      </w:r>
      <w:r>
        <w:rPr>
          <w:spacing w:val="2"/>
        </w:rPr>
        <w:t xml:space="preserve">，它基于 </w:t>
      </w:r>
      <w:r>
        <w:rPr>
          <w:rFonts w:ascii="Times New Roman" w:eastAsia="Times New Roman"/>
        </w:rPr>
        <w:t xml:space="preserve">Tkinter </w:t>
      </w:r>
      <w:r>
        <w:rPr>
          <w:spacing w:val="2"/>
        </w:rPr>
        <w:t xml:space="preserve">库，使用 </w:t>
      </w:r>
      <w:r>
        <w:rPr>
          <w:rFonts w:ascii="Times New Roman" w:eastAsia="Times New Roman"/>
        </w:rPr>
        <w:t xml:space="preserve">Python </w:t>
      </w:r>
      <w:r>
        <w:rPr>
          <w:spacing w:val="7"/>
        </w:rPr>
        <w:t>语言</w:t>
      </w:r>
      <w:r>
        <w:rPr>
          <w:spacing w:val="-191"/>
        </w:rPr>
        <w:t>编</w:t>
      </w:r>
      <w:r>
        <w:t>写。</w:t>
      </w:r>
      <w:r>
        <w:rPr>
          <w:rFonts w:ascii="Times New Roman" w:eastAsia="Times New Roman"/>
        </w:rPr>
        <w:t xml:space="preserve">PythonWin </w:t>
      </w:r>
      <w:r>
        <w:rPr>
          <w:spacing w:val="-4"/>
        </w:rPr>
        <w:t xml:space="preserve">是一个 </w:t>
      </w:r>
      <w:r>
        <w:rPr>
          <w:rFonts w:ascii="Times New Roman" w:eastAsia="Times New Roman"/>
        </w:rPr>
        <w:t xml:space="preserve">Windows </w:t>
      </w:r>
      <w:r>
        <w:rPr>
          <w:spacing w:val="-4"/>
        </w:rPr>
        <w:t xml:space="preserve">专属的 </w:t>
      </w:r>
      <w:r>
        <w:rPr>
          <w:rFonts w:ascii="Times New Roman" w:eastAsia="Times New Roman"/>
        </w:rPr>
        <w:t>IDE</w:t>
      </w:r>
      <w:r>
        <w:t>。</w:t>
      </w:r>
      <w:r>
        <w:rPr>
          <w:rFonts w:ascii="Times New Roman" w:eastAsia="Times New Roman"/>
        </w:rPr>
        <w:t xml:space="preserve">Emacs </w:t>
      </w:r>
      <w:r>
        <w:rPr>
          <w:spacing w:val="-2"/>
        </w:rPr>
        <w:t xml:space="preserve">用户将高兴地了解到 </w:t>
      </w:r>
      <w:r>
        <w:rPr>
          <w:rFonts w:ascii="Times New Roman" w:eastAsia="Times New Roman"/>
        </w:rPr>
        <w:t xml:space="preserve">Emacs </w:t>
      </w:r>
      <w:r>
        <w:rPr>
          <w:spacing w:val="-2"/>
        </w:rPr>
        <w:t xml:space="preserve">具有非常好的 </w:t>
      </w:r>
      <w:r>
        <w:rPr>
          <w:rFonts w:ascii="Times New Roman" w:eastAsia="Times New Roman"/>
        </w:rPr>
        <w:t xml:space="preserve">Python </w:t>
      </w:r>
      <w:r>
        <w:rPr>
          <w:spacing w:val="-195"/>
        </w:rPr>
        <w:t>模</w:t>
      </w:r>
      <w:r>
        <w:t>式。所有这些编程环境都提供语法高亮，自动缩进以及在编写代码时使用交互式解释器等功能。请访问</w:t>
      </w:r>
      <w:r>
        <w:fldChar w:fldCharType="begin"/>
      </w:r>
      <w:r>
        <w:instrText xml:space="preserve"> HYPERLINK "https://wiki.python.org/moin/PythonEditors" \h </w:instrText>
      </w:r>
      <w:r>
        <w:fldChar w:fldCharType="separate"/>
      </w:r>
      <w:r>
        <w:rPr>
          <w:rFonts w:ascii="Times New Roman" w:eastAsia="Times New Roman"/>
          <w:color w:val="376F62"/>
        </w:rPr>
        <w:t xml:space="preserve">Python wiki </w:t>
      </w:r>
      <w:r>
        <w:rPr>
          <w:rFonts w:ascii="Times New Roman" w:eastAsia="Times New Roman"/>
          <w:color w:val="376F62"/>
        </w:rPr>
        <w:fldChar w:fldCharType="end"/>
      </w:r>
      <w:r>
        <w:rPr>
          <w:spacing w:val="-2"/>
        </w:rPr>
        <w:t xml:space="preserve">查看 </w:t>
      </w:r>
      <w:r>
        <w:rPr>
          <w:rFonts w:ascii="Times New Roman" w:eastAsia="Times New Roman"/>
        </w:rPr>
        <w:t xml:space="preserve">Python </w:t>
      </w:r>
      <w:r>
        <w:t>编程环境的完整列表。</w:t>
      </w:r>
    </w:p>
    <w:p>
      <w:pPr>
        <w:pStyle w:val="6"/>
        <w:spacing w:before="95"/>
        <w:ind w:left="800"/>
        <w:jc w:val="both"/>
      </w:pPr>
      <w:r>
        <w:t xml:space="preserve">如果你想要讨论 </w:t>
      </w:r>
      <w:r>
        <w:rPr>
          <w:rFonts w:ascii="Times New Roman" w:eastAsia="Times New Roman"/>
        </w:rPr>
        <w:t xml:space="preserve">Python </w:t>
      </w:r>
      <w:r>
        <w:t xml:space="preserve">在教育中的使用，你可能会有兴趣加入 </w:t>
      </w:r>
      <w:r>
        <w:fldChar w:fldCharType="begin"/>
      </w:r>
      <w:r>
        <w:instrText xml:space="preserve"> HYPERLINK "https://www.python.org/community/sigs/current/edu-sig" \h </w:instrText>
      </w:r>
      <w:r>
        <w:fldChar w:fldCharType="separate"/>
      </w:r>
      <w:r>
        <w:rPr>
          <w:rFonts w:ascii="Times New Roman" w:eastAsia="Times New Roman"/>
          <w:color w:val="376F62"/>
        </w:rPr>
        <w:t xml:space="preserve">edu-sig </w:t>
      </w:r>
      <w:r>
        <w:rPr>
          <w:color w:val="376F62"/>
        </w:rPr>
        <w:t>邮件列表</w:t>
      </w:r>
      <w:r>
        <w:rPr>
          <w:color w:val="376F62"/>
        </w:rPr>
        <w:fldChar w:fldCharType="end"/>
      </w:r>
      <w:r>
        <w:t>。</w:t>
      </w:r>
    </w:p>
    <w:p>
      <w:pPr>
        <w:spacing w:after="0"/>
        <w:jc w:val="both"/>
        <w:sectPr>
          <w:headerReference r:id="rId13" w:type="default"/>
          <w:footerReference r:id="rId14" w:type="default"/>
          <w:pgSz w:w="11910" w:h="16840"/>
          <w:pgMar w:top="640" w:right="1140" w:bottom="1000" w:left="640" w:header="454" w:footer="809" w:gutter="0"/>
        </w:sectPr>
      </w:pPr>
    </w:p>
    <w:p>
      <w:pPr>
        <w:pStyle w:val="6"/>
      </w:pPr>
    </w:p>
    <w:p>
      <w:pPr>
        <w:pStyle w:val="6"/>
      </w:pPr>
    </w:p>
    <w:p>
      <w:pPr>
        <w:pStyle w:val="6"/>
      </w:pPr>
    </w:p>
    <w:p>
      <w:pPr>
        <w:pStyle w:val="6"/>
      </w:pPr>
    </w:p>
    <w:p>
      <w:pPr>
        <w:pStyle w:val="6"/>
      </w:pPr>
    </w:p>
    <w:p>
      <w:pPr>
        <w:pStyle w:val="6"/>
      </w:pPr>
    </w:p>
    <w:p>
      <w:pPr>
        <w:pStyle w:val="6"/>
        <w:spacing w:before="4"/>
        <w:rPr>
          <w:sz w:val="23"/>
        </w:rPr>
      </w:pPr>
    </w:p>
    <w:p>
      <w:pPr>
        <w:spacing w:before="162"/>
        <w:ind w:left="0" w:right="298" w:firstLine="0"/>
        <w:jc w:val="right"/>
        <w:rPr>
          <w:rFonts w:ascii="Arial"/>
          <w:sz w:val="49"/>
        </w:rPr>
      </w:pPr>
      <w:bookmarkStart w:id="80" w:name="_bookmark29"/>
      <w:bookmarkEnd w:id="80"/>
      <w:bookmarkStart w:id="81" w:name="编程常见问题"/>
      <w:bookmarkEnd w:id="81"/>
      <w:r>
        <w:rPr>
          <w:rFonts w:ascii="Arial"/>
          <w:sz w:val="28"/>
        </w:rPr>
        <w:t>CHAPTER</w:t>
      </w:r>
      <w:r>
        <w:rPr>
          <w:rFonts w:ascii="Arial"/>
          <w:spacing w:val="14"/>
          <w:sz w:val="28"/>
        </w:rPr>
        <w:t xml:space="preserve"> </w:t>
      </w:r>
      <w:r>
        <w:rPr>
          <w:rFonts w:ascii="Arial"/>
          <w:sz w:val="49"/>
        </w:rPr>
        <w:t>2</w:t>
      </w:r>
    </w:p>
    <w:p>
      <w:pPr>
        <w:pStyle w:val="6"/>
        <w:rPr>
          <w:rFonts w:ascii="Arial"/>
        </w:rPr>
      </w:pPr>
    </w:p>
    <w:p>
      <w:pPr>
        <w:pStyle w:val="6"/>
        <w:rPr>
          <w:rFonts w:ascii="Arial"/>
        </w:rPr>
      </w:pPr>
    </w:p>
    <w:p>
      <w:pPr>
        <w:pStyle w:val="6"/>
        <w:rPr>
          <w:rFonts w:ascii="Arial"/>
        </w:rPr>
      </w:pPr>
    </w:p>
    <w:p>
      <w:pPr>
        <w:pStyle w:val="6"/>
        <w:rPr>
          <w:rFonts w:ascii="Arial"/>
        </w:rPr>
      </w:pPr>
    </w:p>
    <w:p>
      <w:pPr>
        <w:pStyle w:val="6"/>
        <w:spacing w:before="6"/>
        <w:rPr>
          <w:rFonts w:ascii="Arial"/>
          <w:sz w:val="17"/>
        </w:rPr>
      </w:pPr>
      <w:r>
        <w:pict>
          <v:line id="_x0000_s1042" o:spid="_x0000_s1042" o:spt="20" style="position:absolute;left:0pt;margin-left:72pt;margin-top:12.3pt;height:0pt;width:451.25pt;mso-position-horizontal-relative:page;mso-wrap-distance-bottom:0pt;mso-wrap-distance-top:0pt;z-index:-1024;mso-width-relative:page;mso-height-relative:page;" stroked="t" coordsize="21600,21600">
            <v:path arrowok="t"/>
            <v:fill focussize="0,0"/>
            <v:stroke weight="0.498031496062992pt" color="#000000"/>
            <v:imagedata o:title=""/>
            <o:lock v:ext="edit"/>
            <w10:wrap type="topAndBottom"/>
          </v:line>
        </w:pict>
      </w:r>
    </w:p>
    <w:p>
      <w:pPr>
        <w:pStyle w:val="6"/>
        <w:spacing w:before="7"/>
        <w:rPr>
          <w:rFonts w:ascii="Arial"/>
          <w:sz w:val="14"/>
        </w:rPr>
      </w:pPr>
    </w:p>
    <w:p>
      <w:pPr>
        <w:spacing w:before="101"/>
        <w:ind w:left="0" w:right="297" w:firstLine="0"/>
        <w:jc w:val="right"/>
        <w:rPr>
          <w:rFonts w:hint="eastAsia" w:ascii="PMingLiU" w:eastAsia="PMingLiU"/>
          <w:sz w:val="28"/>
        </w:rPr>
      </w:pPr>
      <w:r>
        <w:rPr>
          <w:rFonts w:hint="eastAsia" w:ascii="PMingLiU" w:eastAsia="PMingLiU"/>
          <w:sz w:val="28"/>
        </w:rPr>
        <w:t>编程常见问题</w:t>
      </w:r>
    </w:p>
    <w:p>
      <w:pPr>
        <w:pStyle w:val="6"/>
        <w:spacing w:before="9"/>
        <w:rPr>
          <w:sz w:val="22"/>
        </w:rPr>
      </w:pPr>
      <w:r>
        <w:pict>
          <v:line id="_x0000_s1043" o:spid="_x0000_s1043" o:spt="20" style="position:absolute;left:0pt;margin-left:72pt;margin-top:18.05pt;height:0pt;width:451.25pt;mso-position-horizontal-relative:page;mso-wrap-distance-bottom:0pt;mso-wrap-distance-top:0pt;z-index:-1024;mso-width-relative:page;mso-height-relative:page;" stroked="t" coordsize="21600,21600">
            <v:path arrowok="t"/>
            <v:fill focussize="0,0"/>
            <v:stroke weight="0.498031496062992pt" color="#000000"/>
            <v:imagedata o:title=""/>
            <o:lock v:ext="edit"/>
            <w10:wrap type="topAndBottom"/>
          </v:line>
        </w:pict>
      </w:r>
    </w:p>
    <w:p>
      <w:pPr>
        <w:pStyle w:val="6"/>
      </w:pPr>
    </w:p>
    <w:p>
      <w:pPr>
        <w:pStyle w:val="6"/>
      </w:pPr>
    </w:p>
    <w:p>
      <w:pPr>
        <w:pStyle w:val="6"/>
        <w:spacing w:before="1"/>
      </w:pPr>
    </w:p>
    <w:p>
      <w:pPr>
        <w:pStyle w:val="2"/>
        <w:numPr>
          <w:ilvl w:val="1"/>
          <w:numId w:val="19"/>
        </w:numPr>
        <w:tabs>
          <w:tab w:val="left" w:pos="1335"/>
        </w:tabs>
        <w:spacing w:before="50" w:after="0" w:line="240" w:lineRule="auto"/>
        <w:ind w:left="1334" w:right="0" w:hanging="534"/>
        <w:jc w:val="both"/>
      </w:pPr>
      <w:bookmarkStart w:id="82" w:name="_bookmark30"/>
      <w:bookmarkEnd w:id="82"/>
      <w:bookmarkStart w:id="83" w:name="_bookmark30"/>
      <w:bookmarkEnd w:id="83"/>
      <w:bookmarkStart w:id="84" w:name="一般问题"/>
      <w:bookmarkEnd w:id="84"/>
      <w:r>
        <w:rPr>
          <w:color w:val="20435C"/>
        </w:rPr>
        <w:t>一般问题</w:t>
      </w:r>
    </w:p>
    <w:p>
      <w:pPr>
        <w:pStyle w:val="4"/>
        <w:numPr>
          <w:ilvl w:val="2"/>
          <w:numId w:val="19"/>
        </w:numPr>
        <w:tabs>
          <w:tab w:val="left" w:pos="1438"/>
        </w:tabs>
        <w:spacing w:before="202" w:after="0" w:line="240" w:lineRule="auto"/>
        <w:ind w:left="1437" w:right="0" w:hanging="637"/>
        <w:jc w:val="both"/>
      </w:pPr>
      <w:bookmarkStart w:id="85" w:name="_bookmark31"/>
      <w:bookmarkEnd w:id="85"/>
      <w:bookmarkStart w:id="86" w:name="_bookmark31"/>
      <w:bookmarkEnd w:id="86"/>
      <w:bookmarkStart w:id="87" w:name="Python 有没有提供带有断点、单步调试等功能的源码级调试器？"/>
      <w:bookmarkEnd w:id="87"/>
      <w:r>
        <w:rPr>
          <w:rFonts w:ascii="Arial" w:eastAsia="Arial"/>
          <w:color w:val="20435C"/>
        </w:rPr>
        <w:t>Python</w:t>
      </w:r>
      <w:r>
        <w:rPr>
          <w:rFonts w:ascii="Arial" w:eastAsia="Arial"/>
          <w:color w:val="20435C"/>
          <w:spacing w:val="-2"/>
        </w:rPr>
        <w:t xml:space="preserve"> </w:t>
      </w:r>
      <w:r>
        <w:rPr>
          <w:color w:val="20435C"/>
        </w:rPr>
        <w:t>有没有提供带有断点、单步调试等功能的源码级调试器？</w:t>
      </w:r>
    </w:p>
    <w:p>
      <w:pPr>
        <w:pStyle w:val="6"/>
        <w:spacing w:before="171"/>
        <w:ind w:left="800"/>
        <w:jc w:val="both"/>
      </w:pPr>
      <w:r>
        <w:t>有的。</w:t>
      </w:r>
    </w:p>
    <w:p>
      <w:pPr>
        <w:pStyle w:val="6"/>
        <w:spacing w:before="59"/>
        <w:ind w:left="800"/>
        <w:jc w:val="both"/>
      </w:pPr>
      <w:r>
        <w:rPr>
          <w:w w:val="105"/>
        </w:rPr>
        <w:t xml:space="preserve">以下介绍了一些 </w:t>
      </w:r>
      <w:r>
        <w:rPr>
          <w:rFonts w:ascii="Times New Roman" w:eastAsia="Times New Roman"/>
          <w:w w:val="105"/>
        </w:rPr>
        <w:t xml:space="preserve">Python </w:t>
      </w:r>
      <w:r>
        <w:rPr>
          <w:w w:val="105"/>
        </w:rPr>
        <w:t xml:space="preserve">的调试器，用内置函数 </w:t>
      </w:r>
      <w:r>
        <w:rPr>
          <w:rFonts w:ascii="Lucida Sans Unicode" w:eastAsia="Lucida Sans Unicode"/>
          <w:w w:val="105"/>
        </w:rPr>
        <w:t xml:space="preserve">breakpoint() </w:t>
      </w:r>
      <w:r>
        <w:rPr>
          <w:w w:val="105"/>
        </w:rPr>
        <w:t>即可切入这些调试器中。</w:t>
      </w:r>
    </w:p>
    <w:p>
      <w:pPr>
        <w:pStyle w:val="6"/>
        <w:spacing w:before="101" w:line="204" w:lineRule="auto"/>
        <w:ind w:left="800" w:right="298"/>
      </w:pPr>
      <w:r>
        <w:rPr>
          <w:rFonts w:ascii="Times New Roman" w:eastAsia="Times New Roman"/>
        </w:rPr>
        <w:t xml:space="preserve">pdb </w:t>
      </w:r>
      <w:r>
        <w:t>模块是一个简单但是够用的控制台模式</w:t>
      </w:r>
      <w:r>
        <w:rPr>
          <w:rFonts w:ascii="Times New Roman" w:eastAsia="Times New Roman"/>
        </w:rPr>
        <w:t xml:space="preserve">Python </w:t>
      </w:r>
      <w:r>
        <w:t>调试器。它是标准</w:t>
      </w:r>
      <w:r>
        <w:rPr>
          <w:rFonts w:ascii="Times New Roman" w:eastAsia="Times New Roman"/>
        </w:rPr>
        <w:t xml:space="preserve">Python </w:t>
      </w:r>
      <w:r>
        <w:t xml:space="preserve">库的一部分，并且已收录于库参考手册。你也可以通过使用 </w:t>
      </w:r>
      <w:r>
        <w:rPr>
          <w:rFonts w:ascii="Times New Roman" w:eastAsia="Times New Roman"/>
        </w:rPr>
        <w:t xml:space="preserve">pdb </w:t>
      </w:r>
      <w:r>
        <w:t>代码作为样例来编写你自己的调试器。</w:t>
      </w:r>
    </w:p>
    <w:p>
      <w:pPr>
        <w:pStyle w:val="6"/>
        <w:spacing w:before="122" w:line="204" w:lineRule="auto"/>
        <w:ind w:left="800" w:right="298"/>
      </w:pPr>
      <w:r>
        <w:rPr>
          <w:spacing w:val="-3"/>
        </w:rPr>
        <w:t xml:space="preserve">作为标准 </w:t>
      </w:r>
      <w:r>
        <w:rPr>
          <w:rFonts w:ascii="Times New Roman" w:eastAsia="Times New Roman"/>
        </w:rPr>
        <w:t xml:space="preserve">Python </w:t>
      </w:r>
      <w:r>
        <w:rPr>
          <w:spacing w:val="-2"/>
        </w:rPr>
        <w:t xml:space="preserve">发行版附带组件的 </w:t>
      </w:r>
      <w:r>
        <w:rPr>
          <w:rFonts w:ascii="Times New Roman" w:eastAsia="Times New Roman"/>
        </w:rPr>
        <w:t xml:space="preserve">IDLE </w:t>
      </w:r>
      <w:r>
        <w:t>交互式环境（</w:t>
      </w:r>
      <w:r>
        <w:rPr>
          <w:spacing w:val="-3"/>
        </w:rPr>
        <w:t xml:space="preserve">通常位于 </w:t>
      </w:r>
      <w:r>
        <w:rPr>
          <w:rFonts w:ascii="Times New Roman" w:eastAsia="Times New Roman"/>
        </w:rPr>
        <w:t>Tools/scripts/idle</w:t>
      </w:r>
      <w:r>
        <w:t>）中包含一个图形化</w:t>
      </w:r>
      <w:r>
        <w:rPr>
          <w:spacing w:val="-150"/>
        </w:rPr>
        <w:t>的</w:t>
      </w:r>
      <w:r>
        <w:t>调试器。</w:t>
      </w:r>
    </w:p>
    <w:p>
      <w:pPr>
        <w:pStyle w:val="6"/>
        <w:spacing w:before="122" w:line="204" w:lineRule="auto"/>
        <w:ind w:left="800" w:right="298"/>
        <w:jc w:val="both"/>
      </w:pPr>
      <w:r>
        <w:rPr>
          <w:rFonts w:ascii="Times New Roman" w:eastAsia="Times New Roman"/>
        </w:rPr>
        <w:t xml:space="preserve">PythonWin </w:t>
      </w:r>
      <w:r>
        <w:rPr>
          <w:spacing w:val="-2"/>
        </w:rPr>
        <w:t xml:space="preserve">是一种 </w:t>
      </w:r>
      <w:r>
        <w:rPr>
          <w:rFonts w:ascii="Times New Roman" w:eastAsia="Times New Roman"/>
        </w:rPr>
        <w:t>Python IDE</w:t>
      </w:r>
      <w:r>
        <w:rPr>
          <w:spacing w:val="-1"/>
        </w:rPr>
        <w:t xml:space="preserve">，其中包含了一个基于 </w:t>
      </w:r>
      <w:r>
        <w:rPr>
          <w:rFonts w:ascii="Times New Roman" w:eastAsia="Times New Roman"/>
        </w:rPr>
        <w:t xml:space="preserve">pdb </w:t>
      </w:r>
      <w:r>
        <w:rPr>
          <w:spacing w:val="-4"/>
        </w:rPr>
        <w:t xml:space="preserve">的 </w:t>
      </w:r>
      <w:r>
        <w:rPr>
          <w:rFonts w:ascii="Times New Roman" w:eastAsia="Times New Roman"/>
        </w:rPr>
        <w:t xml:space="preserve">GUI </w:t>
      </w:r>
      <w:r>
        <w:rPr>
          <w:spacing w:val="1"/>
        </w:rPr>
        <w:t>调试器。</w:t>
      </w:r>
      <w:r>
        <w:rPr>
          <w:rFonts w:ascii="Times New Roman" w:eastAsia="Times New Roman"/>
        </w:rPr>
        <w:t xml:space="preserve">PythonWin </w:t>
      </w:r>
      <w:r>
        <w:rPr>
          <w:spacing w:val="3"/>
        </w:rPr>
        <w:t>的调试器会为断</w:t>
      </w:r>
      <w:r>
        <w:rPr>
          <w:spacing w:val="-139"/>
        </w:rPr>
        <w:t>点</w:t>
      </w:r>
      <w:r>
        <w:rPr>
          <w:spacing w:val="-3"/>
        </w:rPr>
        <w:t>着色，并提供了相当多的超酷特性，例如调试非</w:t>
      </w:r>
      <w:r>
        <w:rPr>
          <w:rFonts w:ascii="Times New Roman" w:eastAsia="Times New Roman"/>
        </w:rPr>
        <w:t xml:space="preserve">PythonWin </w:t>
      </w:r>
      <w:r>
        <w:rPr>
          <w:spacing w:val="-5"/>
        </w:rPr>
        <w:t>程序等。</w:t>
      </w:r>
      <w:r>
        <w:rPr>
          <w:rFonts w:ascii="Times New Roman" w:eastAsia="Times New Roman"/>
        </w:rPr>
        <w:t xml:space="preserve">PythonWin </w:t>
      </w:r>
      <w:r>
        <w:rPr>
          <w:spacing w:val="47"/>
        </w:rPr>
        <w:t>是</w:t>
      </w:r>
      <w:r>
        <w:fldChar w:fldCharType="begin"/>
      </w:r>
      <w:r>
        <w:instrText xml:space="preserve"> HYPERLINK "https://github.com/mhammond/pywin32" \h </w:instrText>
      </w:r>
      <w:r>
        <w:fldChar w:fldCharType="separate"/>
      </w:r>
      <w:r>
        <w:rPr>
          <w:rFonts w:ascii="Times New Roman" w:eastAsia="Times New Roman"/>
          <w:color w:val="376F62"/>
        </w:rPr>
        <w:t xml:space="preserve">pywin32 </w:t>
      </w:r>
      <w:r>
        <w:rPr>
          <w:rFonts w:ascii="Times New Roman" w:eastAsia="Times New Roman"/>
          <w:color w:val="376F62"/>
        </w:rPr>
        <w:fldChar w:fldCharType="end"/>
      </w:r>
      <w:r>
        <w:rPr>
          <w:spacing w:val="-3"/>
        </w:rPr>
        <w:t>项目的组成部</w:t>
      </w:r>
      <w:r>
        <w:rPr>
          <w:spacing w:val="-1"/>
        </w:rPr>
        <w:t xml:space="preserve">分，也是 </w:t>
      </w:r>
      <w:r>
        <w:fldChar w:fldCharType="begin"/>
      </w:r>
      <w:r>
        <w:instrText xml:space="preserve"> HYPERLINK "https://www.activestate.com/products/python/" \h </w:instrText>
      </w:r>
      <w:r>
        <w:fldChar w:fldCharType="separate"/>
      </w:r>
      <w:r>
        <w:rPr>
          <w:rFonts w:ascii="Times New Roman" w:eastAsia="Times New Roman"/>
          <w:color w:val="376F62"/>
          <w:spacing w:val="-3"/>
        </w:rPr>
        <w:t xml:space="preserve">ActivePython </w:t>
      </w:r>
      <w:r>
        <w:rPr>
          <w:rFonts w:ascii="Times New Roman" w:eastAsia="Times New Roman"/>
          <w:color w:val="376F62"/>
          <w:spacing w:val="-3"/>
        </w:rPr>
        <w:fldChar w:fldCharType="end"/>
      </w:r>
      <w:r>
        <w:t>发行版的组成部分。</w:t>
      </w:r>
    </w:p>
    <w:p>
      <w:pPr>
        <w:pStyle w:val="6"/>
        <w:spacing w:before="94"/>
        <w:ind w:left="800"/>
      </w:pPr>
      <w:r>
        <w:fldChar w:fldCharType="begin"/>
      </w:r>
      <w:r>
        <w:instrText xml:space="preserve"> HYPERLINK "http://eric-ide.python-projects.org/" \h </w:instrText>
      </w:r>
      <w:r>
        <w:fldChar w:fldCharType="separate"/>
      </w:r>
      <w:r>
        <w:rPr>
          <w:rFonts w:ascii="Times New Roman" w:eastAsia="Times New Roman"/>
          <w:color w:val="376F62"/>
        </w:rPr>
        <w:t xml:space="preserve">Eric </w:t>
      </w:r>
      <w:r>
        <w:rPr>
          <w:rFonts w:ascii="Times New Roman" w:eastAsia="Times New Roman"/>
          <w:color w:val="376F62"/>
        </w:rPr>
        <w:fldChar w:fldCharType="end"/>
      </w:r>
      <w:r>
        <w:t xml:space="preserve">是一个基于 </w:t>
      </w:r>
      <w:r>
        <w:rPr>
          <w:rFonts w:ascii="Times New Roman" w:eastAsia="Times New Roman"/>
        </w:rPr>
        <w:t xml:space="preserve">PyQt </w:t>
      </w:r>
      <w:r>
        <w:t xml:space="preserve">和 </w:t>
      </w:r>
      <w:r>
        <w:rPr>
          <w:rFonts w:ascii="Times New Roman" w:eastAsia="Times New Roman"/>
        </w:rPr>
        <w:t xml:space="preserve">Scintilla </w:t>
      </w:r>
      <w:r>
        <w:t xml:space="preserve">编辑组件构建的 </w:t>
      </w:r>
      <w:r>
        <w:rPr>
          <w:rFonts w:ascii="Times New Roman" w:eastAsia="Times New Roman"/>
        </w:rPr>
        <w:t>IDE</w:t>
      </w:r>
      <w:r>
        <w:t>。</w:t>
      </w:r>
    </w:p>
    <w:p>
      <w:pPr>
        <w:pStyle w:val="6"/>
        <w:spacing w:before="79"/>
        <w:ind w:left="800"/>
      </w:pPr>
      <w:r>
        <w:fldChar w:fldCharType="begin"/>
      </w:r>
      <w:r>
        <w:instrText xml:space="preserve"> HYPERLINK "https://github.com/rocky/python3-trepan/" \h </w:instrText>
      </w:r>
      <w:r>
        <w:fldChar w:fldCharType="separate"/>
      </w:r>
      <w:r>
        <w:rPr>
          <w:rFonts w:ascii="Times New Roman" w:eastAsia="Times New Roman"/>
          <w:color w:val="376F62"/>
        </w:rPr>
        <w:t xml:space="preserve">trepan3k </w:t>
      </w:r>
      <w:r>
        <w:rPr>
          <w:rFonts w:ascii="Times New Roman" w:eastAsia="Times New Roman"/>
          <w:color w:val="376F62"/>
        </w:rPr>
        <w:fldChar w:fldCharType="end"/>
      </w:r>
      <w:r>
        <w:t xml:space="preserve">是一个类似 </w:t>
      </w:r>
      <w:r>
        <w:rPr>
          <w:rFonts w:ascii="Times New Roman" w:eastAsia="Times New Roman"/>
        </w:rPr>
        <w:t xml:space="preserve">gdb </w:t>
      </w:r>
      <w:r>
        <w:t>的调试器。</w:t>
      </w:r>
    </w:p>
    <w:p>
      <w:pPr>
        <w:pStyle w:val="6"/>
        <w:spacing w:before="79" w:line="307" w:lineRule="auto"/>
        <w:ind w:left="800" w:right="3147"/>
      </w:pPr>
      <w:r>
        <w:fldChar w:fldCharType="begin"/>
      </w:r>
      <w:r>
        <w:instrText xml:space="preserve"> HYPERLINK "https://code.visualstudio.com/" \h </w:instrText>
      </w:r>
      <w:r>
        <w:fldChar w:fldCharType="separate"/>
      </w:r>
      <w:r>
        <w:rPr>
          <w:rFonts w:ascii="Times New Roman" w:eastAsia="Times New Roman"/>
          <w:color w:val="376F62"/>
        </w:rPr>
        <w:t xml:space="preserve">Visual Studio Code </w:t>
      </w:r>
      <w:r>
        <w:rPr>
          <w:rFonts w:ascii="Times New Roman" w:eastAsia="Times New Roman"/>
          <w:color w:val="376F62"/>
        </w:rPr>
        <w:fldChar w:fldCharType="end"/>
      </w:r>
      <w:r>
        <w:rPr>
          <w:spacing w:val="-3"/>
        </w:rPr>
        <w:t xml:space="preserve">是包含了调试工具的 </w:t>
      </w:r>
      <w:r>
        <w:rPr>
          <w:rFonts w:ascii="Times New Roman" w:eastAsia="Times New Roman"/>
        </w:rPr>
        <w:t>IDE</w:t>
      </w:r>
      <w:r>
        <w:rPr>
          <w:spacing w:val="-6"/>
        </w:rPr>
        <w:t>，并集成了版本控制软件。</w:t>
      </w:r>
      <w:r>
        <w:rPr>
          <w:spacing w:val="-1"/>
        </w:rPr>
        <w:t xml:space="preserve">有许多商业 </w:t>
      </w:r>
      <w:r>
        <w:rPr>
          <w:rFonts w:ascii="Times New Roman" w:eastAsia="Times New Roman"/>
        </w:rPr>
        <w:t xml:space="preserve">Python IDE </w:t>
      </w:r>
      <w:r>
        <w:t>都包含了图形化调试器。包括：</w:t>
      </w:r>
    </w:p>
    <w:p>
      <w:pPr>
        <w:pStyle w:val="16"/>
        <w:numPr>
          <w:ilvl w:val="3"/>
          <w:numId w:val="19"/>
        </w:numPr>
        <w:tabs>
          <w:tab w:val="left" w:pos="1299"/>
        </w:tabs>
        <w:spacing w:before="15" w:after="0" w:line="240" w:lineRule="auto"/>
        <w:ind w:left="1298" w:right="0" w:hanging="180"/>
        <w:jc w:val="left"/>
        <w:rPr>
          <w:rFonts w:ascii="Times New Roman" w:hAnsi="Times New Roman"/>
          <w:sz w:val="20"/>
        </w:rPr>
      </w:pPr>
      <w:r>
        <w:fldChar w:fldCharType="begin"/>
      </w:r>
      <w:r>
        <w:instrText xml:space="preserve"> HYPERLINK "https://wingware.com/" \h </w:instrText>
      </w:r>
      <w:r>
        <w:fldChar w:fldCharType="separate"/>
      </w:r>
      <w:r>
        <w:rPr>
          <w:rFonts w:ascii="Times New Roman" w:hAnsi="Times New Roman"/>
          <w:color w:val="376F62"/>
          <w:sz w:val="20"/>
        </w:rPr>
        <w:t>Wing</w:t>
      </w:r>
      <w:r>
        <w:rPr>
          <w:rFonts w:ascii="Times New Roman" w:hAnsi="Times New Roman"/>
          <w:color w:val="376F62"/>
          <w:spacing w:val="-2"/>
          <w:sz w:val="20"/>
        </w:rPr>
        <w:t xml:space="preserve"> </w:t>
      </w:r>
      <w:r>
        <w:rPr>
          <w:rFonts w:ascii="Times New Roman" w:hAnsi="Times New Roman"/>
          <w:color w:val="376F62"/>
          <w:sz w:val="20"/>
        </w:rPr>
        <w:t>IDE</w:t>
      </w:r>
      <w:r>
        <w:rPr>
          <w:rFonts w:ascii="Times New Roman" w:hAnsi="Times New Roman"/>
          <w:color w:val="376F62"/>
          <w:sz w:val="20"/>
        </w:rPr>
        <w:fldChar w:fldCharType="end"/>
      </w:r>
    </w:p>
    <w:p>
      <w:pPr>
        <w:pStyle w:val="16"/>
        <w:numPr>
          <w:ilvl w:val="3"/>
          <w:numId w:val="19"/>
        </w:numPr>
        <w:tabs>
          <w:tab w:val="left" w:pos="1299"/>
        </w:tabs>
        <w:spacing w:before="128" w:after="0" w:line="240" w:lineRule="auto"/>
        <w:ind w:left="1298" w:right="0" w:hanging="180"/>
        <w:jc w:val="left"/>
        <w:rPr>
          <w:rFonts w:ascii="Times New Roman" w:hAnsi="Times New Roman"/>
          <w:sz w:val="20"/>
        </w:rPr>
      </w:pPr>
      <w:r>
        <w:fldChar w:fldCharType="begin"/>
      </w:r>
      <w:r>
        <w:instrText xml:space="preserve"> HYPERLINK "https://www.activestate.com/products/komodo-ide/" \h </w:instrText>
      </w:r>
      <w:r>
        <w:fldChar w:fldCharType="separate"/>
      </w:r>
      <w:r>
        <w:rPr>
          <w:rFonts w:ascii="Times New Roman" w:hAnsi="Times New Roman"/>
          <w:color w:val="376F62"/>
          <w:sz w:val="20"/>
        </w:rPr>
        <w:t>Komodo</w:t>
      </w:r>
      <w:r>
        <w:rPr>
          <w:rFonts w:ascii="Times New Roman" w:hAnsi="Times New Roman"/>
          <w:color w:val="376F62"/>
          <w:spacing w:val="-2"/>
          <w:sz w:val="20"/>
        </w:rPr>
        <w:t xml:space="preserve"> </w:t>
      </w:r>
      <w:r>
        <w:rPr>
          <w:rFonts w:ascii="Times New Roman" w:hAnsi="Times New Roman"/>
          <w:color w:val="376F62"/>
          <w:sz w:val="20"/>
        </w:rPr>
        <w:t>IDE</w:t>
      </w:r>
      <w:r>
        <w:rPr>
          <w:rFonts w:ascii="Times New Roman" w:hAnsi="Times New Roman"/>
          <w:color w:val="376F62"/>
          <w:sz w:val="20"/>
        </w:rPr>
        <w:fldChar w:fldCharType="end"/>
      </w:r>
    </w:p>
    <w:p>
      <w:pPr>
        <w:pStyle w:val="16"/>
        <w:numPr>
          <w:ilvl w:val="3"/>
          <w:numId w:val="19"/>
        </w:numPr>
        <w:tabs>
          <w:tab w:val="left" w:pos="1299"/>
        </w:tabs>
        <w:spacing w:before="129" w:after="0" w:line="240" w:lineRule="auto"/>
        <w:ind w:left="1298" w:right="0" w:hanging="180"/>
        <w:jc w:val="left"/>
        <w:rPr>
          <w:rFonts w:ascii="Times New Roman" w:hAnsi="Times New Roman"/>
          <w:sz w:val="20"/>
        </w:rPr>
      </w:pPr>
      <w:r>
        <w:fldChar w:fldCharType="begin"/>
      </w:r>
      <w:r>
        <w:instrText xml:space="preserve"> HYPERLINK "https://www.jetbrains.com/pycharm/" \h </w:instrText>
      </w:r>
      <w:r>
        <w:fldChar w:fldCharType="separate"/>
      </w:r>
      <w:r>
        <w:rPr>
          <w:rFonts w:ascii="Times New Roman" w:hAnsi="Times New Roman"/>
          <w:color w:val="376F62"/>
          <w:sz w:val="20"/>
        </w:rPr>
        <w:t>PyCharm</w:t>
      </w:r>
      <w:r>
        <w:rPr>
          <w:rFonts w:ascii="Times New Roman" w:hAnsi="Times New Roman"/>
          <w:color w:val="376F62"/>
          <w:sz w:val="20"/>
        </w:rPr>
        <w:fldChar w:fldCharType="end"/>
      </w:r>
    </w:p>
    <w:p>
      <w:pPr>
        <w:spacing w:after="0" w:line="240" w:lineRule="auto"/>
        <w:jc w:val="left"/>
        <w:rPr>
          <w:rFonts w:ascii="Times New Roman" w:hAnsi="Times New Roman"/>
          <w:sz w:val="20"/>
        </w:rPr>
        <w:sectPr>
          <w:footerReference r:id="rId15" w:type="default"/>
          <w:pgSz w:w="11910" w:h="16840"/>
          <w:pgMar w:top="720" w:right="1140" w:bottom="1000" w:left="640" w:header="454" w:footer="809" w:gutter="0"/>
        </w:sectPr>
      </w:pPr>
    </w:p>
    <w:p>
      <w:pPr>
        <w:pStyle w:val="5"/>
        <w:tabs>
          <w:tab w:val="left" w:pos="9825"/>
        </w:tabs>
        <w:spacing w:line="314" w:lineRule="exact"/>
        <w:ind w:left="800"/>
        <w:rPr>
          <w:u w:val="none"/>
        </w:rPr>
      </w:pPr>
      <w:bookmarkStart w:id="88" w:name="_bookmark32"/>
      <w:bookmarkEnd w:id="88"/>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pStyle w:val="6"/>
        <w:spacing w:before="1"/>
        <w:rPr>
          <w:rFonts w:ascii="Arial"/>
          <w:b/>
          <w:sz w:val="27"/>
        </w:rPr>
      </w:pPr>
    </w:p>
    <w:p>
      <w:pPr>
        <w:pStyle w:val="4"/>
        <w:numPr>
          <w:ilvl w:val="2"/>
          <w:numId w:val="19"/>
        </w:numPr>
        <w:tabs>
          <w:tab w:val="left" w:pos="1438"/>
        </w:tabs>
        <w:spacing w:before="51" w:after="0" w:line="240" w:lineRule="auto"/>
        <w:ind w:left="1437" w:right="0" w:hanging="637"/>
        <w:jc w:val="left"/>
      </w:pPr>
      <w:bookmarkStart w:id="89" w:name="_bookmark33"/>
      <w:bookmarkEnd w:id="89"/>
      <w:bookmarkStart w:id="90" w:name="是否有能帮助寻找漏洞或执行静态分析的工具？"/>
      <w:bookmarkEnd w:id="90"/>
      <w:bookmarkStart w:id="91" w:name="_bookmark33"/>
      <w:bookmarkEnd w:id="91"/>
      <w:r>
        <w:rPr>
          <w:color w:val="20435C"/>
        </w:rPr>
        <w:t>是否有能帮助寻找漏洞或执行静态分析的工具？</w:t>
      </w:r>
    </w:p>
    <w:p>
      <w:pPr>
        <w:pStyle w:val="6"/>
        <w:spacing w:before="171"/>
        <w:ind w:left="800"/>
      </w:pPr>
      <w:r>
        <w:t>有的。</w:t>
      </w:r>
    </w:p>
    <w:p>
      <w:pPr>
        <w:pStyle w:val="6"/>
        <w:spacing w:before="79"/>
        <w:ind w:left="800"/>
      </w:pPr>
      <w:r>
        <w:fldChar w:fldCharType="begin"/>
      </w:r>
      <w:r>
        <w:instrText xml:space="preserve"> HYPERLINK "https://www.pylint.org/" \h </w:instrText>
      </w:r>
      <w:r>
        <w:fldChar w:fldCharType="separate"/>
      </w:r>
      <w:r>
        <w:rPr>
          <w:rFonts w:ascii="Times New Roman" w:hAnsi="Times New Roman" w:eastAsia="Times New Roman"/>
          <w:color w:val="376F62"/>
        </w:rPr>
        <w:t xml:space="preserve">Pylint </w:t>
      </w:r>
      <w:r>
        <w:rPr>
          <w:rFonts w:ascii="Times New Roman" w:hAnsi="Times New Roman" w:eastAsia="Times New Roman"/>
          <w:color w:val="376F62"/>
        </w:rPr>
        <w:fldChar w:fldCharType="end"/>
      </w:r>
      <w:r>
        <w:t xml:space="preserve">和 </w:t>
      </w:r>
      <w:r>
        <w:fldChar w:fldCharType="begin"/>
      </w:r>
      <w:r>
        <w:instrText xml:space="preserve"> HYPERLINK "https://github.com/PyCQA/pyflakes" \h </w:instrText>
      </w:r>
      <w:r>
        <w:fldChar w:fldCharType="separate"/>
      </w:r>
      <w:r>
        <w:rPr>
          <w:rFonts w:ascii="Times New Roman" w:hAnsi="Times New Roman" w:eastAsia="Times New Roman"/>
          <w:color w:val="376F62"/>
        </w:rPr>
        <w:t xml:space="preserve">Pyﬂakes </w:t>
      </w:r>
      <w:r>
        <w:rPr>
          <w:rFonts w:ascii="Times New Roman" w:hAnsi="Times New Roman" w:eastAsia="Times New Roman"/>
          <w:color w:val="376F62"/>
        </w:rPr>
        <w:fldChar w:fldCharType="end"/>
      </w:r>
      <w:r>
        <w:t>可进行基本检查来帮助你尽早捕捉漏洞。</w:t>
      </w:r>
    </w:p>
    <w:p>
      <w:pPr>
        <w:pStyle w:val="6"/>
        <w:spacing w:before="79"/>
        <w:ind w:left="800"/>
      </w:pPr>
      <w:r>
        <w:rPr>
          <w:spacing w:val="-2"/>
        </w:rPr>
        <w:t xml:space="preserve">静态类型检查器，例如 </w:t>
      </w:r>
      <w:r>
        <w:fldChar w:fldCharType="begin"/>
      </w:r>
      <w:r>
        <w:instrText xml:space="preserve"> HYPERLINK "http://mypy-lang.org/" \h </w:instrText>
      </w:r>
      <w:r>
        <w:fldChar w:fldCharType="separate"/>
      </w:r>
      <w:r>
        <w:rPr>
          <w:rFonts w:ascii="Times New Roman" w:eastAsia="Times New Roman"/>
          <w:color w:val="376F62"/>
        </w:rPr>
        <w:t>Mypy</w:t>
      </w:r>
      <w:r>
        <w:rPr>
          <w:rFonts w:ascii="Times New Roman" w:eastAsia="Times New Roman"/>
          <w:color w:val="376F62"/>
          <w:spacing w:val="-7"/>
        </w:rPr>
        <w:t xml:space="preserve"> </w:t>
      </w:r>
      <w:r>
        <w:rPr>
          <w:rFonts w:ascii="Times New Roman" w:eastAsia="Times New Roman"/>
          <w:color w:val="376F62"/>
          <w:spacing w:val="-7"/>
        </w:rPr>
        <w:fldChar w:fldCharType="end"/>
      </w:r>
      <w:r>
        <w:t>、</w:t>
      </w:r>
      <w:r>
        <w:fldChar w:fldCharType="begin"/>
      </w:r>
      <w:r>
        <w:instrText xml:space="preserve"> HYPERLINK "https://pyre-check.org/" \h </w:instrText>
      </w:r>
      <w:r>
        <w:fldChar w:fldCharType="separate"/>
      </w:r>
      <w:r>
        <w:rPr>
          <w:rFonts w:ascii="Times New Roman" w:eastAsia="Times New Roman"/>
          <w:color w:val="376F62"/>
        </w:rPr>
        <w:t>Pyre</w:t>
      </w:r>
      <w:r>
        <w:rPr>
          <w:rFonts w:ascii="Times New Roman" w:eastAsia="Times New Roman"/>
          <w:color w:val="376F62"/>
          <w:spacing w:val="-8"/>
        </w:rPr>
        <w:t xml:space="preserve"> </w:t>
      </w:r>
      <w:r>
        <w:rPr>
          <w:rFonts w:ascii="Times New Roman" w:eastAsia="Times New Roman"/>
          <w:color w:val="376F62"/>
          <w:spacing w:val="-8"/>
        </w:rPr>
        <w:fldChar w:fldCharType="end"/>
      </w:r>
      <w:r>
        <w:rPr>
          <w:spacing w:val="-8"/>
        </w:rPr>
        <w:t xml:space="preserve">和 </w:t>
      </w:r>
      <w:r>
        <w:fldChar w:fldCharType="begin"/>
      </w:r>
      <w:r>
        <w:instrText xml:space="preserve"> HYPERLINK "https://github.com/google/pytype" \h </w:instrText>
      </w:r>
      <w:r>
        <w:fldChar w:fldCharType="separate"/>
      </w:r>
      <w:r>
        <w:rPr>
          <w:rFonts w:ascii="Times New Roman" w:eastAsia="Times New Roman"/>
          <w:color w:val="376F62"/>
        </w:rPr>
        <w:t>Pytype</w:t>
      </w:r>
      <w:r>
        <w:rPr>
          <w:rFonts w:ascii="Times New Roman" w:eastAsia="Times New Roman"/>
          <w:color w:val="376F62"/>
          <w:spacing w:val="-8"/>
        </w:rPr>
        <w:t xml:space="preserve"> </w:t>
      </w:r>
      <w:r>
        <w:rPr>
          <w:rFonts w:ascii="Times New Roman" w:eastAsia="Times New Roman"/>
          <w:color w:val="376F62"/>
          <w:spacing w:val="-8"/>
        </w:rPr>
        <w:fldChar w:fldCharType="end"/>
      </w:r>
      <w:r>
        <w:rPr>
          <w:spacing w:val="-3"/>
        </w:rPr>
        <w:t xml:space="preserve">可以检查 </w:t>
      </w:r>
      <w:r>
        <w:rPr>
          <w:rFonts w:ascii="Times New Roman" w:eastAsia="Times New Roman"/>
        </w:rPr>
        <w:t>Python</w:t>
      </w:r>
      <w:r>
        <w:rPr>
          <w:rFonts w:ascii="Times New Roman" w:eastAsia="Times New Roman"/>
          <w:spacing w:val="-7"/>
        </w:rPr>
        <w:t xml:space="preserve"> </w:t>
      </w:r>
      <w:r>
        <w:t>源代码中的类型提示。</w:t>
      </w:r>
    </w:p>
    <w:p>
      <w:pPr>
        <w:pStyle w:val="6"/>
        <w:spacing w:before="11"/>
        <w:rPr>
          <w:sz w:val="21"/>
        </w:rPr>
      </w:pPr>
    </w:p>
    <w:p>
      <w:pPr>
        <w:pStyle w:val="4"/>
        <w:numPr>
          <w:ilvl w:val="2"/>
          <w:numId w:val="19"/>
        </w:numPr>
        <w:tabs>
          <w:tab w:val="left" w:pos="1438"/>
        </w:tabs>
        <w:spacing w:before="0" w:after="0" w:line="240" w:lineRule="auto"/>
        <w:ind w:left="1437" w:right="0" w:hanging="637"/>
        <w:jc w:val="left"/>
      </w:pPr>
      <w:bookmarkStart w:id="92" w:name="如何由 Python 脚本创建能独立运行的二进制程序？"/>
      <w:bookmarkEnd w:id="92"/>
      <w:bookmarkStart w:id="93" w:name="_bookmark34"/>
      <w:bookmarkEnd w:id="93"/>
      <w:bookmarkStart w:id="94" w:name="_bookmark34"/>
      <w:bookmarkEnd w:id="94"/>
      <w:r>
        <w:rPr>
          <w:color w:val="20435C"/>
          <w:spacing w:val="-1"/>
        </w:rPr>
        <w:t xml:space="preserve">如何由 </w:t>
      </w:r>
      <w:r>
        <w:rPr>
          <w:rFonts w:ascii="Arial" w:eastAsia="Arial"/>
          <w:color w:val="20435C"/>
        </w:rPr>
        <w:t>Python</w:t>
      </w:r>
      <w:r>
        <w:rPr>
          <w:rFonts w:ascii="Arial" w:eastAsia="Arial"/>
          <w:color w:val="20435C"/>
          <w:spacing w:val="-9"/>
        </w:rPr>
        <w:t xml:space="preserve"> </w:t>
      </w:r>
      <w:r>
        <w:rPr>
          <w:color w:val="20435C"/>
        </w:rPr>
        <w:t>脚本创建能独立运行的二进制程序？</w:t>
      </w:r>
    </w:p>
    <w:p>
      <w:pPr>
        <w:pStyle w:val="6"/>
        <w:spacing w:before="222" w:line="204" w:lineRule="auto"/>
        <w:ind w:left="800" w:right="298"/>
        <w:jc w:val="both"/>
      </w:pPr>
      <w:r>
        <w:rPr>
          <w:spacing w:val="-3"/>
        </w:rPr>
        <w:t xml:space="preserve">如果只是想要一个独立的程序，以便用户不必预先安装 </w:t>
      </w:r>
      <w:r>
        <w:rPr>
          <w:rFonts w:ascii="Times New Roman" w:eastAsia="Times New Roman"/>
        </w:rPr>
        <w:t xml:space="preserve">Python </w:t>
      </w:r>
      <w:r>
        <w:rPr>
          <w:spacing w:val="-5"/>
        </w:rPr>
        <w:t xml:space="preserve">即可下载和运行它，则不需要将 </w:t>
      </w:r>
      <w:r>
        <w:rPr>
          <w:rFonts w:ascii="Times New Roman" w:eastAsia="Times New Roman"/>
        </w:rPr>
        <w:t xml:space="preserve">Python </w:t>
      </w:r>
      <w:r>
        <w:rPr>
          <w:spacing w:val="-111"/>
        </w:rPr>
        <w:t>编</w:t>
      </w:r>
      <w:r>
        <w:rPr>
          <w:spacing w:val="23"/>
        </w:rPr>
        <w:t>译成</w:t>
      </w:r>
      <w:r>
        <w:rPr>
          <w:rFonts w:ascii="Times New Roman" w:eastAsia="Times New Roman"/>
        </w:rPr>
        <w:t xml:space="preserve">C </w:t>
      </w:r>
      <w:r>
        <w:rPr>
          <w:spacing w:val="-3"/>
        </w:rPr>
        <w:t>代码。有许多工具可以检测程序所需的模块，并将这些模块与</w:t>
      </w:r>
      <w:r>
        <w:rPr>
          <w:rFonts w:ascii="Times New Roman" w:eastAsia="Times New Roman"/>
        </w:rPr>
        <w:t xml:space="preserve">Python </w:t>
      </w:r>
      <w:r>
        <w:rPr>
          <w:spacing w:val="-2"/>
        </w:rPr>
        <w:t>二进制程序捆绑在一起生成</w:t>
      </w:r>
      <w:r>
        <w:t>单个可执行文件。</w:t>
      </w:r>
    </w:p>
    <w:p>
      <w:pPr>
        <w:pStyle w:val="6"/>
        <w:spacing w:before="112" w:line="199" w:lineRule="auto"/>
        <w:ind w:left="800" w:right="298"/>
      </w:pPr>
      <w:r>
        <w:rPr>
          <w:spacing w:val="2"/>
        </w:rPr>
        <w:t xml:space="preserve">一种方案是使用 </w:t>
      </w:r>
      <w:r>
        <w:rPr>
          <w:rFonts w:ascii="Times New Roman" w:eastAsia="Times New Roman"/>
          <w:spacing w:val="-3"/>
        </w:rPr>
        <w:t xml:space="preserve">freeze </w:t>
      </w:r>
      <w:r>
        <w:rPr>
          <w:spacing w:val="4"/>
        </w:rPr>
        <w:t xml:space="preserve">工具，它在 </w:t>
      </w:r>
      <w:r>
        <w:rPr>
          <w:rFonts w:ascii="Times New Roman" w:eastAsia="Times New Roman"/>
        </w:rPr>
        <w:t xml:space="preserve">Python </w:t>
      </w:r>
      <w:r>
        <w:rPr>
          <w:spacing w:val="3"/>
        </w:rPr>
        <w:t xml:space="preserve">源码目录的 </w:t>
      </w:r>
      <w:r>
        <w:rPr>
          <w:rFonts w:ascii="Lucida Sans Unicode" w:eastAsia="Lucida Sans Unicode"/>
        </w:rPr>
        <w:t xml:space="preserve">Tools/freeze </w:t>
      </w:r>
      <w:r>
        <w:rPr>
          <w:spacing w:val="3"/>
        </w:rPr>
        <w:t xml:space="preserve">中提供。它能把 </w:t>
      </w:r>
      <w:r>
        <w:rPr>
          <w:rFonts w:ascii="Times New Roman" w:eastAsia="Times New Roman"/>
        </w:rPr>
        <w:t xml:space="preserve">Python </w:t>
      </w:r>
      <w:r>
        <w:t>字节码</w:t>
      </w:r>
      <w:r>
        <w:rPr>
          <w:spacing w:val="-192"/>
        </w:rPr>
        <w:t>转</w:t>
      </w:r>
      <w:r>
        <w:rPr>
          <w:spacing w:val="-4"/>
        </w:rPr>
        <w:t xml:space="preserve">换为 </w:t>
      </w:r>
      <w:r>
        <w:rPr>
          <w:rFonts w:ascii="Times New Roman" w:eastAsia="Times New Roman"/>
        </w:rPr>
        <w:t xml:space="preserve">C </w:t>
      </w:r>
      <w:r>
        <w:rPr>
          <w:spacing w:val="-2"/>
        </w:rPr>
        <w:t xml:space="preserve">数组；一个 </w:t>
      </w:r>
      <w:r>
        <w:rPr>
          <w:rFonts w:ascii="Times New Roman" w:eastAsia="Times New Roman"/>
        </w:rPr>
        <w:t xml:space="preserve">C </w:t>
      </w:r>
      <w:r>
        <w:rPr>
          <w:spacing w:val="-1"/>
        </w:rPr>
        <w:t xml:space="preserve">编译器可以将所有模块嵌入到一个新程序中，然后将其与标准 </w:t>
      </w:r>
      <w:r>
        <w:rPr>
          <w:rFonts w:ascii="Times New Roman" w:eastAsia="Times New Roman"/>
        </w:rPr>
        <w:t xml:space="preserve">Python </w:t>
      </w:r>
      <w:r>
        <w:rPr>
          <w:spacing w:val="-5"/>
        </w:rPr>
        <w:t>模块链接。</w:t>
      </w:r>
    </w:p>
    <w:p>
      <w:pPr>
        <w:pStyle w:val="6"/>
        <w:spacing w:before="122" w:line="204" w:lineRule="auto"/>
        <w:ind w:left="799" w:right="172"/>
      </w:pPr>
      <w:r>
        <w:rPr>
          <w:spacing w:val="1"/>
        </w:rPr>
        <w:t>它的工作原理是递归扫描源代码，获取两种格式的</w:t>
      </w:r>
      <w:r>
        <w:rPr>
          <w:rFonts w:ascii="Times New Roman" w:eastAsia="Times New Roman"/>
        </w:rPr>
        <w:t xml:space="preserve">import </w:t>
      </w:r>
      <w:r>
        <w:rPr>
          <w:spacing w:val="4"/>
        </w:rPr>
        <w:t>语句，并在标准</w:t>
      </w:r>
      <w:r>
        <w:rPr>
          <w:rFonts w:ascii="Times New Roman" w:eastAsia="Times New Roman"/>
        </w:rPr>
        <w:t xml:space="preserve">Python </w:t>
      </w:r>
      <w:r>
        <w:rPr>
          <w:spacing w:val="-2"/>
        </w:rPr>
        <w:t>路径和源码目录</w:t>
      </w:r>
      <w:r>
        <w:t>（用于内置模块）</w:t>
      </w:r>
      <w:r>
        <w:rPr>
          <w:spacing w:val="-1"/>
        </w:rPr>
        <w:t xml:space="preserve">检索这些模块。然后，把这些模块的 </w:t>
      </w:r>
      <w:r>
        <w:rPr>
          <w:rFonts w:ascii="Times New Roman" w:eastAsia="Times New Roman"/>
        </w:rPr>
        <w:t xml:space="preserve">Python </w:t>
      </w:r>
      <w:r>
        <w:rPr>
          <w:spacing w:val="-1"/>
        </w:rPr>
        <w:t xml:space="preserve">字节码转换为 </w:t>
      </w:r>
      <w:r>
        <w:rPr>
          <w:rFonts w:ascii="Times New Roman" w:eastAsia="Times New Roman"/>
        </w:rPr>
        <w:t xml:space="preserve">C </w:t>
      </w:r>
      <w:r>
        <w:t>代码（</w:t>
      </w:r>
      <w:r>
        <w:rPr>
          <w:spacing w:val="-2"/>
        </w:rPr>
        <w:t xml:space="preserve">可以利用 </w:t>
      </w:r>
      <w:r>
        <w:rPr>
          <w:rFonts w:ascii="Times New Roman" w:eastAsia="Times New Roman"/>
        </w:rPr>
        <w:t xml:space="preserve">marshal </w:t>
      </w:r>
      <w:r>
        <w:rPr>
          <w:spacing w:val="-7"/>
        </w:rPr>
        <w:t>模块转</w:t>
      </w:r>
      <w:r>
        <w:rPr>
          <w:w w:val="99"/>
        </w:rPr>
        <w:t>换为代码对象的数组初始化器</w:t>
      </w:r>
      <w:r>
        <w:rPr>
          <w:spacing w:val="-90"/>
          <w:w w:val="99"/>
        </w:rPr>
        <w:t>）</w:t>
      </w:r>
      <w:r>
        <w:rPr>
          <w:w w:val="99"/>
        </w:rPr>
        <w:t>，并创建一个定制的配置文件，该文件仅包含程序实际用到的内置模块。</w:t>
      </w:r>
      <w:r>
        <w:rPr>
          <w:spacing w:val="3"/>
        </w:rPr>
        <w:t>然后，编译生成的</w:t>
      </w:r>
      <w:r>
        <w:rPr>
          <w:rFonts w:ascii="Times New Roman" w:eastAsia="Times New Roman"/>
        </w:rPr>
        <w:t xml:space="preserve">C </w:t>
      </w:r>
      <w:r>
        <w:rPr>
          <w:spacing w:val="8"/>
        </w:rPr>
        <w:t>代码并将其与</w:t>
      </w:r>
      <w:r>
        <w:rPr>
          <w:rFonts w:ascii="Times New Roman" w:eastAsia="Times New Roman"/>
        </w:rPr>
        <w:t xml:space="preserve">Python </w:t>
      </w:r>
      <w:r>
        <w:rPr>
          <w:spacing w:val="-2"/>
        </w:rPr>
        <w:t>解释器的其余部分链接，形成一个自给自足的二进制文件，其</w:t>
      </w:r>
      <w:r>
        <w:rPr>
          <w:spacing w:val="-3"/>
        </w:rPr>
        <w:t xml:space="preserve">功能与 </w:t>
      </w:r>
      <w:r>
        <w:rPr>
          <w:rFonts w:ascii="Times New Roman" w:eastAsia="Times New Roman"/>
        </w:rPr>
        <w:t xml:space="preserve">Python </w:t>
      </w:r>
      <w:r>
        <w:t>脚本代码完全相同。</w:t>
      </w:r>
    </w:p>
    <w:p>
      <w:pPr>
        <w:pStyle w:val="6"/>
        <w:spacing w:before="97"/>
        <w:ind w:left="799"/>
        <w:rPr>
          <w:rFonts w:ascii="Times New Roman" w:eastAsia="Times New Roman"/>
        </w:rPr>
      </w:pPr>
      <w:r>
        <w:t xml:space="preserve">下列包可以用于帮助创建控制台和 </w:t>
      </w:r>
      <w:r>
        <w:rPr>
          <w:rFonts w:ascii="Times New Roman" w:eastAsia="Times New Roman"/>
        </w:rPr>
        <w:t xml:space="preserve">GUI </w:t>
      </w:r>
      <w:r>
        <w:t>的可执行文件</w:t>
      </w:r>
      <w:r>
        <w:rPr>
          <w:rFonts w:ascii="Times New Roman" w:eastAsia="Times New Roman"/>
        </w:rPr>
        <w:t>:</w:t>
      </w:r>
    </w:p>
    <w:p>
      <w:pPr>
        <w:pStyle w:val="16"/>
        <w:numPr>
          <w:ilvl w:val="3"/>
          <w:numId w:val="19"/>
        </w:numPr>
        <w:tabs>
          <w:tab w:val="left" w:pos="1299"/>
        </w:tabs>
        <w:spacing w:before="79" w:after="0" w:line="240" w:lineRule="auto"/>
        <w:ind w:left="1298" w:right="0" w:hanging="180"/>
        <w:jc w:val="left"/>
        <w:rPr>
          <w:rFonts w:hint="eastAsia" w:ascii="PMingLiU" w:hAnsi="PMingLiU" w:eastAsia="PMingLiU"/>
          <w:sz w:val="20"/>
        </w:rPr>
      </w:pPr>
      <w:r>
        <w:fldChar w:fldCharType="begin"/>
      </w:r>
      <w:r>
        <w:instrText xml:space="preserve"> HYPERLINK "https://nuitka.net/" \h </w:instrText>
      </w:r>
      <w:r>
        <w:fldChar w:fldCharType="separate"/>
      </w:r>
      <w:r>
        <w:rPr>
          <w:rFonts w:ascii="Times New Roman" w:hAnsi="Times New Roman" w:eastAsia="Times New Roman"/>
          <w:color w:val="376F62"/>
          <w:sz w:val="20"/>
        </w:rPr>
        <w:t>Nuitka</w:t>
      </w:r>
      <w:r>
        <w:rPr>
          <w:rFonts w:ascii="Times New Roman" w:hAnsi="Times New Roman" w:eastAsia="Times New Roman"/>
          <w:color w:val="376F62"/>
          <w:spacing w:val="-2"/>
          <w:sz w:val="20"/>
        </w:rPr>
        <w:t xml:space="preserve"> </w:t>
      </w:r>
      <w:r>
        <w:rPr>
          <w:rFonts w:ascii="Times New Roman" w:hAnsi="Times New Roman" w:eastAsia="Times New Roman"/>
          <w:color w:val="376F62"/>
          <w:spacing w:val="-2"/>
          <w:sz w:val="20"/>
        </w:rPr>
        <w:fldChar w:fldCharType="end"/>
      </w:r>
      <w:r>
        <w:rPr>
          <w:rFonts w:hint="eastAsia" w:ascii="PMingLiU" w:hAnsi="PMingLiU" w:eastAsia="PMingLiU"/>
          <w:sz w:val="20"/>
        </w:rPr>
        <w:t>（跨平台）</w:t>
      </w:r>
    </w:p>
    <w:p>
      <w:pPr>
        <w:pStyle w:val="16"/>
        <w:numPr>
          <w:ilvl w:val="3"/>
          <w:numId w:val="19"/>
        </w:numPr>
        <w:tabs>
          <w:tab w:val="left" w:pos="1299"/>
        </w:tabs>
        <w:spacing w:before="79" w:after="0" w:line="240" w:lineRule="auto"/>
        <w:ind w:left="1298" w:right="0" w:hanging="180"/>
        <w:jc w:val="left"/>
        <w:rPr>
          <w:rFonts w:hint="eastAsia" w:ascii="PMingLiU" w:hAnsi="PMingLiU" w:eastAsia="PMingLiU"/>
          <w:sz w:val="20"/>
        </w:rPr>
      </w:pPr>
      <w:r>
        <w:fldChar w:fldCharType="begin"/>
      </w:r>
      <w:r>
        <w:instrText xml:space="preserve"> HYPERLINK "http://www.pyinstaller.org/" \h </w:instrText>
      </w:r>
      <w:r>
        <w:fldChar w:fldCharType="separate"/>
      </w:r>
      <w:r>
        <w:rPr>
          <w:rFonts w:ascii="Times New Roman" w:hAnsi="Times New Roman" w:eastAsia="Times New Roman"/>
          <w:color w:val="376F62"/>
          <w:sz w:val="20"/>
        </w:rPr>
        <w:t>PyInstaller</w:t>
      </w:r>
      <w:r>
        <w:rPr>
          <w:rFonts w:ascii="Times New Roman" w:hAnsi="Times New Roman" w:eastAsia="Times New Roman"/>
          <w:color w:val="376F62"/>
          <w:spacing w:val="-1"/>
          <w:sz w:val="20"/>
        </w:rPr>
        <w:t xml:space="preserve"> </w:t>
      </w:r>
      <w:r>
        <w:rPr>
          <w:rFonts w:ascii="Times New Roman" w:hAnsi="Times New Roman" w:eastAsia="Times New Roman"/>
          <w:color w:val="376F62"/>
          <w:spacing w:val="-1"/>
          <w:sz w:val="20"/>
        </w:rPr>
        <w:fldChar w:fldCharType="end"/>
      </w:r>
      <w:r>
        <w:rPr>
          <w:rFonts w:hint="eastAsia" w:ascii="PMingLiU" w:hAnsi="PMingLiU" w:eastAsia="PMingLiU"/>
          <w:sz w:val="20"/>
        </w:rPr>
        <w:t>（跨平台）</w:t>
      </w:r>
    </w:p>
    <w:p>
      <w:pPr>
        <w:pStyle w:val="16"/>
        <w:numPr>
          <w:ilvl w:val="3"/>
          <w:numId w:val="19"/>
        </w:numPr>
        <w:tabs>
          <w:tab w:val="left" w:pos="1299"/>
        </w:tabs>
        <w:spacing w:before="79" w:after="0" w:line="240" w:lineRule="auto"/>
        <w:ind w:left="1298" w:right="0" w:hanging="180"/>
        <w:jc w:val="left"/>
        <w:rPr>
          <w:rFonts w:hint="eastAsia" w:ascii="PMingLiU" w:hAnsi="PMingLiU" w:eastAsia="PMingLiU"/>
          <w:sz w:val="20"/>
        </w:rPr>
      </w:pPr>
      <w:r>
        <w:fldChar w:fldCharType="begin"/>
      </w:r>
      <w:r>
        <w:instrText xml:space="preserve"> HYPERLINK "https://pyoxidizer.readthedocs.io/en/stable/" \h </w:instrText>
      </w:r>
      <w:r>
        <w:fldChar w:fldCharType="separate"/>
      </w:r>
      <w:r>
        <w:rPr>
          <w:rFonts w:ascii="Times New Roman" w:hAnsi="Times New Roman" w:eastAsia="Times New Roman"/>
          <w:color w:val="376F62"/>
          <w:sz w:val="20"/>
        </w:rPr>
        <w:t>PyOxidizer</w:t>
      </w:r>
      <w:r>
        <w:rPr>
          <w:rFonts w:ascii="Times New Roman" w:hAnsi="Times New Roman" w:eastAsia="Times New Roman"/>
          <w:color w:val="376F62"/>
          <w:spacing w:val="-1"/>
          <w:sz w:val="20"/>
        </w:rPr>
        <w:t xml:space="preserve"> </w:t>
      </w:r>
      <w:r>
        <w:rPr>
          <w:rFonts w:ascii="Times New Roman" w:hAnsi="Times New Roman" w:eastAsia="Times New Roman"/>
          <w:color w:val="376F62"/>
          <w:spacing w:val="-1"/>
          <w:sz w:val="20"/>
        </w:rPr>
        <w:fldChar w:fldCharType="end"/>
      </w:r>
      <w:r>
        <w:rPr>
          <w:rFonts w:hint="eastAsia" w:ascii="PMingLiU" w:hAnsi="PMingLiU" w:eastAsia="PMingLiU"/>
          <w:sz w:val="20"/>
        </w:rPr>
        <w:t>（跨平台）</w:t>
      </w:r>
    </w:p>
    <w:p>
      <w:pPr>
        <w:pStyle w:val="16"/>
        <w:numPr>
          <w:ilvl w:val="3"/>
          <w:numId w:val="19"/>
        </w:numPr>
        <w:tabs>
          <w:tab w:val="left" w:pos="1299"/>
        </w:tabs>
        <w:spacing w:before="79" w:after="0" w:line="240" w:lineRule="auto"/>
        <w:ind w:left="1298" w:right="0" w:hanging="180"/>
        <w:jc w:val="left"/>
        <w:rPr>
          <w:rFonts w:hint="eastAsia" w:ascii="PMingLiU" w:hAnsi="PMingLiU" w:eastAsia="PMingLiU"/>
          <w:sz w:val="20"/>
        </w:rPr>
      </w:pPr>
      <w:r>
        <w:fldChar w:fldCharType="begin"/>
      </w:r>
      <w:r>
        <w:instrText xml:space="preserve"> HYPERLINK "https://marcelotduarte.github.io/cx_Freeze/" \h </w:instrText>
      </w:r>
      <w:r>
        <w:fldChar w:fldCharType="separate"/>
      </w:r>
      <w:r>
        <w:rPr>
          <w:rFonts w:ascii="Times New Roman" w:hAnsi="Times New Roman" w:eastAsia="Times New Roman"/>
          <w:color w:val="376F62"/>
          <w:sz w:val="20"/>
        </w:rPr>
        <w:t>cx_Freeze</w:t>
      </w:r>
      <w:r>
        <w:rPr>
          <w:rFonts w:ascii="Times New Roman" w:hAnsi="Times New Roman" w:eastAsia="Times New Roman"/>
          <w:color w:val="376F62"/>
          <w:spacing w:val="-1"/>
          <w:sz w:val="20"/>
        </w:rPr>
        <w:t xml:space="preserve"> </w:t>
      </w:r>
      <w:r>
        <w:rPr>
          <w:rFonts w:ascii="Times New Roman" w:hAnsi="Times New Roman" w:eastAsia="Times New Roman"/>
          <w:color w:val="376F62"/>
          <w:spacing w:val="-1"/>
          <w:sz w:val="20"/>
        </w:rPr>
        <w:fldChar w:fldCharType="end"/>
      </w:r>
      <w:r>
        <w:rPr>
          <w:rFonts w:hint="eastAsia" w:ascii="PMingLiU" w:hAnsi="PMingLiU" w:eastAsia="PMingLiU"/>
          <w:sz w:val="20"/>
        </w:rPr>
        <w:t>（跨平台）</w:t>
      </w:r>
    </w:p>
    <w:p>
      <w:pPr>
        <w:pStyle w:val="16"/>
        <w:numPr>
          <w:ilvl w:val="3"/>
          <w:numId w:val="19"/>
        </w:numPr>
        <w:tabs>
          <w:tab w:val="left" w:pos="1299"/>
        </w:tabs>
        <w:spacing w:before="78" w:after="0" w:line="240" w:lineRule="auto"/>
        <w:ind w:left="1298" w:right="0" w:hanging="180"/>
        <w:jc w:val="left"/>
        <w:rPr>
          <w:rFonts w:hint="eastAsia" w:ascii="PMingLiU" w:hAnsi="PMingLiU" w:eastAsia="PMingLiU"/>
          <w:sz w:val="20"/>
        </w:rPr>
      </w:pPr>
      <w:r>
        <w:fldChar w:fldCharType="begin"/>
      </w:r>
      <w:r>
        <w:instrText xml:space="preserve"> HYPERLINK "https://github.com/ronaldoussoren/py2app" \h </w:instrText>
      </w:r>
      <w:r>
        <w:fldChar w:fldCharType="separate"/>
      </w:r>
      <w:r>
        <w:rPr>
          <w:rFonts w:ascii="Times New Roman" w:hAnsi="Times New Roman" w:eastAsia="Times New Roman"/>
          <w:color w:val="376F62"/>
          <w:sz w:val="20"/>
        </w:rPr>
        <w:t>py2app</w:t>
      </w:r>
      <w:r>
        <w:rPr>
          <w:rFonts w:ascii="Times New Roman" w:hAnsi="Times New Roman" w:eastAsia="Times New Roman"/>
          <w:color w:val="376F62"/>
          <w:spacing w:val="-2"/>
          <w:sz w:val="20"/>
        </w:rPr>
        <w:t xml:space="preserve"> </w:t>
      </w:r>
      <w:r>
        <w:rPr>
          <w:rFonts w:ascii="Times New Roman" w:hAnsi="Times New Roman" w:eastAsia="Times New Roman"/>
          <w:color w:val="376F62"/>
          <w:spacing w:val="-2"/>
          <w:sz w:val="20"/>
        </w:rPr>
        <w:fldChar w:fldCharType="end"/>
      </w:r>
      <w:r>
        <w:rPr>
          <w:rFonts w:hint="eastAsia" w:ascii="PMingLiU" w:hAnsi="PMingLiU" w:eastAsia="PMingLiU"/>
          <w:sz w:val="20"/>
        </w:rPr>
        <w:t>（</w:t>
      </w:r>
      <w:r>
        <w:rPr>
          <w:rFonts w:hint="eastAsia" w:ascii="PMingLiU" w:hAnsi="PMingLiU" w:eastAsia="PMingLiU"/>
          <w:spacing w:val="-1"/>
          <w:sz w:val="20"/>
        </w:rPr>
        <w:t xml:space="preserve">仅限 </w:t>
      </w:r>
      <w:r>
        <w:rPr>
          <w:rFonts w:ascii="Times New Roman" w:hAnsi="Times New Roman" w:eastAsia="Times New Roman"/>
          <w:sz w:val="20"/>
        </w:rPr>
        <w:t>macOS</w:t>
      </w:r>
      <w:r>
        <w:rPr>
          <w:rFonts w:hint="eastAsia" w:ascii="PMingLiU" w:hAnsi="PMingLiU" w:eastAsia="PMingLiU"/>
          <w:sz w:val="20"/>
        </w:rPr>
        <w:t>）</w:t>
      </w:r>
    </w:p>
    <w:p>
      <w:pPr>
        <w:pStyle w:val="16"/>
        <w:numPr>
          <w:ilvl w:val="3"/>
          <w:numId w:val="19"/>
        </w:numPr>
        <w:tabs>
          <w:tab w:val="left" w:pos="1299"/>
        </w:tabs>
        <w:spacing w:before="79" w:after="0" w:line="240" w:lineRule="auto"/>
        <w:ind w:left="1298" w:right="0" w:hanging="180"/>
        <w:jc w:val="left"/>
        <w:rPr>
          <w:rFonts w:hint="eastAsia" w:ascii="PMingLiU" w:hAnsi="PMingLiU" w:eastAsia="PMingLiU"/>
          <w:sz w:val="20"/>
        </w:rPr>
      </w:pPr>
      <w:r>
        <w:fldChar w:fldCharType="begin"/>
      </w:r>
      <w:r>
        <w:instrText xml:space="preserve"> HYPERLINK "http://www.py2exe.org/" \h </w:instrText>
      </w:r>
      <w:r>
        <w:fldChar w:fldCharType="separate"/>
      </w:r>
      <w:r>
        <w:rPr>
          <w:rFonts w:ascii="Times New Roman" w:hAnsi="Times New Roman" w:eastAsia="Times New Roman"/>
          <w:color w:val="376F62"/>
          <w:spacing w:val="-3"/>
          <w:sz w:val="20"/>
        </w:rPr>
        <w:t>py2exe</w:t>
      </w:r>
      <w:r>
        <w:rPr>
          <w:rFonts w:ascii="Times New Roman" w:hAnsi="Times New Roman" w:eastAsia="Times New Roman"/>
          <w:color w:val="376F62"/>
          <w:spacing w:val="-2"/>
          <w:sz w:val="20"/>
        </w:rPr>
        <w:t xml:space="preserve"> </w:t>
      </w:r>
      <w:r>
        <w:rPr>
          <w:rFonts w:ascii="Times New Roman" w:hAnsi="Times New Roman" w:eastAsia="Times New Roman"/>
          <w:color w:val="376F62"/>
          <w:spacing w:val="-2"/>
          <w:sz w:val="20"/>
        </w:rPr>
        <w:fldChar w:fldCharType="end"/>
      </w:r>
      <w:r>
        <w:rPr>
          <w:rFonts w:hint="eastAsia" w:ascii="PMingLiU" w:hAnsi="PMingLiU" w:eastAsia="PMingLiU"/>
          <w:sz w:val="20"/>
        </w:rPr>
        <w:t>（</w:t>
      </w:r>
      <w:r>
        <w:rPr>
          <w:rFonts w:hint="eastAsia" w:ascii="PMingLiU" w:hAnsi="PMingLiU" w:eastAsia="PMingLiU"/>
          <w:spacing w:val="-1"/>
          <w:sz w:val="20"/>
        </w:rPr>
        <w:t xml:space="preserve">仅限 </w:t>
      </w:r>
      <w:r>
        <w:rPr>
          <w:rFonts w:ascii="Times New Roman" w:hAnsi="Times New Roman" w:eastAsia="Times New Roman"/>
          <w:sz w:val="20"/>
        </w:rPr>
        <w:t>Windows</w:t>
      </w:r>
      <w:r>
        <w:rPr>
          <w:rFonts w:hint="eastAsia" w:ascii="PMingLiU" w:hAnsi="PMingLiU" w:eastAsia="PMingLiU"/>
          <w:sz w:val="20"/>
        </w:rPr>
        <w:t>）</w:t>
      </w:r>
    </w:p>
    <w:p>
      <w:pPr>
        <w:pStyle w:val="6"/>
        <w:spacing w:before="12"/>
        <w:rPr>
          <w:sz w:val="21"/>
        </w:rPr>
      </w:pPr>
    </w:p>
    <w:p>
      <w:pPr>
        <w:pStyle w:val="4"/>
        <w:numPr>
          <w:ilvl w:val="2"/>
          <w:numId w:val="19"/>
        </w:numPr>
        <w:tabs>
          <w:tab w:val="left" w:pos="1438"/>
        </w:tabs>
        <w:spacing w:before="0" w:after="0" w:line="240" w:lineRule="auto"/>
        <w:ind w:left="1437" w:right="0" w:hanging="637"/>
        <w:jc w:val="left"/>
      </w:pPr>
      <w:bookmarkStart w:id="95" w:name="_bookmark35"/>
      <w:bookmarkEnd w:id="95"/>
      <w:bookmarkStart w:id="96" w:name="是否有 Python 编码标准或风格指南？"/>
      <w:bookmarkEnd w:id="96"/>
      <w:bookmarkStart w:id="97" w:name="_bookmark35"/>
      <w:bookmarkEnd w:id="97"/>
      <w:r>
        <w:rPr>
          <w:color w:val="20435C"/>
          <w:spacing w:val="1"/>
        </w:rPr>
        <w:t xml:space="preserve">是否有 </w:t>
      </w:r>
      <w:r>
        <w:rPr>
          <w:rFonts w:ascii="Arial" w:eastAsia="Arial"/>
          <w:color w:val="20435C"/>
        </w:rPr>
        <w:t>Python</w:t>
      </w:r>
      <w:r>
        <w:rPr>
          <w:rFonts w:ascii="Arial" w:eastAsia="Arial"/>
          <w:color w:val="20435C"/>
          <w:spacing w:val="-1"/>
        </w:rPr>
        <w:t xml:space="preserve"> </w:t>
      </w:r>
      <w:r>
        <w:rPr>
          <w:color w:val="20435C"/>
        </w:rPr>
        <w:t>编码标准或风格指南？</w:t>
      </w:r>
    </w:p>
    <w:p>
      <w:pPr>
        <w:spacing w:before="193"/>
        <w:ind w:left="800" w:right="0" w:firstLine="0"/>
        <w:jc w:val="left"/>
        <w:rPr>
          <w:rFonts w:hint="eastAsia" w:ascii="PMingLiU" w:eastAsia="PMingLiU"/>
          <w:sz w:val="20"/>
        </w:rPr>
      </w:pPr>
      <w:r>
        <w:rPr>
          <w:rFonts w:hint="eastAsia" w:ascii="PMingLiU" w:eastAsia="PMingLiU"/>
          <w:sz w:val="20"/>
        </w:rPr>
        <w:t xml:space="preserve">有的。标准库模块所要求的编码风格记录于 </w:t>
      </w:r>
      <w:r>
        <w:fldChar w:fldCharType="begin"/>
      </w:r>
      <w:r>
        <w:instrText xml:space="preserve"> HYPERLINK "https://www.python.org/dev/peps/pep-0008" \h </w:instrText>
      </w:r>
      <w:r>
        <w:fldChar w:fldCharType="separate"/>
      </w:r>
      <w:r>
        <w:rPr>
          <w:rFonts w:ascii="Times New Roman" w:eastAsia="Times New Roman"/>
          <w:b/>
          <w:color w:val="376F62"/>
          <w:sz w:val="20"/>
        </w:rPr>
        <w:t xml:space="preserve">PEP 8 </w:t>
      </w:r>
      <w:r>
        <w:rPr>
          <w:rFonts w:ascii="Times New Roman" w:eastAsia="Times New Roman"/>
          <w:b/>
          <w:color w:val="376F62"/>
          <w:sz w:val="20"/>
        </w:rPr>
        <w:fldChar w:fldCharType="end"/>
      </w:r>
      <w:r>
        <w:rPr>
          <w:rFonts w:hint="eastAsia" w:ascii="PMingLiU" w:eastAsia="PMingLiU"/>
          <w:sz w:val="20"/>
        </w:rPr>
        <w:t>之中。</w:t>
      </w:r>
    </w:p>
    <w:p>
      <w:pPr>
        <w:pStyle w:val="6"/>
        <w:spacing w:before="7"/>
        <w:rPr>
          <w:sz w:val="25"/>
        </w:rPr>
      </w:pPr>
    </w:p>
    <w:p>
      <w:pPr>
        <w:pStyle w:val="2"/>
        <w:numPr>
          <w:ilvl w:val="1"/>
          <w:numId w:val="20"/>
        </w:numPr>
        <w:tabs>
          <w:tab w:val="left" w:pos="1335"/>
        </w:tabs>
        <w:spacing w:before="0" w:after="0" w:line="240" w:lineRule="auto"/>
        <w:ind w:left="1334" w:right="0" w:hanging="534"/>
        <w:jc w:val="left"/>
      </w:pPr>
      <w:bookmarkStart w:id="98" w:name="_bookmark36"/>
      <w:bookmarkEnd w:id="98"/>
      <w:bookmarkStart w:id="99" w:name="语言核心内容"/>
      <w:bookmarkEnd w:id="99"/>
      <w:bookmarkStart w:id="100" w:name="_bookmark36"/>
      <w:bookmarkEnd w:id="100"/>
      <w:r>
        <w:rPr>
          <w:color w:val="20435C"/>
        </w:rPr>
        <w:t>语言核心内容</w:t>
      </w:r>
    </w:p>
    <w:p>
      <w:pPr>
        <w:pStyle w:val="4"/>
        <w:numPr>
          <w:ilvl w:val="2"/>
          <w:numId w:val="20"/>
        </w:numPr>
        <w:tabs>
          <w:tab w:val="left" w:pos="1438"/>
        </w:tabs>
        <w:spacing w:before="201" w:after="0" w:line="240" w:lineRule="auto"/>
        <w:ind w:left="1437" w:right="0" w:hanging="637"/>
        <w:jc w:val="left"/>
      </w:pPr>
      <w:bookmarkStart w:id="101" w:name="_bookmark37"/>
      <w:bookmarkEnd w:id="101"/>
      <w:bookmarkStart w:id="102" w:name="_bookmark37"/>
      <w:bookmarkEnd w:id="102"/>
      <w:bookmarkStart w:id="103" w:name="变量明明有值，为什么还会出现 UnboundLocalError？"/>
      <w:bookmarkEnd w:id="103"/>
      <w:r>
        <w:rPr>
          <w:color w:val="20435C"/>
        </w:rPr>
        <w:t xml:space="preserve">变量明明有值，为什么还会出现 </w:t>
      </w:r>
      <w:r>
        <w:rPr>
          <w:rFonts w:ascii="Arial" w:eastAsia="Arial"/>
          <w:color w:val="20435C"/>
        </w:rPr>
        <w:t>UnboundLocalError</w:t>
      </w:r>
      <w:r>
        <w:rPr>
          <w:color w:val="20435C"/>
        </w:rPr>
        <w:t>？</w:t>
      </w:r>
    </w:p>
    <w:p>
      <w:pPr>
        <w:pStyle w:val="6"/>
        <w:spacing w:before="222" w:line="204" w:lineRule="auto"/>
        <w:ind w:left="799" w:right="246"/>
      </w:pPr>
      <w:r>
        <w:rPr>
          <w:w w:val="95"/>
        </w:rPr>
        <w:t>因为在函数内部某处添加了一条赋值语句，导致之前正常工作的代码报出</w:t>
      </w:r>
      <w:r>
        <w:rPr>
          <w:rFonts w:ascii="Times New Roman" w:eastAsia="Times New Roman"/>
          <w:w w:val="95"/>
        </w:rPr>
        <w:t xml:space="preserve">UnboundLocalError      </w:t>
      </w:r>
      <w:r>
        <w:rPr>
          <w:w w:val="95"/>
        </w:rPr>
        <w:t>错误，这可</w:t>
      </w:r>
      <w:r>
        <w:t>能是有点令人惊讶。</w:t>
      </w:r>
    </w:p>
    <w:p>
      <w:pPr>
        <w:pStyle w:val="6"/>
        <w:spacing w:before="92"/>
        <w:ind w:left="799"/>
      </w:pPr>
      <w:r>
        <w:pict>
          <v:shape id="_x0000_s1044" o:spid="_x0000_s1044" o:spt="202" type="#_x0000_t202" style="position:absolute;left:0pt;margin-left:68.8pt;margin-top:23.75pt;height:61.2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C65B0A"/>
                      <w:sz w:val="18"/>
                    </w:rPr>
                    <w:t xml:space="preserve">&gt;&gt;&gt; </w:t>
                  </w:r>
                  <w:r>
                    <w:rPr>
                      <w:sz w:val="18"/>
                    </w:rPr>
                    <w:t xml:space="preserve">x </w:t>
                  </w:r>
                  <w:r>
                    <w:rPr>
                      <w:color w:val="666666"/>
                      <w:sz w:val="18"/>
                    </w:rPr>
                    <w:t xml:space="preserve">= </w:t>
                  </w:r>
                  <w:r>
                    <w:rPr>
                      <w:color w:val="217F4F"/>
                      <w:sz w:val="18"/>
                    </w:rPr>
                    <w:t>10</w:t>
                  </w:r>
                </w:p>
                <w:p>
                  <w:pPr>
                    <w:spacing w:before="0" w:line="219" w:lineRule="exact"/>
                    <w:ind w:left="59" w:right="0" w:firstLine="0"/>
                    <w:jc w:val="left"/>
                    <w:rPr>
                      <w:sz w:val="18"/>
                    </w:rPr>
                  </w:pPr>
                  <w:r>
                    <w:rPr>
                      <w:rFonts w:ascii="Courier New"/>
                      <w:b/>
                      <w:color w:val="C65B0A"/>
                      <w:w w:val="120"/>
                      <w:sz w:val="18"/>
                    </w:rPr>
                    <w:t xml:space="preserve">&gt;&gt;&gt; </w:t>
                  </w:r>
                  <w:r>
                    <w:rPr>
                      <w:rFonts w:ascii="Courier New"/>
                      <w:b/>
                      <w:color w:val="007021"/>
                      <w:w w:val="120"/>
                      <w:sz w:val="18"/>
                    </w:rPr>
                    <w:t xml:space="preserve">def </w:t>
                  </w:r>
                  <w:r>
                    <w:rPr>
                      <w:color w:val="05287C"/>
                      <w:w w:val="130"/>
                      <w:sz w:val="18"/>
                    </w:rPr>
                    <w:t>bar</w:t>
                  </w:r>
                  <w:r>
                    <w:rPr>
                      <w:w w:val="130"/>
                      <w:sz w:val="18"/>
                    </w:rPr>
                    <w:t>():</w:t>
                  </w:r>
                </w:p>
                <w:p>
                  <w:pPr>
                    <w:tabs>
                      <w:tab w:val="left" w:pos="920"/>
                    </w:tabs>
                    <w:spacing w:before="0" w:line="219" w:lineRule="exact"/>
                    <w:ind w:left="59" w:right="0" w:firstLine="0"/>
                    <w:jc w:val="left"/>
                    <w:rPr>
                      <w:sz w:val="18"/>
                    </w:rPr>
                  </w:pPr>
                  <w:r>
                    <w:rPr>
                      <w:rFonts w:ascii="Courier New"/>
                      <w:b/>
                      <w:color w:val="C65B0A"/>
                      <w:w w:val="120"/>
                      <w:sz w:val="18"/>
                    </w:rPr>
                    <w:t>...</w:t>
                  </w:r>
                  <w:r>
                    <w:rPr>
                      <w:rFonts w:ascii="Courier New"/>
                      <w:b/>
                      <w:color w:val="C65B0A"/>
                      <w:w w:val="120"/>
                      <w:sz w:val="18"/>
                    </w:rPr>
                    <w:tab/>
                  </w:r>
                  <w:r>
                    <w:rPr>
                      <w:color w:val="007021"/>
                      <w:w w:val="120"/>
                      <w:sz w:val="18"/>
                    </w:rPr>
                    <w:t>print</w:t>
                  </w:r>
                  <w:r>
                    <w:rPr>
                      <w:w w:val="120"/>
                      <w:sz w:val="18"/>
                    </w:rPr>
                    <w:t>(x)</w:t>
                  </w:r>
                </w:p>
                <w:p>
                  <w:pPr>
                    <w:spacing w:before="12" w:line="189" w:lineRule="auto"/>
                    <w:ind w:left="59" w:right="7989" w:firstLine="0"/>
                    <w:jc w:val="left"/>
                    <w:rPr>
                      <w:sz w:val="18"/>
                    </w:rPr>
                  </w:pPr>
                  <w:r>
                    <w:rPr>
                      <w:rFonts w:ascii="Courier New"/>
                      <w:b/>
                      <w:color w:val="C65B0A"/>
                      <w:w w:val="110"/>
                      <w:sz w:val="18"/>
                    </w:rPr>
                    <w:t xml:space="preserve">&gt;&gt;&gt; </w:t>
                  </w:r>
                  <w:r>
                    <w:rPr>
                      <w:w w:val="115"/>
                      <w:sz w:val="18"/>
                    </w:rPr>
                    <w:t xml:space="preserve">bar() </w:t>
                  </w:r>
                  <w:r>
                    <w:rPr>
                      <w:color w:val="333333"/>
                      <w:w w:val="110"/>
                      <w:sz w:val="18"/>
                    </w:rPr>
                    <w:t>10</w:t>
                  </w:r>
                </w:p>
              </w:txbxContent>
            </v:textbox>
            <w10:wrap type="topAndBottom"/>
          </v:shape>
        </w:pict>
      </w:r>
      <w:r>
        <w:t>以下代码：</w:t>
      </w:r>
    </w:p>
    <w:p>
      <w:pPr>
        <w:pStyle w:val="6"/>
        <w:spacing w:before="129"/>
        <w:ind w:left="800"/>
      </w:pPr>
      <w:r>
        <w:t>正常工作，但是以下代码</w:t>
      </w:r>
    </w:p>
    <w:p>
      <w:pPr>
        <w:spacing w:after="0"/>
        <w:sectPr>
          <w:footerReference r:id="rId16" w:type="default"/>
          <w:pgSz w:w="11910" w:h="16840"/>
          <w:pgMar w:top="640" w:right="1140" w:bottom="1000" w:left="640" w:header="454" w:footer="809" w:gutter="0"/>
        </w:sectPr>
      </w:pPr>
    </w:p>
    <w:p>
      <w:pPr>
        <w:pStyle w:val="6"/>
      </w:pPr>
    </w:p>
    <w:p>
      <w:pPr>
        <w:pStyle w:val="6"/>
        <w:spacing w:before="12"/>
        <w:rPr>
          <w:sz w:val="19"/>
        </w:rPr>
      </w:pPr>
    </w:p>
    <w:p>
      <w:pPr>
        <w:pStyle w:val="6"/>
        <w:ind w:left="732"/>
      </w:pPr>
      <w:r>
        <w:pict>
          <v:shape id="_x0000_s1045" o:spid="_x0000_s1045" o:spt="202" type="#_x0000_t202" style="height:50.25pt;width:457.7pt;"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C65B0A"/>
                      <w:sz w:val="18"/>
                    </w:rPr>
                    <w:t xml:space="preserve">&gt;&gt;&gt; </w:t>
                  </w:r>
                  <w:r>
                    <w:rPr>
                      <w:sz w:val="18"/>
                    </w:rPr>
                    <w:t xml:space="preserve">x </w:t>
                  </w:r>
                  <w:r>
                    <w:rPr>
                      <w:color w:val="666666"/>
                      <w:sz w:val="18"/>
                    </w:rPr>
                    <w:t xml:space="preserve">= </w:t>
                  </w:r>
                  <w:r>
                    <w:rPr>
                      <w:color w:val="217F4F"/>
                      <w:sz w:val="18"/>
                    </w:rPr>
                    <w:t>10</w:t>
                  </w:r>
                </w:p>
                <w:p>
                  <w:pPr>
                    <w:spacing w:before="0" w:line="219" w:lineRule="exact"/>
                    <w:ind w:left="59" w:right="0" w:firstLine="0"/>
                    <w:jc w:val="left"/>
                    <w:rPr>
                      <w:sz w:val="18"/>
                    </w:rPr>
                  </w:pPr>
                  <w:r>
                    <w:rPr>
                      <w:rFonts w:ascii="Courier New"/>
                      <w:b/>
                      <w:color w:val="C65B0A"/>
                      <w:w w:val="125"/>
                      <w:sz w:val="18"/>
                    </w:rPr>
                    <w:t xml:space="preserve">&gt;&gt;&gt; </w:t>
                  </w:r>
                  <w:r>
                    <w:rPr>
                      <w:rFonts w:ascii="Courier New"/>
                      <w:b/>
                      <w:color w:val="007021"/>
                      <w:w w:val="125"/>
                      <w:sz w:val="18"/>
                    </w:rPr>
                    <w:t>def</w:t>
                  </w:r>
                  <w:r>
                    <w:rPr>
                      <w:rFonts w:ascii="Courier New"/>
                      <w:b/>
                      <w:color w:val="007021"/>
                      <w:spacing w:val="-21"/>
                      <w:w w:val="125"/>
                      <w:sz w:val="18"/>
                    </w:rPr>
                    <w:t xml:space="preserve"> </w:t>
                  </w:r>
                  <w:r>
                    <w:rPr>
                      <w:color w:val="05287C"/>
                      <w:w w:val="125"/>
                      <w:sz w:val="18"/>
                    </w:rPr>
                    <w:t>foo</w:t>
                  </w:r>
                  <w:r>
                    <w:rPr>
                      <w:w w:val="125"/>
                      <w:sz w:val="18"/>
                    </w:rPr>
                    <w:t>():</w:t>
                  </w:r>
                </w:p>
                <w:p>
                  <w:pPr>
                    <w:tabs>
                      <w:tab w:val="left" w:pos="920"/>
                    </w:tabs>
                    <w:spacing w:before="0" w:line="219" w:lineRule="exact"/>
                    <w:ind w:left="59" w:right="0" w:firstLine="0"/>
                    <w:jc w:val="left"/>
                    <w:rPr>
                      <w:sz w:val="18"/>
                    </w:rPr>
                  </w:pPr>
                  <w:r>
                    <w:rPr>
                      <w:rFonts w:ascii="Courier New"/>
                      <w:b/>
                      <w:color w:val="C65B0A"/>
                      <w:w w:val="120"/>
                      <w:sz w:val="18"/>
                    </w:rPr>
                    <w:t>...</w:t>
                  </w:r>
                  <w:r>
                    <w:rPr>
                      <w:rFonts w:ascii="Courier New"/>
                      <w:b/>
                      <w:color w:val="C65B0A"/>
                      <w:w w:val="120"/>
                      <w:sz w:val="18"/>
                    </w:rPr>
                    <w:tab/>
                  </w:r>
                  <w:r>
                    <w:rPr>
                      <w:color w:val="007021"/>
                      <w:w w:val="120"/>
                      <w:sz w:val="18"/>
                    </w:rPr>
                    <w:t>print</w:t>
                  </w:r>
                  <w:r>
                    <w:rPr>
                      <w:w w:val="120"/>
                      <w:sz w:val="18"/>
                    </w:rPr>
                    <w:t>(x)</w:t>
                  </w:r>
                </w:p>
                <w:p>
                  <w:pPr>
                    <w:tabs>
                      <w:tab w:val="left" w:pos="920"/>
                    </w:tabs>
                    <w:spacing w:before="0" w:line="248" w:lineRule="exact"/>
                    <w:ind w:left="59" w:right="0" w:firstLine="0"/>
                    <w:jc w:val="left"/>
                    <w:rPr>
                      <w:sz w:val="18"/>
                    </w:rPr>
                  </w:pPr>
                  <w:r>
                    <w:rPr>
                      <w:rFonts w:ascii="Courier New"/>
                      <w:b/>
                      <w:color w:val="C65B0A"/>
                      <w:sz w:val="18"/>
                    </w:rPr>
                    <w:t>...</w:t>
                  </w:r>
                  <w:r>
                    <w:rPr>
                      <w:rFonts w:ascii="Courier New"/>
                      <w:b/>
                      <w:color w:val="C65B0A"/>
                      <w:sz w:val="18"/>
                    </w:rPr>
                    <w:tab/>
                  </w:r>
                  <w:r>
                    <w:rPr>
                      <w:sz w:val="18"/>
                    </w:rPr>
                    <w:t xml:space="preserve">x </w:t>
                  </w:r>
                  <w:r>
                    <w:rPr>
                      <w:color w:val="666666"/>
                      <w:sz w:val="18"/>
                    </w:rPr>
                    <w:t>+=</w:t>
                  </w:r>
                  <w:r>
                    <w:rPr>
                      <w:color w:val="666666"/>
                      <w:spacing w:val="40"/>
                      <w:sz w:val="18"/>
                    </w:rPr>
                    <w:t xml:space="preserve"> </w:t>
                  </w:r>
                  <w:r>
                    <w:rPr>
                      <w:color w:val="217F4F"/>
                      <w:sz w:val="18"/>
                    </w:rPr>
                    <w:t>1</w:t>
                  </w:r>
                </w:p>
              </w:txbxContent>
            </v:textbox>
            <w10:wrap type="none"/>
            <w10:anchorlock/>
          </v:shape>
        </w:pict>
      </w:r>
    </w:p>
    <w:p>
      <w:pPr>
        <w:pStyle w:val="6"/>
        <w:spacing w:before="124"/>
        <w:ind w:left="800"/>
      </w:pPr>
      <w:r>
        <w:pict>
          <v:shape id="_x0000_s1046" o:spid="_x0000_s1046" o:spt="202" type="#_x0000_t202" style="position:absolute;left:0pt;margin-left:68.8pt;margin-top:25.35pt;height:50.25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w w:val="120"/>
                      <w:sz w:val="18"/>
                    </w:rPr>
                    <w:t xml:space="preserve">&gt;&gt;&gt; </w:t>
                  </w:r>
                  <w:r>
                    <w:rPr>
                      <w:w w:val="120"/>
                      <w:sz w:val="18"/>
                    </w:rPr>
                    <w:t>foo()</w:t>
                  </w:r>
                </w:p>
                <w:p>
                  <w:pPr>
                    <w:spacing w:before="0" w:line="243" w:lineRule="exact"/>
                    <w:ind w:left="59" w:right="0" w:firstLine="0"/>
                    <w:jc w:val="left"/>
                    <w:rPr>
                      <w:sz w:val="18"/>
                    </w:rPr>
                  </w:pPr>
                  <w:r>
                    <w:rPr>
                      <w:color w:val="0044DD"/>
                      <w:w w:val="120"/>
                      <w:sz w:val="18"/>
                    </w:rPr>
                    <w:t xml:space="preserve">Traceback (most recent </w:t>
                  </w:r>
                  <w:r>
                    <w:rPr>
                      <w:color w:val="0044DD"/>
                      <w:w w:val="130"/>
                      <w:sz w:val="18"/>
                    </w:rPr>
                    <w:t>call last):</w:t>
                  </w:r>
                </w:p>
                <w:p>
                  <w:pPr>
                    <w:spacing w:before="0" w:line="183" w:lineRule="exact"/>
                    <w:ind w:left="274" w:right="0" w:firstLine="0"/>
                    <w:jc w:val="left"/>
                    <w:rPr>
                      <w:rFonts w:ascii="Courier New"/>
                      <w:i/>
                      <w:sz w:val="18"/>
                    </w:rPr>
                  </w:pPr>
                  <w:r>
                    <w:rPr>
                      <w:rFonts w:ascii="Courier New"/>
                      <w:i/>
                      <w:color w:val="3F7F8E"/>
                      <w:sz w:val="18"/>
                    </w:rPr>
                    <w:t>...</w:t>
                  </w:r>
                </w:p>
                <w:p>
                  <w:pPr>
                    <w:spacing w:before="0" w:line="260" w:lineRule="exact"/>
                    <w:ind w:left="59" w:right="0" w:firstLine="0"/>
                    <w:jc w:val="left"/>
                    <w:rPr>
                      <w:sz w:val="18"/>
                    </w:rPr>
                  </w:pPr>
                  <w:r>
                    <w:rPr>
                      <w:color w:val="FF0000"/>
                      <w:w w:val="125"/>
                      <w:sz w:val="18"/>
                    </w:rPr>
                    <w:t>UnboundLocalError</w:t>
                  </w:r>
                  <w:r>
                    <w:rPr>
                      <w:w w:val="125"/>
                      <w:sz w:val="18"/>
                    </w:rPr>
                    <w:t xml:space="preserve">: local variable </w:t>
                  </w:r>
                  <w:r>
                    <w:rPr>
                      <w:w w:val="140"/>
                      <w:sz w:val="18"/>
                    </w:rPr>
                    <w:t xml:space="preserve">'x' </w:t>
                  </w:r>
                  <w:r>
                    <w:rPr>
                      <w:w w:val="125"/>
                      <w:sz w:val="18"/>
                    </w:rPr>
                    <w:t>referenced before assignment</w:t>
                  </w:r>
                </w:p>
              </w:txbxContent>
            </v:textbox>
            <w10:wrap type="topAndBottom"/>
          </v:shape>
        </w:pict>
      </w:r>
      <w:r>
        <w:t xml:space="preserve">会得到一个 </w:t>
      </w:r>
      <w:r>
        <w:rPr>
          <w:rFonts w:ascii="Times New Roman" w:eastAsia="Times New Roman"/>
        </w:rPr>
        <w:t xml:space="preserve">UnboundLocalError </w:t>
      </w:r>
      <w:r>
        <w:t>：</w:t>
      </w:r>
    </w:p>
    <w:p>
      <w:pPr>
        <w:pStyle w:val="6"/>
        <w:spacing w:before="171" w:line="189" w:lineRule="auto"/>
        <w:ind w:left="800" w:right="161"/>
      </w:pPr>
      <w:r>
        <w:t>原因就是，当对某作用域内的变量进行赋值时，该变量将成为该作用域内的局部变量，并覆盖外部作用</w:t>
      </w:r>
      <w:r>
        <w:rPr>
          <w:spacing w:val="-2"/>
        </w:rPr>
        <w:t xml:space="preserve">域中的同名变量。由于 </w:t>
      </w:r>
      <w:r>
        <w:rPr>
          <w:rFonts w:ascii="Times New Roman" w:eastAsia="Times New Roman"/>
          <w:spacing w:val="-4"/>
        </w:rPr>
        <w:t xml:space="preserve">foo </w:t>
      </w:r>
      <w:r>
        <w:rPr>
          <w:spacing w:val="-2"/>
        </w:rPr>
        <w:t xml:space="preserve">的最后一条语句为 </w:t>
      </w:r>
      <w:r>
        <w:rPr>
          <w:rFonts w:ascii="Lucida Sans Unicode" w:eastAsia="Lucida Sans Unicode"/>
        </w:rPr>
        <w:t xml:space="preserve">x </w:t>
      </w:r>
      <w:r>
        <w:rPr>
          <w:spacing w:val="-4"/>
        </w:rPr>
        <w:t xml:space="preserve">分配了一个新值，编译器会将其识别为局部变量。因此， </w:t>
      </w:r>
      <w:r>
        <w:t xml:space="preserve">前面的 </w:t>
      </w:r>
      <w:r>
        <w:rPr>
          <w:rFonts w:ascii="Lucida Sans Unicode" w:eastAsia="Lucida Sans Unicode"/>
          <w:w w:val="115"/>
        </w:rPr>
        <w:t xml:space="preserve">print(x) </w:t>
      </w:r>
      <w:r>
        <w:t>试图输出未初始化的局部变量，就会引发错误。</w:t>
      </w:r>
    </w:p>
    <w:p>
      <w:pPr>
        <w:pStyle w:val="6"/>
        <w:spacing w:before="89"/>
        <w:ind w:left="800"/>
      </w:pPr>
      <w:r>
        <w:pict>
          <v:shape id="_x0000_s1047" o:spid="_x0000_s1047" o:spt="202" type="#_x0000_t202" style="position:absolute;left:0pt;margin-left:68.8pt;margin-top:23.6pt;height:83.1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sz w:val="18"/>
                    </w:rPr>
                    <w:t xml:space="preserve">&gt;&gt;&gt; </w:t>
                  </w:r>
                  <w:r>
                    <w:rPr>
                      <w:sz w:val="18"/>
                    </w:rPr>
                    <w:t xml:space="preserve">x </w:t>
                  </w:r>
                  <w:r>
                    <w:rPr>
                      <w:color w:val="666666"/>
                      <w:sz w:val="18"/>
                    </w:rPr>
                    <w:t xml:space="preserve">= </w:t>
                  </w:r>
                  <w:r>
                    <w:rPr>
                      <w:color w:val="217F4F"/>
                      <w:sz w:val="18"/>
                    </w:rPr>
                    <w:t>10</w:t>
                  </w:r>
                </w:p>
                <w:p>
                  <w:pPr>
                    <w:spacing w:before="0" w:line="219" w:lineRule="exact"/>
                    <w:ind w:left="59" w:right="0" w:firstLine="0"/>
                    <w:jc w:val="left"/>
                    <w:rPr>
                      <w:sz w:val="18"/>
                    </w:rPr>
                  </w:pPr>
                  <w:r>
                    <w:rPr>
                      <w:rFonts w:ascii="Courier New"/>
                      <w:b/>
                      <w:color w:val="C65B0A"/>
                      <w:w w:val="115"/>
                      <w:sz w:val="18"/>
                    </w:rPr>
                    <w:t xml:space="preserve">&gt;&gt;&gt; </w:t>
                  </w:r>
                  <w:r>
                    <w:rPr>
                      <w:rFonts w:ascii="Courier New"/>
                      <w:b/>
                      <w:color w:val="007021"/>
                      <w:w w:val="115"/>
                      <w:sz w:val="18"/>
                    </w:rPr>
                    <w:t xml:space="preserve">def </w:t>
                  </w:r>
                  <w:r>
                    <w:rPr>
                      <w:color w:val="05287C"/>
                      <w:w w:val="120"/>
                      <w:sz w:val="18"/>
                    </w:rPr>
                    <w:t>foobar</w:t>
                  </w:r>
                  <w:r>
                    <w:rPr>
                      <w:w w:val="120"/>
                      <w:sz w:val="18"/>
                    </w:rPr>
                    <w:t>():</w:t>
                  </w:r>
                </w:p>
                <w:p>
                  <w:pPr>
                    <w:tabs>
                      <w:tab w:val="left" w:pos="920"/>
                    </w:tabs>
                    <w:spacing w:before="0" w:line="219" w:lineRule="exact"/>
                    <w:ind w:left="59" w:right="0" w:firstLine="0"/>
                    <w:jc w:val="left"/>
                    <w:rPr>
                      <w:sz w:val="18"/>
                    </w:rPr>
                  </w:pPr>
                  <w:r>
                    <w:rPr>
                      <w:rFonts w:ascii="Courier New"/>
                      <w:b/>
                      <w:color w:val="C65B0A"/>
                      <w:sz w:val="18"/>
                    </w:rPr>
                    <w:t>...</w:t>
                  </w:r>
                  <w:r>
                    <w:rPr>
                      <w:rFonts w:ascii="Courier New"/>
                      <w:b/>
                      <w:color w:val="C65B0A"/>
                      <w:sz w:val="18"/>
                    </w:rPr>
                    <w:tab/>
                  </w:r>
                  <w:r>
                    <w:rPr>
                      <w:rFonts w:ascii="Courier New"/>
                      <w:b/>
                      <w:color w:val="007021"/>
                      <w:sz w:val="18"/>
                    </w:rPr>
                    <w:t>global</w:t>
                  </w:r>
                  <w:r>
                    <w:rPr>
                      <w:rFonts w:ascii="Courier New"/>
                      <w:b/>
                      <w:color w:val="007021"/>
                      <w:spacing w:val="-7"/>
                      <w:sz w:val="18"/>
                    </w:rPr>
                    <w:t xml:space="preserve"> </w:t>
                  </w:r>
                  <w:r>
                    <w:rPr>
                      <w:sz w:val="18"/>
                    </w:rPr>
                    <w:t>x</w:t>
                  </w:r>
                </w:p>
                <w:p>
                  <w:pPr>
                    <w:tabs>
                      <w:tab w:val="left" w:pos="920"/>
                    </w:tabs>
                    <w:spacing w:before="0" w:line="219" w:lineRule="exact"/>
                    <w:ind w:left="59" w:right="0" w:firstLine="0"/>
                    <w:jc w:val="left"/>
                    <w:rPr>
                      <w:sz w:val="18"/>
                    </w:rPr>
                  </w:pPr>
                  <w:r>
                    <w:rPr>
                      <w:rFonts w:ascii="Courier New"/>
                      <w:b/>
                      <w:color w:val="C65B0A"/>
                      <w:w w:val="120"/>
                      <w:sz w:val="18"/>
                    </w:rPr>
                    <w:t>...</w:t>
                  </w:r>
                  <w:r>
                    <w:rPr>
                      <w:rFonts w:ascii="Courier New"/>
                      <w:b/>
                      <w:color w:val="C65B0A"/>
                      <w:w w:val="120"/>
                      <w:sz w:val="18"/>
                    </w:rPr>
                    <w:tab/>
                  </w:r>
                  <w:r>
                    <w:rPr>
                      <w:color w:val="007021"/>
                      <w:w w:val="120"/>
                      <w:sz w:val="18"/>
                    </w:rPr>
                    <w:t>print</w:t>
                  </w:r>
                  <w:r>
                    <w:rPr>
                      <w:w w:val="120"/>
                      <w:sz w:val="18"/>
                    </w:rPr>
                    <w:t>(x)</w:t>
                  </w:r>
                </w:p>
                <w:p>
                  <w:pPr>
                    <w:tabs>
                      <w:tab w:val="left" w:pos="920"/>
                    </w:tabs>
                    <w:spacing w:before="0" w:line="219" w:lineRule="exact"/>
                    <w:ind w:left="59" w:right="0" w:firstLine="0"/>
                    <w:jc w:val="left"/>
                    <w:rPr>
                      <w:sz w:val="18"/>
                    </w:rPr>
                  </w:pPr>
                  <w:r>
                    <w:rPr>
                      <w:rFonts w:ascii="Courier New"/>
                      <w:b/>
                      <w:color w:val="C65B0A"/>
                      <w:sz w:val="18"/>
                    </w:rPr>
                    <w:t>...</w:t>
                  </w:r>
                  <w:r>
                    <w:rPr>
                      <w:rFonts w:ascii="Courier New"/>
                      <w:b/>
                      <w:color w:val="C65B0A"/>
                      <w:sz w:val="18"/>
                    </w:rPr>
                    <w:tab/>
                  </w:r>
                  <w:r>
                    <w:rPr>
                      <w:sz w:val="18"/>
                    </w:rPr>
                    <w:t xml:space="preserve">x </w:t>
                  </w:r>
                  <w:r>
                    <w:rPr>
                      <w:color w:val="666666"/>
                      <w:sz w:val="18"/>
                    </w:rPr>
                    <w:t>+=</w:t>
                  </w:r>
                  <w:r>
                    <w:rPr>
                      <w:color w:val="666666"/>
                      <w:spacing w:val="40"/>
                      <w:sz w:val="18"/>
                    </w:rPr>
                    <w:t xml:space="preserve"> </w:t>
                  </w:r>
                  <w:r>
                    <w:rPr>
                      <w:color w:val="217F4F"/>
                      <w:sz w:val="18"/>
                    </w:rPr>
                    <w:t>1</w:t>
                  </w:r>
                </w:p>
                <w:p>
                  <w:pPr>
                    <w:spacing w:before="13" w:line="189" w:lineRule="auto"/>
                    <w:ind w:left="59" w:right="7792" w:firstLine="0"/>
                    <w:jc w:val="left"/>
                    <w:rPr>
                      <w:sz w:val="18"/>
                    </w:rPr>
                  </w:pPr>
                  <w:r>
                    <w:rPr>
                      <w:rFonts w:ascii="Courier New"/>
                      <w:b/>
                      <w:color w:val="C65B0A"/>
                      <w:w w:val="105"/>
                      <w:sz w:val="18"/>
                    </w:rPr>
                    <w:t xml:space="preserve">&gt;&gt;&gt; </w:t>
                  </w:r>
                  <w:r>
                    <w:rPr>
                      <w:w w:val="105"/>
                      <w:sz w:val="18"/>
                    </w:rPr>
                    <w:t xml:space="preserve">foobar() </w:t>
                  </w:r>
                  <w:r>
                    <w:rPr>
                      <w:color w:val="333333"/>
                      <w:w w:val="105"/>
                      <w:sz w:val="18"/>
                    </w:rPr>
                    <w:t>10</w:t>
                  </w:r>
                </w:p>
              </w:txbxContent>
            </v:textbox>
            <w10:wrap type="topAndBottom"/>
          </v:shape>
        </w:pict>
      </w:r>
      <w:r>
        <w:t>在上面的示例中，可以将外部作用域的变量声明为全局变量以便访问：</w:t>
      </w:r>
    </w:p>
    <w:p>
      <w:pPr>
        <w:pStyle w:val="6"/>
        <w:spacing w:before="159" w:after="114" w:line="204" w:lineRule="auto"/>
        <w:ind w:left="800" w:right="300"/>
      </w:pPr>
      <w:r>
        <w:t>与类和实例变量貌似但不一样，其实以上是在修改外部作用域的变量值，为了提示这一点，这里需要显式声明一下。</w:t>
      </w:r>
    </w:p>
    <w:p>
      <w:pPr>
        <w:pStyle w:val="6"/>
        <w:ind w:left="732"/>
      </w:pPr>
      <w:r>
        <w:pict>
          <v:shape id="_x0000_s1048" o:spid="_x0000_s1048" o:spt="202" type="#_x0000_t202" style="height:28.3pt;width:457.7pt;" filled="f" stroked="t" coordsize="21600,21600">
            <v:path/>
            <v:fill on="f" focussize="0,0"/>
            <v:stroke weight="0.398031496062992pt" color="#000000"/>
            <v:imagedata o:title=""/>
            <o:lock v:ext="edit"/>
            <v:textbox inset="0mm,0mm,0mm,0mm">
              <w:txbxContent>
                <w:p>
                  <w:pPr>
                    <w:spacing w:before="57" w:line="189" w:lineRule="auto"/>
                    <w:ind w:left="59" w:right="7792" w:firstLine="0"/>
                    <w:jc w:val="left"/>
                    <w:rPr>
                      <w:sz w:val="18"/>
                    </w:rPr>
                  </w:pPr>
                  <w:r>
                    <w:rPr>
                      <w:rFonts w:ascii="Courier New"/>
                      <w:b/>
                      <w:color w:val="C65B0A"/>
                      <w:w w:val="115"/>
                      <w:sz w:val="18"/>
                    </w:rPr>
                    <w:t xml:space="preserve">&gt;&gt;&gt; </w:t>
                  </w:r>
                  <w:r>
                    <w:rPr>
                      <w:color w:val="007021"/>
                      <w:w w:val="115"/>
                      <w:sz w:val="18"/>
                    </w:rPr>
                    <w:t>print</w:t>
                  </w:r>
                  <w:r>
                    <w:rPr>
                      <w:w w:val="115"/>
                      <w:sz w:val="18"/>
                    </w:rPr>
                    <w:t xml:space="preserve">(x) </w:t>
                  </w:r>
                  <w:r>
                    <w:rPr>
                      <w:color w:val="333333"/>
                      <w:w w:val="115"/>
                      <w:sz w:val="18"/>
                    </w:rPr>
                    <w:t>11</w:t>
                  </w:r>
                </w:p>
              </w:txbxContent>
            </v:textbox>
            <w10:wrap type="none"/>
            <w10:anchorlock/>
          </v:shape>
        </w:pict>
      </w:r>
    </w:p>
    <w:p>
      <w:pPr>
        <w:pStyle w:val="6"/>
        <w:spacing w:before="101"/>
        <w:ind w:left="800"/>
      </w:pPr>
      <w:r>
        <w:pict>
          <v:shape id="_x0000_s1049" o:spid="_x0000_s1049" o:spt="202" type="#_x0000_t202" style="position:absolute;left:0pt;margin-left:68.8pt;margin-top:25.15pt;height:126.95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w w:val="120"/>
                      <w:sz w:val="18"/>
                    </w:rPr>
                    <w:t xml:space="preserve">&gt;&gt;&gt; </w:t>
                  </w:r>
                  <w:r>
                    <w:rPr>
                      <w:rFonts w:ascii="Courier New"/>
                      <w:b/>
                      <w:color w:val="007021"/>
                      <w:w w:val="120"/>
                      <w:sz w:val="18"/>
                    </w:rPr>
                    <w:t xml:space="preserve">def </w:t>
                  </w:r>
                  <w:r>
                    <w:rPr>
                      <w:color w:val="05287C"/>
                      <w:w w:val="130"/>
                      <w:sz w:val="18"/>
                    </w:rPr>
                    <w:t>foo</w:t>
                  </w:r>
                  <w:r>
                    <w:rPr>
                      <w:w w:val="130"/>
                      <w:sz w:val="18"/>
                    </w:rPr>
                    <w:t>():</w:t>
                  </w:r>
                </w:p>
                <w:p>
                  <w:pPr>
                    <w:tabs>
                      <w:tab w:val="left" w:pos="812"/>
                    </w:tabs>
                    <w:spacing w:before="0" w:line="219" w:lineRule="exact"/>
                    <w:ind w:left="59" w:right="0" w:firstLine="0"/>
                    <w:jc w:val="left"/>
                    <w:rPr>
                      <w:sz w:val="18"/>
                    </w:rPr>
                  </w:pPr>
                  <w:r>
                    <w:rPr>
                      <w:rFonts w:ascii="Courier New"/>
                      <w:b/>
                      <w:color w:val="C65B0A"/>
                      <w:sz w:val="18"/>
                    </w:rPr>
                    <w:t>...</w:t>
                  </w:r>
                  <w:r>
                    <w:rPr>
                      <w:rFonts w:ascii="Courier New"/>
                      <w:b/>
                      <w:color w:val="C65B0A"/>
                      <w:sz w:val="18"/>
                    </w:rPr>
                    <w:tab/>
                  </w:r>
                  <w:r>
                    <w:rPr>
                      <w:sz w:val="18"/>
                    </w:rPr>
                    <w:t xml:space="preserve">x </w:t>
                  </w:r>
                  <w:r>
                    <w:rPr>
                      <w:color w:val="666666"/>
                      <w:sz w:val="18"/>
                    </w:rPr>
                    <w:t>=</w:t>
                  </w:r>
                  <w:r>
                    <w:rPr>
                      <w:color w:val="666666"/>
                      <w:spacing w:val="41"/>
                      <w:sz w:val="18"/>
                    </w:rPr>
                    <w:t xml:space="preserve"> </w:t>
                  </w:r>
                  <w:r>
                    <w:rPr>
                      <w:color w:val="217F4F"/>
                      <w:sz w:val="18"/>
                    </w:rPr>
                    <w:t>10</w:t>
                  </w:r>
                </w:p>
                <w:p>
                  <w:pPr>
                    <w:tabs>
                      <w:tab w:val="left" w:pos="812"/>
                    </w:tabs>
                    <w:spacing w:before="0" w:line="219" w:lineRule="exact"/>
                    <w:ind w:left="59" w:right="0" w:firstLine="0"/>
                    <w:jc w:val="left"/>
                    <w:rPr>
                      <w:sz w:val="18"/>
                    </w:rPr>
                  </w:pPr>
                  <w:r>
                    <w:rPr>
                      <w:rFonts w:ascii="Courier New"/>
                      <w:b/>
                      <w:color w:val="C65B0A"/>
                      <w:w w:val="120"/>
                      <w:sz w:val="18"/>
                    </w:rPr>
                    <w:t>...</w:t>
                  </w:r>
                  <w:r>
                    <w:rPr>
                      <w:rFonts w:ascii="Courier New"/>
                      <w:b/>
                      <w:color w:val="C65B0A"/>
                      <w:w w:val="120"/>
                      <w:sz w:val="18"/>
                    </w:rPr>
                    <w:tab/>
                  </w:r>
                  <w:r>
                    <w:rPr>
                      <w:rFonts w:ascii="Courier New"/>
                      <w:b/>
                      <w:color w:val="007021"/>
                      <w:w w:val="120"/>
                      <w:sz w:val="18"/>
                    </w:rPr>
                    <w:t>def</w:t>
                  </w:r>
                  <w:r>
                    <w:rPr>
                      <w:rFonts w:ascii="Courier New"/>
                      <w:b/>
                      <w:color w:val="007021"/>
                      <w:spacing w:val="-23"/>
                      <w:w w:val="120"/>
                      <w:sz w:val="18"/>
                    </w:rPr>
                    <w:t xml:space="preserve"> </w:t>
                  </w:r>
                  <w:r>
                    <w:rPr>
                      <w:color w:val="05287C"/>
                      <w:w w:val="130"/>
                      <w:sz w:val="18"/>
                    </w:rPr>
                    <w:t>bar</w:t>
                  </w:r>
                  <w:r>
                    <w:rPr>
                      <w:w w:val="130"/>
                      <w:sz w:val="18"/>
                    </w:rPr>
                    <w:t>():</w:t>
                  </w:r>
                </w:p>
                <w:p>
                  <w:pPr>
                    <w:tabs>
                      <w:tab w:val="left" w:pos="1243"/>
                    </w:tabs>
                    <w:spacing w:before="0" w:line="219" w:lineRule="exact"/>
                    <w:ind w:left="59" w:right="0" w:firstLine="0"/>
                    <w:jc w:val="left"/>
                    <w:rPr>
                      <w:sz w:val="18"/>
                    </w:rPr>
                  </w:pPr>
                  <w:r>
                    <w:rPr>
                      <w:rFonts w:ascii="Courier New"/>
                      <w:b/>
                      <w:color w:val="C65B0A"/>
                      <w:sz w:val="18"/>
                    </w:rPr>
                    <w:t>...</w:t>
                  </w:r>
                  <w:r>
                    <w:rPr>
                      <w:rFonts w:ascii="Courier New"/>
                      <w:b/>
                      <w:color w:val="C65B0A"/>
                      <w:sz w:val="18"/>
                    </w:rPr>
                    <w:tab/>
                  </w:r>
                  <w:r>
                    <w:rPr>
                      <w:rFonts w:ascii="Courier New"/>
                      <w:b/>
                      <w:color w:val="007021"/>
                      <w:sz w:val="18"/>
                    </w:rPr>
                    <w:t>nonlocal</w:t>
                  </w:r>
                  <w:r>
                    <w:rPr>
                      <w:rFonts w:ascii="Courier New"/>
                      <w:b/>
                      <w:color w:val="007021"/>
                      <w:spacing w:val="-2"/>
                      <w:sz w:val="18"/>
                    </w:rPr>
                    <w:t xml:space="preserve"> </w:t>
                  </w:r>
                  <w:r>
                    <w:rPr>
                      <w:sz w:val="18"/>
                    </w:rPr>
                    <w:t>x</w:t>
                  </w:r>
                </w:p>
                <w:p>
                  <w:pPr>
                    <w:tabs>
                      <w:tab w:val="left" w:pos="1243"/>
                    </w:tabs>
                    <w:spacing w:before="0" w:line="219" w:lineRule="exact"/>
                    <w:ind w:left="59" w:right="0" w:firstLine="0"/>
                    <w:jc w:val="left"/>
                    <w:rPr>
                      <w:sz w:val="18"/>
                    </w:rPr>
                  </w:pPr>
                  <w:r>
                    <w:rPr>
                      <w:rFonts w:ascii="Courier New"/>
                      <w:b/>
                      <w:color w:val="C65B0A"/>
                      <w:w w:val="120"/>
                      <w:sz w:val="18"/>
                    </w:rPr>
                    <w:t>...</w:t>
                  </w:r>
                  <w:r>
                    <w:rPr>
                      <w:rFonts w:ascii="Courier New"/>
                      <w:b/>
                      <w:color w:val="C65B0A"/>
                      <w:w w:val="120"/>
                      <w:sz w:val="18"/>
                    </w:rPr>
                    <w:tab/>
                  </w:r>
                  <w:r>
                    <w:rPr>
                      <w:color w:val="007021"/>
                      <w:w w:val="120"/>
                      <w:sz w:val="18"/>
                    </w:rPr>
                    <w:t>print</w:t>
                  </w:r>
                  <w:r>
                    <w:rPr>
                      <w:w w:val="120"/>
                      <w:sz w:val="18"/>
                    </w:rPr>
                    <w:t>(x)</w:t>
                  </w:r>
                </w:p>
                <w:p>
                  <w:pPr>
                    <w:tabs>
                      <w:tab w:val="left" w:pos="1243"/>
                    </w:tabs>
                    <w:spacing w:before="0" w:line="219" w:lineRule="exact"/>
                    <w:ind w:left="59" w:right="0" w:firstLine="0"/>
                    <w:jc w:val="left"/>
                    <w:rPr>
                      <w:sz w:val="18"/>
                    </w:rPr>
                  </w:pPr>
                  <w:r>
                    <w:rPr>
                      <w:rFonts w:ascii="Courier New"/>
                      <w:b/>
                      <w:color w:val="C65B0A"/>
                      <w:sz w:val="18"/>
                    </w:rPr>
                    <w:t>...</w:t>
                  </w:r>
                  <w:r>
                    <w:rPr>
                      <w:rFonts w:ascii="Courier New"/>
                      <w:b/>
                      <w:color w:val="C65B0A"/>
                      <w:sz w:val="18"/>
                    </w:rPr>
                    <w:tab/>
                  </w:r>
                  <w:r>
                    <w:rPr>
                      <w:sz w:val="18"/>
                    </w:rPr>
                    <w:t xml:space="preserve">x </w:t>
                  </w:r>
                  <w:r>
                    <w:rPr>
                      <w:color w:val="666666"/>
                      <w:sz w:val="18"/>
                    </w:rPr>
                    <w:t>+=</w:t>
                  </w:r>
                  <w:r>
                    <w:rPr>
                      <w:color w:val="666666"/>
                      <w:spacing w:val="40"/>
                      <w:sz w:val="18"/>
                    </w:rPr>
                    <w:t xml:space="preserve"> </w:t>
                  </w:r>
                  <w:r>
                    <w:rPr>
                      <w:color w:val="217F4F"/>
                      <w:sz w:val="18"/>
                    </w:rPr>
                    <w:t>1</w:t>
                  </w:r>
                </w:p>
                <w:p>
                  <w:pPr>
                    <w:tabs>
                      <w:tab w:val="left" w:pos="812"/>
                    </w:tabs>
                    <w:spacing w:before="0" w:line="219" w:lineRule="exact"/>
                    <w:ind w:left="59" w:right="0" w:firstLine="0"/>
                    <w:jc w:val="left"/>
                    <w:rPr>
                      <w:sz w:val="18"/>
                    </w:rPr>
                  </w:pPr>
                  <w:r>
                    <w:rPr>
                      <w:rFonts w:ascii="Courier New"/>
                      <w:b/>
                      <w:color w:val="C65B0A"/>
                      <w:w w:val="120"/>
                      <w:sz w:val="18"/>
                    </w:rPr>
                    <w:t>...</w:t>
                  </w:r>
                  <w:r>
                    <w:rPr>
                      <w:rFonts w:ascii="Courier New"/>
                      <w:b/>
                      <w:color w:val="C65B0A"/>
                      <w:w w:val="120"/>
                      <w:sz w:val="18"/>
                    </w:rPr>
                    <w:tab/>
                  </w:r>
                  <w:r>
                    <w:rPr>
                      <w:w w:val="120"/>
                      <w:sz w:val="18"/>
                    </w:rPr>
                    <w:t>bar()</w:t>
                  </w:r>
                </w:p>
                <w:p>
                  <w:pPr>
                    <w:tabs>
                      <w:tab w:val="left" w:pos="812"/>
                    </w:tabs>
                    <w:spacing w:before="0" w:line="219" w:lineRule="exact"/>
                    <w:ind w:left="59" w:right="0" w:firstLine="0"/>
                    <w:jc w:val="left"/>
                    <w:rPr>
                      <w:sz w:val="18"/>
                    </w:rPr>
                  </w:pPr>
                  <w:r>
                    <w:rPr>
                      <w:rFonts w:ascii="Courier New"/>
                      <w:b/>
                      <w:color w:val="C65B0A"/>
                      <w:w w:val="120"/>
                      <w:sz w:val="18"/>
                    </w:rPr>
                    <w:t>...</w:t>
                  </w:r>
                  <w:r>
                    <w:rPr>
                      <w:rFonts w:ascii="Courier New"/>
                      <w:b/>
                      <w:color w:val="C65B0A"/>
                      <w:w w:val="120"/>
                      <w:sz w:val="18"/>
                    </w:rPr>
                    <w:tab/>
                  </w:r>
                  <w:r>
                    <w:rPr>
                      <w:color w:val="007021"/>
                      <w:w w:val="120"/>
                      <w:sz w:val="18"/>
                    </w:rPr>
                    <w:t>print</w:t>
                  </w:r>
                  <w:r>
                    <w:rPr>
                      <w:w w:val="120"/>
                      <w:sz w:val="18"/>
                    </w:rPr>
                    <w:t>(x)</w:t>
                  </w:r>
                </w:p>
                <w:p>
                  <w:pPr>
                    <w:spacing w:before="13" w:line="189" w:lineRule="auto"/>
                    <w:ind w:left="59" w:right="7989" w:firstLine="0"/>
                    <w:jc w:val="left"/>
                    <w:rPr>
                      <w:sz w:val="18"/>
                    </w:rPr>
                  </w:pPr>
                  <w:r>
                    <w:rPr>
                      <w:rFonts w:ascii="Courier New"/>
                      <w:b/>
                      <w:color w:val="C65B0A"/>
                      <w:w w:val="110"/>
                      <w:sz w:val="18"/>
                    </w:rPr>
                    <w:t xml:space="preserve">&gt;&gt;&gt; </w:t>
                  </w:r>
                  <w:r>
                    <w:rPr>
                      <w:spacing w:val="-4"/>
                      <w:w w:val="115"/>
                      <w:sz w:val="18"/>
                    </w:rPr>
                    <w:t xml:space="preserve">foo() </w:t>
                  </w:r>
                  <w:r>
                    <w:rPr>
                      <w:color w:val="333333"/>
                      <w:w w:val="110"/>
                      <w:sz w:val="18"/>
                    </w:rPr>
                    <w:t>10</w:t>
                  </w:r>
                </w:p>
                <w:p>
                  <w:pPr>
                    <w:spacing w:before="0" w:line="236" w:lineRule="exact"/>
                    <w:ind w:left="59" w:right="0" w:firstLine="0"/>
                    <w:jc w:val="left"/>
                    <w:rPr>
                      <w:sz w:val="18"/>
                    </w:rPr>
                  </w:pPr>
                  <w:r>
                    <w:rPr>
                      <w:color w:val="333333"/>
                      <w:sz w:val="18"/>
                    </w:rPr>
                    <w:t>11</w:t>
                  </w:r>
                </w:p>
              </w:txbxContent>
            </v:textbox>
            <w10:wrap type="topAndBottom"/>
          </v:shape>
        </w:pict>
      </w:r>
      <w:r>
        <w:t xml:space="preserve">你可以使用 </w:t>
      </w:r>
      <w:r>
        <w:rPr>
          <w:rFonts w:ascii="Lucida Sans Unicode" w:eastAsia="Lucida Sans Unicode"/>
        </w:rPr>
        <w:t xml:space="preserve">nonlocal </w:t>
      </w:r>
      <w:r>
        <w:t>关键字在嵌套作用域中执行类似的操作：</w:t>
      </w:r>
    </w:p>
    <w:p>
      <w:pPr>
        <w:pStyle w:val="6"/>
        <w:spacing w:before="12"/>
        <w:rPr>
          <w:sz w:val="21"/>
        </w:rPr>
      </w:pPr>
    </w:p>
    <w:p>
      <w:pPr>
        <w:pStyle w:val="4"/>
        <w:numPr>
          <w:ilvl w:val="2"/>
          <w:numId w:val="20"/>
        </w:numPr>
        <w:tabs>
          <w:tab w:val="left" w:pos="1438"/>
        </w:tabs>
        <w:spacing w:before="50" w:after="0" w:line="240" w:lineRule="auto"/>
        <w:ind w:left="1437" w:right="0" w:hanging="637"/>
        <w:jc w:val="left"/>
      </w:pPr>
      <w:bookmarkStart w:id="104" w:name="_bookmark38"/>
      <w:bookmarkEnd w:id="104"/>
      <w:bookmarkStart w:id="105" w:name="Python 的局部变量和全局变量有哪些规则？"/>
      <w:bookmarkEnd w:id="105"/>
      <w:bookmarkStart w:id="106" w:name="_bookmark38"/>
      <w:bookmarkEnd w:id="106"/>
      <w:r>
        <w:rPr>
          <w:rFonts w:ascii="Arial" w:eastAsia="Arial"/>
          <w:color w:val="20435C"/>
        </w:rPr>
        <w:t>Python</w:t>
      </w:r>
      <w:r>
        <w:rPr>
          <w:rFonts w:ascii="Arial" w:eastAsia="Arial"/>
          <w:color w:val="20435C"/>
          <w:spacing w:val="-2"/>
        </w:rPr>
        <w:t xml:space="preserve"> </w:t>
      </w:r>
      <w:r>
        <w:rPr>
          <w:color w:val="20435C"/>
        </w:rPr>
        <w:t>的局部变量和全局变量有哪些规则？</w:t>
      </w:r>
    </w:p>
    <w:p>
      <w:pPr>
        <w:pStyle w:val="6"/>
        <w:spacing w:before="222" w:line="204" w:lineRule="auto"/>
        <w:ind w:left="800" w:right="299"/>
        <w:jc w:val="both"/>
      </w:pPr>
      <w:r>
        <w:rPr>
          <w:spacing w:val="-3"/>
        </w:rPr>
        <w:t xml:space="preserve">函数内部只作引用的 </w:t>
      </w:r>
      <w:r>
        <w:rPr>
          <w:rFonts w:ascii="Times New Roman" w:eastAsia="Times New Roman"/>
        </w:rPr>
        <w:t xml:space="preserve">Python </w:t>
      </w:r>
      <w:r>
        <w:rPr>
          <w:spacing w:val="-2"/>
        </w:rPr>
        <w:t>变量隐式视为全局变量。如果在函数内部任何位置为变量赋值，则除非明确</w:t>
      </w:r>
      <w:r>
        <w:t>声明为全局变量，否则均将其视为局部变量。</w:t>
      </w:r>
    </w:p>
    <w:p>
      <w:pPr>
        <w:pStyle w:val="6"/>
        <w:spacing w:before="119" w:line="189" w:lineRule="auto"/>
        <w:ind w:left="799" w:right="298"/>
        <w:jc w:val="both"/>
      </w:pPr>
      <w:r>
        <w:rPr>
          <w:spacing w:val="1"/>
        </w:rPr>
        <w:t xml:space="preserve">起初尽管有点令人惊讶，不过考虑片刻即可释然。一方面，已分配的变量要求加上 </w:t>
      </w:r>
      <w:r>
        <w:rPr>
          <w:rFonts w:ascii="Lucida Sans Unicode" w:eastAsia="Lucida Sans Unicode"/>
        </w:rPr>
        <w:t xml:space="preserve">global </w:t>
      </w:r>
      <w:r>
        <w:rPr>
          <w:spacing w:val="-13"/>
        </w:rPr>
        <w:t>可以防止意</w:t>
      </w:r>
      <w:r>
        <w:rPr>
          <w:spacing w:val="2"/>
        </w:rPr>
        <w:t xml:space="preserve">外的副作用发生。另一方面，如果所有全局引用都要加上 </w:t>
      </w:r>
      <w:r>
        <w:rPr>
          <w:rFonts w:ascii="Lucida Sans Unicode" w:eastAsia="Lucida Sans Unicode"/>
        </w:rPr>
        <w:t xml:space="preserve">global </w:t>
      </w:r>
      <w:r>
        <w:rPr>
          <w:spacing w:val="6"/>
        </w:rPr>
        <w:t xml:space="preserve">，那处处都得用上 </w:t>
      </w:r>
      <w:r>
        <w:rPr>
          <w:rFonts w:ascii="Lucida Sans Unicode" w:eastAsia="Lucida Sans Unicode"/>
        </w:rPr>
        <w:t xml:space="preserve">global </w:t>
      </w:r>
      <w:r>
        <w:rPr>
          <w:spacing w:val="-24"/>
        </w:rPr>
        <w:t>了。那么</w:t>
      </w:r>
      <w:r>
        <w:rPr>
          <w:spacing w:val="1"/>
        </w:rPr>
        <w:t xml:space="preserve">每次对内置函数或导入模块中的组件进行引用时，都得声明为全局变量。这种杂乱会破坏 </w:t>
      </w:r>
      <w:r>
        <w:rPr>
          <w:rFonts w:ascii="Lucida Sans Unicode" w:eastAsia="Lucida Sans Unicode"/>
        </w:rPr>
        <w:t xml:space="preserve">global </w:t>
      </w:r>
      <w:r>
        <w:rPr>
          <w:spacing w:val="-31"/>
        </w:rPr>
        <w:t>声明</w:t>
      </w:r>
      <w:r>
        <w:t>用于警示副作用的有效性。</w:t>
      </w:r>
    </w:p>
    <w:p>
      <w:pPr>
        <w:spacing w:after="0" w:line="189" w:lineRule="auto"/>
        <w:jc w:val="both"/>
        <w:sectPr>
          <w:headerReference r:id="rId17" w:type="default"/>
          <w:footerReference r:id="rId18" w:type="default"/>
          <w:pgSz w:w="11910" w:h="16840"/>
          <w:pgMar w:top="960" w:right="1140" w:bottom="1000" w:left="640" w:header="454" w:footer="809" w:gutter="0"/>
        </w:sectPr>
      </w:pPr>
    </w:p>
    <w:p>
      <w:pPr>
        <w:pStyle w:val="6"/>
        <w:rPr>
          <w:sz w:val="23"/>
        </w:rPr>
      </w:pPr>
    </w:p>
    <w:p>
      <w:pPr>
        <w:pStyle w:val="4"/>
        <w:numPr>
          <w:ilvl w:val="2"/>
          <w:numId w:val="20"/>
        </w:numPr>
        <w:tabs>
          <w:tab w:val="left" w:pos="1438"/>
        </w:tabs>
        <w:spacing w:before="51" w:after="0" w:line="240" w:lineRule="auto"/>
        <w:ind w:left="1437" w:right="0" w:hanging="637"/>
        <w:jc w:val="left"/>
      </w:pPr>
      <w:bookmarkStart w:id="107" w:name="_bookmark39"/>
      <w:bookmarkEnd w:id="107"/>
      <w:bookmarkStart w:id="108" w:name="_bookmark39"/>
      <w:bookmarkEnd w:id="108"/>
      <w:bookmarkStart w:id="109" w:name="为什么在循环中定义的参数各异的 lambda 都返回相同的结果？"/>
      <w:bookmarkEnd w:id="109"/>
      <w:r>
        <w:rPr>
          <w:color w:val="20435C"/>
        </w:rPr>
        <w:t xml:space="preserve">为什么在循环中定义的参数各异的 </w:t>
      </w:r>
      <w:r>
        <w:rPr>
          <w:rFonts w:ascii="Arial" w:eastAsia="Arial"/>
          <w:color w:val="20435C"/>
        </w:rPr>
        <w:t>lambda</w:t>
      </w:r>
      <w:r>
        <w:rPr>
          <w:rFonts w:ascii="Arial" w:eastAsia="Arial"/>
          <w:color w:val="20435C"/>
          <w:spacing w:val="-1"/>
        </w:rPr>
        <w:t xml:space="preserve"> </w:t>
      </w:r>
      <w:r>
        <w:rPr>
          <w:color w:val="20435C"/>
        </w:rPr>
        <w:t>都返回相同的结果？</w:t>
      </w:r>
    </w:p>
    <w:p>
      <w:pPr>
        <w:pStyle w:val="6"/>
        <w:spacing w:before="195"/>
        <w:ind w:left="800"/>
      </w:pPr>
      <w:r>
        <w:pict>
          <v:shape id="_x0000_s1050" o:spid="_x0000_s1050" o:spt="202" type="#_x0000_t202" style="position:absolute;left:0pt;margin-left:68.8pt;margin-top:28.5pt;height:39.3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w w:val="105"/>
                      <w:sz w:val="18"/>
                    </w:rPr>
                    <w:t xml:space="preserve">&gt;&gt;&gt; </w:t>
                  </w:r>
                  <w:r>
                    <w:rPr>
                      <w:w w:val="105"/>
                      <w:sz w:val="18"/>
                    </w:rPr>
                    <w:t xml:space="preserve">squares </w:t>
                  </w:r>
                  <w:r>
                    <w:rPr>
                      <w:color w:val="666666"/>
                      <w:w w:val="105"/>
                      <w:sz w:val="18"/>
                    </w:rPr>
                    <w:t xml:space="preserve">= </w:t>
                  </w:r>
                  <w:r>
                    <w:rPr>
                      <w:w w:val="155"/>
                      <w:sz w:val="18"/>
                    </w:rPr>
                    <w:t>[]</w:t>
                  </w:r>
                </w:p>
                <w:p>
                  <w:pPr>
                    <w:spacing w:before="0" w:line="219" w:lineRule="exact"/>
                    <w:ind w:left="59" w:right="0" w:firstLine="0"/>
                    <w:jc w:val="left"/>
                    <w:rPr>
                      <w:sz w:val="18"/>
                    </w:rPr>
                  </w:pPr>
                  <w:r>
                    <w:rPr>
                      <w:rFonts w:ascii="Courier New"/>
                      <w:b/>
                      <w:color w:val="C65B0A"/>
                      <w:w w:val="115"/>
                      <w:sz w:val="18"/>
                    </w:rPr>
                    <w:t xml:space="preserve">&gt;&gt;&gt; </w:t>
                  </w:r>
                  <w:r>
                    <w:rPr>
                      <w:rFonts w:ascii="Courier New"/>
                      <w:b/>
                      <w:color w:val="007021"/>
                      <w:w w:val="115"/>
                      <w:sz w:val="18"/>
                    </w:rPr>
                    <w:t xml:space="preserve">for </w:t>
                  </w:r>
                  <w:r>
                    <w:rPr>
                      <w:w w:val="115"/>
                      <w:sz w:val="18"/>
                    </w:rPr>
                    <w:t xml:space="preserve">x </w:t>
                  </w:r>
                  <w:r>
                    <w:rPr>
                      <w:rFonts w:ascii="Courier New"/>
                      <w:b/>
                      <w:color w:val="007021"/>
                      <w:w w:val="115"/>
                      <w:sz w:val="18"/>
                    </w:rPr>
                    <w:t>in</w:t>
                  </w:r>
                  <w:r>
                    <w:rPr>
                      <w:rFonts w:ascii="Courier New"/>
                      <w:b/>
                      <w:color w:val="007021"/>
                      <w:spacing w:val="-82"/>
                      <w:w w:val="115"/>
                      <w:sz w:val="18"/>
                    </w:rPr>
                    <w:t xml:space="preserve"> </w:t>
                  </w:r>
                  <w:r>
                    <w:rPr>
                      <w:color w:val="007021"/>
                      <w:w w:val="115"/>
                      <w:sz w:val="18"/>
                    </w:rPr>
                    <w:t>range</w:t>
                  </w:r>
                  <w:r>
                    <w:rPr>
                      <w:w w:val="115"/>
                      <w:sz w:val="18"/>
                    </w:rPr>
                    <w:t>(</w:t>
                  </w:r>
                  <w:r>
                    <w:rPr>
                      <w:color w:val="217F4F"/>
                      <w:w w:val="115"/>
                      <w:sz w:val="18"/>
                    </w:rPr>
                    <w:t>5</w:t>
                  </w:r>
                  <w:r>
                    <w:rPr>
                      <w:w w:val="115"/>
                      <w:sz w:val="18"/>
                    </w:rPr>
                    <w:t>):</w:t>
                  </w:r>
                </w:p>
                <w:p>
                  <w:pPr>
                    <w:tabs>
                      <w:tab w:val="left" w:pos="920"/>
                    </w:tabs>
                    <w:spacing w:before="0" w:line="248" w:lineRule="exact"/>
                    <w:ind w:left="59" w:right="0" w:firstLine="0"/>
                    <w:jc w:val="left"/>
                    <w:rPr>
                      <w:sz w:val="18"/>
                    </w:rPr>
                  </w:pPr>
                  <w:r>
                    <w:rPr>
                      <w:rFonts w:ascii="Courier New"/>
                      <w:b/>
                      <w:color w:val="C65B0A"/>
                      <w:w w:val="115"/>
                      <w:sz w:val="18"/>
                    </w:rPr>
                    <w:t>...</w:t>
                  </w:r>
                  <w:r>
                    <w:rPr>
                      <w:rFonts w:ascii="Courier New"/>
                      <w:b/>
                      <w:color w:val="C65B0A"/>
                      <w:w w:val="115"/>
                      <w:sz w:val="18"/>
                    </w:rPr>
                    <w:tab/>
                  </w:r>
                  <w:r>
                    <w:rPr>
                      <w:w w:val="115"/>
                      <w:sz w:val="18"/>
                    </w:rPr>
                    <w:t>squares</w:t>
                  </w:r>
                  <w:r>
                    <w:rPr>
                      <w:color w:val="666666"/>
                      <w:w w:val="115"/>
                      <w:sz w:val="18"/>
                    </w:rPr>
                    <w:t>.</w:t>
                  </w:r>
                  <w:r>
                    <w:rPr>
                      <w:w w:val="115"/>
                      <w:sz w:val="18"/>
                    </w:rPr>
                    <w:t>append(</w:t>
                  </w:r>
                  <w:r>
                    <w:rPr>
                      <w:rFonts w:ascii="Courier New"/>
                      <w:b/>
                      <w:color w:val="007021"/>
                      <w:w w:val="115"/>
                      <w:sz w:val="18"/>
                    </w:rPr>
                    <w:t>lambda</w:t>
                  </w:r>
                  <w:r>
                    <w:rPr>
                      <w:w w:val="115"/>
                      <w:sz w:val="18"/>
                    </w:rPr>
                    <w:t>:</w:t>
                  </w:r>
                  <w:r>
                    <w:rPr>
                      <w:spacing w:val="39"/>
                      <w:w w:val="115"/>
                      <w:sz w:val="18"/>
                    </w:rPr>
                    <w:t xml:space="preserve"> </w:t>
                  </w:r>
                  <w:r>
                    <w:rPr>
                      <w:w w:val="115"/>
                      <w:sz w:val="18"/>
                    </w:rPr>
                    <w:t>x</w:t>
                  </w:r>
                  <w:r>
                    <w:rPr>
                      <w:color w:val="666666"/>
                      <w:w w:val="115"/>
                      <w:sz w:val="18"/>
                    </w:rPr>
                    <w:t>**</w:t>
                  </w:r>
                  <w:r>
                    <w:rPr>
                      <w:color w:val="217F4F"/>
                      <w:w w:val="115"/>
                      <w:sz w:val="18"/>
                    </w:rPr>
                    <w:t>2</w:t>
                  </w:r>
                  <w:r>
                    <w:rPr>
                      <w:w w:val="115"/>
                      <w:sz w:val="18"/>
                    </w:rPr>
                    <w:t>)</w:t>
                  </w:r>
                </w:p>
              </w:txbxContent>
            </v:textbox>
            <w10:wrap type="topAndBottom"/>
          </v:shape>
        </w:pict>
      </w:r>
      <w:r>
        <w:rPr>
          <w:w w:val="99"/>
        </w:rPr>
        <w:t>假设用</w:t>
      </w:r>
      <w:r>
        <w:rPr>
          <w:spacing w:val="-2"/>
        </w:rPr>
        <w:t xml:space="preserve"> </w:t>
      </w:r>
      <w:r>
        <w:rPr>
          <w:rFonts w:ascii="Times New Roman" w:eastAsia="Times New Roman"/>
          <w:spacing w:val="-12"/>
          <w:w w:val="111"/>
        </w:rPr>
        <w:t>f</w:t>
      </w:r>
      <w:r>
        <w:rPr>
          <w:rFonts w:ascii="Times New Roman" w:eastAsia="Times New Roman"/>
          <w:spacing w:val="-2"/>
          <w:w w:val="97"/>
        </w:rPr>
        <w:t>o</w:t>
      </w:r>
      <w:r>
        <w:rPr>
          <w:rFonts w:ascii="Times New Roman" w:eastAsia="Times New Roman"/>
          <w:w w:val="103"/>
        </w:rPr>
        <w:t>r</w:t>
      </w:r>
      <w:r>
        <w:rPr>
          <w:rFonts w:ascii="Times New Roman" w:eastAsia="Times New Roman"/>
          <w:spacing w:val="-1"/>
        </w:rPr>
        <w:t xml:space="preserve"> </w:t>
      </w:r>
      <w:r>
        <w:rPr>
          <w:w w:val="99"/>
        </w:rPr>
        <w:t>循环来定义几个取值各异的</w:t>
      </w:r>
      <w:r>
        <w:rPr>
          <w:spacing w:val="-2"/>
        </w:rPr>
        <w:t xml:space="preserve"> </w:t>
      </w:r>
      <w:r>
        <w:rPr>
          <w:rFonts w:ascii="Times New Roman" w:eastAsia="Times New Roman"/>
          <w:w w:val="97"/>
        </w:rPr>
        <w:t>la</w:t>
      </w:r>
      <w:r>
        <w:rPr>
          <w:rFonts w:ascii="Times New Roman" w:eastAsia="Times New Roman"/>
          <w:spacing w:val="-4"/>
          <w:w w:val="97"/>
        </w:rPr>
        <w:t>m</w:t>
      </w:r>
      <w:r>
        <w:rPr>
          <w:rFonts w:ascii="Times New Roman" w:eastAsia="Times New Roman"/>
          <w:w w:val="98"/>
        </w:rPr>
        <w:t>bd</w:t>
      </w:r>
      <w:r>
        <w:rPr>
          <w:rFonts w:ascii="Times New Roman" w:eastAsia="Times New Roman"/>
          <w:spacing w:val="-1"/>
          <w:w w:val="98"/>
        </w:rPr>
        <w:t>a</w:t>
      </w:r>
      <w:r>
        <w:rPr>
          <w:w w:val="99"/>
        </w:rPr>
        <w:t>（即便是普通函数也一样</w:t>
      </w:r>
      <w:r>
        <w:rPr>
          <w:spacing w:val="-100"/>
          <w:w w:val="99"/>
        </w:rPr>
        <w:t>）</w:t>
      </w:r>
      <w:r>
        <w:rPr>
          <w:w w:val="99"/>
        </w:rPr>
        <w:t>：</w:t>
      </w:r>
    </w:p>
    <w:p>
      <w:pPr>
        <w:pStyle w:val="6"/>
        <w:spacing w:before="158" w:after="103" w:line="187" w:lineRule="auto"/>
        <w:ind w:left="800" w:right="298"/>
      </w:pPr>
      <w:r>
        <w:t xml:space="preserve">以上会得到一个包含 </w:t>
      </w:r>
      <w:r>
        <w:rPr>
          <w:rFonts w:ascii="Times New Roman" w:eastAsia="Times New Roman"/>
        </w:rPr>
        <w:t xml:space="preserve">5 </w:t>
      </w:r>
      <w:r>
        <w:rPr>
          <w:spacing w:val="2"/>
        </w:rPr>
        <w:t xml:space="preserve">个 </w:t>
      </w:r>
      <w:r>
        <w:rPr>
          <w:rFonts w:ascii="Times New Roman" w:eastAsia="Times New Roman"/>
        </w:rPr>
        <w:t xml:space="preserve">lambda </w:t>
      </w:r>
      <w:r>
        <w:t xml:space="preserve">函数的列表，这些函数将计算 </w:t>
      </w:r>
      <w:r>
        <w:rPr>
          <w:rFonts w:ascii="Lucida Sans Unicode" w:eastAsia="Lucida Sans Unicode"/>
        </w:rPr>
        <w:t>x**2</w:t>
      </w:r>
      <w:r>
        <w:t>。大家或许期望，调用这些函数</w:t>
      </w:r>
      <w:r>
        <w:rPr>
          <w:spacing w:val="-147"/>
        </w:rPr>
        <w:t>会</w:t>
      </w:r>
      <w:r>
        <w:rPr>
          <w:spacing w:val="-2"/>
        </w:rPr>
        <w:t xml:space="preserve">分别返回 </w:t>
      </w:r>
      <w:r>
        <w:rPr>
          <w:rFonts w:ascii="Lucida Sans Unicode" w:eastAsia="Lucida Sans Unicode"/>
        </w:rPr>
        <w:t xml:space="preserve">0 </w:t>
      </w:r>
      <w:r>
        <w:t>、</w:t>
      </w:r>
      <w:r>
        <w:rPr>
          <w:rFonts w:ascii="Lucida Sans Unicode" w:eastAsia="Lucida Sans Unicode"/>
        </w:rPr>
        <w:t xml:space="preserve">1 </w:t>
      </w:r>
      <w:r>
        <w:t>、</w:t>
      </w:r>
      <w:r>
        <w:rPr>
          <w:rFonts w:ascii="Lucida Sans Unicode" w:eastAsia="Lucida Sans Unicode"/>
        </w:rPr>
        <w:t xml:space="preserve">4 </w:t>
      </w:r>
      <w:r>
        <w:t>、</w:t>
      </w:r>
      <w:r>
        <w:rPr>
          <w:rFonts w:ascii="Lucida Sans Unicode" w:eastAsia="Lucida Sans Unicode"/>
        </w:rPr>
        <w:t xml:space="preserve">9 </w:t>
      </w:r>
      <w:r>
        <w:rPr>
          <w:spacing w:val="-3"/>
        </w:rPr>
        <w:t xml:space="preserve">和 </w:t>
      </w:r>
      <w:r>
        <w:rPr>
          <w:rFonts w:ascii="Lucida Sans Unicode" w:eastAsia="Lucida Sans Unicode"/>
        </w:rPr>
        <w:t>16</w:t>
      </w:r>
      <w:r>
        <w:rPr>
          <w:spacing w:val="-1"/>
        </w:rPr>
        <w:t xml:space="preserve">。然而，真的试过就会发现，他们都会返回 </w:t>
      </w:r>
      <w:r>
        <w:rPr>
          <w:rFonts w:ascii="Lucida Sans Unicode" w:eastAsia="Lucida Sans Unicode"/>
        </w:rPr>
        <w:t xml:space="preserve">16 </w:t>
      </w:r>
      <w:r>
        <w:t>：</w:t>
      </w:r>
    </w:p>
    <w:p>
      <w:pPr>
        <w:pStyle w:val="6"/>
        <w:ind w:left="732"/>
      </w:pPr>
      <w:r>
        <w:pict>
          <v:shape id="_x0000_s1051" o:spid="_x0000_s1051" o:spt="202" type="#_x0000_t202" style="height:50.25pt;width:457.7pt;" filled="f" stroked="t" coordsize="21600,21600">
            <v:path/>
            <v:fill on="f" focussize="0,0"/>
            <v:stroke weight="0.398031496062992pt" color="#000000"/>
            <v:imagedata o:title=""/>
            <o:lock v:ext="edit"/>
            <v:textbox inset="0mm,0mm,0mm,0mm">
              <w:txbxContent>
                <w:p>
                  <w:pPr>
                    <w:spacing w:before="57" w:line="189" w:lineRule="auto"/>
                    <w:ind w:left="59" w:right="7294" w:firstLine="0"/>
                    <w:jc w:val="left"/>
                    <w:rPr>
                      <w:sz w:val="18"/>
                    </w:rPr>
                  </w:pPr>
                  <w:r>
                    <w:rPr>
                      <w:rFonts w:ascii="Courier New"/>
                      <w:b/>
                      <w:color w:val="C65B0A"/>
                      <w:w w:val="115"/>
                      <w:sz w:val="18"/>
                    </w:rPr>
                    <w:t xml:space="preserve">&gt;&gt;&gt; </w:t>
                  </w:r>
                  <w:r>
                    <w:rPr>
                      <w:spacing w:val="-3"/>
                      <w:w w:val="115"/>
                      <w:sz w:val="18"/>
                    </w:rPr>
                    <w:t>squares[</w:t>
                  </w:r>
                  <w:r>
                    <w:rPr>
                      <w:color w:val="217F4F"/>
                      <w:spacing w:val="-3"/>
                      <w:w w:val="115"/>
                      <w:sz w:val="18"/>
                    </w:rPr>
                    <w:t>2</w:t>
                  </w:r>
                  <w:r>
                    <w:rPr>
                      <w:spacing w:val="-3"/>
                      <w:w w:val="115"/>
                      <w:sz w:val="18"/>
                    </w:rPr>
                    <w:t xml:space="preserve">]() </w:t>
                  </w:r>
                  <w:r>
                    <w:rPr>
                      <w:color w:val="333333"/>
                      <w:w w:val="115"/>
                      <w:sz w:val="18"/>
                    </w:rPr>
                    <w:t>16</w:t>
                  </w:r>
                </w:p>
                <w:p>
                  <w:pPr>
                    <w:spacing w:before="1" w:line="189" w:lineRule="auto"/>
                    <w:ind w:left="59" w:right="7294" w:firstLine="0"/>
                    <w:jc w:val="left"/>
                    <w:rPr>
                      <w:sz w:val="18"/>
                    </w:rPr>
                  </w:pPr>
                  <w:r>
                    <w:rPr>
                      <w:rFonts w:ascii="Courier New"/>
                      <w:b/>
                      <w:color w:val="C65B0A"/>
                      <w:w w:val="115"/>
                      <w:sz w:val="18"/>
                    </w:rPr>
                    <w:t xml:space="preserve">&gt;&gt;&gt; </w:t>
                  </w:r>
                  <w:r>
                    <w:rPr>
                      <w:spacing w:val="-3"/>
                      <w:w w:val="115"/>
                      <w:sz w:val="18"/>
                    </w:rPr>
                    <w:t>squares[</w:t>
                  </w:r>
                  <w:r>
                    <w:rPr>
                      <w:color w:val="217F4F"/>
                      <w:spacing w:val="-3"/>
                      <w:w w:val="115"/>
                      <w:sz w:val="18"/>
                    </w:rPr>
                    <w:t>4</w:t>
                  </w:r>
                  <w:r>
                    <w:rPr>
                      <w:spacing w:val="-3"/>
                      <w:w w:val="115"/>
                      <w:sz w:val="18"/>
                    </w:rPr>
                    <w:t xml:space="preserve">]() </w:t>
                  </w:r>
                  <w:r>
                    <w:rPr>
                      <w:color w:val="333333"/>
                      <w:w w:val="115"/>
                      <w:sz w:val="18"/>
                    </w:rPr>
                    <w:t>16</w:t>
                  </w:r>
                </w:p>
              </w:txbxContent>
            </v:textbox>
            <w10:wrap type="none"/>
            <w10:anchorlock/>
          </v:shape>
        </w:pict>
      </w:r>
    </w:p>
    <w:p>
      <w:pPr>
        <w:pStyle w:val="6"/>
        <w:spacing w:before="152" w:line="187" w:lineRule="auto"/>
        <w:ind w:left="800" w:right="298"/>
        <w:jc w:val="both"/>
      </w:pPr>
      <w:r>
        <w:pict>
          <v:shape id="_x0000_s1052" o:spid="_x0000_s1052" o:spt="202" type="#_x0000_t202" style="position:absolute;left:0pt;margin-left:68.8pt;margin-top:48.8pt;height:39.3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sz w:val="18"/>
                    </w:rPr>
                    <w:t xml:space="preserve">&gt;&gt;&gt; </w:t>
                  </w:r>
                  <w:r>
                    <w:rPr>
                      <w:sz w:val="18"/>
                    </w:rPr>
                    <w:t xml:space="preserve">x </w:t>
                  </w:r>
                  <w:r>
                    <w:rPr>
                      <w:color w:val="666666"/>
                      <w:sz w:val="18"/>
                    </w:rPr>
                    <w:t xml:space="preserve">= </w:t>
                  </w:r>
                  <w:r>
                    <w:rPr>
                      <w:color w:val="217F4F"/>
                      <w:sz w:val="18"/>
                    </w:rPr>
                    <w:t>8</w:t>
                  </w:r>
                </w:p>
                <w:p>
                  <w:pPr>
                    <w:spacing w:before="13" w:line="189" w:lineRule="auto"/>
                    <w:ind w:left="59" w:right="7294" w:firstLine="0"/>
                    <w:jc w:val="left"/>
                    <w:rPr>
                      <w:sz w:val="18"/>
                    </w:rPr>
                  </w:pPr>
                  <w:r>
                    <w:rPr>
                      <w:rFonts w:ascii="Courier New"/>
                      <w:b/>
                      <w:color w:val="C65B0A"/>
                      <w:w w:val="110"/>
                      <w:sz w:val="18"/>
                    </w:rPr>
                    <w:t xml:space="preserve">&gt;&gt;&gt; </w:t>
                  </w:r>
                  <w:r>
                    <w:rPr>
                      <w:w w:val="115"/>
                      <w:sz w:val="18"/>
                    </w:rPr>
                    <w:t>squares[</w:t>
                  </w:r>
                  <w:r>
                    <w:rPr>
                      <w:color w:val="217F4F"/>
                      <w:w w:val="115"/>
                      <w:sz w:val="18"/>
                    </w:rPr>
                    <w:t>2</w:t>
                  </w:r>
                  <w:r>
                    <w:rPr>
                      <w:w w:val="115"/>
                      <w:sz w:val="18"/>
                    </w:rPr>
                    <w:t xml:space="preserve">]() </w:t>
                  </w:r>
                  <w:r>
                    <w:rPr>
                      <w:color w:val="333333"/>
                      <w:w w:val="115"/>
                      <w:sz w:val="18"/>
                    </w:rPr>
                    <w:t>64</w:t>
                  </w:r>
                </w:p>
              </w:txbxContent>
            </v:textbox>
            <w10:wrap type="topAndBottom"/>
          </v:shape>
        </w:pict>
      </w:r>
      <w:r>
        <w:rPr>
          <w:spacing w:val="-2"/>
        </w:rPr>
        <w:t xml:space="preserve">这是因为 </w:t>
      </w:r>
      <w:r>
        <w:rPr>
          <w:rFonts w:ascii="Lucida Sans Unicode" w:hAnsi="Lucida Sans Unicode" w:eastAsia="Lucida Sans Unicode"/>
        </w:rPr>
        <w:t xml:space="preserve">x </w:t>
      </w:r>
      <w:r>
        <w:rPr>
          <w:spacing w:val="-2"/>
        </w:rPr>
        <w:t xml:space="preserve">不是 </w:t>
      </w:r>
      <w:r>
        <w:rPr>
          <w:rFonts w:ascii="Times New Roman" w:hAnsi="Times New Roman" w:eastAsia="Times New Roman"/>
        </w:rPr>
        <w:t xml:space="preserve">lambda </w:t>
      </w:r>
      <w:r>
        <w:rPr>
          <w:spacing w:val="-1"/>
        </w:rPr>
        <w:t xml:space="preserve">函数的内部变量，而是定义于外部作用域中的，并且 </w:t>
      </w:r>
      <w:r>
        <w:rPr>
          <w:rFonts w:ascii="Lucida Sans Unicode" w:hAnsi="Lucida Sans Unicode" w:eastAsia="Lucida Sans Unicode"/>
        </w:rPr>
        <w:t xml:space="preserve">x </w:t>
      </w:r>
      <w:r>
        <w:rPr>
          <w:spacing w:val="-1"/>
        </w:rPr>
        <w:t xml:space="preserve">是在调用 </w:t>
      </w:r>
      <w:r>
        <w:rPr>
          <w:rFonts w:ascii="Times New Roman" w:hAnsi="Times New Roman" w:eastAsia="Times New Roman"/>
        </w:rPr>
        <w:t xml:space="preserve">lambda </w:t>
      </w:r>
      <w:r>
        <w:t>时访</w:t>
      </w:r>
      <w:r>
        <w:rPr>
          <w:spacing w:val="-188"/>
        </w:rPr>
        <w:t>问</w:t>
      </w:r>
      <w:r>
        <w:t>的——而不是在定义时访问。循环结束时</w:t>
      </w:r>
      <w:r>
        <w:rPr>
          <w:rFonts w:ascii="Lucida Sans Unicode" w:hAnsi="Lucida Sans Unicode" w:eastAsia="Lucida Sans Unicode"/>
        </w:rPr>
        <w:t xml:space="preserve">x </w:t>
      </w:r>
      <w:r>
        <w:rPr>
          <w:spacing w:val="-3"/>
        </w:rPr>
        <w:t xml:space="preserve">的值是 </w:t>
      </w:r>
      <w:r>
        <w:rPr>
          <w:rFonts w:ascii="Lucida Sans Unicode" w:hAnsi="Lucida Sans Unicode" w:eastAsia="Lucida Sans Unicode"/>
        </w:rPr>
        <w:t xml:space="preserve">4 </w:t>
      </w:r>
      <w:r>
        <w:rPr>
          <w:spacing w:val="-6"/>
        </w:rPr>
        <w:t xml:space="preserve">，所以此时所有的函数都将返回 </w:t>
      </w:r>
      <w:r>
        <w:rPr>
          <w:rFonts w:ascii="Lucida Sans Unicode" w:hAnsi="Lucida Sans Unicode" w:eastAsia="Lucida Sans Unicode"/>
        </w:rPr>
        <w:t xml:space="preserve">4**2 </w:t>
      </w:r>
      <w:r>
        <w:rPr>
          <w:spacing w:val="-11"/>
        </w:rPr>
        <w:t xml:space="preserve">，即 </w:t>
      </w:r>
      <w:r>
        <w:rPr>
          <w:rFonts w:ascii="Lucida Sans Unicode" w:hAnsi="Lucida Sans Unicode" w:eastAsia="Lucida Sans Unicode"/>
        </w:rPr>
        <w:t xml:space="preserve">16 </w:t>
      </w:r>
      <w:r>
        <w:rPr>
          <w:spacing w:val="-88"/>
        </w:rPr>
        <w:t>。通</w:t>
      </w:r>
      <w:r>
        <w:rPr>
          <w:spacing w:val="-1"/>
        </w:rPr>
        <w:t xml:space="preserve">过改变 </w:t>
      </w:r>
      <w:r>
        <w:rPr>
          <w:rFonts w:ascii="Lucida Sans Unicode" w:hAnsi="Lucida Sans Unicode" w:eastAsia="Lucida Sans Unicode"/>
        </w:rPr>
        <w:t xml:space="preserve">x </w:t>
      </w:r>
      <w:r>
        <w:rPr>
          <w:spacing w:val="-1"/>
        </w:rPr>
        <w:t xml:space="preserve">的值并查看 </w:t>
      </w:r>
      <w:r>
        <w:rPr>
          <w:rFonts w:ascii="Times New Roman" w:hAnsi="Times New Roman" w:eastAsia="Times New Roman"/>
        </w:rPr>
        <w:t xml:space="preserve">lambda </w:t>
      </w:r>
      <w:r>
        <w:t>的结果变化，也可以验证这一点。</w:t>
      </w:r>
    </w:p>
    <w:p>
      <w:pPr>
        <w:pStyle w:val="6"/>
        <w:spacing w:before="110" w:after="84"/>
        <w:ind w:left="800"/>
      </w:pPr>
      <w:r>
        <w:t xml:space="preserve">为了避免发生上述情况，需要将值保存在 </w:t>
      </w:r>
      <w:r>
        <w:rPr>
          <w:rFonts w:ascii="Times New Roman" w:eastAsia="Times New Roman"/>
        </w:rPr>
        <w:t xml:space="preserve">lambda </w:t>
      </w:r>
      <w:r>
        <w:t xml:space="preserve">局部变量，以使其不依赖于全局 </w:t>
      </w:r>
      <w:r>
        <w:rPr>
          <w:rFonts w:ascii="Lucida Sans Unicode" w:eastAsia="Lucida Sans Unicode"/>
        </w:rPr>
        <w:t xml:space="preserve">x </w:t>
      </w:r>
      <w:r>
        <w:t>的值：</w:t>
      </w:r>
    </w:p>
    <w:p>
      <w:pPr>
        <w:pStyle w:val="6"/>
        <w:ind w:left="732"/>
      </w:pPr>
      <w:r>
        <w:pict>
          <v:shape id="_x0000_s1053" o:spid="_x0000_s1053" o:spt="202" type="#_x0000_t202" style="height:39.3pt;width:457.7pt;"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w w:val="115"/>
                      <w:sz w:val="18"/>
                    </w:rPr>
                    <w:t xml:space="preserve">&gt;&gt;&gt; </w:t>
                  </w:r>
                  <w:r>
                    <w:rPr>
                      <w:w w:val="115"/>
                      <w:sz w:val="18"/>
                    </w:rPr>
                    <w:t xml:space="preserve">squares </w:t>
                  </w:r>
                  <w:r>
                    <w:rPr>
                      <w:color w:val="666666"/>
                      <w:w w:val="115"/>
                      <w:sz w:val="18"/>
                    </w:rPr>
                    <w:t xml:space="preserve">= </w:t>
                  </w:r>
                  <w:r>
                    <w:rPr>
                      <w:w w:val="125"/>
                      <w:sz w:val="18"/>
                    </w:rPr>
                    <w:t>[]</w:t>
                  </w:r>
                </w:p>
                <w:p>
                  <w:pPr>
                    <w:spacing w:before="0" w:line="219" w:lineRule="exact"/>
                    <w:ind w:left="59" w:right="0" w:firstLine="0"/>
                    <w:jc w:val="left"/>
                    <w:rPr>
                      <w:sz w:val="18"/>
                    </w:rPr>
                  </w:pPr>
                  <w:r>
                    <w:rPr>
                      <w:rFonts w:ascii="Courier New"/>
                      <w:b/>
                      <w:color w:val="C65B0A"/>
                      <w:w w:val="115"/>
                      <w:sz w:val="18"/>
                    </w:rPr>
                    <w:t xml:space="preserve">&gt;&gt;&gt; </w:t>
                  </w:r>
                  <w:r>
                    <w:rPr>
                      <w:rFonts w:ascii="Courier New"/>
                      <w:b/>
                      <w:color w:val="007021"/>
                      <w:w w:val="115"/>
                      <w:sz w:val="18"/>
                    </w:rPr>
                    <w:t xml:space="preserve">for </w:t>
                  </w:r>
                  <w:r>
                    <w:rPr>
                      <w:w w:val="115"/>
                      <w:sz w:val="18"/>
                    </w:rPr>
                    <w:t xml:space="preserve">x </w:t>
                  </w:r>
                  <w:r>
                    <w:rPr>
                      <w:rFonts w:ascii="Courier New"/>
                      <w:b/>
                      <w:color w:val="007021"/>
                      <w:w w:val="115"/>
                      <w:sz w:val="18"/>
                    </w:rPr>
                    <w:t>in</w:t>
                  </w:r>
                  <w:r>
                    <w:rPr>
                      <w:rFonts w:ascii="Courier New"/>
                      <w:b/>
                      <w:color w:val="007021"/>
                      <w:spacing w:val="-82"/>
                      <w:w w:val="115"/>
                      <w:sz w:val="18"/>
                    </w:rPr>
                    <w:t xml:space="preserve"> </w:t>
                  </w:r>
                  <w:r>
                    <w:rPr>
                      <w:color w:val="007021"/>
                      <w:w w:val="115"/>
                      <w:sz w:val="18"/>
                    </w:rPr>
                    <w:t>range</w:t>
                  </w:r>
                  <w:r>
                    <w:rPr>
                      <w:w w:val="115"/>
                      <w:sz w:val="18"/>
                    </w:rPr>
                    <w:t>(</w:t>
                  </w:r>
                  <w:r>
                    <w:rPr>
                      <w:color w:val="217F4F"/>
                      <w:w w:val="115"/>
                      <w:sz w:val="18"/>
                    </w:rPr>
                    <w:t>5</w:t>
                  </w:r>
                  <w:r>
                    <w:rPr>
                      <w:w w:val="115"/>
                      <w:sz w:val="18"/>
                    </w:rPr>
                    <w:t>):</w:t>
                  </w:r>
                </w:p>
                <w:p>
                  <w:pPr>
                    <w:tabs>
                      <w:tab w:val="left" w:pos="920"/>
                    </w:tabs>
                    <w:spacing w:before="0" w:line="248" w:lineRule="exact"/>
                    <w:ind w:left="59" w:right="0" w:firstLine="0"/>
                    <w:jc w:val="left"/>
                    <w:rPr>
                      <w:sz w:val="18"/>
                    </w:rPr>
                  </w:pPr>
                  <w:r>
                    <w:rPr>
                      <w:rFonts w:ascii="Courier New"/>
                      <w:b/>
                      <w:color w:val="C65B0A"/>
                      <w:w w:val="110"/>
                      <w:sz w:val="18"/>
                    </w:rPr>
                    <w:t>...</w:t>
                  </w:r>
                  <w:r>
                    <w:rPr>
                      <w:rFonts w:ascii="Courier New"/>
                      <w:b/>
                      <w:color w:val="C65B0A"/>
                      <w:w w:val="110"/>
                      <w:sz w:val="18"/>
                    </w:rPr>
                    <w:tab/>
                  </w:r>
                  <w:r>
                    <w:rPr>
                      <w:w w:val="110"/>
                      <w:sz w:val="18"/>
                    </w:rPr>
                    <w:t>squares</w:t>
                  </w:r>
                  <w:r>
                    <w:rPr>
                      <w:color w:val="666666"/>
                      <w:w w:val="110"/>
                      <w:sz w:val="18"/>
                    </w:rPr>
                    <w:t>.</w:t>
                  </w:r>
                  <w:r>
                    <w:rPr>
                      <w:w w:val="110"/>
                      <w:sz w:val="18"/>
                    </w:rPr>
                    <w:t>append(</w:t>
                  </w:r>
                  <w:r>
                    <w:rPr>
                      <w:rFonts w:ascii="Courier New"/>
                      <w:b/>
                      <w:color w:val="007021"/>
                      <w:w w:val="110"/>
                      <w:sz w:val="18"/>
                    </w:rPr>
                    <w:t xml:space="preserve">lambda </w:t>
                  </w:r>
                  <w:r>
                    <w:rPr>
                      <w:w w:val="110"/>
                      <w:sz w:val="18"/>
                    </w:rPr>
                    <w:t>n</w:t>
                  </w:r>
                  <w:r>
                    <w:rPr>
                      <w:color w:val="666666"/>
                      <w:w w:val="110"/>
                      <w:sz w:val="18"/>
                    </w:rPr>
                    <w:t>=</w:t>
                  </w:r>
                  <w:r>
                    <w:rPr>
                      <w:w w:val="110"/>
                      <w:sz w:val="18"/>
                    </w:rPr>
                    <w:t>x:</w:t>
                  </w:r>
                  <w:r>
                    <w:rPr>
                      <w:spacing w:val="30"/>
                      <w:w w:val="110"/>
                      <w:sz w:val="18"/>
                    </w:rPr>
                    <w:t xml:space="preserve"> </w:t>
                  </w:r>
                  <w:r>
                    <w:rPr>
                      <w:w w:val="110"/>
                      <w:sz w:val="18"/>
                    </w:rPr>
                    <w:t>n</w:t>
                  </w:r>
                  <w:r>
                    <w:rPr>
                      <w:color w:val="666666"/>
                      <w:w w:val="110"/>
                      <w:sz w:val="18"/>
                    </w:rPr>
                    <w:t>**</w:t>
                  </w:r>
                  <w:r>
                    <w:rPr>
                      <w:color w:val="217F4F"/>
                      <w:w w:val="110"/>
                      <w:sz w:val="18"/>
                    </w:rPr>
                    <w:t>2</w:t>
                  </w:r>
                  <w:r>
                    <w:rPr>
                      <w:w w:val="110"/>
                      <w:sz w:val="18"/>
                    </w:rPr>
                    <w:t>)</w:t>
                  </w:r>
                </w:p>
              </w:txbxContent>
            </v:textbox>
            <w10:wrap type="none"/>
            <w10:anchorlock/>
          </v:shape>
        </w:pict>
      </w:r>
    </w:p>
    <w:p>
      <w:pPr>
        <w:pStyle w:val="6"/>
        <w:spacing w:before="154" w:line="192" w:lineRule="auto"/>
        <w:ind w:left="800" w:right="298"/>
        <w:jc w:val="both"/>
      </w:pPr>
      <w:r>
        <w:pict>
          <v:shape id="_x0000_s1054" o:spid="_x0000_s1054" o:spt="202" type="#_x0000_t202" style="position:absolute;left:0pt;margin-left:68.8pt;margin-top:49.15pt;height:50.25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7294" w:firstLine="0"/>
                    <w:jc w:val="left"/>
                    <w:rPr>
                      <w:sz w:val="18"/>
                    </w:rPr>
                  </w:pPr>
                  <w:r>
                    <w:rPr>
                      <w:rFonts w:ascii="Courier New"/>
                      <w:b/>
                      <w:color w:val="C65B0A"/>
                      <w:w w:val="115"/>
                      <w:sz w:val="18"/>
                    </w:rPr>
                    <w:t xml:space="preserve">&gt;&gt;&gt; </w:t>
                  </w:r>
                  <w:r>
                    <w:rPr>
                      <w:w w:val="115"/>
                      <w:sz w:val="18"/>
                    </w:rPr>
                    <w:t>squares[</w:t>
                  </w:r>
                  <w:r>
                    <w:rPr>
                      <w:color w:val="217F4F"/>
                      <w:w w:val="115"/>
                      <w:sz w:val="18"/>
                    </w:rPr>
                    <w:t>2</w:t>
                  </w:r>
                  <w:r>
                    <w:rPr>
                      <w:w w:val="115"/>
                      <w:sz w:val="18"/>
                    </w:rPr>
                    <w:t xml:space="preserve">]() </w:t>
                  </w:r>
                  <w:r>
                    <w:rPr>
                      <w:color w:val="333333"/>
                      <w:w w:val="115"/>
                      <w:sz w:val="18"/>
                    </w:rPr>
                    <w:t>4</w:t>
                  </w:r>
                </w:p>
                <w:p>
                  <w:pPr>
                    <w:spacing w:before="1" w:line="189" w:lineRule="auto"/>
                    <w:ind w:left="59" w:right="7294" w:firstLine="0"/>
                    <w:jc w:val="left"/>
                    <w:rPr>
                      <w:sz w:val="18"/>
                    </w:rPr>
                  </w:pPr>
                  <w:r>
                    <w:rPr>
                      <w:rFonts w:ascii="Courier New"/>
                      <w:b/>
                      <w:color w:val="C65B0A"/>
                      <w:w w:val="110"/>
                      <w:sz w:val="18"/>
                    </w:rPr>
                    <w:t xml:space="preserve">&gt;&gt;&gt; </w:t>
                  </w:r>
                  <w:r>
                    <w:rPr>
                      <w:w w:val="115"/>
                      <w:sz w:val="18"/>
                    </w:rPr>
                    <w:t>squares[</w:t>
                  </w:r>
                  <w:r>
                    <w:rPr>
                      <w:color w:val="217F4F"/>
                      <w:w w:val="115"/>
                      <w:sz w:val="18"/>
                    </w:rPr>
                    <w:t>4</w:t>
                  </w:r>
                  <w:r>
                    <w:rPr>
                      <w:w w:val="115"/>
                      <w:sz w:val="18"/>
                    </w:rPr>
                    <w:t xml:space="preserve">]() </w:t>
                  </w:r>
                  <w:r>
                    <w:rPr>
                      <w:color w:val="333333"/>
                      <w:w w:val="115"/>
                      <w:sz w:val="18"/>
                    </w:rPr>
                    <w:t>16</w:t>
                  </w:r>
                </w:p>
              </w:txbxContent>
            </v:textbox>
            <w10:wrap type="topAndBottom"/>
          </v:shape>
        </w:pict>
      </w:r>
      <w:r>
        <w:rPr>
          <w:spacing w:val="-4"/>
        </w:rPr>
        <w:t xml:space="preserve">以上 </w:t>
      </w:r>
      <w:r>
        <w:rPr>
          <w:rFonts w:ascii="Lucida Sans Unicode" w:eastAsia="Lucida Sans Unicode"/>
        </w:rPr>
        <w:t>n=x</w:t>
      </w:r>
      <w:r>
        <w:rPr>
          <w:rFonts w:ascii="Lucida Sans Unicode" w:eastAsia="Lucida Sans Unicode"/>
          <w:spacing w:val="-14"/>
        </w:rPr>
        <w:t xml:space="preserve"> </w:t>
      </w:r>
      <w:r>
        <w:rPr>
          <w:spacing w:val="-1"/>
        </w:rPr>
        <w:t xml:space="preserve">创建了一个新的 </w:t>
      </w:r>
      <w:r>
        <w:rPr>
          <w:rFonts w:ascii="Times New Roman" w:eastAsia="Times New Roman"/>
        </w:rPr>
        <w:t>lambda</w:t>
      </w:r>
      <w:r>
        <w:rPr>
          <w:rFonts w:ascii="Times New Roman" w:eastAsia="Times New Roman"/>
          <w:spacing w:val="-2"/>
        </w:rPr>
        <w:t xml:space="preserve"> </w:t>
      </w:r>
      <w:r>
        <w:rPr>
          <w:spacing w:val="-2"/>
        </w:rPr>
        <w:t xml:space="preserve">本地变量 </w:t>
      </w:r>
      <w:r>
        <w:rPr>
          <w:rFonts w:ascii="Lucida Sans Unicode" w:eastAsia="Lucida Sans Unicode"/>
        </w:rPr>
        <w:t>n</w:t>
      </w:r>
      <w:r>
        <w:rPr>
          <w:spacing w:val="-2"/>
        </w:rPr>
        <w:t xml:space="preserve">，并在定义 </w:t>
      </w:r>
      <w:r>
        <w:rPr>
          <w:rFonts w:ascii="Times New Roman" w:eastAsia="Times New Roman"/>
        </w:rPr>
        <w:t>lambda</w:t>
      </w:r>
      <w:r>
        <w:rPr>
          <w:rFonts w:ascii="Times New Roman" w:eastAsia="Times New Roman"/>
          <w:spacing w:val="-2"/>
        </w:rPr>
        <w:t xml:space="preserve"> </w:t>
      </w:r>
      <w:r>
        <w:rPr>
          <w:spacing w:val="-7"/>
        </w:rPr>
        <w:t xml:space="preserve">时计算其值，使其与循环当前时点的 </w:t>
      </w:r>
      <w:r>
        <w:rPr>
          <w:rFonts w:ascii="Lucida Sans Unicode" w:eastAsia="Lucida Sans Unicode"/>
          <w:spacing w:val="-120"/>
        </w:rPr>
        <w:t>x</w:t>
      </w:r>
      <w:r>
        <w:rPr>
          <w:rFonts w:ascii="Lucida Sans Unicode" w:eastAsia="Lucida Sans Unicode"/>
          <w:spacing w:val="-61"/>
        </w:rPr>
        <w:t xml:space="preserve"> </w:t>
      </w:r>
      <w:r>
        <w:rPr>
          <w:spacing w:val="-1"/>
        </w:rPr>
        <w:t xml:space="preserve">值相同。这意味着 </w:t>
      </w:r>
      <w:r>
        <w:rPr>
          <w:rFonts w:ascii="Lucida Sans Unicode" w:eastAsia="Lucida Sans Unicode"/>
        </w:rPr>
        <w:t>n</w:t>
      </w:r>
      <w:r>
        <w:rPr>
          <w:rFonts w:ascii="Lucida Sans Unicode" w:eastAsia="Lucida Sans Unicode"/>
          <w:spacing w:val="-14"/>
        </w:rPr>
        <w:t xml:space="preserve"> </w:t>
      </w:r>
      <w:r>
        <w:rPr>
          <w:spacing w:val="-1"/>
        </w:rPr>
        <w:t xml:space="preserve">的值在第 </w:t>
      </w:r>
      <w:r>
        <w:rPr>
          <w:rFonts w:ascii="Times New Roman" w:eastAsia="Times New Roman"/>
        </w:rPr>
        <w:t xml:space="preserve">1 </w:t>
      </w:r>
      <w:r>
        <w:rPr>
          <w:spacing w:val="-2"/>
        </w:rPr>
        <w:t xml:space="preserve">个 </w:t>
      </w:r>
      <w:r>
        <w:rPr>
          <w:rFonts w:ascii="Times New Roman" w:eastAsia="Times New Roman"/>
        </w:rPr>
        <w:t xml:space="preserve">lambda </w:t>
      </w:r>
      <w:r>
        <w:rPr>
          <w:spacing w:val="-2"/>
        </w:rPr>
        <w:t xml:space="preserve">中为 </w:t>
      </w:r>
      <w:r>
        <w:rPr>
          <w:rFonts w:ascii="Lucida Sans Unicode" w:eastAsia="Lucida Sans Unicode"/>
        </w:rPr>
        <w:t>0</w:t>
      </w:r>
      <w:r>
        <w:rPr>
          <w:rFonts w:ascii="Lucida Sans Unicode" w:eastAsia="Lucida Sans Unicode"/>
          <w:spacing w:val="-14"/>
        </w:rPr>
        <w:t xml:space="preserve"> </w:t>
      </w:r>
      <w:r>
        <w:rPr>
          <w:spacing w:val="-1"/>
        </w:rPr>
        <w:t xml:space="preserve">，在第 </w:t>
      </w:r>
      <w:r>
        <w:rPr>
          <w:rFonts w:ascii="Times New Roman" w:eastAsia="Times New Roman"/>
        </w:rPr>
        <w:t xml:space="preserve">2 </w:t>
      </w:r>
      <w:r>
        <w:rPr>
          <w:spacing w:val="-2"/>
        </w:rPr>
        <w:t xml:space="preserve">个 </w:t>
      </w:r>
      <w:r>
        <w:rPr>
          <w:rFonts w:ascii="Times New Roman" w:eastAsia="Times New Roman"/>
        </w:rPr>
        <w:t xml:space="preserve">lambda </w:t>
      </w:r>
      <w:r>
        <w:rPr>
          <w:spacing w:val="-2"/>
        </w:rPr>
        <w:t xml:space="preserve">中为 </w:t>
      </w:r>
      <w:r>
        <w:rPr>
          <w:rFonts w:ascii="Lucida Sans Unicode" w:eastAsia="Lucida Sans Unicode"/>
        </w:rPr>
        <w:t>1</w:t>
      </w:r>
      <w:r>
        <w:rPr>
          <w:rFonts w:ascii="Lucida Sans Unicode" w:eastAsia="Lucida Sans Unicode"/>
          <w:spacing w:val="-14"/>
        </w:rPr>
        <w:t xml:space="preserve"> </w:t>
      </w:r>
      <w:r>
        <w:rPr>
          <w:spacing w:val="-1"/>
        </w:rPr>
        <w:t xml:space="preserve">，在第 </w:t>
      </w:r>
      <w:r>
        <w:rPr>
          <w:rFonts w:ascii="Times New Roman" w:eastAsia="Times New Roman"/>
        </w:rPr>
        <w:t xml:space="preserve">3 </w:t>
      </w:r>
      <w:r>
        <w:rPr>
          <w:spacing w:val="-1"/>
        </w:rPr>
        <w:t xml:space="preserve">个中为 </w:t>
      </w:r>
      <w:r>
        <w:rPr>
          <w:rFonts w:ascii="Lucida Sans Unicode" w:eastAsia="Lucida Sans Unicode"/>
        </w:rPr>
        <w:t>2</w:t>
      </w:r>
      <w:r>
        <w:t xml:space="preserve">， </w:t>
      </w:r>
      <w:r>
        <w:rPr>
          <w:spacing w:val="-19"/>
        </w:rPr>
        <w:t xml:space="preserve">依此类推。因此现在每个 </w:t>
      </w:r>
      <w:r>
        <w:rPr>
          <w:rFonts w:ascii="Times New Roman" w:eastAsia="Times New Roman"/>
        </w:rPr>
        <w:t>lambda</w:t>
      </w:r>
      <w:r>
        <w:rPr>
          <w:rFonts w:ascii="Times New Roman" w:eastAsia="Times New Roman"/>
          <w:spacing w:val="-1"/>
        </w:rPr>
        <w:t xml:space="preserve"> </w:t>
      </w:r>
      <w:r>
        <w:t>都会返回正确结果：</w:t>
      </w:r>
    </w:p>
    <w:p>
      <w:pPr>
        <w:pStyle w:val="6"/>
        <w:spacing w:before="129"/>
        <w:ind w:left="800"/>
      </w:pPr>
      <w:r>
        <w:t xml:space="preserve">请注意，上述表现并不是 </w:t>
      </w:r>
      <w:r>
        <w:rPr>
          <w:rFonts w:ascii="Times New Roman" w:eastAsia="Times New Roman"/>
        </w:rPr>
        <w:t xml:space="preserve">lambda </w:t>
      </w:r>
      <w:r>
        <w:t>所特有的，常规的函数也同样适用。</w:t>
      </w:r>
    </w:p>
    <w:p>
      <w:pPr>
        <w:pStyle w:val="6"/>
        <w:spacing w:before="5"/>
        <w:rPr>
          <w:sz w:val="21"/>
        </w:rPr>
      </w:pPr>
    </w:p>
    <w:p>
      <w:pPr>
        <w:pStyle w:val="4"/>
        <w:numPr>
          <w:ilvl w:val="2"/>
          <w:numId w:val="20"/>
        </w:numPr>
        <w:tabs>
          <w:tab w:val="left" w:pos="1438"/>
        </w:tabs>
        <w:spacing w:before="0" w:after="0" w:line="240" w:lineRule="auto"/>
        <w:ind w:left="1437" w:right="0" w:hanging="637"/>
        <w:jc w:val="left"/>
      </w:pPr>
      <w:bookmarkStart w:id="110" w:name="_bookmark40"/>
      <w:bookmarkEnd w:id="110"/>
      <w:bookmarkStart w:id="111" w:name="_bookmark40"/>
      <w:bookmarkEnd w:id="111"/>
      <w:bookmarkStart w:id="112" w:name="如何跨模块共享全局变量？"/>
      <w:bookmarkEnd w:id="112"/>
      <w:r>
        <w:rPr>
          <w:color w:val="20435C"/>
        </w:rPr>
        <w:t>如何跨模块共享全局变量？</w:t>
      </w:r>
    </w:p>
    <w:p>
      <w:pPr>
        <w:pStyle w:val="6"/>
        <w:spacing w:before="225" w:line="204" w:lineRule="auto"/>
        <w:ind w:left="799" w:right="162"/>
      </w:pPr>
      <w:r>
        <w:rPr>
          <w:spacing w:val="2"/>
          <w:w w:val="99"/>
        </w:rPr>
        <w:t>在单个程序中跨模块共享信息的规范方法是创建一个特殊模块</w:t>
      </w:r>
      <w:r>
        <w:rPr>
          <w:w w:val="99"/>
        </w:rPr>
        <w:t>（</w:t>
      </w:r>
      <w:r>
        <w:rPr>
          <w:spacing w:val="1"/>
          <w:w w:val="99"/>
        </w:rPr>
        <w:t>通常称为</w:t>
      </w:r>
      <w:r>
        <w:rPr>
          <w:spacing w:val="1"/>
        </w:rPr>
        <w:t xml:space="preserve"> </w:t>
      </w:r>
      <w:r>
        <w:rPr>
          <w:rFonts w:ascii="Times New Roman" w:hAnsi="Times New Roman" w:eastAsia="Times New Roman"/>
          <w:spacing w:val="-2"/>
          <w:w w:val="99"/>
        </w:rPr>
        <w:t>c</w:t>
      </w:r>
      <w:r>
        <w:rPr>
          <w:rFonts w:ascii="Times New Roman" w:hAnsi="Times New Roman" w:eastAsia="Times New Roman"/>
          <w:spacing w:val="-2"/>
          <w:w w:val="97"/>
        </w:rPr>
        <w:t>o</w:t>
      </w:r>
      <w:r>
        <w:rPr>
          <w:rFonts w:ascii="Times New Roman" w:hAnsi="Times New Roman" w:eastAsia="Times New Roman"/>
          <w:w w:val="95"/>
        </w:rPr>
        <w:t>n</w:t>
      </w:r>
      <w:r>
        <w:rPr>
          <w:rFonts w:ascii="Times New Roman" w:hAnsi="Times New Roman" w:eastAsia="Times New Roman"/>
          <w:spacing w:val="-6"/>
          <w:w w:val="95"/>
        </w:rPr>
        <w:t>ﬁ</w:t>
      </w:r>
      <w:r>
        <w:rPr>
          <w:rFonts w:ascii="Times New Roman" w:hAnsi="Times New Roman" w:eastAsia="Times New Roman"/>
          <w:w w:val="93"/>
        </w:rPr>
        <w:t>g</w:t>
      </w:r>
      <w:r>
        <w:rPr>
          <w:rFonts w:ascii="Times New Roman" w:hAnsi="Times New Roman" w:eastAsia="Times New Roman"/>
        </w:rPr>
        <w:t xml:space="preserve"> </w:t>
      </w:r>
      <w:r>
        <w:rPr>
          <w:w w:val="99"/>
        </w:rPr>
        <w:t>或</w:t>
      </w:r>
      <w:r>
        <w:t xml:space="preserve"> </w:t>
      </w:r>
      <w:r>
        <w:rPr>
          <w:rFonts w:ascii="Times New Roman" w:hAnsi="Times New Roman" w:eastAsia="Times New Roman"/>
          <w:spacing w:val="-4"/>
          <w:w w:val="99"/>
        </w:rPr>
        <w:t>c</w:t>
      </w:r>
      <w:r>
        <w:rPr>
          <w:rFonts w:ascii="Times New Roman" w:hAnsi="Times New Roman" w:eastAsia="Times New Roman"/>
          <w:spacing w:val="-14"/>
          <w:w w:val="111"/>
        </w:rPr>
        <w:t>f</w:t>
      </w:r>
      <w:r>
        <w:rPr>
          <w:rFonts w:ascii="Times New Roman" w:hAnsi="Times New Roman" w:eastAsia="Times New Roman"/>
          <w:spacing w:val="-1"/>
          <w:w w:val="93"/>
        </w:rPr>
        <w:t>g</w:t>
      </w:r>
      <w:r>
        <w:rPr>
          <w:spacing w:val="-89"/>
          <w:w w:val="99"/>
        </w:rPr>
        <w:t>）</w:t>
      </w:r>
      <w:r>
        <w:rPr>
          <w:spacing w:val="1"/>
          <w:w w:val="99"/>
        </w:rPr>
        <w:t>。只需在应用程</w:t>
      </w:r>
      <w:r>
        <w:rPr>
          <w:spacing w:val="-3"/>
        </w:rPr>
        <w:t xml:space="preserve">序的所有模块中导入该 </w:t>
      </w:r>
      <w:r>
        <w:rPr>
          <w:rFonts w:ascii="Times New Roman" w:hAnsi="Times New Roman" w:eastAsia="Times New Roman"/>
        </w:rPr>
        <w:t xml:space="preserve">conﬁg </w:t>
      </w:r>
      <w:r>
        <w:rPr>
          <w:spacing w:val="-2"/>
        </w:rPr>
        <w:t xml:space="preserve">模块；然后该模块就可当作全局名称使用了。因为每个模块只有一个实例， </w:t>
      </w:r>
      <w:r>
        <w:t>所以对该模块对象所做的任何更改将会在所有地方得以体现。例如：</w:t>
      </w:r>
    </w:p>
    <w:p>
      <w:pPr>
        <w:pStyle w:val="6"/>
        <w:spacing w:before="94"/>
        <w:ind w:left="799"/>
      </w:pPr>
      <w:r>
        <w:pict>
          <v:shape id="_x0000_s1055" o:spid="_x0000_s1055" o:spt="202" type="#_x0000_t202" style="position:absolute;left:0pt;margin-left:68.8pt;margin-top:23.45pt;height:17.35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tabs>
                      <w:tab w:val="left" w:pos="920"/>
                    </w:tabs>
                    <w:spacing w:before="15"/>
                    <w:ind w:left="59" w:right="0" w:firstLine="0"/>
                    <w:jc w:val="left"/>
                    <w:rPr>
                      <w:rFonts w:ascii="Courier New"/>
                      <w:i/>
                      <w:sz w:val="18"/>
                    </w:rPr>
                  </w:pPr>
                  <w:r>
                    <w:rPr>
                      <w:sz w:val="18"/>
                    </w:rPr>
                    <w:t>x</w:t>
                  </w:r>
                  <w:r>
                    <w:rPr>
                      <w:spacing w:val="36"/>
                      <w:sz w:val="18"/>
                    </w:rPr>
                    <w:t xml:space="preserve"> </w:t>
                  </w:r>
                  <w:r>
                    <w:rPr>
                      <w:color w:val="666666"/>
                      <w:sz w:val="18"/>
                    </w:rPr>
                    <w:t>=</w:t>
                  </w:r>
                  <w:r>
                    <w:rPr>
                      <w:color w:val="666666"/>
                      <w:spacing w:val="36"/>
                      <w:sz w:val="18"/>
                    </w:rPr>
                    <w:t xml:space="preserve"> </w:t>
                  </w:r>
                  <w:r>
                    <w:rPr>
                      <w:color w:val="217F4F"/>
                      <w:sz w:val="18"/>
                    </w:rPr>
                    <w:t>0</w:t>
                  </w:r>
                  <w:r>
                    <w:rPr>
                      <w:color w:val="217F4F"/>
                      <w:sz w:val="18"/>
                    </w:rPr>
                    <w:tab/>
                  </w:r>
                  <w:r>
                    <w:rPr>
                      <w:rFonts w:ascii="Courier New"/>
                      <w:i/>
                      <w:color w:val="3F7F8E"/>
                      <w:sz w:val="18"/>
                    </w:rPr>
                    <w:t># Default value of the 'x' configuration</w:t>
                  </w:r>
                  <w:r>
                    <w:rPr>
                      <w:rFonts w:ascii="Courier New"/>
                      <w:i/>
                      <w:color w:val="3F7F8E"/>
                      <w:spacing w:val="-10"/>
                      <w:sz w:val="18"/>
                    </w:rPr>
                    <w:t xml:space="preserve"> </w:t>
                  </w:r>
                  <w:r>
                    <w:rPr>
                      <w:rFonts w:ascii="Courier New"/>
                      <w:i/>
                      <w:color w:val="3F7F8E"/>
                      <w:sz w:val="18"/>
                    </w:rPr>
                    <w:t>setting</w:t>
                  </w:r>
                </w:p>
              </w:txbxContent>
            </v:textbox>
            <w10:wrap type="topAndBottom"/>
          </v:shape>
        </w:pict>
      </w:r>
      <w:r>
        <w:rPr>
          <w:rFonts w:ascii="Times New Roman" w:hAnsi="Times New Roman" w:eastAsia="Times New Roman"/>
        </w:rPr>
        <w:t>conﬁg.py</w:t>
      </w:r>
      <w:r>
        <w:t>：</w:t>
      </w:r>
    </w:p>
    <w:p>
      <w:pPr>
        <w:pStyle w:val="6"/>
        <w:spacing w:before="129" w:after="93"/>
        <w:ind w:left="800"/>
      </w:pPr>
      <w:r>
        <w:rPr>
          <w:rFonts w:ascii="Times New Roman" w:eastAsia="Times New Roman"/>
        </w:rPr>
        <w:t>mod.py</w:t>
      </w:r>
      <w:r>
        <w:t>：</w:t>
      </w:r>
    </w:p>
    <w:p>
      <w:pPr>
        <w:pStyle w:val="6"/>
        <w:ind w:left="732"/>
      </w:pPr>
      <w:r>
        <w:pict>
          <v:shape id="_x0000_s1056" o:spid="_x0000_s1056" o:spt="202" type="#_x0000_t202" style="height:28.3pt;width:457.7pt;" filled="f" stroked="t" coordsize="21600,21600">
            <v:path/>
            <v:fill on="f" focussize="0,0"/>
            <v:stroke weight="0.398031496062992pt" color="#000000"/>
            <v:imagedata o:title=""/>
            <o:lock v:ext="edit"/>
            <v:textbox inset="0mm,0mm,0mm,0mm">
              <w:txbxContent>
                <w:p>
                  <w:pPr>
                    <w:spacing w:before="63" w:line="188" w:lineRule="exact"/>
                    <w:ind w:left="59" w:right="0" w:firstLine="0"/>
                    <w:jc w:val="left"/>
                    <w:rPr>
                      <w:rFonts w:ascii="Courier New"/>
                      <w:b/>
                      <w:sz w:val="18"/>
                    </w:rPr>
                  </w:pPr>
                  <w:r>
                    <w:rPr>
                      <w:rFonts w:ascii="Courier New"/>
                      <w:b/>
                      <w:color w:val="007021"/>
                      <w:sz w:val="18"/>
                    </w:rPr>
                    <w:t xml:space="preserve">import </w:t>
                  </w:r>
                  <w:r>
                    <w:rPr>
                      <w:rFonts w:ascii="Courier New"/>
                      <w:b/>
                      <w:color w:val="0C84B5"/>
                      <w:sz w:val="18"/>
                    </w:rPr>
                    <w:t>config</w:t>
                  </w:r>
                </w:p>
                <w:p>
                  <w:pPr>
                    <w:spacing w:before="0" w:line="260" w:lineRule="exact"/>
                    <w:ind w:left="59" w:right="0" w:firstLine="0"/>
                    <w:jc w:val="left"/>
                    <w:rPr>
                      <w:sz w:val="18"/>
                    </w:rPr>
                  </w:pPr>
                  <w:r>
                    <w:rPr>
                      <w:w w:val="105"/>
                      <w:sz w:val="18"/>
                    </w:rPr>
                    <w:t>config</w:t>
                  </w:r>
                  <w:r>
                    <w:rPr>
                      <w:color w:val="666666"/>
                      <w:w w:val="105"/>
                      <w:sz w:val="18"/>
                    </w:rPr>
                    <w:t>.</w:t>
                  </w:r>
                  <w:r>
                    <w:rPr>
                      <w:w w:val="105"/>
                      <w:sz w:val="18"/>
                    </w:rPr>
                    <w:t xml:space="preserve">x </w:t>
                  </w:r>
                  <w:r>
                    <w:rPr>
                      <w:color w:val="666666"/>
                      <w:w w:val="105"/>
                      <w:sz w:val="18"/>
                    </w:rPr>
                    <w:t xml:space="preserve">= </w:t>
                  </w:r>
                  <w:r>
                    <w:rPr>
                      <w:color w:val="217F4F"/>
                      <w:w w:val="105"/>
                      <w:sz w:val="18"/>
                    </w:rPr>
                    <w:t>1</w:t>
                  </w:r>
                </w:p>
              </w:txbxContent>
            </v:textbox>
            <w10:wrap type="none"/>
            <w10:anchorlock/>
          </v:shape>
        </w:pict>
      </w:r>
    </w:p>
    <w:p>
      <w:pPr>
        <w:pStyle w:val="6"/>
        <w:spacing w:before="120"/>
        <w:ind w:left="800"/>
      </w:pPr>
      <w:r>
        <w:pict>
          <v:shape id="_x0000_s1057" o:spid="_x0000_s1057" o:spt="202" type="#_x0000_t202" style="position:absolute;left:0pt;margin-left:68.8pt;margin-top:24.75pt;height:39.3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63" w:line="256" w:lineRule="auto"/>
                    <w:ind w:left="59" w:right="7294" w:firstLine="0"/>
                    <w:jc w:val="left"/>
                    <w:rPr>
                      <w:rFonts w:ascii="Courier New"/>
                      <w:b/>
                      <w:sz w:val="18"/>
                    </w:rPr>
                  </w:pPr>
                  <w:r>
                    <w:rPr>
                      <w:rFonts w:ascii="Courier New"/>
                      <w:b/>
                      <w:color w:val="007021"/>
                      <w:sz w:val="18"/>
                    </w:rPr>
                    <w:t xml:space="preserve">import </w:t>
                  </w:r>
                  <w:r>
                    <w:rPr>
                      <w:rFonts w:ascii="Courier New"/>
                      <w:b/>
                      <w:color w:val="0C84B5"/>
                      <w:sz w:val="18"/>
                    </w:rPr>
                    <w:t xml:space="preserve">config </w:t>
                  </w:r>
                  <w:r>
                    <w:rPr>
                      <w:rFonts w:ascii="Courier New"/>
                      <w:b/>
                      <w:color w:val="007021"/>
                      <w:sz w:val="18"/>
                    </w:rPr>
                    <w:t xml:space="preserve">import </w:t>
                  </w:r>
                  <w:r>
                    <w:rPr>
                      <w:rFonts w:ascii="Courier New"/>
                      <w:b/>
                      <w:color w:val="0C84B5"/>
                      <w:sz w:val="18"/>
                    </w:rPr>
                    <w:t>mod</w:t>
                  </w:r>
                </w:p>
                <w:p>
                  <w:pPr>
                    <w:spacing w:before="0" w:line="231" w:lineRule="exact"/>
                    <w:ind w:left="59" w:right="0" w:firstLine="0"/>
                    <w:jc w:val="left"/>
                    <w:rPr>
                      <w:sz w:val="18"/>
                    </w:rPr>
                  </w:pPr>
                  <w:r>
                    <w:rPr>
                      <w:color w:val="007021"/>
                      <w:w w:val="130"/>
                      <w:sz w:val="18"/>
                    </w:rPr>
                    <w:t>print</w:t>
                  </w:r>
                  <w:r>
                    <w:rPr>
                      <w:w w:val="130"/>
                      <w:sz w:val="18"/>
                    </w:rPr>
                    <w:t>(config</w:t>
                  </w:r>
                  <w:r>
                    <w:rPr>
                      <w:color w:val="666666"/>
                      <w:w w:val="130"/>
                      <w:sz w:val="18"/>
                    </w:rPr>
                    <w:t>.</w:t>
                  </w:r>
                  <w:r>
                    <w:rPr>
                      <w:w w:val="130"/>
                      <w:sz w:val="18"/>
                    </w:rPr>
                    <w:t>x)</w:t>
                  </w:r>
                </w:p>
              </w:txbxContent>
            </v:textbox>
            <w10:wrap type="topAndBottom"/>
          </v:shape>
        </w:pict>
      </w:r>
      <w:r>
        <w:rPr>
          <w:rFonts w:ascii="Times New Roman" w:eastAsia="Times New Roman"/>
        </w:rPr>
        <w:t>main.py</w:t>
      </w:r>
      <w:r>
        <w:t>：</w:t>
      </w:r>
    </w:p>
    <w:p>
      <w:pPr>
        <w:spacing w:after="0"/>
        <w:sectPr>
          <w:headerReference r:id="rId19" w:type="default"/>
          <w:footerReference r:id="rId20" w:type="default"/>
          <w:pgSz w:w="11910" w:h="16840"/>
          <w:pgMar w:top="960" w:right="1140" w:bottom="1000" w:left="640" w:header="454" w:footer="809" w:gutter="0"/>
        </w:sectPr>
      </w:pPr>
    </w:p>
    <w:p>
      <w:pPr>
        <w:pStyle w:val="6"/>
        <w:spacing w:before="5"/>
        <w:rPr>
          <w:sz w:val="27"/>
        </w:rPr>
      </w:pPr>
    </w:p>
    <w:p>
      <w:pPr>
        <w:pStyle w:val="6"/>
        <w:spacing w:before="95"/>
        <w:ind w:left="800"/>
      </w:pPr>
      <w:r>
        <w:t>请注意，出于同样的原因，采用模块也是实现单例设计模式的基础。</w:t>
      </w:r>
    </w:p>
    <w:p>
      <w:pPr>
        <w:pStyle w:val="6"/>
        <w:spacing w:before="11"/>
        <w:rPr>
          <w:sz w:val="21"/>
        </w:rPr>
      </w:pPr>
    </w:p>
    <w:p>
      <w:pPr>
        <w:pStyle w:val="4"/>
        <w:numPr>
          <w:ilvl w:val="2"/>
          <w:numId w:val="20"/>
        </w:numPr>
        <w:tabs>
          <w:tab w:val="left" w:pos="1438"/>
        </w:tabs>
        <w:spacing w:before="0" w:after="0" w:line="240" w:lineRule="auto"/>
        <w:ind w:left="1437" w:right="0" w:hanging="637"/>
        <w:jc w:val="left"/>
      </w:pPr>
      <w:bookmarkStart w:id="113" w:name="_bookmark41"/>
      <w:bookmarkEnd w:id="113"/>
      <w:bookmarkStart w:id="114" w:name="导入模块的“最佳实践”是什么？"/>
      <w:bookmarkEnd w:id="114"/>
      <w:bookmarkStart w:id="115" w:name="_bookmark41"/>
      <w:bookmarkEnd w:id="115"/>
      <w:r>
        <w:rPr>
          <w:color w:val="20435C"/>
          <w:w w:val="110"/>
        </w:rPr>
        <w:t>导入模块的“最佳实践”是什么？</w:t>
      </w:r>
    </w:p>
    <w:p>
      <w:pPr>
        <w:pStyle w:val="6"/>
        <w:spacing w:before="211" w:line="199" w:lineRule="auto"/>
        <w:ind w:left="800" w:right="298"/>
      </w:pPr>
      <w:r>
        <w:rPr>
          <w:spacing w:val="2"/>
        </w:rPr>
        <w:t xml:space="preserve">通常请勿使用 </w:t>
      </w:r>
      <w:r>
        <w:rPr>
          <w:rFonts w:ascii="Lucida Sans Unicode" w:eastAsia="Lucida Sans Unicode"/>
        </w:rPr>
        <w:t>from</w:t>
      </w:r>
      <w:r>
        <w:rPr>
          <w:rFonts w:ascii="Lucida Sans Unicode" w:eastAsia="Lucida Sans Unicode"/>
          <w:spacing w:val="58"/>
        </w:rPr>
        <w:t xml:space="preserve"> </w:t>
      </w:r>
      <w:r>
        <w:rPr>
          <w:rFonts w:ascii="Lucida Sans Unicode" w:eastAsia="Lucida Sans Unicode"/>
        </w:rPr>
        <w:t>modulename</w:t>
      </w:r>
      <w:r>
        <w:rPr>
          <w:rFonts w:ascii="Lucida Sans Unicode" w:eastAsia="Lucida Sans Unicode"/>
          <w:spacing w:val="57"/>
        </w:rPr>
        <w:t xml:space="preserve"> </w:t>
      </w:r>
      <w:r>
        <w:rPr>
          <w:rFonts w:ascii="Lucida Sans Unicode" w:eastAsia="Lucida Sans Unicode"/>
        </w:rPr>
        <w:t>import</w:t>
      </w:r>
      <w:r>
        <w:rPr>
          <w:rFonts w:ascii="Lucida Sans Unicode" w:eastAsia="Lucida Sans Unicode"/>
          <w:spacing w:val="57"/>
        </w:rPr>
        <w:t xml:space="preserve"> </w:t>
      </w:r>
      <w:r>
        <w:rPr>
          <w:rFonts w:ascii="Lucida Sans Unicode" w:eastAsia="Lucida Sans Unicode"/>
        </w:rPr>
        <w:t xml:space="preserve">* </w:t>
      </w:r>
      <w:r>
        <w:rPr>
          <w:spacing w:val="2"/>
        </w:rPr>
        <w:t xml:space="preserve">。因为这会扰乱 </w:t>
      </w:r>
      <w:r>
        <w:rPr>
          <w:rFonts w:ascii="Times New Roman" w:eastAsia="Times New Roman"/>
        </w:rPr>
        <w:t xml:space="preserve">importer </w:t>
      </w:r>
      <w:r>
        <w:rPr>
          <w:spacing w:val="-6"/>
        </w:rPr>
        <w:t>的命名空间，且会造成未定义</w:t>
      </w:r>
      <w:r>
        <w:rPr>
          <w:spacing w:val="-1"/>
        </w:rPr>
        <w:t xml:space="preserve">名称更难以被 </w:t>
      </w:r>
      <w:r>
        <w:rPr>
          <w:rFonts w:ascii="Times New Roman" w:eastAsia="Times New Roman"/>
        </w:rPr>
        <w:t xml:space="preserve">Linter </w:t>
      </w:r>
      <w:r>
        <w:t>检查出来。</w:t>
      </w:r>
    </w:p>
    <w:p>
      <w:pPr>
        <w:pStyle w:val="6"/>
        <w:spacing w:before="123" w:line="204" w:lineRule="auto"/>
        <w:ind w:left="800" w:right="300"/>
      </w:pPr>
      <w:r>
        <w:t>请在代码文件的首部就导入模块。这样代码所需的模块就一目了然了，也不用考虑模块名是否在作用域内的问题。每行导入一个模块则增删起来会比较容易，每行导入多个模块则更节省屏幕空间。</w:t>
      </w:r>
    </w:p>
    <w:p>
      <w:pPr>
        <w:pStyle w:val="6"/>
        <w:spacing w:before="92"/>
        <w:ind w:left="800"/>
        <w:jc w:val="both"/>
      </w:pPr>
      <w:r>
        <w:t>按如下顺序导入模块就是一种好做法：</w:t>
      </w:r>
    </w:p>
    <w:p>
      <w:pPr>
        <w:pStyle w:val="16"/>
        <w:numPr>
          <w:ilvl w:val="3"/>
          <w:numId w:val="20"/>
        </w:numPr>
        <w:tabs>
          <w:tab w:val="left" w:pos="1299"/>
        </w:tabs>
        <w:spacing w:before="60" w:after="0" w:line="240" w:lineRule="auto"/>
        <w:ind w:left="1298" w:right="0" w:hanging="249"/>
        <w:jc w:val="left"/>
        <w:rPr>
          <w:rFonts w:hint="eastAsia" w:ascii="PMingLiU" w:hAnsi="PMingLiU" w:eastAsia="PMingLiU"/>
          <w:sz w:val="20"/>
        </w:rPr>
      </w:pPr>
      <w:r>
        <w:rPr>
          <w:rFonts w:hint="eastAsia" w:ascii="PMingLiU" w:hAnsi="PMingLiU" w:eastAsia="PMingLiU"/>
          <w:w w:val="105"/>
          <w:sz w:val="20"/>
        </w:rPr>
        <w:t>标准库模块——比如：</w:t>
      </w:r>
      <w:r>
        <w:rPr>
          <w:w w:val="105"/>
          <w:sz w:val="20"/>
        </w:rPr>
        <w:t>sys</w:t>
      </w:r>
      <w:r>
        <w:rPr>
          <w:spacing w:val="-18"/>
          <w:w w:val="105"/>
          <w:sz w:val="20"/>
        </w:rPr>
        <w:t xml:space="preserve"> </w:t>
      </w:r>
      <w:r>
        <w:rPr>
          <w:rFonts w:hint="eastAsia" w:ascii="PMingLiU" w:hAnsi="PMingLiU" w:eastAsia="PMingLiU"/>
          <w:w w:val="105"/>
          <w:sz w:val="20"/>
        </w:rPr>
        <w:t>、</w:t>
      </w:r>
      <w:r>
        <w:rPr>
          <w:w w:val="105"/>
          <w:sz w:val="20"/>
        </w:rPr>
        <w:t>os</w:t>
      </w:r>
      <w:r>
        <w:rPr>
          <w:spacing w:val="-18"/>
          <w:w w:val="105"/>
          <w:sz w:val="20"/>
        </w:rPr>
        <w:t xml:space="preserve"> </w:t>
      </w:r>
      <w:r>
        <w:rPr>
          <w:rFonts w:hint="eastAsia" w:ascii="PMingLiU" w:hAnsi="PMingLiU" w:eastAsia="PMingLiU"/>
          <w:w w:val="105"/>
          <w:sz w:val="20"/>
        </w:rPr>
        <w:t>、</w:t>
      </w:r>
      <w:r>
        <w:rPr>
          <w:w w:val="105"/>
          <w:sz w:val="20"/>
        </w:rPr>
        <w:t>getopt</w:t>
      </w:r>
      <w:r>
        <w:rPr>
          <w:spacing w:val="-17"/>
          <w:w w:val="105"/>
          <w:sz w:val="20"/>
        </w:rPr>
        <w:t xml:space="preserve"> </w:t>
      </w:r>
      <w:r>
        <w:rPr>
          <w:rFonts w:hint="eastAsia" w:ascii="PMingLiU" w:hAnsi="PMingLiU" w:eastAsia="PMingLiU"/>
          <w:w w:val="105"/>
          <w:sz w:val="20"/>
        </w:rPr>
        <w:t>、</w:t>
      </w:r>
      <w:r>
        <w:rPr>
          <w:w w:val="105"/>
          <w:sz w:val="20"/>
        </w:rPr>
        <w:t>re</w:t>
      </w:r>
      <w:r>
        <w:rPr>
          <w:spacing w:val="-18"/>
          <w:w w:val="105"/>
          <w:sz w:val="20"/>
        </w:rPr>
        <w:t xml:space="preserve"> </w:t>
      </w:r>
      <w:r>
        <w:rPr>
          <w:rFonts w:hint="eastAsia" w:ascii="PMingLiU" w:hAnsi="PMingLiU" w:eastAsia="PMingLiU"/>
          <w:w w:val="105"/>
          <w:sz w:val="20"/>
        </w:rPr>
        <w:t>等。</w:t>
      </w:r>
    </w:p>
    <w:p>
      <w:pPr>
        <w:pStyle w:val="16"/>
        <w:numPr>
          <w:ilvl w:val="3"/>
          <w:numId w:val="20"/>
        </w:numPr>
        <w:tabs>
          <w:tab w:val="left" w:pos="1299"/>
        </w:tabs>
        <w:spacing w:before="70" w:after="0" w:line="259" w:lineRule="exact"/>
        <w:ind w:left="1298" w:right="0" w:hanging="249"/>
        <w:jc w:val="left"/>
        <w:rPr>
          <w:rFonts w:ascii="Times New Roman" w:hAnsi="Times New Roman" w:eastAsia="Times New Roman"/>
          <w:sz w:val="20"/>
        </w:rPr>
      </w:pPr>
      <w:r>
        <w:rPr>
          <w:rFonts w:hint="eastAsia" w:ascii="PMingLiU" w:hAnsi="PMingLiU" w:eastAsia="PMingLiU"/>
          <w:spacing w:val="-4"/>
          <w:sz w:val="20"/>
        </w:rPr>
        <w:t>第三方库模块</w:t>
      </w:r>
      <w:r>
        <w:rPr>
          <w:rFonts w:hint="eastAsia" w:ascii="PMingLiU" w:hAnsi="PMingLiU" w:eastAsia="PMingLiU"/>
          <w:sz w:val="20"/>
        </w:rPr>
        <w:t>（</w:t>
      </w:r>
      <w:r>
        <w:rPr>
          <w:rFonts w:hint="eastAsia" w:ascii="PMingLiU" w:hAnsi="PMingLiU" w:eastAsia="PMingLiU"/>
          <w:spacing w:val="-7"/>
          <w:sz w:val="20"/>
        </w:rPr>
        <w:t xml:space="preserve">安装于 </w:t>
      </w:r>
      <w:r>
        <w:rPr>
          <w:rFonts w:ascii="Times New Roman" w:hAnsi="Times New Roman" w:eastAsia="Times New Roman"/>
          <w:sz w:val="20"/>
        </w:rPr>
        <w:t>Python</w:t>
      </w:r>
      <w:r>
        <w:rPr>
          <w:rFonts w:ascii="Times New Roman" w:hAnsi="Times New Roman" w:eastAsia="Times New Roman"/>
          <w:spacing w:val="-15"/>
          <w:sz w:val="20"/>
        </w:rPr>
        <w:t xml:space="preserve"> </w:t>
      </w:r>
      <w:r>
        <w:rPr>
          <w:rFonts w:ascii="Times New Roman" w:hAnsi="Times New Roman" w:eastAsia="Times New Roman"/>
          <w:sz w:val="20"/>
        </w:rPr>
        <w:t>site-packages</w:t>
      </w:r>
      <w:r>
        <w:rPr>
          <w:rFonts w:ascii="Times New Roman" w:hAnsi="Times New Roman" w:eastAsia="Times New Roman"/>
          <w:spacing w:val="-15"/>
          <w:sz w:val="20"/>
        </w:rPr>
        <w:t xml:space="preserve"> </w:t>
      </w:r>
      <w:r>
        <w:rPr>
          <w:rFonts w:hint="eastAsia" w:ascii="PMingLiU" w:hAnsi="PMingLiU" w:eastAsia="PMingLiU"/>
          <w:sz w:val="20"/>
        </w:rPr>
        <w:t>目录中的内容</w:t>
      </w:r>
      <w:r>
        <w:rPr>
          <w:rFonts w:hint="eastAsia" w:ascii="PMingLiU" w:hAnsi="PMingLiU" w:eastAsia="PMingLiU"/>
          <w:spacing w:val="-8"/>
          <w:sz w:val="20"/>
        </w:rPr>
        <w:t>）</w:t>
      </w:r>
      <w:r>
        <w:rPr>
          <w:rFonts w:hint="eastAsia" w:ascii="PMingLiU" w:hAnsi="PMingLiU" w:eastAsia="PMingLiU"/>
          <w:spacing w:val="-12"/>
          <w:sz w:val="20"/>
        </w:rPr>
        <w:t xml:space="preserve">——如 </w:t>
      </w:r>
      <w:r>
        <w:rPr>
          <w:rFonts w:ascii="Times New Roman" w:hAnsi="Times New Roman" w:eastAsia="Times New Roman"/>
          <w:sz w:val="20"/>
        </w:rPr>
        <w:t>mx.DateTime</w:t>
      </w:r>
      <w:r>
        <w:rPr>
          <w:rFonts w:hint="eastAsia" w:ascii="PMingLiU" w:hAnsi="PMingLiU" w:eastAsia="PMingLiU"/>
          <w:spacing w:val="-23"/>
          <w:sz w:val="20"/>
        </w:rPr>
        <w:t>、</w:t>
      </w:r>
      <w:r>
        <w:rPr>
          <w:rFonts w:ascii="Times New Roman" w:hAnsi="Times New Roman" w:eastAsia="Times New Roman"/>
          <w:sz w:val="20"/>
        </w:rPr>
        <w:t>ZODB</w:t>
      </w:r>
      <w:r>
        <w:rPr>
          <w:rFonts w:hint="eastAsia" w:ascii="PMingLiU" w:hAnsi="PMingLiU" w:eastAsia="PMingLiU"/>
          <w:spacing w:val="-23"/>
          <w:sz w:val="20"/>
        </w:rPr>
        <w:t>、</w:t>
      </w:r>
      <w:r>
        <w:rPr>
          <w:rFonts w:ascii="Times New Roman" w:hAnsi="Times New Roman" w:eastAsia="Times New Roman"/>
          <w:sz w:val="20"/>
        </w:rPr>
        <w:t>PIL.Image</w:t>
      </w:r>
    </w:p>
    <w:p>
      <w:pPr>
        <w:pStyle w:val="6"/>
        <w:spacing w:line="259" w:lineRule="exact"/>
        <w:ind w:left="1298"/>
        <w:jc w:val="both"/>
      </w:pPr>
      <w:r>
        <w:t>等。</w:t>
      </w:r>
    </w:p>
    <w:p>
      <w:pPr>
        <w:pStyle w:val="16"/>
        <w:numPr>
          <w:ilvl w:val="3"/>
          <w:numId w:val="20"/>
        </w:numPr>
        <w:tabs>
          <w:tab w:val="left" w:pos="1299"/>
        </w:tabs>
        <w:spacing w:before="79" w:after="0" w:line="240" w:lineRule="auto"/>
        <w:ind w:left="1298" w:right="0" w:hanging="249"/>
        <w:jc w:val="left"/>
        <w:rPr>
          <w:rFonts w:hint="eastAsia" w:ascii="PMingLiU" w:eastAsia="PMingLiU"/>
          <w:sz w:val="20"/>
        </w:rPr>
      </w:pPr>
      <w:r>
        <w:rPr>
          <w:rFonts w:hint="eastAsia" w:ascii="PMingLiU" w:eastAsia="PMingLiU"/>
          <w:sz w:val="20"/>
        </w:rPr>
        <w:t>本地开发的模块</w:t>
      </w:r>
    </w:p>
    <w:p>
      <w:pPr>
        <w:pStyle w:val="6"/>
        <w:spacing w:before="109" w:line="204" w:lineRule="auto"/>
        <w:ind w:left="800" w:right="218"/>
      </w:pPr>
      <w:r>
        <w:t>为了避免循环导入引发的问题，有时需要将模块导入语句移入函数或类的内部。</w:t>
      </w:r>
      <w:r>
        <w:rPr>
          <w:rFonts w:ascii="Times New Roman" w:eastAsia="Times New Roman"/>
        </w:rPr>
        <w:t xml:space="preserve">Gordon McMillan </w:t>
      </w:r>
      <w:r>
        <w:t>的说法如下：</w:t>
      </w:r>
    </w:p>
    <w:p>
      <w:pPr>
        <w:pStyle w:val="6"/>
        <w:spacing w:before="122" w:line="204" w:lineRule="auto"/>
        <w:ind w:left="1298" w:right="796"/>
        <w:jc w:val="both"/>
      </w:pPr>
      <w:r>
        <w:t>当两个模块都采用</w:t>
      </w:r>
      <w:r>
        <w:rPr>
          <w:rFonts w:ascii="Times New Roman" w:hAnsi="Times New Roman" w:eastAsia="Times New Roman"/>
        </w:rPr>
        <w:t>”import</w:t>
      </w:r>
      <w:r>
        <w:rPr>
          <w:rFonts w:ascii="Times New Roman" w:hAnsi="Times New Roman" w:eastAsia="Times New Roman"/>
          <w:spacing w:val="-2"/>
        </w:rPr>
        <w:t xml:space="preserve"> &lt;</w:t>
      </w:r>
      <w:r>
        <w:rPr>
          <w:rFonts w:ascii="Times New Roman" w:hAnsi="Times New Roman" w:eastAsia="Times New Roman"/>
        </w:rPr>
        <w:t>module&gt;”</w:t>
      </w:r>
      <w:r>
        <w:rPr>
          <w:rFonts w:ascii="Times New Roman" w:hAnsi="Times New Roman" w:eastAsia="Times New Roman"/>
          <w:spacing w:val="-4"/>
        </w:rPr>
        <w:t xml:space="preserve"> </w:t>
      </w:r>
      <w:r>
        <w:rPr>
          <w:spacing w:val="-1"/>
        </w:rPr>
        <w:t xml:space="preserve">的导入形式时，循环导入是没有问题的。但如果第 </w:t>
      </w:r>
      <w:r>
        <w:rPr>
          <w:rFonts w:ascii="Times New Roman" w:hAnsi="Times New Roman" w:eastAsia="Times New Roman"/>
        </w:rPr>
        <w:t>2</w:t>
      </w:r>
      <w:r>
        <w:rPr>
          <w:rFonts w:ascii="Times New Roman" w:hAnsi="Times New Roman" w:eastAsia="Times New Roman"/>
          <w:spacing w:val="-3"/>
        </w:rPr>
        <w:t xml:space="preserve"> </w:t>
      </w:r>
      <w:r>
        <w:rPr>
          <w:spacing w:val="-50"/>
        </w:rPr>
        <w:t>个</w:t>
      </w:r>
      <w:r>
        <w:rPr>
          <w:spacing w:val="-4"/>
        </w:rPr>
        <w:t xml:space="preserve">模块想从第 </w:t>
      </w:r>
      <w:r>
        <w:rPr>
          <w:rFonts w:ascii="Times New Roman" w:hAnsi="Times New Roman" w:eastAsia="Times New Roman"/>
        </w:rPr>
        <w:t>1</w:t>
      </w:r>
      <w:r>
        <w:rPr>
          <w:rFonts w:ascii="Times New Roman" w:hAnsi="Times New Roman" w:eastAsia="Times New Roman"/>
          <w:spacing w:val="-9"/>
        </w:rPr>
        <w:t xml:space="preserve"> </w:t>
      </w:r>
      <w:r>
        <w:t>个模块中取出一个名称</w:t>
      </w:r>
      <w:r>
        <w:rPr>
          <w:spacing w:val="-3"/>
        </w:rPr>
        <w:t>（</w:t>
      </w:r>
      <w:r>
        <w:rPr>
          <w:rFonts w:ascii="Times New Roman" w:hAnsi="Times New Roman" w:eastAsia="Times New Roman"/>
          <w:spacing w:val="-3"/>
        </w:rPr>
        <w:t>”from</w:t>
      </w:r>
      <w:r>
        <w:rPr>
          <w:rFonts w:ascii="Times New Roman" w:hAnsi="Times New Roman" w:eastAsia="Times New Roman"/>
          <w:spacing w:val="-9"/>
        </w:rPr>
        <w:t xml:space="preserve"> </w:t>
      </w:r>
      <w:r>
        <w:rPr>
          <w:rFonts w:ascii="Times New Roman" w:hAnsi="Times New Roman" w:eastAsia="Times New Roman"/>
        </w:rPr>
        <w:t>module</w:t>
      </w:r>
      <w:r>
        <w:rPr>
          <w:rFonts w:ascii="Times New Roman" w:hAnsi="Times New Roman" w:eastAsia="Times New Roman"/>
          <w:spacing w:val="-10"/>
        </w:rPr>
        <w:t xml:space="preserve"> </w:t>
      </w:r>
      <w:r>
        <w:rPr>
          <w:rFonts w:ascii="Times New Roman" w:hAnsi="Times New Roman" w:eastAsia="Times New Roman"/>
        </w:rPr>
        <w:t>import</w:t>
      </w:r>
      <w:r>
        <w:rPr>
          <w:rFonts w:ascii="Times New Roman" w:hAnsi="Times New Roman" w:eastAsia="Times New Roman"/>
          <w:spacing w:val="-9"/>
        </w:rPr>
        <w:t xml:space="preserve"> </w:t>
      </w:r>
      <w:r>
        <w:rPr>
          <w:rFonts w:ascii="Times New Roman" w:hAnsi="Times New Roman" w:eastAsia="Times New Roman"/>
        </w:rPr>
        <w:t>name”</w:t>
      </w:r>
      <w:r>
        <w:t>）</w:t>
      </w:r>
      <w:r>
        <w:rPr>
          <w:spacing w:val="-4"/>
        </w:rPr>
        <w:t>并且导入处于代码的最顶</w:t>
      </w:r>
      <w:r>
        <w:t xml:space="preserve">层，那导入就会失败。原因是第 </w:t>
      </w:r>
      <w:r>
        <w:rPr>
          <w:rFonts w:ascii="Times New Roman" w:hAnsi="Times New Roman" w:eastAsia="Times New Roman"/>
        </w:rPr>
        <w:t>1</w:t>
      </w:r>
      <w:r>
        <w:rPr>
          <w:rFonts w:ascii="Times New Roman" w:hAnsi="Times New Roman" w:eastAsia="Times New Roman"/>
          <w:spacing w:val="1"/>
        </w:rPr>
        <w:t xml:space="preserve"> </w:t>
      </w:r>
      <w:r>
        <w:t xml:space="preserve">个模块中的名称还不可用，这时第 </w:t>
      </w:r>
      <w:r>
        <w:rPr>
          <w:rFonts w:ascii="Times New Roman" w:hAnsi="Times New Roman" w:eastAsia="Times New Roman"/>
        </w:rPr>
        <w:t>1</w:t>
      </w:r>
      <w:r>
        <w:rPr>
          <w:rFonts w:ascii="Times New Roman" w:hAnsi="Times New Roman" w:eastAsia="Times New Roman"/>
          <w:spacing w:val="1"/>
        </w:rPr>
        <w:t xml:space="preserve"> </w:t>
      </w:r>
      <w:r>
        <w:rPr>
          <w:spacing w:val="-11"/>
        </w:rPr>
        <w:t>个模块正忙于导入第</w:t>
      </w:r>
    </w:p>
    <w:p>
      <w:pPr>
        <w:pStyle w:val="6"/>
        <w:spacing w:line="254" w:lineRule="exact"/>
        <w:ind w:left="1298"/>
      </w:pPr>
      <w:r>
        <w:rPr>
          <w:rFonts w:ascii="Times New Roman" w:eastAsia="Times New Roman"/>
        </w:rPr>
        <w:t xml:space="preserve">2 </w:t>
      </w:r>
      <w:r>
        <w:t>个模块呢。</w:t>
      </w:r>
    </w:p>
    <w:p>
      <w:pPr>
        <w:pStyle w:val="6"/>
        <w:spacing w:before="109" w:line="204" w:lineRule="auto"/>
        <w:ind w:left="799" w:right="81"/>
      </w:pPr>
      <w:r>
        <w:t xml:space="preserve">如果只是在一个函数中用到第 </w:t>
      </w:r>
      <w:r>
        <w:rPr>
          <w:rFonts w:ascii="Times New Roman" w:eastAsia="Times New Roman"/>
        </w:rPr>
        <w:t xml:space="preserve">2 </w:t>
      </w:r>
      <w:r>
        <w:t xml:space="preserve">个模块，那这时将导入语句移入该函数内部即可。当调用到导入语句时， 第 </w:t>
      </w:r>
      <w:r>
        <w:rPr>
          <w:rFonts w:ascii="Times New Roman" w:eastAsia="Times New Roman"/>
        </w:rPr>
        <w:t xml:space="preserve">1 </w:t>
      </w:r>
      <w:r>
        <w:t xml:space="preserve">个模块将已经完成初始化，第 </w:t>
      </w:r>
      <w:r>
        <w:rPr>
          <w:rFonts w:ascii="Times New Roman" w:eastAsia="Times New Roman"/>
        </w:rPr>
        <w:t xml:space="preserve">2 </w:t>
      </w:r>
      <w:r>
        <w:t>个模块就可以进行导入了。</w:t>
      </w:r>
    </w:p>
    <w:p>
      <w:pPr>
        <w:pStyle w:val="6"/>
        <w:spacing w:before="123" w:line="204" w:lineRule="auto"/>
        <w:ind w:left="799" w:right="300"/>
      </w:pPr>
      <w:r>
        <w:t>如果某些模块是平台相关的，可能还需要把导入语句移出最顶级代码。这种情况下，甚至有可能无法导入文件首部的所有模块。于是在对应的平台相关代码中导入正确的模块，就是一种不错的选择。</w:t>
      </w:r>
    </w:p>
    <w:p>
      <w:pPr>
        <w:pStyle w:val="6"/>
        <w:spacing w:before="124" w:line="201" w:lineRule="auto"/>
        <w:ind w:left="799" w:right="300"/>
        <w:jc w:val="both"/>
      </w:pPr>
      <w:r>
        <w:t xml:space="preserve">只有为了避免循环导入问题，或有必要减少模块初始化时间时，才把导入语句移入类似函数定义内部的局部作用域。如果根据程序的执行方式，许多导入操作不是必需的，那么这种技术尤其有用。如果模块仅在某个函数中用到，可能还要将导入操作移入该函数内部。请注意，因为模块有一次初始化过程，所以第一次加载模块的代价可能会比较高，但多次加载几乎没有什么花费，代价只是进行几次字典检索而已。即使模块名超出了作用域，模块在 </w:t>
      </w:r>
      <w:r>
        <w:rPr>
          <w:rFonts w:ascii="Lucida Sans Unicode" w:eastAsia="Lucida Sans Unicode"/>
        </w:rPr>
        <w:t xml:space="preserve">sys.modules </w:t>
      </w:r>
      <w:r>
        <w:t>中也是可用的。</w:t>
      </w:r>
    </w:p>
    <w:p>
      <w:pPr>
        <w:pStyle w:val="6"/>
        <w:spacing w:before="4"/>
        <w:rPr>
          <w:sz w:val="22"/>
        </w:rPr>
      </w:pPr>
    </w:p>
    <w:p>
      <w:pPr>
        <w:pStyle w:val="4"/>
        <w:numPr>
          <w:ilvl w:val="2"/>
          <w:numId w:val="20"/>
        </w:numPr>
        <w:tabs>
          <w:tab w:val="left" w:pos="1438"/>
        </w:tabs>
        <w:spacing w:before="0" w:after="0" w:line="240" w:lineRule="auto"/>
        <w:ind w:left="1437" w:right="0" w:hanging="637"/>
        <w:jc w:val="both"/>
      </w:pPr>
      <w:bookmarkStart w:id="116" w:name="_bookmark42"/>
      <w:bookmarkEnd w:id="116"/>
      <w:bookmarkStart w:id="117" w:name="_bookmark42"/>
      <w:bookmarkEnd w:id="117"/>
      <w:bookmarkStart w:id="118" w:name="为什么对象之间会共享默认值？"/>
      <w:bookmarkEnd w:id="118"/>
      <w:r>
        <w:rPr>
          <w:color w:val="20435C"/>
        </w:rPr>
        <w:t>为什么对象之间会共享默认值？</w:t>
      </w:r>
    </w:p>
    <w:p>
      <w:pPr>
        <w:pStyle w:val="6"/>
        <w:spacing w:before="192"/>
        <w:ind w:left="800"/>
        <w:jc w:val="both"/>
      </w:pPr>
      <w:r>
        <w:pict>
          <v:shape id="_x0000_s1058" o:spid="_x0000_s1058" o:spt="202" type="#_x0000_t202" style="position:absolute;left:0pt;margin-left:68.8pt;margin-top:28.75pt;height:50.25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tabs>
                      <w:tab w:val="left" w:pos="2319"/>
                    </w:tabs>
                    <w:spacing w:before="16" w:line="248" w:lineRule="exact"/>
                    <w:ind w:left="59" w:right="0" w:firstLine="0"/>
                    <w:jc w:val="left"/>
                    <w:rPr>
                      <w:rFonts w:ascii="Courier New"/>
                      <w:i/>
                      <w:sz w:val="18"/>
                    </w:rPr>
                  </w:pPr>
                  <w:r>
                    <w:rPr>
                      <w:rFonts w:ascii="Courier New"/>
                      <w:b/>
                      <w:color w:val="007021"/>
                      <w:w w:val="99"/>
                      <w:sz w:val="18"/>
                    </w:rPr>
                    <w:t>def</w:t>
                  </w:r>
                  <w:r>
                    <w:rPr>
                      <w:rFonts w:ascii="Courier New"/>
                      <w:b/>
                      <w:color w:val="007021"/>
                      <w:spacing w:val="-1"/>
                      <w:sz w:val="18"/>
                    </w:rPr>
                    <w:t xml:space="preserve"> </w:t>
                  </w:r>
                  <w:r>
                    <w:rPr>
                      <w:color w:val="05287C"/>
                      <w:w w:val="112"/>
                      <w:sz w:val="18"/>
                    </w:rPr>
                    <w:t>fo</w:t>
                  </w:r>
                  <w:r>
                    <w:rPr>
                      <w:color w:val="05287C"/>
                      <w:spacing w:val="-1"/>
                      <w:w w:val="112"/>
                      <w:sz w:val="18"/>
                    </w:rPr>
                    <w:t>o</w:t>
                  </w:r>
                  <w:r>
                    <w:rPr>
                      <w:w w:val="116"/>
                      <w:sz w:val="18"/>
                    </w:rPr>
                    <w:t>(mydic</w:t>
                  </w:r>
                  <w:r>
                    <w:rPr>
                      <w:spacing w:val="-1"/>
                      <w:w w:val="116"/>
                      <w:sz w:val="18"/>
                    </w:rPr>
                    <w:t>t</w:t>
                  </w:r>
                  <w:r>
                    <w:rPr>
                      <w:color w:val="666666"/>
                      <w:spacing w:val="-1"/>
                      <w:w w:val="75"/>
                      <w:sz w:val="18"/>
                    </w:rPr>
                    <w:t>=</w:t>
                  </w:r>
                  <w:r>
                    <w:rPr>
                      <w:w w:val="185"/>
                      <w:sz w:val="18"/>
                    </w:rPr>
                    <w:t>{}):</w:t>
                  </w:r>
                  <w:r>
                    <w:rPr>
                      <w:sz w:val="18"/>
                    </w:rPr>
                    <w:tab/>
                  </w:r>
                  <w:r>
                    <w:rPr>
                      <w:rFonts w:ascii="Courier New"/>
                      <w:i/>
                      <w:color w:val="3F7F8E"/>
                      <w:w w:val="99"/>
                      <w:sz w:val="18"/>
                    </w:rPr>
                    <w:t>#</w:t>
                  </w:r>
                  <w:r>
                    <w:rPr>
                      <w:rFonts w:ascii="Courier New"/>
                      <w:i/>
                      <w:color w:val="3F7F8E"/>
                      <w:spacing w:val="-1"/>
                      <w:sz w:val="18"/>
                    </w:rPr>
                    <w:t xml:space="preserve"> </w:t>
                  </w:r>
                  <w:r>
                    <w:rPr>
                      <w:rFonts w:ascii="Courier New"/>
                      <w:i/>
                      <w:color w:val="3F7F8E"/>
                      <w:w w:val="99"/>
                      <w:sz w:val="18"/>
                    </w:rPr>
                    <w:t>Danger:</w:t>
                  </w:r>
                  <w:r>
                    <w:rPr>
                      <w:rFonts w:ascii="Courier New"/>
                      <w:i/>
                      <w:color w:val="3F7F8E"/>
                      <w:spacing w:val="-1"/>
                      <w:sz w:val="18"/>
                    </w:rPr>
                    <w:t xml:space="preserve"> </w:t>
                  </w:r>
                  <w:r>
                    <w:rPr>
                      <w:rFonts w:ascii="Courier New"/>
                      <w:i/>
                      <w:color w:val="3F7F8E"/>
                      <w:w w:val="99"/>
                      <w:sz w:val="18"/>
                    </w:rPr>
                    <w:t>shared</w:t>
                  </w:r>
                  <w:r>
                    <w:rPr>
                      <w:rFonts w:ascii="Courier New"/>
                      <w:i/>
                      <w:color w:val="3F7F8E"/>
                      <w:spacing w:val="-1"/>
                      <w:sz w:val="18"/>
                    </w:rPr>
                    <w:t xml:space="preserve"> </w:t>
                  </w:r>
                  <w:r>
                    <w:rPr>
                      <w:rFonts w:ascii="Courier New"/>
                      <w:i/>
                      <w:color w:val="3F7F8E"/>
                      <w:w w:val="99"/>
                      <w:sz w:val="18"/>
                    </w:rPr>
                    <w:t>reference</w:t>
                  </w:r>
                  <w:r>
                    <w:rPr>
                      <w:rFonts w:ascii="Courier New"/>
                      <w:i/>
                      <w:color w:val="3F7F8E"/>
                      <w:spacing w:val="-1"/>
                      <w:sz w:val="18"/>
                    </w:rPr>
                    <w:t xml:space="preserve"> </w:t>
                  </w:r>
                  <w:r>
                    <w:rPr>
                      <w:rFonts w:ascii="Courier New"/>
                      <w:i/>
                      <w:color w:val="3F7F8E"/>
                      <w:w w:val="99"/>
                      <w:sz w:val="18"/>
                    </w:rPr>
                    <w:t>to</w:t>
                  </w:r>
                  <w:r>
                    <w:rPr>
                      <w:rFonts w:ascii="Courier New"/>
                      <w:i/>
                      <w:color w:val="3F7F8E"/>
                      <w:spacing w:val="-1"/>
                      <w:sz w:val="18"/>
                    </w:rPr>
                    <w:t xml:space="preserve"> </w:t>
                  </w:r>
                  <w:r>
                    <w:rPr>
                      <w:rFonts w:ascii="Courier New"/>
                      <w:i/>
                      <w:color w:val="3F7F8E"/>
                      <w:w w:val="99"/>
                      <w:sz w:val="18"/>
                    </w:rPr>
                    <w:t>one</w:t>
                  </w:r>
                  <w:r>
                    <w:rPr>
                      <w:rFonts w:ascii="Courier New"/>
                      <w:i/>
                      <w:color w:val="3F7F8E"/>
                      <w:spacing w:val="-1"/>
                      <w:sz w:val="18"/>
                    </w:rPr>
                    <w:t xml:space="preserve"> </w:t>
                  </w:r>
                  <w:r>
                    <w:rPr>
                      <w:rFonts w:ascii="Courier New"/>
                      <w:i/>
                      <w:color w:val="3F7F8E"/>
                      <w:w w:val="99"/>
                      <w:sz w:val="18"/>
                    </w:rPr>
                    <w:t>dict</w:t>
                  </w:r>
                  <w:r>
                    <w:rPr>
                      <w:rFonts w:ascii="Courier New"/>
                      <w:i/>
                      <w:color w:val="3F7F8E"/>
                      <w:spacing w:val="-1"/>
                      <w:sz w:val="18"/>
                    </w:rPr>
                    <w:t xml:space="preserve"> </w:t>
                  </w:r>
                  <w:r>
                    <w:rPr>
                      <w:rFonts w:ascii="Courier New"/>
                      <w:i/>
                      <w:color w:val="3F7F8E"/>
                      <w:w w:val="99"/>
                      <w:sz w:val="18"/>
                    </w:rPr>
                    <w:t>for</w:t>
                  </w:r>
                  <w:r>
                    <w:rPr>
                      <w:rFonts w:ascii="Courier New"/>
                      <w:i/>
                      <w:color w:val="3F7F8E"/>
                      <w:spacing w:val="-1"/>
                      <w:sz w:val="18"/>
                    </w:rPr>
                    <w:t xml:space="preserve"> </w:t>
                  </w:r>
                  <w:r>
                    <w:rPr>
                      <w:rFonts w:ascii="Courier New"/>
                      <w:i/>
                      <w:color w:val="3F7F8E"/>
                      <w:w w:val="99"/>
                      <w:sz w:val="18"/>
                    </w:rPr>
                    <w:t>all</w:t>
                  </w:r>
                  <w:r>
                    <w:rPr>
                      <w:rFonts w:ascii="Courier New"/>
                      <w:i/>
                      <w:color w:val="3F7F8E"/>
                      <w:spacing w:val="-1"/>
                      <w:sz w:val="18"/>
                    </w:rPr>
                    <w:t xml:space="preserve"> </w:t>
                  </w:r>
                  <w:r>
                    <w:rPr>
                      <w:rFonts w:ascii="Courier New"/>
                      <w:i/>
                      <w:color w:val="3F7F8E"/>
                      <w:w w:val="99"/>
                      <w:sz w:val="18"/>
                    </w:rPr>
                    <w:t>calls</w:t>
                  </w:r>
                </w:p>
                <w:p>
                  <w:pPr>
                    <w:spacing w:before="12" w:line="189" w:lineRule="auto"/>
                    <w:ind w:left="490" w:right="5916" w:firstLine="0"/>
                    <w:jc w:val="left"/>
                    <w:rPr>
                      <w:sz w:val="18"/>
                    </w:rPr>
                  </w:pPr>
                  <w:r>
                    <w:rPr>
                      <w:color w:val="666666"/>
                      <w:w w:val="160"/>
                      <w:sz w:val="18"/>
                    </w:rPr>
                    <w:t xml:space="preserve">... </w:t>
                  </w:r>
                  <w:r>
                    <w:rPr>
                      <w:w w:val="115"/>
                      <w:sz w:val="18"/>
                    </w:rPr>
                    <w:t xml:space="preserve">compute something </w:t>
                  </w:r>
                  <w:r>
                    <w:rPr>
                      <w:color w:val="666666"/>
                      <w:w w:val="160"/>
                      <w:sz w:val="18"/>
                    </w:rPr>
                    <w:t xml:space="preserve">... </w:t>
                  </w:r>
                  <w:r>
                    <w:rPr>
                      <w:w w:val="115"/>
                      <w:sz w:val="18"/>
                    </w:rPr>
                    <w:t xml:space="preserve">mydict[key] </w:t>
                  </w:r>
                  <w:r>
                    <w:rPr>
                      <w:color w:val="666666"/>
                      <w:w w:val="105"/>
                      <w:sz w:val="18"/>
                    </w:rPr>
                    <w:t xml:space="preserve">=  </w:t>
                  </w:r>
                  <w:r>
                    <w:rPr>
                      <w:w w:val="115"/>
                      <w:sz w:val="18"/>
                    </w:rPr>
                    <w:t xml:space="preserve">value </w:t>
                  </w:r>
                  <w:r>
                    <w:rPr>
                      <w:rFonts w:ascii="Courier New"/>
                      <w:b/>
                      <w:color w:val="007021"/>
                      <w:w w:val="115"/>
                      <w:sz w:val="18"/>
                    </w:rPr>
                    <w:t xml:space="preserve">return </w:t>
                  </w:r>
                  <w:r>
                    <w:rPr>
                      <w:w w:val="115"/>
                      <w:sz w:val="18"/>
                    </w:rPr>
                    <w:t>mydict</w:t>
                  </w:r>
                </w:p>
              </w:txbxContent>
            </v:textbox>
            <w10:wrap type="topAndBottom"/>
          </v:shape>
        </w:pict>
      </w:r>
      <w:r>
        <w:t xml:space="preserve">新手程序员常常中招这类 </w:t>
      </w:r>
      <w:r>
        <w:rPr>
          <w:rFonts w:ascii="Times New Roman" w:eastAsia="Times New Roman"/>
        </w:rPr>
        <w:t>Bug</w:t>
      </w:r>
      <w:r>
        <w:t>。请看以下函数：</w:t>
      </w:r>
    </w:p>
    <w:p>
      <w:pPr>
        <w:pStyle w:val="6"/>
        <w:spacing w:before="110" w:line="273" w:lineRule="exact"/>
        <w:ind w:left="800"/>
      </w:pPr>
      <w:r>
        <w:t>第一次调用此函数时，</w:t>
      </w:r>
      <w:r>
        <w:rPr>
          <w:rFonts w:ascii="Lucida Sans Unicode" w:eastAsia="Lucida Sans Unicode"/>
        </w:rPr>
        <w:t xml:space="preserve">mydict </w:t>
      </w:r>
      <w:r>
        <w:t xml:space="preserve">中只有一个数据项。第二次调用 </w:t>
      </w:r>
      <w:r>
        <w:rPr>
          <w:rFonts w:ascii="Lucida Sans Unicode" w:eastAsia="Lucida Sans Unicode"/>
        </w:rPr>
        <w:t xml:space="preserve">mydict </w:t>
      </w:r>
      <w:r>
        <w:t>则会包含两个数据项，因为</w:t>
      </w:r>
    </w:p>
    <w:p>
      <w:pPr>
        <w:pStyle w:val="6"/>
        <w:spacing w:line="273" w:lineRule="exact"/>
        <w:ind w:left="800"/>
      </w:pPr>
      <w:r>
        <w:rPr>
          <w:rFonts w:ascii="Lucida Sans Unicode" w:eastAsia="Lucida Sans Unicode"/>
          <w:w w:val="115"/>
        </w:rPr>
        <w:t xml:space="preserve">foo() </w:t>
      </w:r>
      <w:r>
        <w:rPr>
          <w:w w:val="115"/>
        </w:rPr>
        <w:t>开始执行时，</w:t>
      </w:r>
      <w:r>
        <w:rPr>
          <w:rFonts w:ascii="Lucida Sans Unicode" w:eastAsia="Lucida Sans Unicode"/>
          <w:w w:val="115"/>
        </w:rPr>
        <w:t xml:space="preserve">mydict </w:t>
      </w:r>
      <w:r>
        <w:rPr>
          <w:w w:val="115"/>
        </w:rPr>
        <w:t>中已经带有一个数据项了。</w:t>
      </w:r>
    </w:p>
    <w:p>
      <w:pPr>
        <w:pStyle w:val="6"/>
        <w:spacing w:before="101" w:line="204" w:lineRule="auto"/>
        <w:ind w:left="800" w:right="300"/>
      </w:pPr>
      <w:r>
        <w:t>大家往往希望，函数调用会为默认值创建新的对象。但事实并非如此。默认值只会在函数定义时创建一次。如果对象发生改变，就如上例中的字典那样，则后续调用该函数时将会引用这个改动的对象。</w:t>
      </w:r>
    </w:p>
    <w:p>
      <w:pPr>
        <w:pStyle w:val="6"/>
        <w:spacing w:before="110" w:line="199" w:lineRule="auto"/>
        <w:ind w:left="799" w:right="239"/>
      </w:pPr>
      <w:r>
        <w:t xml:space="preserve">按照定义，不可变对象改动起来是安全的，诸如数字、字符串、元组和 </w:t>
      </w:r>
      <w:r>
        <w:rPr>
          <w:rFonts w:ascii="Lucida Sans Unicode" w:eastAsia="Lucida Sans Unicode"/>
        </w:rPr>
        <w:t xml:space="preserve">None </w:t>
      </w:r>
      <w:r>
        <w:t>之类。而可变对象的改动则可能引起困惑，例如字典、列表和类实例等。</w:t>
      </w:r>
    </w:p>
    <w:p>
      <w:pPr>
        <w:pStyle w:val="6"/>
        <w:spacing w:before="121" w:line="187" w:lineRule="auto"/>
        <w:ind w:left="800" w:right="239"/>
      </w:pPr>
      <w:r>
        <w:pict>
          <v:shape id="_x0000_s1059" o:spid="_x0000_s1059" o:spt="202" type="#_x0000_t202" style="position:absolute;left:0pt;margin-left:68.8pt;margin-top:35.7pt;height:28.3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99"/>
                      <w:sz w:val="18"/>
                    </w:rPr>
                    <w:t>def</w:t>
                  </w:r>
                  <w:r>
                    <w:rPr>
                      <w:rFonts w:ascii="Courier New"/>
                      <w:b/>
                      <w:color w:val="007021"/>
                      <w:spacing w:val="-1"/>
                      <w:sz w:val="18"/>
                    </w:rPr>
                    <w:t xml:space="preserve"> </w:t>
                  </w:r>
                  <w:r>
                    <w:rPr>
                      <w:color w:val="05287C"/>
                      <w:w w:val="112"/>
                      <w:sz w:val="18"/>
                    </w:rPr>
                    <w:t>fo</w:t>
                  </w:r>
                  <w:r>
                    <w:rPr>
                      <w:color w:val="05287C"/>
                      <w:spacing w:val="-1"/>
                      <w:w w:val="112"/>
                      <w:sz w:val="18"/>
                    </w:rPr>
                    <w:t>o</w:t>
                  </w:r>
                  <w:r>
                    <w:rPr>
                      <w:w w:val="116"/>
                      <w:sz w:val="18"/>
                    </w:rPr>
                    <w:t>(mydic</w:t>
                  </w:r>
                  <w:r>
                    <w:rPr>
                      <w:spacing w:val="-1"/>
                      <w:w w:val="116"/>
                      <w:sz w:val="18"/>
                    </w:rPr>
                    <w:t>t</w:t>
                  </w:r>
                  <w:r>
                    <w:rPr>
                      <w:color w:val="666666"/>
                      <w:spacing w:val="-1"/>
                      <w:w w:val="75"/>
                      <w:sz w:val="18"/>
                    </w:rPr>
                    <w:t>=</w:t>
                  </w:r>
                  <w:r>
                    <w:rPr>
                      <w:w w:val="185"/>
                      <w:sz w:val="18"/>
                    </w:rPr>
                    <w:t>{}):</w:t>
                  </w:r>
                </w:p>
                <w:p>
                  <w:pPr>
                    <w:spacing w:before="0" w:line="248" w:lineRule="exact"/>
                    <w:ind w:left="490" w:right="0" w:firstLine="0"/>
                    <w:jc w:val="left"/>
                    <w:rPr>
                      <w:sz w:val="18"/>
                    </w:rPr>
                  </w:pPr>
                  <w:r>
                    <w:rPr>
                      <w:color w:val="666666"/>
                      <w:w w:val="190"/>
                      <w:sz w:val="18"/>
                    </w:rPr>
                    <w:t>...</w:t>
                  </w:r>
                </w:p>
              </w:txbxContent>
            </v:textbox>
            <w10:wrap type="topAndBottom"/>
          </v:shape>
        </w:pict>
      </w:r>
      <w:r>
        <w:t xml:space="preserve">因此，不把可变对象用作默认值是一种良好的编程做法。而应采用 </w:t>
      </w:r>
      <w:r>
        <w:rPr>
          <w:rFonts w:ascii="Lucida Sans Unicode" w:eastAsia="Lucida Sans Unicode"/>
        </w:rPr>
        <w:t xml:space="preserve">None </w:t>
      </w:r>
      <w:r>
        <w:t xml:space="preserve">作为默认值，然后在函数中检查参数是否为 </w:t>
      </w:r>
      <w:r>
        <w:rPr>
          <w:rFonts w:ascii="Lucida Sans Unicode" w:eastAsia="Lucida Sans Unicode"/>
        </w:rPr>
        <w:t xml:space="preserve">None </w:t>
      </w:r>
      <w:r>
        <w:t>并新建列表、字典或其他对象。例如，代码不应如下所示：</w:t>
      </w:r>
    </w:p>
    <w:p>
      <w:pPr>
        <w:spacing w:after="0" w:line="187" w:lineRule="auto"/>
        <w:sectPr>
          <w:headerReference r:id="rId21" w:type="default"/>
          <w:footerReference r:id="rId22" w:type="default"/>
          <w:pgSz w:w="11910" w:h="16840"/>
          <w:pgMar w:top="960" w:right="1140" w:bottom="1000" w:left="640" w:header="454" w:footer="809" w:gutter="0"/>
        </w:sectPr>
      </w:pPr>
    </w:p>
    <w:p>
      <w:pPr>
        <w:pStyle w:val="6"/>
        <w:spacing w:before="5"/>
        <w:rPr>
          <w:sz w:val="27"/>
        </w:rPr>
      </w:pPr>
    </w:p>
    <w:p>
      <w:pPr>
        <w:pStyle w:val="6"/>
        <w:spacing w:before="95"/>
        <w:ind w:left="800"/>
      </w:pPr>
      <w:r>
        <w:pict>
          <v:shape id="_x0000_s1060" o:spid="_x0000_s1060" o:spt="202" type="#_x0000_t202" style="position:absolute;left:0pt;margin-left:68.8pt;margin-top:23.7pt;height:39.3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99"/>
                      <w:sz w:val="18"/>
                    </w:rPr>
                    <w:t>def</w:t>
                  </w:r>
                  <w:r>
                    <w:rPr>
                      <w:rFonts w:ascii="Courier New"/>
                      <w:b/>
                      <w:color w:val="007021"/>
                      <w:spacing w:val="-1"/>
                      <w:sz w:val="18"/>
                    </w:rPr>
                    <w:t xml:space="preserve"> </w:t>
                  </w:r>
                  <w:r>
                    <w:rPr>
                      <w:color w:val="05287C"/>
                      <w:w w:val="112"/>
                      <w:sz w:val="18"/>
                    </w:rPr>
                    <w:t>fo</w:t>
                  </w:r>
                  <w:r>
                    <w:rPr>
                      <w:color w:val="05287C"/>
                      <w:spacing w:val="-1"/>
                      <w:w w:val="112"/>
                      <w:sz w:val="18"/>
                    </w:rPr>
                    <w:t>o</w:t>
                  </w:r>
                  <w:r>
                    <w:rPr>
                      <w:w w:val="116"/>
                      <w:sz w:val="18"/>
                    </w:rPr>
                    <w:t>(mydic</w:t>
                  </w:r>
                  <w:r>
                    <w:rPr>
                      <w:spacing w:val="-1"/>
                      <w:w w:val="116"/>
                      <w:sz w:val="18"/>
                    </w:rPr>
                    <w:t>t</w:t>
                  </w:r>
                  <w:r>
                    <w:rPr>
                      <w:color w:val="666666"/>
                      <w:spacing w:val="-1"/>
                      <w:w w:val="75"/>
                      <w:sz w:val="18"/>
                    </w:rPr>
                    <w:t>=</w:t>
                  </w:r>
                  <w:r>
                    <w:rPr>
                      <w:rFonts w:ascii="Courier New"/>
                      <w:b/>
                      <w:color w:val="007021"/>
                      <w:w w:val="99"/>
                      <w:sz w:val="18"/>
                    </w:rPr>
                    <w:t>Non</w:t>
                  </w:r>
                  <w:r>
                    <w:rPr>
                      <w:rFonts w:ascii="Courier New"/>
                      <w:b/>
                      <w:color w:val="007021"/>
                      <w:spacing w:val="-1"/>
                      <w:w w:val="99"/>
                      <w:sz w:val="18"/>
                    </w:rPr>
                    <w:t>e</w:t>
                  </w:r>
                  <w:r>
                    <w:rPr>
                      <w:w w:val="186"/>
                      <w:sz w:val="18"/>
                    </w:rPr>
                    <w:t>):</w:t>
                  </w:r>
                </w:p>
                <w:p>
                  <w:pPr>
                    <w:spacing w:before="0" w:line="219" w:lineRule="exact"/>
                    <w:ind w:left="490" w:right="0" w:firstLine="0"/>
                    <w:jc w:val="left"/>
                    <w:rPr>
                      <w:sz w:val="18"/>
                    </w:rPr>
                  </w:pPr>
                  <w:r>
                    <w:rPr>
                      <w:rFonts w:ascii="Courier New"/>
                      <w:b/>
                      <w:color w:val="007021"/>
                      <w:w w:val="110"/>
                      <w:sz w:val="18"/>
                    </w:rPr>
                    <w:t xml:space="preserve">if </w:t>
                  </w:r>
                  <w:r>
                    <w:rPr>
                      <w:w w:val="110"/>
                      <w:sz w:val="18"/>
                    </w:rPr>
                    <w:t xml:space="preserve">mydict </w:t>
                  </w:r>
                  <w:r>
                    <w:rPr>
                      <w:rFonts w:ascii="Courier New"/>
                      <w:b/>
                      <w:color w:val="007021"/>
                      <w:w w:val="110"/>
                      <w:sz w:val="18"/>
                    </w:rPr>
                    <w:t>is None</w:t>
                  </w:r>
                  <w:r>
                    <w:rPr>
                      <w:w w:val="110"/>
                      <w:sz w:val="18"/>
                    </w:rPr>
                    <w:t>:</w:t>
                  </w:r>
                </w:p>
                <w:p>
                  <w:pPr>
                    <w:tabs>
                      <w:tab w:val="left" w:pos="2319"/>
                    </w:tabs>
                    <w:spacing w:before="0" w:line="248" w:lineRule="exact"/>
                    <w:ind w:left="920" w:right="0" w:firstLine="0"/>
                    <w:jc w:val="left"/>
                    <w:rPr>
                      <w:rFonts w:ascii="Courier New"/>
                      <w:i/>
                      <w:sz w:val="18"/>
                    </w:rPr>
                  </w:pPr>
                  <w:r>
                    <w:rPr>
                      <w:w w:val="105"/>
                      <w:sz w:val="18"/>
                    </w:rPr>
                    <w:t>mydict</w:t>
                  </w:r>
                  <w:r>
                    <w:rPr>
                      <w:spacing w:val="55"/>
                      <w:w w:val="105"/>
                      <w:sz w:val="18"/>
                    </w:rPr>
                    <w:t xml:space="preserve"> </w:t>
                  </w:r>
                  <w:r>
                    <w:rPr>
                      <w:color w:val="666666"/>
                      <w:sz w:val="18"/>
                    </w:rPr>
                    <w:t xml:space="preserve">= </w:t>
                  </w:r>
                  <w:r>
                    <w:rPr>
                      <w:color w:val="666666"/>
                      <w:spacing w:val="2"/>
                      <w:sz w:val="18"/>
                    </w:rPr>
                    <w:t xml:space="preserve"> </w:t>
                  </w:r>
                  <w:r>
                    <w:rPr>
                      <w:w w:val="155"/>
                      <w:sz w:val="18"/>
                    </w:rPr>
                    <w:t>{}</w:t>
                  </w:r>
                  <w:r>
                    <w:rPr>
                      <w:w w:val="155"/>
                      <w:sz w:val="18"/>
                    </w:rPr>
                    <w:tab/>
                  </w:r>
                  <w:r>
                    <w:rPr>
                      <w:rFonts w:ascii="Courier New"/>
                      <w:i/>
                      <w:color w:val="3F7F8E"/>
                      <w:w w:val="105"/>
                      <w:sz w:val="18"/>
                    </w:rPr>
                    <w:t>#</w:t>
                  </w:r>
                  <w:r>
                    <w:rPr>
                      <w:rFonts w:ascii="Courier New"/>
                      <w:i/>
                      <w:color w:val="3F7F8E"/>
                      <w:spacing w:val="-13"/>
                      <w:w w:val="105"/>
                      <w:sz w:val="18"/>
                    </w:rPr>
                    <w:t xml:space="preserve"> </w:t>
                  </w:r>
                  <w:r>
                    <w:rPr>
                      <w:rFonts w:ascii="Courier New"/>
                      <w:i/>
                      <w:color w:val="3F7F8E"/>
                      <w:w w:val="105"/>
                      <w:sz w:val="18"/>
                    </w:rPr>
                    <w:t>create</w:t>
                  </w:r>
                  <w:r>
                    <w:rPr>
                      <w:rFonts w:ascii="Courier New"/>
                      <w:i/>
                      <w:color w:val="3F7F8E"/>
                      <w:spacing w:val="-12"/>
                      <w:w w:val="105"/>
                      <w:sz w:val="18"/>
                    </w:rPr>
                    <w:t xml:space="preserve"> </w:t>
                  </w:r>
                  <w:r>
                    <w:rPr>
                      <w:rFonts w:ascii="Courier New"/>
                      <w:i/>
                      <w:color w:val="3F7F8E"/>
                      <w:w w:val="105"/>
                      <w:sz w:val="18"/>
                    </w:rPr>
                    <w:t>a</w:t>
                  </w:r>
                  <w:r>
                    <w:rPr>
                      <w:rFonts w:ascii="Courier New"/>
                      <w:i/>
                      <w:color w:val="3F7F8E"/>
                      <w:spacing w:val="-12"/>
                      <w:w w:val="105"/>
                      <w:sz w:val="18"/>
                    </w:rPr>
                    <w:t xml:space="preserve"> </w:t>
                  </w:r>
                  <w:r>
                    <w:rPr>
                      <w:rFonts w:ascii="Courier New"/>
                      <w:i/>
                      <w:color w:val="3F7F8E"/>
                      <w:w w:val="105"/>
                      <w:sz w:val="18"/>
                    </w:rPr>
                    <w:t>new</w:t>
                  </w:r>
                  <w:r>
                    <w:rPr>
                      <w:rFonts w:ascii="Courier New"/>
                      <w:i/>
                      <w:color w:val="3F7F8E"/>
                      <w:spacing w:val="-12"/>
                      <w:w w:val="105"/>
                      <w:sz w:val="18"/>
                    </w:rPr>
                    <w:t xml:space="preserve"> </w:t>
                  </w:r>
                  <w:r>
                    <w:rPr>
                      <w:rFonts w:ascii="Courier New"/>
                      <w:i/>
                      <w:color w:val="3F7F8E"/>
                      <w:w w:val="105"/>
                      <w:sz w:val="18"/>
                    </w:rPr>
                    <w:t>dict</w:t>
                  </w:r>
                  <w:r>
                    <w:rPr>
                      <w:rFonts w:ascii="Courier New"/>
                      <w:i/>
                      <w:color w:val="3F7F8E"/>
                      <w:spacing w:val="-13"/>
                      <w:w w:val="105"/>
                      <w:sz w:val="18"/>
                    </w:rPr>
                    <w:t xml:space="preserve"> </w:t>
                  </w:r>
                  <w:r>
                    <w:rPr>
                      <w:rFonts w:ascii="Courier New"/>
                      <w:i/>
                      <w:color w:val="3F7F8E"/>
                      <w:w w:val="105"/>
                      <w:sz w:val="18"/>
                    </w:rPr>
                    <w:t>for</w:t>
                  </w:r>
                  <w:r>
                    <w:rPr>
                      <w:rFonts w:ascii="Courier New"/>
                      <w:i/>
                      <w:color w:val="3F7F8E"/>
                      <w:spacing w:val="-12"/>
                      <w:w w:val="105"/>
                      <w:sz w:val="18"/>
                    </w:rPr>
                    <w:t xml:space="preserve"> </w:t>
                  </w:r>
                  <w:r>
                    <w:rPr>
                      <w:rFonts w:ascii="Courier New"/>
                      <w:i/>
                      <w:color w:val="3F7F8E"/>
                      <w:w w:val="105"/>
                      <w:sz w:val="18"/>
                    </w:rPr>
                    <w:t>local</w:t>
                  </w:r>
                  <w:r>
                    <w:rPr>
                      <w:rFonts w:ascii="Courier New"/>
                      <w:i/>
                      <w:color w:val="3F7F8E"/>
                      <w:spacing w:val="-12"/>
                      <w:w w:val="105"/>
                      <w:sz w:val="18"/>
                    </w:rPr>
                    <w:t xml:space="preserve"> </w:t>
                  </w:r>
                  <w:r>
                    <w:rPr>
                      <w:rFonts w:ascii="Courier New"/>
                      <w:i/>
                      <w:color w:val="3F7F8E"/>
                      <w:w w:val="105"/>
                      <w:sz w:val="18"/>
                    </w:rPr>
                    <w:t>namespace</w:t>
                  </w:r>
                </w:p>
              </w:txbxContent>
            </v:textbox>
            <w10:wrap type="topAndBottom"/>
          </v:shape>
        </w:pict>
      </w:r>
      <w:bookmarkStart w:id="119" w:name="_bookmark43"/>
      <w:bookmarkEnd w:id="119"/>
      <w:r>
        <w:t>而应这么写：</w:t>
      </w:r>
    </w:p>
    <w:p>
      <w:pPr>
        <w:pStyle w:val="6"/>
        <w:spacing w:before="159" w:after="112" w:line="204" w:lineRule="auto"/>
        <w:ind w:left="799" w:right="160"/>
      </w:pPr>
      <w:r>
        <w:t>参数默认值的特性有时会很有用处。如果有个函数的计算过程会比较耗时，有一种常见技巧是将每次函</w:t>
      </w:r>
      <w:r>
        <w:rPr>
          <w:spacing w:val="-3"/>
          <w:w w:val="99"/>
        </w:rPr>
        <w:t>数调用的参数和结果缓存起来，并在同样的值被再次请求时返回缓存的值。这种技巧被称为“</w:t>
      </w:r>
      <w:r>
        <w:rPr>
          <w:rFonts w:ascii="Times New Roman" w:hAnsi="Times New Roman" w:eastAsia="Times New Roman"/>
          <w:spacing w:val="-4"/>
          <w:w w:val="99"/>
        </w:rPr>
        <w:t>mem</w:t>
      </w:r>
      <w:r>
        <w:rPr>
          <w:rFonts w:ascii="Times New Roman" w:hAnsi="Times New Roman" w:eastAsia="Times New Roman"/>
          <w:spacing w:val="-4"/>
          <w:w w:val="97"/>
        </w:rPr>
        <w:t>o</w:t>
      </w:r>
      <w:r>
        <w:rPr>
          <w:rFonts w:ascii="Times New Roman" w:hAnsi="Times New Roman" w:eastAsia="Times New Roman"/>
          <w:spacing w:val="-4"/>
          <w:w w:val="99"/>
        </w:rPr>
        <w:t>i</w:t>
      </w:r>
      <w:r>
        <w:rPr>
          <w:rFonts w:ascii="Times New Roman" w:hAnsi="Times New Roman" w:eastAsia="Times New Roman"/>
          <w:spacing w:val="-2"/>
          <w:w w:val="96"/>
        </w:rPr>
        <w:t>ze</w:t>
      </w:r>
      <w:r>
        <w:rPr>
          <w:spacing w:val="-53"/>
          <w:w w:val="99"/>
        </w:rPr>
        <w:t>”，</w:t>
      </w:r>
      <w:r>
        <w:t>实现代码可如下所示：</w:t>
      </w:r>
    </w:p>
    <w:p>
      <w:pPr>
        <w:pStyle w:val="6"/>
        <w:ind w:left="732"/>
      </w:pPr>
      <w:r>
        <w:pict>
          <v:shape id="_x0000_s1061" o:spid="_x0000_s1061" o:spt="202" type="#_x0000_t202" style="height:105.05pt;width:457.7pt;" filled="f" stroked="t" coordsize="21600,21600">
            <v:path/>
            <v:fill on="f" focussize="0,0"/>
            <v:stroke weight="0.398031496062992pt" color="#000000"/>
            <v:imagedata o:title=""/>
            <o:lock v:ext="edit"/>
            <v:textbox inset="0mm,0mm,0mm,0mm">
              <w:txbxContent>
                <w:p>
                  <w:pPr>
                    <w:spacing w:before="63" w:line="188" w:lineRule="exact"/>
                    <w:ind w:left="59" w:right="0" w:firstLine="0"/>
                    <w:jc w:val="left"/>
                    <w:rPr>
                      <w:rFonts w:ascii="Courier New"/>
                      <w:i/>
                      <w:sz w:val="18"/>
                    </w:rPr>
                  </w:pPr>
                  <w:r>
                    <w:rPr>
                      <w:rFonts w:ascii="Courier New"/>
                      <w:i/>
                      <w:color w:val="3F7F8E"/>
                      <w:sz w:val="18"/>
                    </w:rPr>
                    <w:t># Callers can only provide two parameters and optionally pass _cache by keyword</w:t>
                  </w:r>
                </w:p>
                <w:p>
                  <w:pPr>
                    <w:spacing w:before="0" w:line="232" w:lineRule="exact"/>
                    <w:ind w:left="59" w:right="0" w:firstLine="0"/>
                    <w:jc w:val="left"/>
                    <w:rPr>
                      <w:sz w:val="18"/>
                    </w:rPr>
                  </w:pPr>
                  <w:r>
                    <w:rPr>
                      <w:rFonts w:ascii="Courier New"/>
                      <w:b/>
                      <w:color w:val="007021"/>
                      <w:w w:val="99"/>
                      <w:sz w:val="18"/>
                    </w:rPr>
                    <w:t>def</w:t>
                  </w:r>
                  <w:r>
                    <w:rPr>
                      <w:rFonts w:ascii="Courier New"/>
                      <w:b/>
                      <w:color w:val="007021"/>
                      <w:spacing w:val="-1"/>
                      <w:sz w:val="18"/>
                    </w:rPr>
                    <w:t xml:space="preserve"> </w:t>
                  </w:r>
                  <w:r>
                    <w:rPr>
                      <w:color w:val="05287C"/>
                      <w:w w:val="110"/>
                      <w:sz w:val="18"/>
                    </w:rPr>
                    <w:t>expensiv</w:t>
                  </w:r>
                  <w:r>
                    <w:rPr>
                      <w:color w:val="05287C"/>
                      <w:spacing w:val="-1"/>
                      <w:w w:val="110"/>
                      <w:sz w:val="18"/>
                    </w:rPr>
                    <w:t>e</w:t>
                  </w:r>
                  <w:r>
                    <w:rPr>
                      <w:w w:val="125"/>
                      <w:sz w:val="18"/>
                    </w:rPr>
                    <w:t>(arg1,</w:t>
                  </w:r>
                  <w:r>
                    <w:rPr>
                      <w:sz w:val="18"/>
                    </w:rPr>
                    <w:t xml:space="preserve"> </w:t>
                  </w:r>
                  <w:r>
                    <w:rPr>
                      <w:spacing w:val="-7"/>
                      <w:sz w:val="18"/>
                    </w:rPr>
                    <w:t xml:space="preserve"> </w:t>
                  </w:r>
                  <w:r>
                    <w:rPr>
                      <w:w w:val="118"/>
                      <w:sz w:val="18"/>
                    </w:rPr>
                    <w:t>arg2,</w:t>
                  </w:r>
                  <w:r>
                    <w:rPr>
                      <w:sz w:val="18"/>
                    </w:rPr>
                    <w:t xml:space="preserve"> </w:t>
                  </w:r>
                  <w:r>
                    <w:rPr>
                      <w:spacing w:val="-7"/>
                      <w:sz w:val="18"/>
                    </w:rPr>
                    <w:t xml:space="preserve"> </w:t>
                  </w:r>
                  <w:r>
                    <w:rPr>
                      <w:color w:val="666666"/>
                      <w:spacing w:val="-1"/>
                      <w:w w:val="124"/>
                      <w:sz w:val="18"/>
                    </w:rPr>
                    <w:t>*</w:t>
                  </w:r>
                  <w:r>
                    <w:rPr>
                      <w:w w:val="188"/>
                      <w:sz w:val="18"/>
                    </w:rPr>
                    <w:t>,</w:t>
                  </w:r>
                  <w:r>
                    <w:rPr>
                      <w:sz w:val="18"/>
                    </w:rPr>
                    <w:t xml:space="preserve"> </w:t>
                  </w:r>
                  <w:r>
                    <w:rPr>
                      <w:spacing w:val="-7"/>
                      <w:sz w:val="18"/>
                    </w:rPr>
                    <w:t xml:space="preserve"> </w:t>
                  </w:r>
                  <w:r>
                    <w:rPr>
                      <w:w w:val="110"/>
                      <w:sz w:val="18"/>
                    </w:rPr>
                    <w:t>_cach</w:t>
                  </w:r>
                  <w:r>
                    <w:rPr>
                      <w:spacing w:val="-1"/>
                      <w:w w:val="110"/>
                      <w:sz w:val="18"/>
                    </w:rPr>
                    <w:t>e</w:t>
                  </w:r>
                  <w:r>
                    <w:rPr>
                      <w:color w:val="666666"/>
                      <w:spacing w:val="-1"/>
                      <w:w w:val="75"/>
                      <w:sz w:val="18"/>
                    </w:rPr>
                    <w:t>=</w:t>
                  </w:r>
                  <w:r>
                    <w:rPr>
                      <w:w w:val="185"/>
                      <w:sz w:val="18"/>
                    </w:rPr>
                    <w:t>{}):</w:t>
                  </w:r>
                </w:p>
                <w:p>
                  <w:pPr>
                    <w:spacing w:before="0" w:line="219" w:lineRule="exact"/>
                    <w:ind w:left="490" w:right="0" w:firstLine="0"/>
                    <w:jc w:val="left"/>
                    <w:rPr>
                      <w:sz w:val="18"/>
                    </w:rPr>
                  </w:pPr>
                  <w:r>
                    <w:rPr>
                      <w:rFonts w:ascii="Courier New"/>
                      <w:b/>
                      <w:color w:val="007021"/>
                      <w:w w:val="110"/>
                      <w:sz w:val="18"/>
                    </w:rPr>
                    <w:t xml:space="preserve">if </w:t>
                  </w:r>
                  <w:r>
                    <w:rPr>
                      <w:w w:val="110"/>
                      <w:sz w:val="18"/>
                    </w:rPr>
                    <w:t xml:space="preserve">(arg1, arg2) </w:t>
                  </w:r>
                  <w:r>
                    <w:rPr>
                      <w:rFonts w:ascii="Courier New"/>
                      <w:b/>
                      <w:color w:val="007021"/>
                      <w:w w:val="110"/>
                      <w:sz w:val="18"/>
                    </w:rPr>
                    <w:t>in</w:t>
                  </w:r>
                  <w:r>
                    <w:rPr>
                      <w:rFonts w:ascii="Courier New"/>
                      <w:b/>
                      <w:color w:val="007021"/>
                      <w:spacing w:val="-53"/>
                      <w:w w:val="110"/>
                      <w:sz w:val="18"/>
                    </w:rPr>
                    <w:t xml:space="preserve"> </w:t>
                  </w:r>
                  <w:r>
                    <w:rPr>
                      <w:w w:val="110"/>
                      <w:sz w:val="18"/>
                    </w:rPr>
                    <w:t>_cache:</w:t>
                  </w:r>
                </w:p>
                <w:p>
                  <w:pPr>
                    <w:spacing w:before="0" w:line="248" w:lineRule="exact"/>
                    <w:ind w:left="920" w:right="0" w:firstLine="0"/>
                    <w:jc w:val="left"/>
                    <w:rPr>
                      <w:sz w:val="18"/>
                    </w:rPr>
                  </w:pPr>
                  <w:r>
                    <w:rPr>
                      <w:rFonts w:ascii="Courier New"/>
                      <w:b/>
                      <w:color w:val="007021"/>
                      <w:w w:val="115"/>
                      <w:sz w:val="18"/>
                    </w:rPr>
                    <w:t xml:space="preserve">return </w:t>
                  </w:r>
                  <w:r>
                    <w:rPr>
                      <w:w w:val="115"/>
                      <w:sz w:val="18"/>
                    </w:rPr>
                    <w:t>_cache[(arg1, arg2)]</w:t>
                  </w:r>
                </w:p>
                <w:p>
                  <w:pPr>
                    <w:pStyle w:val="6"/>
                    <w:spacing w:before="13"/>
                    <w:rPr>
                      <w:sz w:val="14"/>
                    </w:rPr>
                  </w:pPr>
                </w:p>
                <w:p>
                  <w:pPr>
                    <w:spacing w:before="1" w:line="188" w:lineRule="exact"/>
                    <w:ind w:left="490" w:right="0" w:firstLine="0"/>
                    <w:jc w:val="left"/>
                    <w:rPr>
                      <w:rFonts w:ascii="Courier New"/>
                      <w:i/>
                      <w:sz w:val="18"/>
                    </w:rPr>
                  </w:pPr>
                  <w:r>
                    <w:rPr>
                      <w:rFonts w:ascii="Courier New"/>
                      <w:i/>
                      <w:color w:val="3F7F8E"/>
                      <w:sz w:val="18"/>
                    </w:rPr>
                    <w:t># Calculate the value</w:t>
                  </w:r>
                </w:p>
                <w:p>
                  <w:pPr>
                    <w:spacing w:before="0" w:line="232" w:lineRule="exact"/>
                    <w:ind w:left="490" w:right="0" w:firstLine="0"/>
                    <w:jc w:val="left"/>
                    <w:rPr>
                      <w:sz w:val="18"/>
                    </w:rPr>
                  </w:pPr>
                  <w:r>
                    <w:rPr>
                      <w:w w:val="115"/>
                      <w:sz w:val="18"/>
                    </w:rPr>
                    <w:t xml:space="preserve">result </w:t>
                  </w:r>
                  <w:r>
                    <w:rPr>
                      <w:color w:val="666666"/>
                      <w:w w:val="115"/>
                      <w:sz w:val="18"/>
                    </w:rPr>
                    <w:t xml:space="preserve">= </w:t>
                  </w:r>
                  <w:r>
                    <w:rPr>
                      <w:color w:val="666666"/>
                      <w:w w:val="130"/>
                      <w:sz w:val="18"/>
                    </w:rPr>
                    <w:t xml:space="preserve">... </w:t>
                  </w:r>
                  <w:r>
                    <w:rPr>
                      <w:w w:val="115"/>
                      <w:sz w:val="18"/>
                    </w:rPr>
                    <w:t xml:space="preserve">expensive computation </w:t>
                  </w:r>
                  <w:r>
                    <w:rPr>
                      <w:color w:val="666666"/>
                      <w:w w:val="130"/>
                      <w:sz w:val="18"/>
                    </w:rPr>
                    <w:t>...</w:t>
                  </w:r>
                </w:p>
                <w:p>
                  <w:pPr>
                    <w:tabs>
                      <w:tab w:val="left" w:pos="4793"/>
                    </w:tabs>
                    <w:spacing w:before="0" w:line="219" w:lineRule="exact"/>
                    <w:ind w:left="490" w:right="0" w:firstLine="0"/>
                    <w:jc w:val="left"/>
                    <w:rPr>
                      <w:rFonts w:ascii="Courier New"/>
                      <w:i/>
                      <w:sz w:val="18"/>
                    </w:rPr>
                  </w:pPr>
                  <w:r>
                    <w:rPr>
                      <w:w w:val="110"/>
                      <w:sz w:val="18"/>
                    </w:rPr>
                    <w:t xml:space="preserve">_cache[(arg1,   arg2)] </w:t>
                  </w:r>
                  <w:r>
                    <w:rPr>
                      <w:spacing w:val="16"/>
                      <w:w w:val="110"/>
                      <w:sz w:val="18"/>
                    </w:rPr>
                    <w:t xml:space="preserve"> </w:t>
                  </w:r>
                  <w:r>
                    <w:rPr>
                      <w:color w:val="666666"/>
                      <w:w w:val="110"/>
                      <w:sz w:val="18"/>
                    </w:rPr>
                    <w:t xml:space="preserve">= </w:t>
                  </w:r>
                  <w:r>
                    <w:rPr>
                      <w:color w:val="666666"/>
                      <w:spacing w:val="39"/>
                      <w:w w:val="110"/>
                      <w:sz w:val="18"/>
                    </w:rPr>
                    <w:t xml:space="preserve"> </w:t>
                  </w:r>
                  <w:r>
                    <w:rPr>
                      <w:w w:val="110"/>
                      <w:sz w:val="18"/>
                    </w:rPr>
                    <w:t>result</w:t>
                  </w:r>
                  <w:r>
                    <w:rPr>
                      <w:w w:val="110"/>
                      <w:sz w:val="18"/>
                    </w:rPr>
                    <w:tab/>
                  </w:r>
                  <w:r>
                    <w:rPr>
                      <w:rFonts w:ascii="Courier New"/>
                      <w:i/>
                      <w:color w:val="3F7F8E"/>
                      <w:w w:val="110"/>
                      <w:sz w:val="18"/>
                    </w:rPr>
                    <w:t>#</w:t>
                  </w:r>
                  <w:r>
                    <w:rPr>
                      <w:rFonts w:ascii="Courier New"/>
                      <w:i/>
                      <w:color w:val="3F7F8E"/>
                      <w:spacing w:val="-25"/>
                      <w:w w:val="110"/>
                      <w:sz w:val="18"/>
                    </w:rPr>
                    <w:t xml:space="preserve"> </w:t>
                  </w:r>
                  <w:r>
                    <w:rPr>
                      <w:rFonts w:ascii="Courier New"/>
                      <w:i/>
                      <w:color w:val="3F7F8E"/>
                      <w:w w:val="110"/>
                      <w:sz w:val="18"/>
                    </w:rPr>
                    <w:t>Store</w:t>
                  </w:r>
                  <w:r>
                    <w:rPr>
                      <w:rFonts w:ascii="Courier New"/>
                      <w:i/>
                      <w:color w:val="3F7F8E"/>
                      <w:spacing w:val="-25"/>
                      <w:w w:val="110"/>
                      <w:sz w:val="18"/>
                    </w:rPr>
                    <w:t xml:space="preserve"> </w:t>
                  </w:r>
                  <w:r>
                    <w:rPr>
                      <w:rFonts w:ascii="Courier New"/>
                      <w:i/>
                      <w:color w:val="3F7F8E"/>
                      <w:w w:val="110"/>
                      <w:sz w:val="18"/>
                    </w:rPr>
                    <w:t>result</w:t>
                  </w:r>
                  <w:r>
                    <w:rPr>
                      <w:rFonts w:ascii="Courier New"/>
                      <w:i/>
                      <w:color w:val="3F7F8E"/>
                      <w:spacing w:val="-25"/>
                      <w:w w:val="110"/>
                      <w:sz w:val="18"/>
                    </w:rPr>
                    <w:t xml:space="preserve"> </w:t>
                  </w:r>
                  <w:r>
                    <w:rPr>
                      <w:rFonts w:ascii="Courier New"/>
                      <w:i/>
                      <w:color w:val="3F7F8E"/>
                      <w:w w:val="110"/>
                      <w:sz w:val="18"/>
                    </w:rPr>
                    <w:t>in</w:t>
                  </w:r>
                  <w:r>
                    <w:rPr>
                      <w:rFonts w:ascii="Courier New"/>
                      <w:i/>
                      <w:color w:val="3F7F8E"/>
                      <w:spacing w:val="-25"/>
                      <w:w w:val="110"/>
                      <w:sz w:val="18"/>
                    </w:rPr>
                    <w:t xml:space="preserve"> </w:t>
                  </w:r>
                  <w:r>
                    <w:rPr>
                      <w:rFonts w:ascii="Courier New"/>
                      <w:i/>
                      <w:color w:val="3F7F8E"/>
                      <w:w w:val="110"/>
                      <w:sz w:val="18"/>
                    </w:rPr>
                    <w:t>the</w:t>
                  </w:r>
                  <w:r>
                    <w:rPr>
                      <w:rFonts w:ascii="Courier New"/>
                      <w:i/>
                      <w:color w:val="3F7F8E"/>
                      <w:spacing w:val="-25"/>
                      <w:w w:val="110"/>
                      <w:sz w:val="18"/>
                    </w:rPr>
                    <w:t xml:space="preserve"> </w:t>
                  </w:r>
                  <w:r>
                    <w:rPr>
                      <w:rFonts w:ascii="Courier New"/>
                      <w:i/>
                      <w:color w:val="3F7F8E"/>
                      <w:w w:val="110"/>
                      <w:sz w:val="18"/>
                    </w:rPr>
                    <w:t>cache</w:t>
                  </w:r>
                </w:p>
                <w:p>
                  <w:pPr>
                    <w:spacing w:before="0" w:line="248" w:lineRule="exact"/>
                    <w:ind w:left="490" w:right="0" w:firstLine="0"/>
                    <w:jc w:val="left"/>
                    <w:rPr>
                      <w:sz w:val="18"/>
                    </w:rPr>
                  </w:pPr>
                  <w:r>
                    <w:rPr>
                      <w:rFonts w:ascii="Courier New"/>
                      <w:b/>
                      <w:color w:val="007021"/>
                      <w:w w:val="115"/>
                      <w:sz w:val="18"/>
                    </w:rPr>
                    <w:t xml:space="preserve">return </w:t>
                  </w:r>
                  <w:r>
                    <w:rPr>
                      <w:w w:val="115"/>
                      <w:sz w:val="18"/>
                    </w:rPr>
                    <w:t>result</w:t>
                  </w:r>
                </w:p>
              </w:txbxContent>
            </v:textbox>
            <w10:wrap type="none"/>
            <w10:anchorlock/>
          </v:shape>
        </w:pict>
      </w:r>
    </w:p>
    <w:p>
      <w:pPr>
        <w:pStyle w:val="6"/>
        <w:spacing w:before="124"/>
        <w:ind w:left="800"/>
      </w:pPr>
      <w:r>
        <w:t>也可以不用参数默认值来实现，而是采用全局的字典变量；这取决于个人偏好。</w:t>
      </w:r>
    </w:p>
    <w:p>
      <w:pPr>
        <w:pStyle w:val="6"/>
        <w:spacing w:before="9"/>
        <w:rPr>
          <w:sz w:val="21"/>
        </w:rPr>
      </w:pPr>
    </w:p>
    <w:p>
      <w:pPr>
        <w:pStyle w:val="4"/>
        <w:numPr>
          <w:ilvl w:val="2"/>
          <w:numId w:val="20"/>
        </w:numPr>
        <w:tabs>
          <w:tab w:val="left" w:pos="1438"/>
        </w:tabs>
        <w:spacing w:before="0" w:after="0" w:line="240" w:lineRule="auto"/>
        <w:ind w:left="1437" w:right="0" w:hanging="637"/>
        <w:jc w:val="left"/>
      </w:pPr>
      <w:bookmarkStart w:id="120" w:name="_bookmark44"/>
      <w:bookmarkEnd w:id="120"/>
      <w:bookmarkStart w:id="121" w:name="_bookmark44"/>
      <w:bookmarkEnd w:id="121"/>
      <w:bookmarkStart w:id="122" w:name="如何将可选参数或关键字参数从一个函数传递到另一个函数？"/>
      <w:bookmarkEnd w:id="122"/>
      <w:r>
        <w:rPr>
          <w:color w:val="20435C"/>
        </w:rPr>
        <w:t>如何将可选参数或关键字参数从一个函数传递到另一个函数？</w:t>
      </w:r>
    </w:p>
    <w:p>
      <w:pPr>
        <w:pStyle w:val="6"/>
        <w:spacing w:before="220" w:line="187" w:lineRule="auto"/>
        <w:ind w:left="800" w:right="299"/>
      </w:pPr>
      <w:r>
        <w:pict>
          <v:shape id="_x0000_s1062" o:spid="_x0000_s1062" o:spt="202" type="#_x0000_t202" style="position:absolute;left:0pt;margin-left:68.8pt;margin-top:40.5pt;height:61.2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20"/>
                      <w:sz w:val="18"/>
                    </w:rPr>
                    <w:t xml:space="preserve">def </w:t>
                  </w:r>
                  <w:r>
                    <w:rPr>
                      <w:color w:val="05287C"/>
                      <w:w w:val="125"/>
                      <w:sz w:val="18"/>
                    </w:rPr>
                    <w:t>f</w:t>
                  </w:r>
                  <w:r>
                    <w:rPr>
                      <w:w w:val="125"/>
                      <w:sz w:val="18"/>
                    </w:rPr>
                    <w:t xml:space="preserve">(x, </w:t>
                  </w:r>
                  <w:r>
                    <w:rPr>
                      <w:color w:val="666666"/>
                      <w:w w:val="125"/>
                      <w:sz w:val="18"/>
                    </w:rPr>
                    <w:t>*</w:t>
                  </w:r>
                  <w:r>
                    <w:rPr>
                      <w:w w:val="125"/>
                      <w:sz w:val="18"/>
                    </w:rPr>
                    <w:t xml:space="preserve">args, </w:t>
                  </w:r>
                  <w:r>
                    <w:rPr>
                      <w:color w:val="666666"/>
                      <w:w w:val="125"/>
                      <w:sz w:val="18"/>
                    </w:rPr>
                    <w:t>**</w:t>
                  </w:r>
                  <w:r>
                    <w:rPr>
                      <w:w w:val="125"/>
                      <w:sz w:val="18"/>
                    </w:rPr>
                    <w:t>kwargs):</w:t>
                  </w:r>
                </w:p>
                <w:p>
                  <w:pPr>
                    <w:spacing w:before="0" w:line="219" w:lineRule="exact"/>
                    <w:ind w:left="490" w:right="0" w:firstLine="0"/>
                    <w:jc w:val="left"/>
                    <w:rPr>
                      <w:sz w:val="18"/>
                    </w:rPr>
                  </w:pPr>
                  <w:r>
                    <w:rPr>
                      <w:color w:val="666666"/>
                      <w:w w:val="190"/>
                      <w:sz w:val="18"/>
                    </w:rPr>
                    <w:t>...</w:t>
                  </w:r>
                </w:p>
                <w:p>
                  <w:pPr>
                    <w:spacing w:before="0" w:line="219" w:lineRule="exact"/>
                    <w:ind w:left="490" w:right="0" w:firstLine="0"/>
                    <w:jc w:val="left"/>
                    <w:rPr>
                      <w:sz w:val="18"/>
                    </w:rPr>
                  </w:pPr>
                  <w:r>
                    <w:rPr>
                      <w:w w:val="110"/>
                      <w:sz w:val="18"/>
                    </w:rPr>
                    <w:t>kwargs</w:t>
                  </w:r>
                  <w:r>
                    <w:rPr>
                      <w:spacing w:val="-1"/>
                      <w:w w:val="110"/>
                      <w:sz w:val="18"/>
                    </w:rPr>
                    <w:t>[</w:t>
                  </w:r>
                  <w:r>
                    <w:rPr>
                      <w:color w:val="3F70A0"/>
                      <w:spacing w:val="-1"/>
                      <w:w w:val="261"/>
                      <w:sz w:val="18"/>
                    </w:rPr>
                    <w:t>'</w:t>
                  </w:r>
                  <w:r>
                    <w:rPr>
                      <w:color w:val="3F70A0"/>
                      <w:w w:val="111"/>
                      <w:sz w:val="18"/>
                    </w:rPr>
                    <w:t>widt</w:t>
                  </w:r>
                  <w:r>
                    <w:rPr>
                      <w:color w:val="3F70A0"/>
                      <w:spacing w:val="-1"/>
                      <w:w w:val="111"/>
                      <w:sz w:val="18"/>
                    </w:rPr>
                    <w:t>h</w:t>
                  </w:r>
                  <w:r>
                    <w:rPr>
                      <w:color w:val="3F70A0"/>
                      <w:spacing w:val="-1"/>
                      <w:w w:val="261"/>
                      <w:sz w:val="18"/>
                    </w:rPr>
                    <w:t>'</w:t>
                  </w:r>
                  <w:r>
                    <w:rPr>
                      <w:w w:val="183"/>
                      <w:sz w:val="18"/>
                    </w:rPr>
                    <w: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3F70A0"/>
                      <w:spacing w:val="-1"/>
                      <w:w w:val="261"/>
                      <w:sz w:val="18"/>
                    </w:rPr>
                    <w:t>'</w:t>
                  </w:r>
                  <w:r>
                    <w:rPr>
                      <w:color w:val="3F70A0"/>
                      <w:w w:val="109"/>
                      <w:sz w:val="18"/>
                    </w:rPr>
                    <w:t>14.3</w:t>
                  </w:r>
                  <w:r>
                    <w:rPr>
                      <w:color w:val="3F70A0"/>
                      <w:spacing w:val="-1"/>
                      <w:w w:val="109"/>
                      <w:sz w:val="18"/>
                    </w:rPr>
                    <w:t>c</w:t>
                  </w:r>
                  <w:r>
                    <w:rPr>
                      <w:color w:val="3F70A0"/>
                      <w:w w:val="261"/>
                      <w:sz w:val="18"/>
                    </w:rPr>
                    <w:t>'</w:t>
                  </w:r>
                </w:p>
                <w:p>
                  <w:pPr>
                    <w:spacing w:before="0" w:line="219" w:lineRule="exact"/>
                    <w:ind w:left="490" w:right="0" w:firstLine="0"/>
                    <w:jc w:val="left"/>
                    <w:rPr>
                      <w:sz w:val="18"/>
                    </w:rPr>
                  </w:pPr>
                  <w:r>
                    <w:rPr>
                      <w:color w:val="666666"/>
                      <w:w w:val="190"/>
                      <w:sz w:val="18"/>
                    </w:rPr>
                    <w:t>...</w:t>
                  </w:r>
                </w:p>
                <w:p>
                  <w:pPr>
                    <w:spacing w:before="0" w:line="248" w:lineRule="exact"/>
                    <w:ind w:left="490" w:right="0" w:firstLine="0"/>
                    <w:jc w:val="left"/>
                    <w:rPr>
                      <w:sz w:val="18"/>
                    </w:rPr>
                  </w:pPr>
                  <w:r>
                    <w:rPr>
                      <w:w w:val="120"/>
                      <w:sz w:val="18"/>
                    </w:rPr>
                    <w:t xml:space="preserve">g(x, </w:t>
                  </w:r>
                  <w:r>
                    <w:rPr>
                      <w:color w:val="666666"/>
                      <w:w w:val="120"/>
                      <w:sz w:val="18"/>
                    </w:rPr>
                    <w:t>*</w:t>
                  </w:r>
                  <w:r>
                    <w:rPr>
                      <w:w w:val="120"/>
                      <w:sz w:val="18"/>
                    </w:rPr>
                    <w:t xml:space="preserve">args, </w:t>
                  </w:r>
                  <w:r>
                    <w:rPr>
                      <w:color w:val="666666"/>
                      <w:w w:val="120"/>
                      <w:sz w:val="18"/>
                    </w:rPr>
                    <w:t>**</w:t>
                  </w:r>
                  <w:r>
                    <w:rPr>
                      <w:w w:val="120"/>
                      <w:sz w:val="18"/>
                    </w:rPr>
                    <w:t>kwargs)</w:t>
                  </w:r>
                </w:p>
              </w:txbxContent>
            </v:textbox>
            <w10:wrap type="topAndBottom"/>
          </v:shape>
        </w:pict>
      </w:r>
      <w:r>
        <w:t xml:space="preserve">请利用函数参数列表中的标识符 </w:t>
      </w:r>
      <w:r>
        <w:rPr>
          <w:rFonts w:ascii="Lucida Sans Unicode" w:eastAsia="Lucida Sans Unicode"/>
        </w:rPr>
        <w:t xml:space="preserve">* </w:t>
      </w:r>
      <w:r>
        <w:t xml:space="preserve">和 </w:t>
      </w:r>
      <w:r>
        <w:rPr>
          <w:rFonts w:ascii="Lucida Sans Unicode" w:eastAsia="Lucida Sans Unicode"/>
        </w:rPr>
        <w:t xml:space="preserve">** </w:t>
      </w:r>
      <w:r>
        <w:t>归集实参；结果会是元组形式的位置实参和字典形式的关键字</w:t>
      </w:r>
      <w:r>
        <w:rPr>
          <w:w w:val="105"/>
        </w:rPr>
        <w:t xml:space="preserve">实参。然后就可利用 </w:t>
      </w:r>
      <w:r>
        <w:rPr>
          <w:rFonts w:ascii="Lucida Sans Unicode" w:eastAsia="Lucida Sans Unicode"/>
          <w:w w:val="105"/>
        </w:rPr>
        <w:t xml:space="preserve">* </w:t>
      </w:r>
      <w:r>
        <w:rPr>
          <w:w w:val="105"/>
        </w:rPr>
        <w:t xml:space="preserve">和 </w:t>
      </w:r>
      <w:r>
        <w:rPr>
          <w:rFonts w:ascii="Lucida Sans Unicode" w:eastAsia="Lucida Sans Unicode"/>
          <w:w w:val="105"/>
        </w:rPr>
        <w:t xml:space="preserve">** </w:t>
      </w:r>
      <w:r>
        <w:rPr>
          <w:w w:val="105"/>
        </w:rPr>
        <w:t>在调用其他函数时传入这些实参：</w:t>
      </w:r>
    </w:p>
    <w:p>
      <w:pPr>
        <w:pStyle w:val="6"/>
        <w:spacing w:before="9"/>
        <w:rPr>
          <w:sz w:val="21"/>
        </w:rPr>
      </w:pPr>
    </w:p>
    <w:p>
      <w:pPr>
        <w:pStyle w:val="4"/>
        <w:numPr>
          <w:ilvl w:val="2"/>
          <w:numId w:val="20"/>
        </w:numPr>
        <w:tabs>
          <w:tab w:val="left" w:pos="1438"/>
        </w:tabs>
        <w:spacing w:before="50" w:after="0" w:line="240" w:lineRule="auto"/>
        <w:ind w:left="1437" w:right="0" w:hanging="637"/>
        <w:jc w:val="left"/>
      </w:pPr>
      <w:bookmarkStart w:id="123" w:name="_bookmark45"/>
      <w:bookmarkEnd w:id="123"/>
      <w:bookmarkStart w:id="124" w:name="_bookmark45"/>
      <w:bookmarkEnd w:id="124"/>
      <w:bookmarkStart w:id="125" w:name="形参和实参之间有什么区别？"/>
      <w:bookmarkEnd w:id="125"/>
      <w:r>
        <w:rPr>
          <w:color w:val="20435C"/>
        </w:rPr>
        <w:t>形参和实参之间有什么区别？</w:t>
      </w:r>
    </w:p>
    <w:p>
      <w:pPr>
        <w:pStyle w:val="6"/>
        <w:spacing w:before="222" w:line="204" w:lineRule="auto"/>
        <w:ind w:left="800" w:right="299"/>
        <w:rPr>
          <w:rFonts w:ascii="Times New Roman" w:eastAsia="Times New Roman"/>
        </w:rPr>
      </w:pPr>
      <w:r>
        <w:pict>
          <v:shape id="_x0000_s1063" o:spid="_x0000_s1063" o:spt="202" type="#_x0000_t202" style="position:absolute;left:0pt;margin-left:68.8pt;margin-top:40.55pt;height:28.3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6" w:line="272" w:lineRule="exact"/>
                    <w:ind w:left="59" w:right="0" w:firstLine="0"/>
                    <w:jc w:val="left"/>
                    <w:rPr>
                      <w:sz w:val="18"/>
                    </w:rPr>
                  </w:pPr>
                  <w:r>
                    <w:rPr>
                      <w:rFonts w:ascii="Courier New"/>
                      <w:b/>
                      <w:color w:val="007021"/>
                      <w:w w:val="99"/>
                      <w:sz w:val="18"/>
                    </w:rPr>
                    <w:t>def</w:t>
                  </w:r>
                  <w:r>
                    <w:rPr>
                      <w:rFonts w:ascii="Courier New"/>
                      <w:b/>
                      <w:color w:val="007021"/>
                      <w:spacing w:val="-1"/>
                      <w:sz w:val="18"/>
                    </w:rPr>
                    <w:t xml:space="preserve"> </w:t>
                  </w:r>
                  <w:r>
                    <w:rPr>
                      <w:color w:val="05287C"/>
                      <w:w w:val="112"/>
                      <w:sz w:val="18"/>
                    </w:rPr>
                    <w:t>fun</w:t>
                  </w:r>
                  <w:r>
                    <w:rPr>
                      <w:color w:val="05287C"/>
                      <w:spacing w:val="-1"/>
                      <w:w w:val="112"/>
                      <w:sz w:val="18"/>
                    </w:rPr>
                    <w:t>c</w:t>
                  </w:r>
                  <w:r>
                    <w:rPr>
                      <w:w w:val="133"/>
                      <w:sz w:val="18"/>
                    </w:rPr>
                    <w:t>(foo,</w:t>
                  </w:r>
                  <w:r>
                    <w:rPr>
                      <w:sz w:val="18"/>
                    </w:rPr>
                    <w:t xml:space="preserve"> </w:t>
                  </w:r>
                  <w:r>
                    <w:rPr>
                      <w:spacing w:val="-7"/>
                      <w:sz w:val="18"/>
                    </w:rPr>
                    <w:t xml:space="preserve"> </w:t>
                  </w:r>
                  <w:r>
                    <w:rPr>
                      <w:w w:val="112"/>
                      <w:sz w:val="18"/>
                    </w:rPr>
                    <w:t>ba</w:t>
                  </w:r>
                  <w:r>
                    <w:rPr>
                      <w:spacing w:val="-1"/>
                      <w:w w:val="112"/>
                      <w:sz w:val="18"/>
                    </w:rPr>
                    <w:t>r</w:t>
                  </w:r>
                  <w:r>
                    <w:rPr>
                      <w:color w:val="666666"/>
                      <w:spacing w:val="-1"/>
                      <w:w w:val="75"/>
                      <w:sz w:val="18"/>
                    </w:rPr>
                    <w:t>=</w:t>
                  </w:r>
                  <w:r>
                    <w:rPr>
                      <w:rFonts w:ascii="Courier New"/>
                      <w:b/>
                      <w:color w:val="007021"/>
                      <w:w w:val="99"/>
                      <w:sz w:val="18"/>
                    </w:rPr>
                    <w:t>Non</w:t>
                  </w:r>
                  <w:r>
                    <w:rPr>
                      <w:rFonts w:ascii="Courier New"/>
                      <w:b/>
                      <w:color w:val="007021"/>
                      <w:spacing w:val="-1"/>
                      <w:w w:val="99"/>
                      <w:sz w:val="18"/>
                    </w:rPr>
                    <w:t>e</w:t>
                  </w:r>
                  <w:r>
                    <w:rPr>
                      <w:w w:val="188"/>
                      <w:sz w:val="18"/>
                    </w:rPr>
                    <w:t>,</w:t>
                  </w:r>
                  <w:r>
                    <w:rPr>
                      <w:sz w:val="18"/>
                    </w:rPr>
                    <w:t xml:space="preserve"> </w:t>
                  </w:r>
                  <w:r>
                    <w:rPr>
                      <w:spacing w:val="-7"/>
                      <w:sz w:val="18"/>
                    </w:rPr>
                    <w:t xml:space="preserve"> </w:t>
                  </w:r>
                  <w:r>
                    <w:rPr>
                      <w:color w:val="666666"/>
                      <w:spacing w:val="-1"/>
                      <w:w w:val="124"/>
                      <w:sz w:val="18"/>
                    </w:rPr>
                    <w:t>**</w:t>
                  </w:r>
                  <w:r>
                    <w:rPr>
                      <w:w w:val="116"/>
                      <w:sz w:val="18"/>
                    </w:rPr>
                    <w:t>kwargs):</w:t>
                  </w:r>
                </w:p>
                <w:p>
                  <w:pPr>
                    <w:spacing w:before="0" w:line="199" w:lineRule="exact"/>
                    <w:ind w:left="490" w:right="0" w:firstLine="0"/>
                    <w:jc w:val="left"/>
                    <w:rPr>
                      <w:rFonts w:ascii="Courier New"/>
                      <w:b/>
                      <w:sz w:val="18"/>
                    </w:rPr>
                  </w:pPr>
                  <w:r>
                    <w:rPr>
                      <w:rFonts w:ascii="Courier New"/>
                      <w:b/>
                      <w:color w:val="007021"/>
                      <w:sz w:val="18"/>
                    </w:rPr>
                    <w:t>pass</w:t>
                  </w:r>
                </w:p>
              </w:txbxContent>
            </v:textbox>
            <w10:wrap type="topAndBottom"/>
          </v:shape>
        </w:pict>
      </w:r>
      <w:r>
        <w:fldChar w:fldCharType="begin"/>
      </w:r>
      <w:r>
        <w:instrText xml:space="preserve"> HYPERLINK \l "_bookmark272" </w:instrText>
      </w:r>
      <w:r>
        <w:fldChar w:fldCharType="separate"/>
      </w:r>
      <w:r>
        <w:rPr>
          <w:color w:val="355F7B"/>
          <w:spacing w:val="23"/>
          <w:w w:val="95"/>
        </w:rPr>
        <w:t>形参</w:t>
      </w:r>
      <w:r>
        <w:rPr>
          <w:color w:val="355F7B"/>
          <w:spacing w:val="23"/>
          <w:w w:val="95"/>
        </w:rPr>
        <w:fldChar w:fldCharType="end"/>
      </w:r>
      <w:r>
        <w:rPr>
          <w:spacing w:val="-2"/>
          <w:w w:val="95"/>
        </w:rPr>
        <w:t>是指出现在函数定义中的名称，而</w:t>
      </w:r>
      <w:r>
        <w:fldChar w:fldCharType="begin"/>
      </w:r>
      <w:r>
        <w:instrText xml:space="preserve"> HYPERLINK \l "_bookmark223" </w:instrText>
      </w:r>
      <w:r>
        <w:fldChar w:fldCharType="separate"/>
      </w:r>
      <w:r>
        <w:rPr>
          <w:color w:val="355F7B"/>
          <w:spacing w:val="23"/>
          <w:w w:val="95"/>
        </w:rPr>
        <w:t>实参</w:t>
      </w:r>
      <w:r>
        <w:rPr>
          <w:color w:val="355F7B"/>
          <w:spacing w:val="23"/>
          <w:w w:val="95"/>
        </w:rPr>
        <w:fldChar w:fldCharType="end"/>
      </w:r>
      <w:r>
        <w:rPr>
          <w:spacing w:val="-3"/>
          <w:w w:val="95"/>
        </w:rPr>
        <w:t xml:space="preserve">则是在调用函数时实际传入的值。形参定义了一个函数能接    </w:t>
      </w:r>
      <w:r>
        <w:t>受何种类型的实参。例如，对于以下函数定义</w:t>
      </w:r>
      <w:r>
        <w:rPr>
          <w:rFonts w:ascii="Times New Roman" w:eastAsia="Times New Roman"/>
        </w:rPr>
        <w:t>:</w:t>
      </w:r>
    </w:p>
    <w:p>
      <w:pPr>
        <w:spacing w:before="110" w:after="88"/>
        <w:ind w:left="800" w:right="0" w:firstLine="0"/>
        <w:jc w:val="left"/>
        <w:rPr>
          <w:rFonts w:hint="eastAsia" w:ascii="PMingLiU" w:eastAsia="PMingLiU"/>
          <w:sz w:val="20"/>
        </w:rPr>
      </w:pPr>
      <w:r>
        <w:rPr>
          <w:rFonts w:ascii="Times New Roman" w:eastAsia="Times New Roman"/>
          <w:i/>
          <w:sz w:val="20"/>
        </w:rPr>
        <w:t xml:space="preserve">foo </w:t>
      </w:r>
      <w:r>
        <w:rPr>
          <w:rFonts w:hint="eastAsia" w:ascii="PMingLiU" w:eastAsia="PMingLiU"/>
          <w:sz w:val="20"/>
        </w:rPr>
        <w:t>、</w:t>
      </w:r>
      <w:r>
        <w:rPr>
          <w:rFonts w:ascii="Times New Roman" w:eastAsia="Times New Roman"/>
          <w:i/>
          <w:sz w:val="20"/>
        </w:rPr>
        <w:t xml:space="preserve">bar </w:t>
      </w:r>
      <w:r>
        <w:rPr>
          <w:rFonts w:hint="eastAsia" w:ascii="PMingLiU" w:eastAsia="PMingLiU"/>
          <w:sz w:val="20"/>
        </w:rPr>
        <w:t xml:space="preserve">和 </w:t>
      </w:r>
      <w:r>
        <w:rPr>
          <w:rFonts w:ascii="Times New Roman" w:eastAsia="Times New Roman"/>
          <w:i/>
          <w:sz w:val="20"/>
        </w:rPr>
        <w:t xml:space="preserve">kwargs </w:t>
      </w:r>
      <w:r>
        <w:rPr>
          <w:rFonts w:hint="eastAsia" w:ascii="PMingLiU" w:eastAsia="PMingLiU"/>
          <w:sz w:val="20"/>
        </w:rPr>
        <w:t xml:space="preserve">是 </w:t>
      </w:r>
      <w:r>
        <w:rPr>
          <w:sz w:val="20"/>
        </w:rPr>
        <w:t xml:space="preserve">func </w:t>
      </w:r>
      <w:r>
        <w:rPr>
          <w:rFonts w:hint="eastAsia" w:ascii="PMingLiU" w:eastAsia="PMingLiU"/>
          <w:sz w:val="20"/>
        </w:rPr>
        <w:t xml:space="preserve">的形参。不过在调用 </w:t>
      </w:r>
      <w:r>
        <w:rPr>
          <w:sz w:val="20"/>
        </w:rPr>
        <w:t xml:space="preserve">func </w:t>
      </w:r>
      <w:r>
        <w:rPr>
          <w:rFonts w:hint="eastAsia" w:ascii="PMingLiU" w:eastAsia="PMingLiU"/>
          <w:sz w:val="20"/>
        </w:rPr>
        <w:t>时，例如：</w:t>
      </w:r>
    </w:p>
    <w:p>
      <w:pPr>
        <w:pStyle w:val="6"/>
        <w:ind w:left="732"/>
      </w:pPr>
      <w:r>
        <w:pict>
          <v:shape id="_x0000_s1064" o:spid="_x0000_s1064" o:spt="202" type="#_x0000_t202" style="height:17.35pt;width:457.7pt;"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22"/>
                      <w:sz w:val="18"/>
                    </w:rPr>
                    <w:t>func</w:t>
                  </w:r>
                  <w:r>
                    <w:rPr>
                      <w:spacing w:val="-1"/>
                      <w:w w:val="122"/>
                      <w:sz w:val="18"/>
                    </w:rPr>
                    <w:t>(</w:t>
                  </w:r>
                  <w:r>
                    <w:rPr>
                      <w:color w:val="217F4F"/>
                      <w:w w:val="94"/>
                      <w:sz w:val="18"/>
                    </w:rPr>
                    <w:t>4</w:t>
                  </w:r>
                  <w:r>
                    <w:rPr>
                      <w:color w:val="217F4F"/>
                      <w:spacing w:val="-1"/>
                      <w:w w:val="94"/>
                      <w:sz w:val="18"/>
                    </w:rPr>
                    <w:t>2</w:t>
                  </w:r>
                  <w:r>
                    <w:rPr>
                      <w:w w:val="188"/>
                      <w:sz w:val="18"/>
                    </w:rPr>
                    <w:t>,</w:t>
                  </w:r>
                  <w:r>
                    <w:rPr>
                      <w:sz w:val="18"/>
                    </w:rPr>
                    <w:t xml:space="preserve"> </w:t>
                  </w:r>
                  <w:r>
                    <w:rPr>
                      <w:spacing w:val="-7"/>
                      <w:sz w:val="18"/>
                    </w:rPr>
                    <w:t xml:space="preserve"> </w:t>
                  </w:r>
                  <w:r>
                    <w:rPr>
                      <w:w w:val="112"/>
                      <w:sz w:val="18"/>
                    </w:rPr>
                    <w:t>ba</w:t>
                  </w:r>
                  <w:r>
                    <w:rPr>
                      <w:spacing w:val="-1"/>
                      <w:w w:val="112"/>
                      <w:sz w:val="18"/>
                    </w:rPr>
                    <w:t>r</w:t>
                  </w:r>
                  <w:r>
                    <w:rPr>
                      <w:color w:val="666666"/>
                      <w:spacing w:val="-1"/>
                      <w:w w:val="75"/>
                      <w:sz w:val="18"/>
                    </w:rPr>
                    <w:t>=</w:t>
                  </w:r>
                  <w:r>
                    <w:rPr>
                      <w:color w:val="217F4F"/>
                      <w:w w:val="94"/>
                      <w:sz w:val="18"/>
                    </w:rPr>
                    <w:t>31</w:t>
                  </w:r>
                  <w:r>
                    <w:rPr>
                      <w:color w:val="217F4F"/>
                      <w:spacing w:val="-1"/>
                      <w:w w:val="94"/>
                      <w:sz w:val="18"/>
                    </w:rPr>
                    <w:t>4</w:t>
                  </w:r>
                  <w:r>
                    <w:rPr>
                      <w:w w:val="188"/>
                      <w:sz w:val="18"/>
                    </w:rPr>
                    <w:t>,</w:t>
                  </w:r>
                  <w:r>
                    <w:rPr>
                      <w:sz w:val="18"/>
                    </w:rPr>
                    <w:t xml:space="preserve"> </w:t>
                  </w:r>
                  <w:r>
                    <w:rPr>
                      <w:spacing w:val="-7"/>
                      <w:sz w:val="18"/>
                    </w:rPr>
                    <w:t xml:space="preserve"> </w:t>
                  </w:r>
                  <w:r>
                    <w:rPr>
                      <w:w w:val="119"/>
                      <w:sz w:val="18"/>
                    </w:rPr>
                    <w:t>extr</w:t>
                  </w:r>
                  <w:r>
                    <w:rPr>
                      <w:spacing w:val="-1"/>
                      <w:w w:val="119"/>
                      <w:sz w:val="18"/>
                    </w:rPr>
                    <w:t>a</w:t>
                  </w:r>
                  <w:r>
                    <w:rPr>
                      <w:color w:val="666666"/>
                      <w:spacing w:val="-1"/>
                      <w:w w:val="75"/>
                      <w:sz w:val="18"/>
                    </w:rPr>
                    <w:t>=</w:t>
                  </w:r>
                  <w:r>
                    <w:rPr>
                      <w:w w:val="108"/>
                      <w:sz w:val="18"/>
                    </w:rPr>
                    <w:t>somevar)</w:t>
                  </w:r>
                </w:p>
              </w:txbxContent>
            </v:textbox>
            <w10:wrap type="none"/>
            <w10:anchorlock/>
          </v:shape>
        </w:pict>
      </w:r>
    </w:p>
    <w:p>
      <w:pPr>
        <w:pStyle w:val="6"/>
        <w:spacing w:before="107"/>
        <w:ind w:left="800"/>
      </w:pPr>
      <w:r>
        <w:rPr>
          <w:rFonts w:ascii="Lucida Sans Unicode" w:eastAsia="Lucida Sans Unicode"/>
        </w:rPr>
        <w:t xml:space="preserve">42 </w:t>
      </w:r>
      <w:r>
        <w:t>、</w:t>
      </w:r>
      <w:r>
        <w:rPr>
          <w:rFonts w:ascii="Lucida Sans Unicode" w:eastAsia="Lucida Sans Unicode"/>
        </w:rPr>
        <w:t xml:space="preserve">314 </w:t>
      </w:r>
      <w:r>
        <w:t xml:space="preserve">和 </w:t>
      </w:r>
      <w:r>
        <w:rPr>
          <w:rFonts w:ascii="Lucida Sans Unicode" w:eastAsia="Lucida Sans Unicode"/>
        </w:rPr>
        <w:t xml:space="preserve">somevar </w:t>
      </w:r>
      <w:r>
        <w:t>则是实参。</w:t>
      </w:r>
    </w:p>
    <w:p>
      <w:pPr>
        <w:pStyle w:val="6"/>
        <w:rPr>
          <w:sz w:val="21"/>
        </w:rPr>
      </w:pPr>
    </w:p>
    <w:p>
      <w:pPr>
        <w:pStyle w:val="4"/>
        <w:numPr>
          <w:ilvl w:val="2"/>
          <w:numId w:val="20"/>
        </w:numPr>
        <w:tabs>
          <w:tab w:val="left" w:pos="1438"/>
        </w:tabs>
        <w:spacing w:before="0" w:after="0" w:line="240" w:lineRule="auto"/>
        <w:ind w:left="1437" w:right="0" w:hanging="637"/>
        <w:jc w:val="left"/>
      </w:pPr>
      <w:bookmarkStart w:id="126" w:name="_bookmark46"/>
      <w:bookmarkEnd w:id="126"/>
      <w:bookmarkStart w:id="127" w:name="为什么修改列表 'y' 也会更改列表 'x'？"/>
      <w:bookmarkEnd w:id="127"/>
      <w:bookmarkStart w:id="128" w:name="_bookmark46"/>
      <w:bookmarkEnd w:id="128"/>
      <w:r>
        <w:rPr>
          <w:color w:val="20435C"/>
        </w:rPr>
        <w:t>为什么修改列表</w:t>
      </w:r>
      <w:r>
        <w:rPr>
          <w:rFonts w:ascii="Arial" w:hAnsi="Arial" w:eastAsia="Arial"/>
          <w:color w:val="20435C"/>
        </w:rPr>
        <w:t>’y’</w:t>
      </w:r>
      <w:r>
        <w:rPr>
          <w:rFonts w:ascii="Arial" w:hAnsi="Arial" w:eastAsia="Arial"/>
          <w:color w:val="20435C"/>
          <w:spacing w:val="-2"/>
        </w:rPr>
        <w:t xml:space="preserve"> </w:t>
      </w:r>
      <w:r>
        <w:rPr>
          <w:color w:val="20435C"/>
        </w:rPr>
        <w:t>也会更改列表</w:t>
      </w:r>
      <w:r>
        <w:rPr>
          <w:rFonts w:ascii="Arial" w:hAnsi="Arial" w:eastAsia="Arial"/>
          <w:color w:val="20435C"/>
        </w:rPr>
        <w:t>’x’</w:t>
      </w:r>
      <w:r>
        <w:rPr>
          <w:color w:val="20435C"/>
        </w:rPr>
        <w:t>？</w:t>
      </w:r>
    </w:p>
    <w:p>
      <w:pPr>
        <w:pStyle w:val="6"/>
        <w:spacing w:before="171"/>
        <w:ind w:left="800"/>
      </w:pPr>
      <w:r>
        <w:pict>
          <v:shape id="_x0000_s1065" o:spid="_x0000_s1065" o:spt="202" type="#_x0000_t202" style="position:absolute;left:0pt;margin-left:68.8pt;margin-top:27.5pt;height:83.1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sz w:val="18"/>
                    </w:rPr>
                    <w:t xml:space="preserve">&gt;&gt;&gt; </w:t>
                  </w:r>
                  <w:r>
                    <w:rPr>
                      <w:sz w:val="18"/>
                    </w:rPr>
                    <w:t xml:space="preserve">x </w:t>
                  </w:r>
                  <w:r>
                    <w:rPr>
                      <w:color w:val="666666"/>
                      <w:sz w:val="18"/>
                    </w:rPr>
                    <w:t xml:space="preserve">= </w:t>
                  </w:r>
                  <w:r>
                    <w:rPr>
                      <w:w w:val="165"/>
                      <w:sz w:val="18"/>
                    </w:rPr>
                    <w:t>[]</w:t>
                  </w:r>
                </w:p>
                <w:p>
                  <w:pPr>
                    <w:spacing w:before="0" w:line="219" w:lineRule="exact"/>
                    <w:ind w:left="59" w:right="0" w:firstLine="0"/>
                    <w:jc w:val="left"/>
                    <w:rPr>
                      <w:sz w:val="18"/>
                    </w:rPr>
                  </w:pPr>
                  <w:r>
                    <w:rPr>
                      <w:rFonts w:ascii="Courier New"/>
                      <w:b/>
                      <w:color w:val="C65B0A"/>
                      <w:sz w:val="18"/>
                    </w:rPr>
                    <w:t xml:space="preserve">&gt;&gt;&gt; </w:t>
                  </w:r>
                  <w:r>
                    <w:rPr>
                      <w:sz w:val="18"/>
                    </w:rPr>
                    <w:t xml:space="preserve">y </w:t>
                  </w:r>
                  <w:r>
                    <w:rPr>
                      <w:color w:val="666666"/>
                      <w:sz w:val="18"/>
                    </w:rPr>
                    <w:t xml:space="preserve">= </w:t>
                  </w:r>
                  <w:r>
                    <w:rPr>
                      <w:sz w:val="18"/>
                    </w:rPr>
                    <w:t>x</w:t>
                  </w:r>
                </w:p>
                <w:p>
                  <w:pPr>
                    <w:spacing w:before="0" w:line="219" w:lineRule="exact"/>
                    <w:ind w:left="59" w:right="0" w:firstLine="0"/>
                    <w:jc w:val="left"/>
                    <w:rPr>
                      <w:sz w:val="18"/>
                    </w:rPr>
                  </w:pPr>
                  <w:r>
                    <w:rPr>
                      <w:rFonts w:ascii="Courier New"/>
                      <w:b/>
                      <w:color w:val="C65B0A"/>
                      <w:w w:val="115"/>
                      <w:sz w:val="18"/>
                    </w:rPr>
                    <w:t xml:space="preserve">&gt;&gt;&gt; </w:t>
                  </w:r>
                  <w:r>
                    <w:rPr>
                      <w:w w:val="115"/>
                      <w:sz w:val="18"/>
                    </w:rPr>
                    <w:t>y</w:t>
                  </w:r>
                  <w:r>
                    <w:rPr>
                      <w:color w:val="666666"/>
                      <w:w w:val="115"/>
                      <w:sz w:val="18"/>
                    </w:rPr>
                    <w:t>.</w:t>
                  </w:r>
                  <w:r>
                    <w:rPr>
                      <w:w w:val="115"/>
                      <w:sz w:val="18"/>
                    </w:rPr>
                    <w:t>append(</w:t>
                  </w:r>
                  <w:r>
                    <w:rPr>
                      <w:color w:val="217F4F"/>
                      <w:w w:val="115"/>
                      <w:sz w:val="18"/>
                    </w:rPr>
                    <w:t>10</w:t>
                  </w:r>
                  <w:r>
                    <w:rPr>
                      <w:w w:val="115"/>
                      <w:sz w:val="18"/>
                    </w:rPr>
                    <w:t>)</w:t>
                  </w:r>
                </w:p>
                <w:p>
                  <w:pPr>
                    <w:spacing w:before="13" w:line="189" w:lineRule="auto"/>
                    <w:ind w:left="59" w:right="8538" w:firstLine="0"/>
                    <w:jc w:val="left"/>
                    <w:rPr>
                      <w:sz w:val="18"/>
                    </w:rPr>
                  </w:pPr>
                  <w:r>
                    <w:rPr>
                      <w:rFonts w:ascii="Courier New"/>
                      <w:b/>
                      <w:color w:val="C65B0A"/>
                      <w:w w:val="115"/>
                      <w:sz w:val="18"/>
                    </w:rPr>
                    <w:t>&gt;&gt;&gt;</w:t>
                  </w:r>
                  <w:r>
                    <w:rPr>
                      <w:rFonts w:ascii="Courier New"/>
                      <w:b/>
                      <w:color w:val="C65B0A"/>
                      <w:spacing w:val="-59"/>
                      <w:w w:val="115"/>
                      <w:sz w:val="18"/>
                    </w:rPr>
                    <w:t xml:space="preserve"> </w:t>
                  </w:r>
                  <w:r>
                    <w:rPr>
                      <w:spacing w:val="-17"/>
                      <w:w w:val="115"/>
                      <w:sz w:val="18"/>
                    </w:rPr>
                    <w:t xml:space="preserve">y </w:t>
                  </w:r>
                  <w:r>
                    <w:rPr>
                      <w:color w:val="333333"/>
                      <w:w w:val="115"/>
                      <w:sz w:val="18"/>
                    </w:rPr>
                    <w:t>[10]</w:t>
                  </w:r>
                </w:p>
                <w:p>
                  <w:pPr>
                    <w:spacing w:before="2" w:line="189" w:lineRule="auto"/>
                    <w:ind w:left="59" w:right="8538" w:firstLine="0"/>
                    <w:jc w:val="left"/>
                    <w:rPr>
                      <w:sz w:val="18"/>
                    </w:rPr>
                  </w:pPr>
                  <w:r>
                    <w:rPr>
                      <w:rFonts w:ascii="Courier New"/>
                      <w:b/>
                      <w:color w:val="C65B0A"/>
                      <w:w w:val="110"/>
                      <w:sz w:val="18"/>
                    </w:rPr>
                    <w:t>&gt;&gt;&gt;</w:t>
                  </w:r>
                  <w:r>
                    <w:rPr>
                      <w:rFonts w:ascii="Courier New"/>
                      <w:b/>
                      <w:color w:val="C65B0A"/>
                      <w:spacing w:val="-51"/>
                      <w:w w:val="110"/>
                      <w:sz w:val="18"/>
                    </w:rPr>
                    <w:t xml:space="preserve"> </w:t>
                  </w:r>
                  <w:r>
                    <w:rPr>
                      <w:spacing w:val="-17"/>
                      <w:w w:val="110"/>
                      <w:sz w:val="18"/>
                    </w:rPr>
                    <w:t xml:space="preserve">x </w:t>
                  </w:r>
                  <w:r>
                    <w:rPr>
                      <w:color w:val="333333"/>
                      <w:w w:val="110"/>
                      <w:sz w:val="18"/>
                    </w:rPr>
                    <w:t>[10]</w:t>
                  </w:r>
                </w:p>
              </w:txbxContent>
            </v:textbox>
            <w10:wrap type="topAndBottom"/>
          </v:shape>
        </w:pict>
      </w:r>
      <w:r>
        <w:t>如果代码编写如下：</w:t>
      </w:r>
    </w:p>
    <w:p>
      <w:pPr>
        <w:spacing w:after="0"/>
        <w:sectPr>
          <w:headerReference r:id="rId23" w:type="default"/>
          <w:footerReference r:id="rId24" w:type="default"/>
          <w:pgSz w:w="11910" w:h="16840"/>
          <w:pgMar w:top="960" w:right="1140" w:bottom="1000" w:left="640" w:header="454" w:footer="809" w:gutter="0"/>
        </w:sectPr>
      </w:pPr>
    </w:p>
    <w:p>
      <w:pPr>
        <w:pStyle w:val="6"/>
        <w:spacing w:before="5"/>
        <w:rPr>
          <w:sz w:val="27"/>
        </w:rPr>
      </w:pPr>
    </w:p>
    <w:p>
      <w:pPr>
        <w:pStyle w:val="6"/>
        <w:spacing w:before="95" w:line="307" w:lineRule="auto"/>
        <w:ind w:left="799" w:right="3527"/>
      </w:pPr>
      <w:r>
        <w:t xml:space="preserve">或许大家很想知道，为什么在 </w:t>
      </w:r>
      <w:r>
        <w:rPr>
          <w:rFonts w:ascii="Times New Roman" w:eastAsia="Times New Roman"/>
        </w:rPr>
        <w:t xml:space="preserve">y </w:t>
      </w:r>
      <w:r>
        <w:t>中添加一个元素时，</w:t>
      </w:r>
      <w:r>
        <w:rPr>
          <w:rFonts w:ascii="Times New Roman" w:eastAsia="Times New Roman"/>
        </w:rPr>
        <w:t xml:space="preserve">x </w:t>
      </w:r>
      <w:r>
        <w:t>也会改变。产生这种结果有两个因素：</w:t>
      </w:r>
    </w:p>
    <w:p>
      <w:pPr>
        <w:pStyle w:val="16"/>
        <w:numPr>
          <w:ilvl w:val="0"/>
          <w:numId w:val="21"/>
        </w:numPr>
        <w:tabs>
          <w:tab w:val="left" w:pos="1299"/>
        </w:tabs>
        <w:spacing w:before="0" w:after="0" w:line="255" w:lineRule="exact"/>
        <w:ind w:left="1298" w:right="0" w:hanging="266"/>
        <w:jc w:val="left"/>
        <w:rPr>
          <w:rFonts w:hint="eastAsia" w:ascii="PMingLiU" w:hAnsi="PMingLiU" w:eastAsia="PMingLiU"/>
          <w:sz w:val="20"/>
        </w:rPr>
      </w:pPr>
      <w:r>
        <w:rPr>
          <w:rFonts w:hint="eastAsia" w:ascii="PMingLiU" w:hAnsi="PMingLiU" w:eastAsia="PMingLiU"/>
          <w:spacing w:val="-1"/>
          <w:sz w:val="20"/>
        </w:rPr>
        <w:t xml:space="preserve">变量只是指向对象的一个名称。执行 </w:t>
      </w:r>
      <w:r>
        <w:rPr>
          <w:sz w:val="20"/>
        </w:rPr>
        <w:t>y</w:t>
      </w:r>
      <w:r>
        <w:rPr>
          <w:spacing w:val="33"/>
          <w:sz w:val="20"/>
        </w:rPr>
        <w:t xml:space="preserve"> = </w:t>
      </w:r>
      <w:r>
        <w:rPr>
          <w:sz w:val="20"/>
        </w:rPr>
        <w:t>x</w:t>
      </w:r>
      <w:r>
        <w:rPr>
          <w:spacing w:val="-14"/>
          <w:sz w:val="20"/>
        </w:rPr>
        <w:t xml:space="preserve"> </w:t>
      </w:r>
      <w:r>
        <w:rPr>
          <w:rFonts w:hint="eastAsia" w:ascii="PMingLiU" w:hAnsi="PMingLiU" w:eastAsia="PMingLiU"/>
          <w:sz w:val="20"/>
        </w:rPr>
        <w:t>并不会创建列表的副本——而只是创建了一个新变量</w:t>
      </w:r>
    </w:p>
    <w:p>
      <w:pPr>
        <w:pStyle w:val="6"/>
        <w:spacing w:line="273" w:lineRule="exact"/>
        <w:ind w:left="1298"/>
      </w:pPr>
      <w:r>
        <w:rPr>
          <w:rFonts w:ascii="Lucida Sans Unicode" w:eastAsia="Lucida Sans Unicode"/>
        </w:rPr>
        <w:t>y</w:t>
      </w:r>
      <w:r>
        <w:t xml:space="preserve">，并指向 </w:t>
      </w:r>
      <w:r>
        <w:rPr>
          <w:rFonts w:ascii="Lucida Sans Unicode" w:eastAsia="Lucida Sans Unicode"/>
        </w:rPr>
        <w:t xml:space="preserve">x </w:t>
      </w:r>
      <w:r>
        <w:t>所指的同一对象。这就意味着只存在一个列表对象，</w:t>
      </w:r>
      <w:r>
        <w:rPr>
          <w:rFonts w:ascii="Lucida Sans Unicode" w:eastAsia="Lucida Sans Unicode"/>
        </w:rPr>
        <w:t xml:space="preserve">x </w:t>
      </w:r>
      <w:r>
        <w:t xml:space="preserve">和 </w:t>
      </w:r>
      <w:r>
        <w:rPr>
          <w:rFonts w:ascii="Lucida Sans Unicode" w:eastAsia="Lucida Sans Unicode"/>
        </w:rPr>
        <w:t xml:space="preserve">y </w:t>
      </w:r>
      <w:r>
        <w:t>都是对它的引用。</w:t>
      </w:r>
    </w:p>
    <w:p>
      <w:pPr>
        <w:pStyle w:val="16"/>
        <w:numPr>
          <w:ilvl w:val="0"/>
          <w:numId w:val="21"/>
        </w:numPr>
        <w:tabs>
          <w:tab w:val="left" w:pos="1299"/>
        </w:tabs>
        <w:spacing w:before="70" w:after="0" w:line="240" w:lineRule="auto"/>
        <w:ind w:left="1298" w:right="0" w:hanging="266"/>
        <w:jc w:val="left"/>
        <w:rPr>
          <w:rFonts w:hint="eastAsia" w:ascii="PMingLiU" w:eastAsia="PMingLiU"/>
          <w:sz w:val="20"/>
        </w:rPr>
      </w:pPr>
      <w:r>
        <w:rPr>
          <w:rFonts w:hint="eastAsia" w:ascii="PMingLiU" w:eastAsia="PMingLiU"/>
          <w:sz w:val="20"/>
        </w:rPr>
        <w:t>列表属于</w:t>
      </w:r>
      <w:r>
        <w:fldChar w:fldCharType="begin"/>
      </w:r>
      <w:r>
        <w:instrText xml:space="preserve"> HYPERLINK \l "_bookmark266" </w:instrText>
      </w:r>
      <w:r>
        <w:fldChar w:fldCharType="separate"/>
      </w:r>
      <w:r>
        <w:rPr>
          <w:rFonts w:ascii="Times New Roman" w:eastAsia="Times New Roman"/>
          <w:i/>
          <w:color w:val="355F7B"/>
          <w:sz w:val="20"/>
        </w:rPr>
        <w:t>mutable</w:t>
      </w:r>
      <w:r>
        <w:rPr>
          <w:rFonts w:ascii="Times New Roman" w:eastAsia="Times New Roman"/>
          <w:i/>
          <w:color w:val="355F7B"/>
          <w:spacing w:val="-2"/>
          <w:sz w:val="20"/>
        </w:rPr>
        <w:t xml:space="preserve"> </w:t>
      </w:r>
      <w:r>
        <w:rPr>
          <w:rFonts w:ascii="Times New Roman" w:eastAsia="Times New Roman"/>
          <w:i/>
          <w:color w:val="355F7B"/>
          <w:spacing w:val="-2"/>
          <w:sz w:val="20"/>
        </w:rPr>
        <w:fldChar w:fldCharType="end"/>
      </w:r>
      <w:r>
        <w:rPr>
          <w:rFonts w:hint="eastAsia" w:ascii="PMingLiU" w:eastAsia="PMingLiU"/>
          <w:sz w:val="20"/>
        </w:rPr>
        <w:t>对象，这意味着它的内容是可以修改的。</w:t>
      </w:r>
    </w:p>
    <w:p>
      <w:pPr>
        <w:pStyle w:val="6"/>
        <w:spacing w:before="108" w:line="187" w:lineRule="auto"/>
        <w:ind w:left="799" w:right="109"/>
      </w:pPr>
      <w:r>
        <w:rPr>
          <w:spacing w:val="-7"/>
          <w:w w:val="105"/>
        </w:rPr>
        <w:t xml:space="preserve">在调用 </w:t>
      </w:r>
      <w:r>
        <w:rPr>
          <w:rFonts w:ascii="Lucida Sans Unicode" w:eastAsia="Lucida Sans Unicode"/>
          <w:w w:val="105"/>
        </w:rPr>
        <w:t xml:space="preserve">append() </w:t>
      </w:r>
      <w:r>
        <w:rPr>
          <w:spacing w:val="-3"/>
          <w:w w:val="105"/>
        </w:rPr>
        <w:t xml:space="preserve">之后，该可变对象的内容由 </w:t>
      </w:r>
      <w:r>
        <w:rPr>
          <w:rFonts w:ascii="Lucida Sans Unicode" w:eastAsia="Lucida Sans Unicode"/>
          <w:spacing w:val="-19"/>
          <w:w w:val="155"/>
        </w:rPr>
        <w:t xml:space="preserve">[] </w:t>
      </w:r>
      <w:r>
        <w:rPr>
          <w:spacing w:val="-10"/>
          <w:w w:val="105"/>
        </w:rPr>
        <w:t xml:space="preserve">变为 </w:t>
      </w:r>
      <w:r>
        <w:rPr>
          <w:rFonts w:ascii="Lucida Sans Unicode" w:eastAsia="Lucida Sans Unicode"/>
          <w:w w:val="105"/>
        </w:rPr>
        <w:t>[10]</w:t>
      </w:r>
      <w:r>
        <w:rPr>
          <w:spacing w:val="-7"/>
          <w:w w:val="105"/>
        </w:rPr>
        <w:t xml:space="preserve">。由于 </w:t>
      </w:r>
      <w:r>
        <w:rPr>
          <w:rFonts w:ascii="Times New Roman" w:eastAsia="Times New Roman"/>
          <w:w w:val="105"/>
        </w:rPr>
        <w:t xml:space="preserve">x </w:t>
      </w:r>
      <w:r>
        <w:rPr>
          <w:spacing w:val="-14"/>
          <w:w w:val="105"/>
        </w:rPr>
        <w:t xml:space="preserve">和 </w:t>
      </w:r>
      <w:r>
        <w:rPr>
          <w:rFonts w:ascii="Times New Roman" w:eastAsia="Times New Roman"/>
          <w:w w:val="105"/>
        </w:rPr>
        <w:t xml:space="preserve">y </w:t>
      </w:r>
      <w:r>
        <w:rPr>
          <w:spacing w:val="-5"/>
          <w:w w:val="105"/>
        </w:rPr>
        <w:t>这两个变量引用了同一对象</w:t>
      </w:r>
      <w:r>
        <w:rPr>
          <w:spacing w:val="-180"/>
          <w:w w:val="105"/>
        </w:rPr>
        <w:t>，</w:t>
      </w:r>
      <w:r>
        <w:rPr>
          <w:spacing w:val="-103"/>
          <w:w w:val="105"/>
        </w:rPr>
        <w:t xml:space="preserve"> </w:t>
      </w:r>
      <w:r>
        <w:rPr>
          <w:spacing w:val="-1"/>
          <w:w w:val="105"/>
        </w:rPr>
        <w:t xml:space="preserve">因此用其中任意一个名称所访问到的都是修改后的值 </w:t>
      </w:r>
      <w:r>
        <w:rPr>
          <w:rFonts w:ascii="Lucida Sans Unicode" w:eastAsia="Lucida Sans Unicode"/>
          <w:w w:val="105"/>
        </w:rPr>
        <w:t>[10]</w:t>
      </w:r>
      <w:r>
        <w:rPr>
          <w:w w:val="105"/>
        </w:rPr>
        <w:t>。</w:t>
      </w:r>
    </w:p>
    <w:p>
      <w:pPr>
        <w:pStyle w:val="6"/>
        <w:spacing w:before="70"/>
        <w:ind w:left="799"/>
      </w:pPr>
      <w:r>
        <w:pict>
          <v:shape id="_x0000_s1066" o:spid="_x0000_s1066" o:spt="202" type="#_x0000_t202" style="position:absolute;left:0pt;margin-left:68.8pt;margin-top:23.6pt;height:83.1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tabs>
                      <w:tab w:val="left" w:pos="1243"/>
                    </w:tabs>
                    <w:spacing w:before="16" w:line="248" w:lineRule="exact"/>
                    <w:ind w:left="59" w:right="0" w:firstLine="0"/>
                    <w:jc w:val="left"/>
                    <w:rPr>
                      <w:rFonts w:ascii="Courier New"/>
                      <w:i/>
                      <w:sz w:val="18"/>
                    </w:rPr>
                  </w:pPr>
                  <w:r>
                    <w:rPr>
                      <w:rFonts w:ascii="Courier New"/>
                      <w:b/>
                      <w:color w:val="C65B0A"/>
                      <w:sz w:val="18"/>
                    </w:rPr>
                    <w:t xml:space="preserve">&gt;&gt;&gt; </w:t>
                  </w:r>
                  <w:r>
                    <w:rPr>
                      <w:sz w:val="18"/>
                    </w:rPr>
                    <w:t>x</w:t>
                  </w:r>
                  <w:r>
                    <w:rPr>
                      <w:spacing w:val="27"/>
                      <w:sz w:val="18"/>
                    </w:rPr>
                    <w:t xml:space="preserve"> </w:t>
                  </w:r>
                  <w:r>
                    <w:rPr>
                      <w:color w:val="666666"/>
                      <w:sz w:val="18"/>
                    </w:rPr>
                    <w:t>=</w:t>
                  </w:r>
                  <w:r>
                    <w:rPr>
                      <w:color w:val="666666"/>
                      <w:spacing w:val="40"/>
                      <w:sz w:val="18"/>
                    </w:rPr>
                    <w:t xml:space="preserve"> </w:t>
                  </w:r>
                  <w:r>
                    <w:rPr>
                      <w:color w:val="217F4F"/>
                      <w:sz w:val="18"/>
                    </w:rPr>
                    <w:t>5</w:t>
                  </w:r>
                  <w:r>
                    <w:rPr>
                      <w:color w:val="217F4F"/>
                      <w:sz w:val="18"/>
                    </w:rPr>
                    <w:tab/>
                  </w:r>
                  <w:r>
                    <w:rPr>
                      <w:rFonts w:ascii="Courier New"/>
                      <w:i/>
                      <w:color w:val="3F7F8E"/>
                      <w:sz w:val="18"/>
                    </w:rPr>
                    <w:t># ints are</w:t>
                  </w:r>
                  <w:r>
                    <w:rPr>
                      <w:rFonts w:ascii="Courier New"/>
                      <w:i/>
                      <w:color w:val="3F7F8E"/>
                      <w:spacing w:val="-4"/>
                      <w:sz w:val="18"/>
                    </w:rPr>
                    <w:t xml:space="preserve"> </w:t>
                  </w:r>
                  <w:r>
                    <w:rPr>
                      <w:rFonts w:ascii="Courier New"/>
                      <w:i/>
                      <w:color w:val="3F7F8E"/>
                      <w:sz w:val="18"/>
                    </w:rPr>
                    <w:t>immutable</w:t>
                  </w:r>
                </w:p>
                <w:p>
                  <w:pPr>
                    <w:spacing w:before="0" w:line="219" w:lineRule="exact"/>
                    <w:ind w:left="59" w:right="0" w:firstLine="0"/>
                    <w:jc w:val="left"/>
                    <w:rPr>
                      <w:sz w:val="18"/>
                    </w:rPr>
                  </w:pPr>
                  <w:r>
                    <w:rPr>
                      <w:rFonts w:ascii="Courier New"/>
                      <w:b/>
                      <w:color w:val="C65B0A"/>
                      <w:sz w:val="18"/>
                    </w:rPr>
                    <w:t xml:space="preserve">&gt;&gt;&gt; </w:t>
                  </w:r>
                  <w:r>
                    <w:rPr>
                      <w:sz w:val="18"/>
                    </w:rPr>
                    <w:t xml:space="preserve">y </w:t>
                  </w:r>
                  <w:r>
                    <w:rPr>
                      <w:color w:val="666666"/>
                      <w:sz w:val="18"/>
                    </w:rPr>
                    <w:t xml:space="preserve">= </w:t>
                  </w:r>
                  <w:r>
                    <w:rPr>
                      <w:sz w:val="18"/>
                    </w:rPr>
                    <w:t>x</w:t>
                  </w:r>
                </w:p>
                <w:p>
                  <w:pPr>
                    <w:tabs>
                      <w:tab w:val="left" w:pos="1673"/>
                    </w:tabs>
                    <w:spacing w:before="0" w:line="219" w:lineRule="exact"/>
                    <w:ind w:left="59" w:right="0" w:firstLine="0"/>
                    <w:jc w:val="left"/>
                    <w:rPr>
                      <w:rFonts w:ascii="Courier New"/>
                      <w:i/>
                      <w:sz w:val="18"/>
                    </w:rPr>
                  </w:pPr>
                  <w:r>
                    <w:rPr>
                      <w:rFonts w:ascii="Courier New"/>
                      <w:b/>
                      <w:color w:val="C65B0A"/>
                      <w:sz w:val="18"/>
                    </w:rPr>
                    <w:t xml:space="preserve">&gt;&gt;&gt; </w:t>
                  </w:r>
                  <w:r>
                    <w:rPr>
                      <w:sz w:val="18"/>
                    </w:rPr>
                    <w:t xml:space="preserve">x  </w:t>
                  </w:r>
                  <w:r>
                    <w:rPr>
                      <w:color w:val="666666"/>
                      <w:sz w:val="18"/>
                    </w:rPr>
                    <w:t xml:space="preserve">=  </w:t>
                  </w:r>
                  <w:r>
                    <w:rPr>
                      <w:sz w:val="18"/>
                    </w:rPr>
                    <w:t>x</w:t>
                  </w:r>
                  <w:r>
                    <w:rPr>
                      <w:spacing w:val="-19"/>
                      <w:sz w:val="18"/>
                    </w:rPr>
                    <w:t xml:space="preserve"> </w:t>
                  </w:r>
                  <w:r>
                    <w:rPr>
                      <w:color w:val="666666"/>
                      <w:sz w:val="18"/>
                    </w:rPr>
                    <w:t>+</w:t>
                  </w:r>
                  <w:r>
                    <w:rPr>
                      <w:color w:val="666666"/>
                      <w:spacing w:val="37"/>
                      <w:sz w:val="18"/>
                    </w:rPr>
                    <w:t xml:space="preserve"> </w:t>
                  </w:r>
                  <w:r>
                    <w:rPr>
                      <w:color w:val="217F4F"/>
                      <w:sz w:val="18"/>
                    </w:rPr>
                    <w:t>1</w:t>
                  </w:r>
                  <w:r>
                    <w:rPr>
                      <w:color w:val="217F4F"/>
                      <w:sz w:val="18"/>
                    </w:rPr>
                    <w:tab/>
                  </w:r>
                  <w:r>
                    <w:rPr>
                      <w:rFonts w:ascii="Courier New"/>
                      <w:i/>
                      <w:color w:val="3F7F8E"/>
                      <w:sz w:val="18"/>
                    </w:rPr>
                    <w:t># 5 can't be mutated, we are creating a new object</w:t>
                  </w:r>
                  <w:r>
                    <w:rPr>
                      <w:rFonts w:ascii="Courier New"/>
                      <w:i/>
                      <w:color w:val="3F7F8E"/>
                      <w:spacing w:val="-18"/>
                      <w:sz w:val="18"/>
                    </w:rPr>
                    <w:t xml:space="preserve"> </w:t>
                  </w:r>
                  <w:r>
                    <w:rPr>
                      <w:rFonts w:ascii="Courier New"/>
                      <w:i/>
                      <w:color w:val="3F7F8E"/>
                      <w:sz w:val="18"/>
                    </w:rPr>
                    <w:t>here</w:t>
                  </w:r>
                </w:p>
                <w:p>
                  <w:pPr>
                    <w:spacing w:before="12" w:line="189" w:lineRule="auto"/>
                    <w:ind w:left="59" w:right="8541" w:firstLine="0"/>
                    <w:jc w:val="left"/>
                    <w:rPr>
                      <w:sz w:val="18"/>
                    </w:rPr>
                  </w:pPr>
                  <w:r>
                    <w:rPr>
                      <w:rFonts w:ascii="Courier New"/>
                      <w:b/>
                      <w:color w:val="C65B0A"/>
                      <w:sz w:val="18"/>
                    </w:rPr>
                    <w:t xml:space="preserve">&gt;&gt;&gt; </w:t>
                  </w:r>
                  <w:r>
                    <w:rPr>
                      <w:spacing w:val="-17"/>
                      <w:sz w:val="18"/>
                    </w:rPr>
                    <w:t xml:space="preserve">x </w:t>
                  </w:r>
                  <w:r>
                    <w:rPr>
                      <w:color w:val="333333"/>
                      <w:sz w:val="18"/>
                    </w:rPr>
                    <w:t>6</w:t>
                  </w:r>
                </w:p>
                <w:p>
                  <w:pPr>
                    <w:spacing w:before="2" w:line="189" w:lineRule="auto"/>
                    <w:ind w:left="59" w:right="8537" w:firstLine="0"/>
                    <w:jc w:val="left"/>
                    <w:rPr>
                      <w:sz w:val="18"/>
                    </w:rPr>
                  </w:pPr>
                  <w:r>
                    <w:rPr>
                      <w:rFonts w:ascii="Courier New"/>
                      <w:b/>
                      <w:color w:val="C65B0A"/>
                      <w:sz w:val="18"/>
                    </w:rPr>
                    <w:t xml:space="preserve">&gt;&gt;&gt; </w:t>
                  </w:r>
                  <w:r>
                    <w:rPr>
                      <w:spacing w:val="-17"/>
                      <w:sz w:val="18"/>
                    </w:rPr>
                    <w:t xml:space="preserve">y </w:t>
                  </w:r>
                  <w:r>
                    <w:rPr>
                      <w:color w:val="333333"/>
                      <w:sz w:val="18"/>
                    </w:rPr>
                    <w:t>5</w:t>
                  </w:r>
                </w:p>
              </w:txbxContent>
            </v:textbox>
            <w10:wrap type="topAndBottom"/>
          </v:shape>
        </w:pict>
      </w:r>
      <w:r>
        <w:t xml:space="preserve">如果把赋给 </w:t>
      </w:r>
      <w:r>
        <w:rPr>
          <w:rFonts w:ascii="Lucida Sans Unicode" w:eastAsia="Lucida Sans Unicode"/>
        </w:rPr>
        <w:t xml:space="preserve">x </w:t>
      </w:r>
      <w:r>
        <w:t>的对象换成一个不可变对象：</w:t>
      </w:r>
    </w:p>
    <w:p>
      <w:pPr>
        <w:pStyle w:val="6"/>
        <w:spacing w:before="158" w:line="187" w:lineRule="auto"/>
        <w:ind w:left="800" w:right="298"/>
        <w:jc w:val="both"/>
      </w:pPr>
      <w:r>
        <w:rPr>
          <w:spacing w:val="12"/>
        </w:rPr>
        <w:t>可见这时</w:t>
      </w:r>
      <w:r>
        <w:rPr>
          <w:rFonts w:ascii="Lucida Sans Unicode" w:eastAsia="Lucida Sans Unicode"/>
        </w:rPr>
        <w:t>x</w:t>
      </w:r>
      <w:r>
        <w:rPr>
          <w:rFonts w:ascii="Lucida Sans Unicode" w:eastAsia="Lucida Sans Unicode"/>
          <w:spacing w:val="-25"/>
        </w:rPr>
        <w:t xml:space="preserve"> </w:t>
      </w:r>
      <w:r>
        <w:rPr>
          <w:spacing w:val="49"/>
        </w:rPr>
        <w:t>和</w:t>
      </w:r>
      <w:r>
        <w:rPr>
          <w:rFonts w:ascii="Lucida Sans Unicode" w:eastAsia="Lucida Sans Unicode"/>
        </w:rPr>
        <w:t>y</w:t>
      </w:r>
      <w:r>
        <w:rPr>
          <w:rFonts w:ascii="Lucida Sans Unicode" w:eastAsia="Lucida Sans Unicode"/>
          <w:spacing w:val="-26"/>
        </w:rPr>
        <w:t xml:space="preserve"> </w:t>
      </w:r>
      <w:r>
        <w:rPr>
          <w:spacing w:val="-1"/>
        </w:rPr>
        <w:t>就不再相等了。因为整数是</w:t>
      </w:r>
      <w:r>
        <w:fldChar w:fldCharType="begin"/>
      </w:r>
      <w:r>
        <w:instrText xml:space="preserve"> HYPERLINK \l "_bookmark251" </w:instrText>
      </w:r>
      <w:r>
        <w:fldChar w:fldCharType="separate"/>
      </w:r>
      <w:r>
        <w:rPr>
          <w:rFonts w:ascii="Times New Roman" w:eastAsia="Times New Roman"/>
          <w:i/>
          <w:color w:val="355F7B"/>
        </w:rPr>
        <w:t>immutable</w:t>
      </w:r>
      <w:r>
        <w:rPr>
          <w:rFonts w:ascii="Times New Roman" w:eastAsia="Times New Roman"/>
          <w:i/>
          <w:color w:val="355F7B"/>
          <w:spacing w:val="-11"/>
        </w:rPr>
        <w:t xml:space="preserve"> </w:t>
      </w:r>
      <w:r>
        <w:rPr>
          <w:rFonts w:ascii="Times New Roman" w:eastAsia="Times New Roman"/>
          <w:i/>
          <w:color w:val="355F7B"/>
          <w:spacing w:val="-11"/>
        </w:rPr>
        <w:fldChar w:fldCharType="end"/>
      </w:r>
      <w:r>
        <w:rPr>
          <w:spacing w:val="6"/>
        </w:rPr>
        <w:t>对象，在执行</w:t>
      </w:r>
      <w:r>
        <w:rPr>
          <w:rFonts w:ascii="Lucida Sans Unicode" w:eastAsia="Lucida Sans Unicode"/>
        </w:rPr>
        <w:t>x</w:t>
      </w:r>
      <w:r>
        <w:rPr>
          <w:rFonts w:ascii="Lucida Sans Unicode" w:eastAsia="Lucida Sans Unicode"/>
          <w:spacing w:val="20"/>
        </w:rPr>
        <w:t xml:space="preserve"> = </w:t>
      </w:r>
      <w:r>
        <w:rPr>
          <w:rFonts w:ascii="Lucida Sans Unicode" w:eastAsia="Lucida Sans Unicode"/>
        </w:rPr>
        <w:t>x</w:t>
      </w:r>
      <w:r>
        <w:rPr>
          <w:rFonts w:ascii="Lucida Sans Unicode" w:eastAsia="Lucida Sans Unicode"/>
          <w:spacing w:val="20"/>
        </w:rPr>
        <w:t xml:space="preserve"> + </w:t>
      </w:r>
      <w:r>
        <w:rPr>
          <w:rFonts w:ascii="Lucida Sans Unicode" w:eastAsia="Lucida Sans Unicode"/>
        </w:rPr>
        <w:t>1</w:t>
      </w:r>
      <w:r>
        <w:rPr>
          <w:rFonts w:ascii="Lucida Sans Unicode" w:eastAsia="Lucida Sans Unicode"/>
          <w:spacing w:val="-24"/>
        </w:rPr>
        <w:t xml:space="preserve"> </w:t>
      </w:r>
      <w:r>
        <w:rPr>
          <w:spacing w:val="-3"/>
        </w:rPr>
        <w:t>时，并不会修改整数对</w:t>
      </w:r>
      <w:r>
        <w:rPr>
          <w:spacing w:val="-1"/>
        </w:rPr>
        <w:t xml:space="preserve">象 </w:t>
      </w:r>
      <w:r>
        <w:rPr>
          <w:rFonts w:ascii="Lucida Sans Unicode" w:eastAsia="Lucida Sans Unicode"/>
        </w:rPr>
        <w:t>5</w:t>
      </w:r>
      <w:r>
        <w:rPr>
          <w:spacing w:val="-1"/>
        </w:rPr>
        <w:t xml:space="preserve">，给它加上 </w:t>
      </w:r>
      <w:r>
        <w:rPr>
          <w:rFonts w:ascii="Times New Roman" w:eastAsia="Times New Roman"/>
        </w:rPr>
        <w:t>1</w:t>
      </w:r>
      <w:r>
        <w:t>；而是创建了一个新的对象（</w:t>
      </w:r>
      <w:r>
        <w:rPr>
          <w:spacing w:val="-1"/>
        </w:rPr>
        <w:t xml:space="preserve">整数对象 </w:t>
      </w:r>
      <w:r>
        <w:rPr>
          <w:rFonts w:ascii="Lucida Sans Unicode" w:eastAsia="Lucida Sans Unicode"/>
        </w:rPr>
        <w:t>6</w:t>
      </w:r>
      <w:r>
        <w:rPr>
          <w:rFonts w:ascii="Lucida Sans Unicode" w:eastAsia="Lucida Sans Unicode"/>
          <w:spacing w:val="-12"/>
        </w:rPr>
        <w:t xml:space="preserve"> </w:t>
      </w:r>
      <w:r>
        <w:t>）</w:t>
      </w:r>
      <w:r>
        <w:rPr>
          <w:spacing w:val="-1"/>
        </w:rPr>
        <w:t xml:space="preserve">并将其赋给 </w:t>
      </w:r>
      <w:r>
        <w:rPr>
          <w:rFonts w:ascii="Lucida Sans Unicode" w:eastAsia="Lucida Sans Unicode"/>
        </w:rPr>
        <w:t>x</w:t>
      </w:r>
      <w:r>
        <w:rPr>
          <w:rFonts w:ascii="Lucida Sans Unicode" w:eastAsia="Lucida Sans Unicode"/>
          <w:spacing w:val="-13"/>
        </w:rPr>
        <w:t xml:space="preserve"> </w:t>
      </w:r>
      <w:r>
        <w:t>（</w:t>
      </w:r>
      <w:r>
        <w:rPr>
          <w:spacing w:val="-1"/>
        </w:rPr>
        <w:t xml:space="preserve">也就是改变了 </w:t>
      </w:r>
      <w:r>
        <w:rPr>
          <w:rFonts w:ascii="Lucida Sans Unicode" w:eastAsia="Lucida Sans Unicode"/>
        </w:rPr>
        <w:t>x</w:t>
      </w:r>
      <w:r>
        <w:rPr>
          <w:rFonts w:ascii="Lucida Sans Unicode" w:eastAsia="Lucida Sans Unicode"/>
          <w:spacing w:val="-13"/>
        </w:rPr>
        <w:t xml:space="preserve"> </w:t>
      </w:r>
      <w:r>
        <w:rPr>
          <w:spacing w:val="-12"/>
        </w:rPr>
        <w:t>所指向</w:t>
      </w:r>
      <w:r>
        <w:rPr>
          <w:spacing w:val="-180"/>
        </w:rPr>
        <w:t>的</w:t>
      </w:r>
      <w:r>
        <w:t>对象</w:t>
      </w:r>
      <w:r>
        <w:rPr>
          <w:spacing w:val="-101"/>
        </w:rPr>
        <w:t>）</w:t>
      </w:r>
      <w:r>
        <w:rPr>
          <w:spacing w:val="-4"/>
        </w:rPr>
        <w:t>。在赋值完成后，就有了两个对象</w:t>
      </w:r>
      <w:r>
        <w:t>（</w:t>
      </w:r>
      <w:r>
        <w:rPr>
          <w:spacing w:val="-4"/>
        </w:rPr>
        <w:t xml:space="preserve">整数对象 </w:t>
      </w:r>
      <w:r>
        <w:rPr>
          <w:rFonts w:ascii="Lucida Sans Unicode" w:eastAsia="Lucida Sans Unicode"/>
        </w:rPr>
        <w:t>6</w:t>
      </w:r>
      <w:r>
        <w:rPr>
          <w:rFonts w:ascii="Lucida Sans Unicode" w:eastAsia="Lucida Sans Unicode"/>
          <w:spacing w:val="-20"/>
        </w:rPr>
        <w:t xml:space="preserve"> </w:t>
      </w:r>
      <w:r>
        <w:rPr>
          <w:spacing w:val="-8"/>
        </w:rPr>
        <w:t xml:space="preserve">和 </w:t>
      </w:r>
      <w:r>
        <w:rPr>
          <w:rFonts w:ascii="Lucida Sans Unicode" w:eastAsia="Lucida Sans Unicode"/>
        </w:rPr>
        <w:t>5</w:t>
      </w:r>
      <w:r>
        <w:rPr>
          <w:rFonts w:ascii="Lucida Sans Unicode" w:eastAsia="Lucida Sans Unicode"/>
          <w:spacing w:val="-21"/>
        </w:rPr>
        <w:t xml:space="preserve"> </w:t>
      </w:r>
      <w:r>
        <w:rPr>
          <w:spacing w:val="-4"/>
        </w:rPr>
        <w:t>）</w:t>
      </w:r>
      <w:r>
        <w:rPr>
          <w:spacing w:val="-1"/>
        </w:rPr>
        <w:t>和分别指向他俩的两个变量</w:t>
      </w:r>
      <w:r>
        <w:t>（</w:t>
      </w:r>
      <w:r>
        <w:rPr>
          <w:rFonts w:ascii="Lucida Sans Unicode" w:eastAsia="Lucida Sans Unicode"/>
        </w:rPr>
        <w:t>x</w:t>
      </w:r>
      <w:r>
        <w:rPr>
          <w:rFonts w:ascii="Lucida Sans Unicode" w:eastAsia="Lucida Sans Unicode"/>
          <w:spacing w:val="-20"/>
        </w:rPr>
        <w:t xml:space="preserve"> </w:t>
      </w:r>
      <w:r>
        <w:rPr>
          <w:spacing w:val="-15"/>
        </w:rPr>
        <w:t xml:space="preserve">现在指向 </w:t>
      </w:r>
      <w:r>
        <w:rPr>
          <w:rFonts w:ascii="Lucida Sans Unicode" w:eastAsia="Lucida Sans Unicode"/>
          <w:spacing w:val="-120"/>
        </w:rPr>
        <w:t>6</w:t>
      </w:r>
      <w:r>
        <w:rPr>
          <w:rFonts w:ascii="Lucida Sans Unicode" w:eastAsia="Lucida Sans Unicode"/>
          <w:spacing w:val="-61"/>
        </w:rPr>
        <w:t xml:space="preserve"> </w:t>
      </w:r>
      <w:r>
        <w:rPr>
          <w:spacing w:val="-2"/>
        </w:rPr>
        <w:t xml:space="preserve">而 </w:t>
      </w:r>
      <w:r>
        <w:rPr>
          <w:rFonts w:ascii="Lucida Sans Unicode" w:eastAsia="Lucida Sans Unicode"/>
        </w:rPr>
        <w:t>y</w:t>
      </w:r>
      <w:r>
        <w:rPr>
          <w:rFonts w:ascii="Lucida Sans Unicode" w:eastAsia="Lucida Sans Unicode"/>
          <w:spacing w:val="-14"/>
        </w:rPr>
        <w:t xml:space="preserve"> </w:t>
      </w:r>
      <w:r>
        <w:rPr>
          <w:spacing w:val="-1"/>
        </w:rPr>
        <w:t xml:space="preserve">仍然指向 </w:t>
      </w:r>
      <w:r>
        <w:rPr>
          <w:rFonts w:ascii="Lucida Sans Unicode" w:eastAsia="Lucida Sans Unicode"/>
        </w:rPr>
        <w:t>5</w:t>
      </w:r>
      <w:r>
        <w:rPr>
          <w:rFonts w:ascii="Lucida Sans Unicode" w:eastAsia="Lucida Sans Unicode"/>
          <w:spacing w:val="-14"/>
        </w:rPr>
        <w:t xml:space="preserve"> </w:t>
      </w:r>
      <w:r>
        <w:rPr>
          <w:spacing w:val="-100"/>
        </w:rPr>
        <w:t>）</w:t>
      </w:r>
      <w:r>
        <w:t>。</w:t>
      </w:r>
    </w:p>
    <w:p>
      <w:pPr>
        <w:pStyle w:val="6"/>
        <w:spacing w:before="117" w:line="187" w:lineRule="auto"/>
        <w:ind w:left="800" w:right="298"/>
        <w:jc w:val="both"/>
      </w:pPr>
      <w:r>
        <w:rPr>
          <w:w w:val="105"/>
        </w:rPr>
        <w:t>某些操作（</w:t>
      </w:r>
      <w:r>
        <w:rPr>
          <w:spacing w:val="-9"/>
          <w:w w:val="105"/>
        </w:rPr>
        <w:t xml:space="preserve">例如 </w:t>
      </w:r>
      <w:r>
        <w:rPr>
          <w:rFonts w:ascii="Lucida Sans Unicode" w:eastAsia="Lucida Sans Unicode"/>
          <w:w w:val="105"/>
        </w:rPr>
        <w:t>y.append(10)</w:t>
      </w:r>
      <w:r>
        <w:rPr>
          <w:rFonts w:ascii="Lucida Sans Unicode" w:eastAsia="Lucida Sans Unicode"/>
          <w:spacing w:val="-25"/>
          <w:w w:val="105"/>
        </w:rPr>
        <w:t xml:space="preserve"> </w:t>
      </w:r>
      <w:r>
        <w:rPr>
          <w:spacing w:val="-14"/>
          <w:w w:val="105"/>
        </w:rPr>
        <w:t xml:space="preserve">和 </w:t>
      </w:r>
      <w:r>
        <w:rPr>
          <w:rFonts w:ascii="Lucida Sans Unicode" w:eastAsia="Lucida Sans Unicode"/>
          <w:w w:val="120"/>
        </w:rPr>
        <w:t>y.sort()</w:t>
      </w:r>
      <w:r>
        <w:rPr>
          <w:rFonts w:ascii="Lucida Sans Unicode" w:eastAsia="Lucida Sans Unicode"/>
          <w:spacing w:val="-34"/>
          <w:w w:val="120"/>
        </w:rPr>
        <w:t xml:space="preserve"> </w:t>
      </w:r>
      <w:r>
        <w:rPr>
          <w:w w:val="105"/>
        </w:rPr>
        <w:t>）会直接修改原对象，而看上去相似的另一些操作（</w:t>
      </w:r>
      <w:r>
        <w:rPr>
          <w:spacing w:val="-100"/>
          <w:w w:val="105"/>
        </w:rPr>
        <w:t>例</w:t>
      </w:r>
      <w:r>
        <w:rPr>
          <w:spacing w:val="49"/>
          <w:w w:val="99"/>
        </w:rPr>
        <w:t>如</w:t>
      </w:r>
      <w:r>
        <w:rPr>
          <w:rFonts w:ascii="Lucida Sans Unicode" w:eastAsia="Lucida Sans Unicode"/>
          <w:w w:val="114"/>
        </w:rPr>
        <w:t>y</w:t>
      </w:r>
      <w:r>
        <w:rPr>
          <w:rFonts w:ascii="Lucida Sans Unicode" w:eastAsia="Lucida Sans Unicode"/>
          <w:spacing w:val="-4"/>
        </w:rPr>
        <w:t xml:space="preserve">  </w:t>
      </w:r>
      <w:r>
        <w:rPr>
          <w:rFonts w:ascii="Lucida Sans Unicode" w:eastAsia="Lucida Sans Unicode"/>
          <w:w w:val="75"/>
        </w:rPr>
        <w:t>=</w:t>
      </w:r>
      <w:r>
        <w:rPr>
          <w:rFonts w:ascii="Lucida Sans Unicode" w:eastAsia="Lucida Sans Unicode"/>
          <w:spacing w:val="-4"/>
        </w:rPr>
        <w:t xml:space="preserve">  </w:t>
      </w:r>
      <w:r>
        <w:rPr>
          <w:rFonts w:ascii="Lucida Sans Unicode" w:eastAsia="Lucida Sans Unicode"/>
          <w:w w:val="114"/>
        </w:rPr>
        <w:t>y</w:t>
      </w:r>
      <w:r>
        <w:rPr>
          <w:rFonts w:ascii="Lucida Sans Unicode" w:eastAsia="Lucida Sans Unicode"/>
          <w:spacing w:val="-4"/>
        </w:rPr>
        <w:t xml:space="preserve">  </w:t>
      </w:r>
      <w:r>
        <w:rPr>
          <w:rFonts w:ascii="Lucida Sans Unicode" w:eastAsia="Lucida Sans Unicode"/>
          <w:w w:val="75"/>
        </w:rPr>
        <w:t>+</w:t>
      </w:r>
      <w:r>
        <w:rPr>
          <w:rFonts w:ascii="Lucida Sans Unicode" w:eastAsia="Lucida Sans Unicode"/>
          <w:spacing w:val="-4"/>
        </w:rPr>
        <w:t xml:space="preserve">  </w:t>
      </w:r>
      <w:r>
        <w:rPr>
          <w:rFonts w:ascii="Lucida Sans Unicode" w:eastAsia="Lucida Sans Unicode"/>
          <w:w w:val="124"/>
        </w:rPr>
        <w:t>[10]</w:t>
      </w:r>
      <w:r>
        <w:rPr>
          <w:rFonts w:ascii="Lucida Sans Unicode" w:eastAsia="Lucida Sans Unicode"/>
          <w:spacing w:val="-14"/>
        </w:rPr>
        <w:t xml:space="preserve"> </w:t>
      </w:r>
      <w:r>
        <w:rPr>
          <w:spacing w:val="49"/>
          <w:w w:val="99"/>
        </w:rPr>
        <w:t>和</w:t>
      </w:r>
      <w:r>
        <w:rPr>
          <w:rFonts w:ascii="Lucida Sans Unicode" w:eastAsia="Lucida Sans Unicode"/>
          <w:w w:val="126"/>
        </w:rPr>
        <w:t>sorted(y)</w:t>
      </w:r>
      <w:r>
        <w:rPr>
          <w:rFonts w:ascii="Lucida Sans Unicode" w:eastAsia="Lucida Sans Unicode"/>
          <w:spacing w:val="-14"/>
        </w:rPr>
        <w:t xml:space="preserve"> </w:t>
      </w:r>
      <w:r>
        <w:rPr>
          <w:spacing w:val="-4"/>
          <w:w w:val="99"/>
        </w:rPr>
        <w:t>）</w:t>
      </w:r>
      <w:r>
        <w:rPr>
          <w:spacing w:val="3"/>
          <w:w w:val="99"/>
        </w:rPr>
        <w:t>则会创建新的对象。通常在</w:t>
      </w:r>
      <w:r>
        <w:rPr>
          <w:rFonts w:ascii="Times New Roman" w:eastAsia="Times New Roman"/>
          <w:w w:val="99"/>
        </w:rPr>
        <w:t>Pyt</w:t>
      </w:r>
      <w:r>
        <w:rPr>
          <w:rFonts w:ascii="Times New Roman" w:eastAsia="Times New Roman"/>
          <w:spacing w:val="-2"/>
          <w:w w:val="99"/>
        </w:rPr>
        <w:t>h</w:t>
      </w:r>
      <w:r>
        <w:rPr>
          <w:rFonts w:ascii="Times New Roman" w:eastAsia="Times New Roman"/>
          <w:spacing w:val="-2"/>
          <w:w w:val="97"/>
        </w:rPr>
        <w:t>o</w:t>
      </w:r>
      <w:r>
        <w:rPr>
          <w:rFonts w:ascii="Times New Roman" w:eastAsia="Times New Roman"/>
          <w:w w:val="97"/>
        </w:rPr>
        <w:t>n</w:t>
      </w:r>
      <w:r>
        <w:rPr>
          <w:rFonts w:ascii="Times New Roman" w:eastAsia="Times New Roman"/>
          <w:spacing w:val="-1"/>
        </w:rPr>
        <w:t xml:space="preserve"> </w:t>
      </w:r>
      <w:r>
        <w:rPr>
          <w:spacing w:val="-4"/>
          <w:w w:val="99"/>
        </w:rPr>
        <w:t>中</w:t>
      </w:r>
      <w:r>
        <w:rPr>
          <w:w w:val="99"/>
        </w:rPr>
        <w:t>（以及所有标准库</w:t>
      </w:r>
      <w:r>
        <w:rPr>
          <w:spacing w:val="-101"/>
          <w:w w:val="99"/>
        </w:rPr>
        <w:t>）</w:t>
      </w:r>
      <w:r>
        <w:rPr>
          <w:spacing w:val="-2"/>
          <w:w w:val="99"/>
        </w:rPr>
        <w:t>，直接修</w:t>
      </w:r>
      <w:r>
        <w:rPr>
          <w:spacing w:val="-8"/>
          <w:w w:val="105"/>
        </w:rPr>
        <w:t xml:space="preserve">改原对象的方法将会返回 </w:t>
      </w:r>
      <w:r>
        <w:rPr>
          <w:rFonts w:ascii="Lucida Sans Unicode" w:eastAsia="Lucida Sans Unicode"/>
          <w:w w:val="105"/>
        </w:rPr>
        <w:t>None</w:t>
      </w:r>
      <w:r>
        <w:rPr>
          <w:rFonts w:ascii="Lucida Sans Unicode" w:eastAsia="Lucida Sans Unicode"/>
          <w:spacing w:val="-49"/>
          <w:w w:val="105"/>
        </w:rPr>
        <w:t xml:space="preserve"> </w:t>
      </w:r>
      <w:r>
        <w:rPr>
          <w:spacing w:val="-3"/>
          <w:w w:val="105"/>
        </w:rPr>
        <w:t xml:space="preserve">，以助避免混淆这两种不同类型的操作。因此如果误用了 </w:t>
      </w:r>
      <w:r>
        <w:rPr>
          <w:rFonts w:ascii="Lucida Sans Unicode" w:eastAsia="Lucida Sans Unicode"/>
          <w:w w:val="105"/>
        </w:rPr>
        <w:t>y.sort()</w:t>
      </w:r>
      <w:r>
        <w:rPr>
          <w:rFonts w:ascii="Lucida Sans Unicode" w:eastAsia="Lucida Sans Unicode"/>
          <w:spacing w:val="-49"/>
          <w:w w:val="105"/>
        </w:rPr>
        <w:t xml:space="preserve"> </w:t>
      </w:r>
      <w:r>
        <w:rPr>
          <w:spacing w:val="-96"/>
          <w:w w:val="105"/>
        </w:rPr>
        <w:t>并</w:t>
      </w:r>
      <w:r>
        <w:rPr>
          <w:spacing w:val="-10"/>
          <w:w w:val="105"/>
        </w:rPr>
        <w:t xml:space="preserve">期望返回 </w:t>
      </w:r>
      <w:r>
        <w:rPr>
          <w:rFonts w:ascii="Lucida Sans Unicode" w:eastAsia="Lucida Sans Unicode"/>
          <w:w w:val="105"/>
        </w:rPr>
        <w:t>y</w:t>
      </w:r>
      <w:r>
        <w:rPr>
          <w:rFonts w:ascii="Lucida Sans Unicode" w:eastAsia="Lucida Sans Unicode"/>
          <w:spacing w:val="-38"/>
          <w:w w:val="105"/>
        </w:rPr>
        <w:t xml:space="preserve"> </w:t>
      </w:r>
      <w:r>
        <w:rPr>
          <w:spacing w:val="-4"/>
          <w:w w:val="105"/>
        </w:rPr>
        <w:t xml:space="preserve">的有序副本，则结果只会是 </w:t>
      </w:r>
      <w:r>
        <w:rPr>
          <w:rFonts w:ascii="Lucida Sans Unicode" w:eastAsia="Lucida Sans Unicode"/>
          <w:w w:val="105"/>
        </w:rPr>
        <w:t>None</w:t>
      </w:r>
      <w:r>
        <w:rPr>
          <w:rFonts w:ascii="Lucida Sans Unicode" w:eastAsia="Lucida Sans Unicode"/>
          <w:spacing w:val="-38"/>
          <w:w w:val="105"/>
        </w:rPr>
        <w:t xml:space="preserve"> </w:t>
      </w:r>
      <w:r>
        <w:rPr>
          <w:w w:val="105"/>
        </w:rPr>
        <w:t>，这可能就能让程序引发一条容易诊断的错误。</w:t>
      </w:r>
    </w:p>
    <w:p>
      <w:pPr>
        <w:pStyle w:val="6"/>
        <w:spacing w:before="89" w:line="250" w:lineRule="exact"/>
        <w:ind w:left="800"/>
        <w:jc w:val="both"/>
      </w:pPr>
      <w:r>
        <w:t>不过还存在一类操作，用不同的类型执行相同的操作有时会发生不同的行为：即增量赋值运算符。例如，</w:t>
      </w:r>
    </w:p>
    <w:p>
      <w:pPr>
        <w:pStyle w:val="6"/>
        <w:spacing w:line="243" w:lineRule="exact"/>
        <w:ind w:left="800"/>
        <w:jc w:val="both"/>
        <w:rPr>
          <w:rFonts w:ascii="Lucida Sans Unicode" w:eastAsia="Lucida Sans Unicode"/>
        </w:rPr>
      </w:pPr>
      <w:r>
        <w:rPr>
          <w:rFonts w:ascii="Lucida Sans Unicode" w:eastAsia="Lucida Sans Unicode"/>
          <w:spacing w:val="-15"/>
          <w:w w:val="105"/>
        </w:rPr>
        <w:t xml:space="preserve">+= </w:t>
      </w:r>
      <w:r>
        <w:rPr>
          <w:spacing w:val="-8"/>
          <w:w w:val="120"/>
        </w:rPr>
        <w:t>会修改列表，但不会修改元组或整数</w:t>
      </w:r>
      <w:r>
        <w:rPr>
          <w:w w:val="120"/>
        </w:rPr>
        <w:t>（</w:t>
      </w:r>
      <w:r>
        <w:rPr>
          <w:rFonts w:ascii="Lucida Sans Unicode" w:eastAsia="Lucida Sans Unicode"/>
          <w:w w:val="120"/>
        </w:rPr>
        <w:t xml:space="preserve">a_list </w:t>
      </w:r>
      <w:r>
        <w:rPr>
          <w:rFonts w:ascii="Lucida Sans Unicode" w:eastAsia="Lucida Sans Unicode"/>
          <w:spacing w:val="-1"/>
          <w:w w:val="105"/>
        </w:rPr>
        <w:t xml:space="preserve">+= </w:t>
      </w:r>
      <w:r>
        <w:rPr>
          <w:rFonts w:ascii="Lucida Sans Unicode" w:eastAsia="Lucida Sans Unicode"/>
          <w:w w:val="120"/>
        </w:rPr>
        <w:t>[1, 2, 3]</w:t>
      </w:r>
      <w:r>
        <w:rPr>
          <w:rFonts w:ascii="Lucida Sans Unicode" w:eastAsia="Lucida Sans Unicode"/>
          <w:spacing w:val="-52"/>
          <w:w w:val="120"/>
        </w:rPr>
        <w:t xml:space="preserve"> </w:t>
      </w:r>
      <w:r>
        <w:rPr>
          <w:spacing w:val="43"/>
          <w:w w:val="120"/>
        </w:rPr>
        <w:t>与</w:t>
      </w:r>
      <w:r>
        <w:rPr>
          <w:rFonts w:ascii="Lucida Sans Unicode" w:eastAsia="Lucida Sans Unicode"/>
          <w:w w:val="120"/>
        </w:rPr>
        <w:t>a_list.extend([1, 2, 3])</w:t>
      </w:r>
    </w:p>
    <w:p>
      <w:pPr>
        <w:pStyle w:val="6"/>
        <w:spacing w:line="273" w:lineRule="exact"/>
        <w:ind w:left="800"/>
        <w:jc w:val="both"/>
      </w:pPr>
      <w:r>
        <w:rPr>
          <w:spacing w:val="-10"/>
          <w:w w:val="115"/>
        </w:rPr>
        <w:t xml:space="preserve">同样都会改变 </w:t>
      </w:r>
      <w:r>
        <w:rPr>
          <w:rFonts w:ascii="Lucida Sans Unicode" w:eastAsia="Lucida Sans Unicode"/>
          <w:w w:val="115"/>
        </w:rPr>
        <w:t>a_list</w:t>
      </w:r>
      <w:r>
        <w:rPr>
          <w:spacing w:val="-23"/>
          <w:w w:val="115"/>
        </w:rPr>
        <w:t xml:space="preserve">，而 </w:t>
      </w:r>
      <w:r>
        <w:rPr>
          <w:rFonts w:ascii="Lucida Sans Unicode" w:eastAsia="Lucida Sans Unicode"/>
          <w:w w:val="115"/>
        </w:rPr>
        <w:t>some_tuple</w:t>
      </w:r>
      <w:r>
        <w:rPr>
          <w:rFonts w:ascii="Lucida Sans Unicode" w:eastAsia="Lucida Sans Unicode"/>
          <w:spacing w:val="-17"/>
          <w:w w:val="115"/>
        </w:rPr>
        <w:t xml:space="preserve"> </w:t>
      </w:r>
      <w:r>
        <w:rPr>
          <w:rFonts w:ascii="Lucida Sans Unicode" w:eastAsia="Lucida Sans Unicode"/>
          <w:spacing w:val="-3"/>
          <w:w w:val="105"/>
        </w:rPr>
        <w:t xml:space="preserve">+= </w:t>
      </w:r>
      <w:r>
        <w:rPr>
          <w:rFonts w:ascii="Lucida Sans Unicode" w:eastAsia="Lucida Sans Unicode"/>
          <w:w w:val="115"/>
        </w:rPr>
        <w:t>(1,</w:t>
      </w:r>
      <w:r>
        <w:rPr>
          <w:rFonts w:ascii="Lucida Sans Unicode" w:eastAsia="Lucida Sans Unicode"/>
          <w:spacing w:val="-17"/>
          <w:w w:val="115"/>
        </w:rPr>
        <w:t xml:space="preserve"> </w:t>
      </w:r>
      <w:r>
        <w:rPr>
          <w:rFonts w:ascii="Lucida Sans Unicode" w:eastAsia="Lucida Sans Unicode"/>
          <w:w w:val="115"/>
        </w:rPr>
        <w:t>2,</w:t>
      </w:r>
      <w:r>
        <w:rPr>
          <w:rFonts w:ascii="Lucida Sans Unicode" w:eastAsia="Lucida Sans Unicode"/>
          <w:spacing w:val="-16"/>
          <w:w w:val="115"/>
        </w:rPr>
        <w:t xml:space="preserve"> </w:t>
      </w:r>
      <w:r>
        <w:rPr>
          <w:rFonts w:ascii="Lucida Sans Unicode" w:eastAsia="Lucida Sans Unicode"/>
          <w:w w:val="115"/>
        </w:rPr>
        <w:t>3)</w:t>
      </w:r>
      <w:r>
        <w:rPr>
          <w:rFonts w:ascii="Lucida Sans Unicode" w:eastAsia="Lucida Sans Unicode"/>
          <w:spacing w:val="-48"/>
          <w:w w:val="115"/>
        </w:rPr>
        <w:t xml:space="preserve"> </w:t>
      </w:r>
      <w:r>
        <w:rPr>
          <w:spacing w:val="-35"/>
          <w:w w:val="115"/>
        </w:rPr>
        <w:t xml:space="preserve">和 </w:t>
      </w:r>
      <w:r>
        <w:rPr>
          <w:rFonts w:ascii="Lucida Sans Unicode" w:eastAsia="Lucida Sans Unicode"/>
          <w:w w:val="115"/>
        </w:rPr>
        <w:t>some_int</w:t>
      </w:r>
      <w:r>
        <w:rPr>
          <w:rFonts w:ascii="Lucida Sans Unicode" w:eastAsia="Lucida Sans Unicode"/>
          <w:spacing w:val="-16"/>
          <w:w w:val="115"/>
        </w:rPr>
        <w:t xml:space="preserve"> </w:t>
      </w:r>
      <w:r>
        <w:rPr>
          <w:rFonts w:ascii="Lucida Sans Unicode" w:eastAsia="Lucida Sans Unicode"/>
          <w:spacing w:val="-4"/>
          <w:w w:val="105"/>
        </w:rPr>
        <w:t xml:space="preserve">+= </w:t>
      </w:r>
      <w:r>
        <w:rPr>
          <w:rFonts w:ascii="Lucida Sans Unicode" w:eastAsia="Lucida Sans Unicode"/>
          <w:w w:val="115"/>
        </w:rPr>
        <w:t>1</w:t>
      </w:r>
      <w:r>
        <w:rPr>
          <w:rFonts w:ascii="Lucida Sans Unicode" w:eastAsia="Lucida Sans Unicode"/>
          <w:spacing w:val="-49"/>
          <w:w w:val="115"/>
        </w:rPr>
        <w:t xml:space="preserve"> </w:t>
      </w:r>
      <w:r>
        <w:rPr>
          <w:w w:val="115"/>
        </w:rPr>
        <w:t>则会创建新的对象</w:t>
      </w:r>
      <w:r>
        <w:rPr>
          <w:spacing w:val="-100"/>
          <w:w w:val="115"/>
        </w:rPr>
        <w:t>）</w:t>
      </w:r>
      <w:r>
        <w:rPr>
          <w:w w:val="115"/>
        </w:rPr>
        <w:t>。</w:t>
      </w:r>
    </w:p>
    <w:p>
      <w:pPr>
        <w:pStyle w:val="6"/>
        <w:spacing w:before="70"/>
        <w:ind w:left="800"/>
        <w:jc w:val="both"/>
      </w:pPr>
      <w:r>
        <w:t>换而言之：</w:t>
      </w:r>
    </w:p>
    <w:p>
      <w:pPr>
        <w:pStyle w:val="16"/>
        <w:numPr>
          <w:ilvl w:val="1"/>
          <w:numId w:val="21"/>
        </w:numPr>
        <w:tabs>
          <w:tab w:val="left" w:pos="1299"/>
        </w:tabs>
        <w:spacing w:before="97" w:after="0" w:line="199" w:lineRule="auto"/>
        <w:ind w:left="1298" w:right="299" w:hanging="180"/>
        <w:jc w:val="left"/>
        <w:rPr>
          <w:rFonts w:hint="eastAsia" w:ascii="PMingLiU" w:hAnsi="PMingLiU" w:eastAsia="PMingLiU"/>
          <w:sz w:val="20"/>
        </w:rPr>
      </w:pPr>
      <w:r>
        <w:rPr>
          <w:rFonts w:hint="eastAsia" w:ascii="PMingLiU" w:hAnsi="PMingLiU" w:eastAsia="PMingLiU"/>
          <w:spacing w:val="-1"/>
          <w:w w:val="99"/>
          <w:sz w:val="20"/>
        </w:rPr>
        <w:t>对于一个可变对象</w:t>
      </w:r>
      <w:r>
        <w:rPr>
          <w:rFonts w:hint="eastAsia" w:ascii="PMingLiU" w:hAnsi="PMingLiU" w:eastAsia="PMingLiU"/>
          <w:w w:val="99"/>
          <w:sz w:val="20"/>
        </w:rPr>
        <w:t>（</w:t>
      </w:r>
      <w:r>
        <w:rPr>
          <w:w w:val="163"/>
          <w:sz w:val="20"/>
        </w:rPr>
        <w:t>list</w:t>
      </w:r>
      <w:r>
        <w:rPr>
          <w:spacing w:val="-14"/>
          <w:sz w:val="20"/>
        </w:rPr>
        <w:t xml:space="preserve"> </w:t>
      </w:r>
      <w:r>
        <w:rPr>
          <w:rFonts w:hint="eastAsia" w:ascii="PMingLiU" w:hAnsi="PMingLiU" w:eastAsia="PMingLiU"/>
          <w:spacing w:val="-2"/>
          <w:w w:val="99"/>
          <w:sz w:val="20"/>
        </w:rPr>
        <w:t>、</w:t>
      </w:r>
      <w:r>
        <w:rPr>
          <w:w w:val="132"/>
          <w:sz w:val="20"/>
        </w:rPr>
        <w:t>dict</w:t>
      </w:r>
      <w:r>
        <w:rPr>
          <w:spacing w:val="-14"/>
          <w:sz w:val="20"/>
        </w:rPr>
        <w:t xml:space="preserve"> </w:t>
      </w:r>
      <w:r>
        <w:rPr>
          <w:rFonts w:hint="eastAsia" w:ascii="PMingLiU" w:hAnsi="PMingLiU" w:eastAsia="PMingLiU"/>
          <w:spacing w:val="-2"/>
          <w:w w:val="99"/>
          <w:sz w:val="20"/>
        </w:rPr>
        <w:t>、</w:t>
      </w:r>
      <w:r>
        <w:rPr>
          <w:w w:val="124"/>
          <w:sz w:val="20"/>
        </w:rPr>
        <w:t>set</w:t>
      </w:r>
      <w:r>
        <w:rPr>
          <w:spacing w:val="-14"/>
          <w:sz w:val="20"/>
        </w:rPr>
        <w:t xml:space="preserve"> </w:t>
      </w:r>
      <w:r>
        <w:rPr>
          <w:rFonts w:hint="eastAsia" w:ascii="PMingLiU" w:hAnsi="PMingLiU" w:eastAsia="PMingLiU"/>
          <w:w w:val="99"/>
          <w:sz w:val="20"/>
        </w:rPr>
        <w:t>等等</w:t>
      </w:r>
      <w:r>
        <w:rPr>
          <w:rFonts w:hint="eastAsia" w:ascii="PMingLiU" w:hAnsi="PMingLiU" w:eastAsia="PMingLiU"/>
          <w:spacing w:val="-100"/>
          <w:w w:val="99"/>
          <w:sz w:val="20"/>
        </w:rPr>
        <w:t>）</w:t>
      </w:r>
      <w:r>
        <w:rPr>
          <w:rFonts w:hint="eastAsia" w:ascii="PMingLiU" w:hAnsi="PMingLiU" w:eastAsia="PMingLiU"/>
          <w:spacing w:val="-3"/>
          <w:w w:val="99"/>
          <w:sz w:val="20"/>
        </w:rPr>
        <w:t>，可以利用某些特定的操作进行修改，所有引用它</w:t>
      </w:r>
      <w:r>
        <w:rPr>
          <w:rFonts w:hint="eastAsia" w:ascii="PMingLiU" w:hAnsi="PMingLiU" w:eastAsia="PMingLiU"/>
          <w:sz w:val="20"/>
        </w:rPr>
        <w:t>的变量都会反映出改动情况。</w:t>
      </w:r>
    </w:p>
    <w:p>
      <w:pPr>
        <w:pStyle w:val="16"/>
        <w:numPr>
          <w:ilvl w:val="1"/>
          <w:numId w:val="21"/>
        </w:numPr>
        <w:tabs>
          <w:tab w:val="left" w:pos="1299"/>
        </w:tabs>
        <w:spacing w:before="111" w:after="0" w:line="199" w:lineRule="auto"/>
        <w:ind w:left="1298" w:right="299" w:hanging="180"/>
        <w:jc w:val="left"/>
        <w:rPr>
          <w:rFonts w:hint="eastAsia" w:ascii="PMingLiU" w:hAnsi="PMingLiU" w:eastAsia="PMingLiU"/>
          <w:sz w:val="20"/>
        </w:rPr>
      </w:pPr>
      <w:r>
        <w:rPr>
          <w:rFonts w:hint="eastAsia" w:ascii="PMingLiU" w:hAnsi="PMingLiU" w:eastAsia="PMingLiU"/>
          <w:spacing w:val="-1"/>
          <w:w w:val="99"/>
          <w:sz w:val="20"/>
        </w:rPr>
        <w:t>对于一个不可变对象</w:t>
      </w:r>
      <w:r>
        <w:rPr>
          <w:rFonts w:hint="eastAsia" w:ascii="PMingLiU" w:hAnsi="PMingLiU" w:eastAsia="PMingLiU"/>
          <w:w w:val="99"/>
          <w:sz w:val="20"/>
        </w:rPr>
        <w:t>（</w:t>
      </w:r>
      <w:r>
        <w:rPr>
          <w:w w:val="138"/>
          <w:sz w:val="20"/>
        </w:rPr>
        <w:t>str</w:t>
      </w:r>
      <w:r>
        <w:rPr>
          <w:spacing w:val="-14"/>
          <w:sz w:val="20"/>
        </w:rPr>
        <w:t xml:space="preserve"> </w:t>
      </w:r>
      <w:r>
        <w:rPr>
          <w:rFonts w:hint="eastAsia" w:ascii="PMingLiU" w:hAnsi="PMingLiU" w:eastAsia="PMingLiU"/>
          <w:spacing w:val="-2"/>
          <w:w w:val="99"/>
          <w:sz w:val="20"/>
        </w:rPr>
        <w:t>、</w:t>
      </w:r>
      <w:r>
        <w:rPr>
          <w:w w:val="139"/>
          <w:sz w:val="20"/>
        </w:rPr>
        <w:t>int</w:t>
      </w:r>
      <w:r>
        <w:rPr>
          <w:spacing w:val="-14"/>
          <w:sz w:val="20"/>
        </w:rPr>
        <w:t xml:space="preserve"> </w:t>
      </w:r>
      <w:r>
        <w:rPr>
          <w:rFonts w:hint="eastAsia" w:ascii="PMingLiU" w:hAnsi="PMingLiU" w:eastAsia="PMingLiU"/>
          <w:spacing w:val="-2"/>
          <w:w w:val="99"/>
          <w:sz w:val="20"/>
        </w:rPr>
        <w:t>、</w:t>
      </w:r>
      <w:r>
        <w:rPr>
          <w:w w:val="120"/>
          <w:sz w:val="20"/>
        </w:rPr>
        <w:t>tuple</w:t>
      </w:r>
      <w:r>
        <w:rPr>
          <w:spacing w:val="-14"/>
          <w:sz w:val="20"/>
        </w:rPr>
        <w:t xml:space="preserve"> </w:t>
      </w:r>
      <w:r>
        <w:rPr>
          <w:rFonts w:hint="eastAsia" w:ascii="PMingLiU" w:hAnsi="PMingLiU" w:eastAsia="PMingLiU"/>
          <w:w w:val="99"/>
          <w:sz w:val="20"/>
        </w:rPr>
        <w:t>等</w:t>
      </w:r>
      <w:r>
        <w:rPr>
          <w:rFonts w:hint="eastAsia" w:ascii="PMingLiU" w:hAnsi="PMingLiU" w:eastAsia="PMingLiU"/>
          <w:spacing w:val="-100"/>
          <w:w w:val="99"/>
          <w:sz w:val="20"/>
        </w:rPr>
        <w:t>）</w:t>
      </w:r>
      <w:r>
        <w:rPr>
          <w:rFonts w:hint="eastAsia" w:ascii="PMingLiU" w:hAnsi="PMingLiU" w:eastAsia="PMingLiU"/>
          <w:spacing w:val="-3"/>
          <w:w w:val="99"/>
          <w:sz w:val="20"/>
        </w:rPr>
        <w:t>，所有引用它的变量都会给出相同的值，但所有改</w:t>
      </w:r>
      <w:r>
        <w:rPr>
          <w:rFonts w:hint="eastAsia" w:ascii="PMingLiU" w:hAnsi="PMingLiU" w:eastAsia="PMingLiU"/>
          <w:w w:val="110"/>
          <w:sz w:val="20"/>
        </w:rPr>
        <w:t>变其值的操作都将返回一个新的对象。</w:t>
      </w:r>
    </w:p>
    <w:p>
      <w:pPr>
        <w:pStyle w:val="6"/>
        <w:spacing w:before="73"/>
        <w:ind w:left="800"/>
      </w:pPr>
      <w:r>
        <w:rPr>
          <w:w w:val="110"/>
        </w:rPr>
        <w:t xml:space="preserve">如要知道两个变量是否指向同一个对象，可以利用 </w:t>
      </w:r>
      <w:r>
        <w:rPr>
          <w:rFonts w:ascii="Lucida Sans Unicode" w:eastAsia="Lucida Sans Unicode"/>
          <w:w w:val="135"/>
        </w:rPr>
        <w:t xml:space="preserve">is </w:t>
      </w:r>
      <w:r>
        <w:rPr>
          <w:w w:val="110"/>
        </w:rPr>
        <w:t xml:space="preserve">运算符或内置函数 </w:t>
      </w:r>
      <w:r>
        <w:rPr>
          <w:rFonts w:ascii="Lucida Sans Unicode" w:eastAsia="Lucida Sans Unicode"/>
          <w:w w:val="135"/>
        </w:rPr>
        <w:t>id()</w:t>
      </w:r>
      <w:r>
        <w:rPr>
          <w:w w:val="110"/>
        </w:rPr>
        <w:t>。</w:t>
      </w:r>
    </w:p>
    <w:p>
      <w:pPr>
        <w:pStyle w:val="6"/>
        <w:spacing w:before="3"/>
        <w:rPr>
          <w:sz w:val="21"/>
        </w:rPr>
      </w:pPr>
    </w:p>
    <w:p>
      <w:pPr>
        <w:pStyle w:val="4"/>
        <w:numPr>
          <w:ilvl w:val="2"/>
          <w:numId w:val="20"/>
        </w:numPr>
        <w:tabs>
          <w:tab w:val="left" w:pos="1571"/>
        </w:tabs>
        <w:spacing w:before="0" w:after="0" w:line="240" w:lineRule="auto"/>
        <w:ind w:left="1570" w:right="0" w:hanging="770"/>
        <w:jc w:val="left"/>
      </w:pPr>
      <w:bookmarkStart w:id="129" w:name="如何编写带有输出参数的函数（按照引用调用）？"/>
      <w:bookmarkEnd w:id="129"/>
      <w:bookmarkStart w:id="130" w:name="_bookmark47"/>
      <w:bookmarkEnd w:id="130"/>
      <w:bookmarkStart w:id="131" w:name="_bookmark47"/>
      <w:bookmarkEnd w:id="131"/>
      <w:r>
        <w:rPr>
          <w:color w:val="20435C"/>
          <w:w w:val="99"/>
        </w:rPr>
        <w:t>如何编写带有输出参数的函数（按照引用调用</w:t>
      </w:r>
      <w:r>
        <w:rPr>
          <w:color w:val="20435C"/>
          <w:spacing w:val="-120"/>
          <w:w w:val="99"/>
        </w:rPr>
        <w:t>）</w:t>
      </w:r>
      <w:r>
        <w:rPr>
          <w:color w:val="20435C"/>
          <w:w w:val="99"/>
        </w:rPr>
        <w:t>？</w:t>
      </w:r>
    </w:p>
    <w:p>
      <w:pPr>
        <w:pStyle w:val="6"/>
        <w:spacing w:before="222" w:line="204" w:lineRule="auto"/>
        <w:ind w:left="800" w:right="300"/>
        <w:jc w:val="both"/>
      </w:pPr>
      <w:r>
        <w:t>请记住，</w:t>
      </w:r>
      <w:r>
        <w:rPr>
          <w:rFonts w:ascii="Times New Roman" w:eastAsia="Times New Roman"/>
        </w:rPr>
        <w:t xml:space="preserve">Python </w:t>
      </w:r>
      <w:r>
        <w:t>中的实参是通过赋值传递的。由于赋值只是创建了对象的引用，所以调用方和被调用方的参数名都不存在别名，本质上也就不存在按引用调用的方式。通过以下几种方式，可以得到所需的效果。</w:t>
      </w:r>
    </w:p>
    <w:p>
      <w:pPr>
        <w:pStyle w:val="16"/>
        <w:numPr>
          <w:ilvl w:val="0"/>
          <w:numId w:val="22"/>
        </w:numPr>
        <w:tabs>
          <w:tab w:val="left" w:pos="1299"/>
        </w:tabs>
        <w:spacing w:before="94" w:after="0" w:line="240" w:lineRule="auto"/>
        <w:ind w:left="1298" w:right="0" w:hanging="266"/>
        <w:jc w:val="left"/>
        <w:rPr>
          <w:rFonts w:hint="eastAsia" w:ascii="PMingLiU" w:eastAsia="PMingLiU"/>
          <w:sz w:val="20"/>
        </w:rPr>
      </w:pPr>
      <w:r>
        <w:pict>
          <v:group id="_x0000_s1067" o:spid="_x0000_s1067" o:spt="203" style="position:absolute;left:0pt;margin-left:93.5pt;margin-top:23.65pt;height:94.45pt;width:433.15pt;mso-position-horizontal-relative:page;mso-wrap-distance-bottom:0pt;mso-wrap-distance-top:0pt;z-index:1024;mso-width-relative:page;mso-height-relative:page;" coordorigin="1870,473" coordsize="8663,1889">
            <o:lock v:ext="edit"/>
            <v:line id="_x0000_s1068" o:spid="_x0000_s1068" o:spt="20" style="position:absolute;left:1874;top:481;flip:y;height:1873;width:0;" stroked="t" coordsize="21600,21600">
              <v:path arrowok="t"/>
              <v:fill focussize="0,0"/>
              <v:stroke weight="0.398031496062992pt" color="#000000"/>
              <v:imagedata o:title=""/>
              <o:lock v:ext="edit"/>
            </v:line>
            <v:line id="_x0000_s1069" o:spid="_x0000_s1069" o:spt="20" style="position:absolute;left:10529;top:481;flip:y;height:1873;width:0;" stroked="t" coordsize="21600,21600">
              <v:path arrowok="t"/>
              <v:fill focussize="0,0"/>
              <v:stroke weight="0.398031496062992pt" color="#000000"/>
              <v:imagedata o:title=""/>
              <o:lock v:ext="edit"/>
            </v:line>
            <v:line id="_x0000_s1070" o:spid="_x0000_s1070" o:spt="20" style="position:absolute;left:1870;top:477;height:0;width:8663;" stroked="t" coordsize="21600,21600">
              <v:path arrowok="t"/>
              <v:fill focussize="0,0"/>
              <v:stroke weight="0.398031496062992pt" color="#000000"/>
              <v:imagedata o:title=""/>
              <o:lock v:ext="edit"/>
            </v:line>
            <v:line id="_x0000_s1071" o:spid="_x0000_s1071" o:spt="20" style="position:absolute;left:1870;top:2358;height:0;width:8663;" stroked="t" coordsize="21600,21600">
              <v:path arrowok="t"/>
              <v:fill focussize="0,0"/>
              <v:stroke weight="0.398031496062992pt" color="#000000"/>
              <v:imagedata o:title=""/>
              <o:lock v:ext="edit"/>
            </v:line>
            <v:shape id="_x0000_s1072" o:spid="_x0000_s1072" o:spt="202" type="#_x0000_t202" style="position:absolute;left:1938;top:1646;height:618;width:2818;"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rFonts w:ascii="Courier New"/>
                        <w:b/>
                        <w:color w:val="C65B0A"/>
                        <w:w w:val="99"/>
                        <w:sz w:val="18"/>
                      </w:rPr>
                      <w:t>&gt;&gt;&gt;</w:t>
                    </w:r>
                    <w:r>
                      <w:rPr>
                        <w:rFonts w:ascii="Courier New"/>
                        <w:b/>
                        <w:color w:val="C65B0A"/>
                        <w:spacing w:val="-1"/>
                        <w:sz w:val="18"/>
                      </w:rPr>
                      <w:t xml:space="preserve"> </w:t>
                    </w:r>
                    <w:r>
                      <w:rPr>
                        <w:w w:val="128"/>
                        <w:sz w:val="18"/>
                      </w:rPr>
                      <w:t>x,</w:t>
                    </w:r>
                    <w:r>
                      <w:rPr>
                        <w:sz w:val="18"/>
                      </w:rPr>
                      <w:t xml:space="preserve"> </w:t>
                    </w:r>
                    <w:r>
                      <w:rPr>
                        <w:spacing w:val="-7"/>
                        <w:sz w:val="18"/>
                      </w:rPr>
                      <w:t xml:space="preserve"> </w:t>
                    </w:r>
                    <w:r>
                      <w:rPr>
                        <w:w w:val="114"/>
                        <w:sz w:val="18"/>
                      </w:rPr>
                      <w:t>y</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3F70A0"/>
                        <w:spacing w:val="-1"/>
                        <w:w w:val="261"/>
                        <w:sz w:val="18"/>
                      </w:rPr>
                      <w:t>'</w:t>
                    </w:r>
                    <w:r>
                      <w:rPr>
                        <w:color w:val="3F70A0"/>
                        <w:w w:val="115"/>
                        <w:sz w:val="18"/>
                      </w:rPr>
                      <w:t>old-valu</w:t>
                    </w:r>
                    <w:r>
                      <w:rPr>
                        <w:color w:val="3F70A0"/>
                        <w:spacing w:val="-1"/>
                        <w:w w:val="115"/>
                        <w:sz w:val="18"/>
                      </w:rPr>
                      <w:t>e</w:t>
                    </w:r>
                    <w:r>
                      <w:rPr>
                        <w:color w:val="3F70A0"/>
                        <w:spacing w:val="-1"/>
                        <w:w w:val="261"/>
                        <w:sz w:val="18"/>
                      </w:rPr>
                      <w:t>'</w:t>
                    </w:r>
                    <w:r>
                      <w:rPr>
                        <w:w w:val="188"/>
                        <w:sz w:val="18"/>
                      </w:rPr>
                      <w:t>,</w:t>
                    </w:r>
                    <w:r>
                      <w:rPr>
                        <w:sz w:val="18"/>
                      </w:rPr>
                      <w:t xml:space="preserve"> </w:t>
                    </w:r>
                    <w:r>
                      <w:rPr>
                        <w:spacing w:val="-7"/>
                        <w:sz w:val="18"/>
                      </w:rPr>
                      <w:t xml:space="preserve"> </w:t>
                    </w:r>
                    <w:r>
                      <w:rPr>
                        <w:color w:val="217F4F"/>
                        <w:w w:val="94"/>
                        <w:sz w:val="18"/>
                      </w:rPr>
                      <w:t>99</w:t>
                    </w:r>
                  </w:p>
                  <w:p>
                    <w:pPr>
                      <w:spacing w:before="12" w:line="189" w:lineRule="auto"/>
                      <w:ind w:left="0" w:right="878" w:firstLine="0"/>
                      <w:jc w:val="left"/>
                      <w:rPr>
                        <w:sz w:val="18"/>
                      </w:rPr>
                    </w:pPr>
                    <w:r>
                      <w:rPr>
                        <w:rFonts w:ascii="Courier New"/>
                        <w:b/>
                        <w:color w:val="C65B0A"/>
                        <w:w w:val="120"/>
                        <w:sz w:val="18"/>
                      </w:rPr>
                      <w:t xml:space="preserve">&gt;&gt;&gt; </w:t>
                    </w:r>
                    <w:r>
                      <w:rPr>
                        <w:w w:val="120"/>
                        <w:sz w:val="18"/>
                      </w:rPr>
                      <w:t xml:space="preserve">func1(x, y) </w:t>
                    </w:r>
                    <w:r>
                      <w:rPr>
                        <w:color w:val="333333"/>
                        <w:w w:val="120"/>
                        <w:sz w:val="18"/>
                      </w:rPr>
                      <w:t>('new-value',</w:t>
                    </w:r>
                    <w:r>
                      <w:rPr>
                        <w:color w:val="333333"/>
                        <w:spacing w:val="56"/>
                        <w:w w:val="120"/>
                        <w:sz w:val="18"/>
                      </w:rPr>
                      <w:t xml:space="preserve"> </w:t>
                    </w:r>
                    <w:r>
                      <w:rPr>
                        <w:color w:val="333333"/>
                        <w:spacing w:val="-5"/>
                        <w:w w:val="120"/>
                        <w:sz w:val="18"/>
                      </w:rPr>
                      <w:t>100)</w:t>
                    </w:r>
                  </w:p>
                </w:txbxContent>
              </v:textbox>
            </v:shape>
            <v:shape id="_x0000_s1073" o:spid="_x0000_s1073" o:spt="202" type="#_x0000_t202" style="position:absolute;left:5273;top:770;height:618;width:2711;" filled="f" stroked="f" coordsize="21600,21600">
              <v:path/>
              <v:fill on="f" focussize="0,0"/>
              <v:stroke on="f" joinstyle="miter"/>
              <v:imagedata o:title=""/>
              <o:lock v:ext="edit"/>
              <v:textbox inset="0mm,0mm,0mm,0mm">
                <w:txbxContent>
                  <w:p>
                    <w:pPr>
                      <w:spacing w:before="0" w:line="256" w:lineRule="auto"/>
                      <w:ind w:left="0" w:right="-10" w:firstLine="0"/>
                      <w:jc w:val="left"/>
                      <w:rPr>
                        <w:rFonts w:ascii="Courier New"/>
                        <w:i/>
                        <w:sz w:val="18"/>
                      </w:rPr>
                    </w:pPr>
                    <w:r>
                      <w:rPr>
                        <w:rFonts w:ascii="Courier New"/>
                        <w:i/>
                        <w:color w:val="3F7F8E"/>
                        <w:sz w:val="18"/>
                      </w:rPr>
                      <w:t># a and b are local names # assigned to new objects</w:t>
                    </w:r>
                  </w:p>
                  <w:p>
                    <w:pPr>
                      <w:spacing w:before="0" w:line="186" w:lineRule="exact"/>
                      <w:ind w:left="0" w:right="0" w:firstLine="0"/>
                      <w:jc w:val="left"/>
                      <w:rPr>
                        <w:rFonts w:ascii="Courier New"/>
                        <w:i/>
                        <w:sz w:val="18"/>
                      </w:rPr>
                    </w:pPr>
                    <w:r>
                      <w:rPr>
                        <w:rFonts w:ascii="Courier New"/>
                        <w:i/>
                        <w:color w:val="3F7F8E"/>
                        <w:sz w:val="18"/>
                      </w:rPr>
                      <w:t># return new values</w:t>
                    </w:r>
                  </w:p>
                </w:txbxContent>
              </v:textbox>
            </v:shape>
            <v:shape id="_x0000_s1074" o:spid="_x0000_s1074" o:spt="202" type="#_x0000_t202" style="position:absolute;left:2798;top:770;height:618;width:1634;"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w w:val="108"/>
                        <w:sz w:val="18"/>
                      </w:rPr>
                      <w:t>a</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3F70A0"/>
                        <w:spacing w:val="-1"/>
                        <w:w w:val="261"/>
                        <w:sz w:val="18"/>
                      </w:rPr>
                      <w:t>'</w:t>
                    </w:r>
                    <w:r>
                      <w:rPr>
                        <w:color w:val="3F70A0"/>
                        <w:w w:val="106"/>
                        <w:sz w:val="18"/>
                      </w:rPr>
                      <w:t>new-valu</w:t>
                    </w:r>
                    <w:r>
                      <w:rPr>
                        <w:color w:val="3F70A0"/>
                        <w:spacing w:val="-1"/>
                        <w:w w:val="106"/>
                        <w:sz w:val="18"/>
                      </w:rPr>
                      <w:t>e</w:t>
                    </w:r>
                    <w:r>
                      <w:rPr>
                        <w:color w:val="3F70A0"/>
                        <w:w w:val="261"/>
                        <w:sz w:val="18"/>
                      </w:rPr>
                      <w:t>'</w:t>
                    </w:r>
                  </w:p>
                  <w:p>
                    <w:pPr>
                      <w:spacing w:before="0" w:line="219" w:lineRule="exact"/>
                      <w:ind w:left="0" w:right="0" w:firstLine="0"/>
                      <w:jc w:val="left"/>
                      <w:rPr>
                        <w:sz w:val="18"/>
                      </w:rPr>
                    </w:pPr>
                    <w:r>
                      <w:rPr>
                        <w:sz w:val="18"/>
                      </w:rPr>
                      <w:t xml:space="preserve">b </w:t>
                    </w:r>
                    <w:r>
                      <w:rPr>
                        <w:color w:val="666666"/>
                        <w:sz w:val="18"/>
                      </w:rPr>
                      <w:t xml:space="preserve">= </w:t>
                    </w:r>
                    <w:r>
                      <w:rPr>
                        <w:sz w:val="18"/>
                      </w:rPr>
                      <w:t xml:space="preserve">b </w:t>
                    </w:r>
                    <w:r>
                      <w:rPr>
                        <w:color w:val="666666"/>
                        <w:sz w:val="18"/>
                      </w:rPr>
                      <w:t xml:space="preserve">+ </w:t>
                    </w:r>
                    <w:r>
                      <w:rPr>
                        <w:color w:val="217F4F"/>
                        <w:sz w:val="18"/>
                      </w:rPr>
                      <w:t>1</w:t>
                    </w:r>
                  </w:p>
                  <w:p>
                    <w:pPr>
                      <w:spacing w:before="0" w:line="205" w:lineRule="exact"/>
                      <w:ind w:left="0" w:right="0" w:firstLine="0"/>
                      <w:jc w:val="left"/>
                      <w:rPr>
                        <w:sz w:val="18"/>
                      </w:rPr>
                    </w:pPr>
                    <w:r>
                      <w:rPr>
                        <w:rFonts w:ascii="Courier New"/>
                        <w:b/>
                        <w:color w:val="007021"/>
                        <w:w w:val="110"/>
                        <w:sz w:val="18"/>
                      </w:rPr>
                      <w:t xml:space="preserve">return </w:t>
                    </w:r>
                    <w:r>
                      <w:rPr>
                        <w:w w:val="110"/>
                        <w:sz w:val="18"/>
                      </w:rPr>
                      <w:t>a, b</w:t>
                    </w:r>
                  </w:p>
                </w:txbxContent>
              </v:textbox>
            </v:shape>
            <v:shape id="_x0000_s1075" o:spid="_x0000_s1075" o:spt="202" type="#_x0000_t202" style="position:absolute;left:1938;top:770;height:837;width:343;"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Courier New"/>
                        <w:b/>
                        <w:sz w:val="18"/>
                      </w:rPr>
                    </w:pPr>
                    <w:r>
                      <w:rPr>
                        <w:rFonts w:ascii="Courier New"/>
                        <w:b/>
                        <w:color w:val="C65B0A"/>
                        <w:sz w:val="18"/>
                      </w:rPr>
                      <w:t>...</w:t>
                    </w:r>
                  </w:p>
                  <w:p>
                    <w:pPr>
                      <w:spacing w:before="15"/>
                      <w:ind w:left="0" w:right="0" w:firstLine="0"/>
                      <w:jc w:val="left"/>
                      <w:rPr>
                        <w:rFonts w:ascii="Courier New"/>
                        <w:b/>
                        <w:sz w:val="18"/>
                      </w:rPr>
                    </w:pPr>
                    <w:r>
                      <w:rPr>
                        <w:rFonts w:ascii="Courier New"/>
                        <w:b/>
                        <w:color w:val="C65B0A"/>
                        <w:sz w:val="18"/>
                      </w:rPr>
                      <w:t>...</w:t>
                    </w:r>
                  </w:p>
                  <w:p>
                    <w:pPr>
                      <w:spacing w:before="15"/>
                      <w:ind w:left="0" w:right="0" w:firstLine="0"/>
                      <w:jc w:val="left"/>
                      <w:rPr>
                        <w:rFonts w:ascii="Courier New"/>
                        <w:b/>
                        <w:sz w:val="18"/>
                      </w:rPr>
                    </w:pPr>
                    <w:r>
                      <w:rPr>
                        <w:rFonts w:ascii="Courier New"/>
                        <w:b/>
                        <w:color w:val="C65B0A"/>
                        <w:sz w:val="18"/>
                      </w:rPr>
                      <w:t>...</w:t>
                    </w:r>
                  </w:p>
                  <w:p>
                    <w:pPr>
                      <w:spacing w:before="16" w:line="186" w:lineRule="exact"/>
                      <w:ind w:left="0" w:right="0" w:firstLine="0"/>
                      <w:jc w:val="left"/>
                      <w:rPr>
                        <w:rFonts w:ascii="Courier New"/>
                        <w:b/>
                        <w:sz w:val="18"/>
                      </w:rPr>
                    </w:pPr>
                    <w:r>
                      <w:rPr>
                        <w:rFonts w:ascii="Courier New"/>
                        <w:b/>
                        <w:color w:val="C65B0A"/>
                        <w:sz w:val="18"/>
                      </w:rPr>
                      <w:t>...</w:t>
                    </w:r>
                  </w:p>
                </w:txbxContent>
              </v:textbox>
            </v:shape>
            <v:shape id="_x0000_s1076" o:spid="_x0000_s1076" o:spt="202" type="#_x0000_t202" style="position:absolute;left:1938;top:550;height:180;width:2173;" filled="f" stroked="f" coordsize="21600,21600">
              <v:path/>
              <v:fill on="f" focussize="0,0"/>
              <v:stroke on="f" joinstyle="miter"/>
              <v:imagedata o:title=""/>
              <o:lock v:ext="edit"/>
              <v:textbox inset="0mm,0mm,0mm,0mm">
                <w:txbxContent>
                  <w:p>
                    <w:pPr>
                      <w:spacing w:before="0" w:line="179" w:lineRule="exact"/>
                      <w:ind w:left="0" w:right="0" w:firstLine="0"/>
                      <w:jc w:val="left"/>
                      <w:rPr>
                        <w:sz w:val="18"/>
                      </w:rPr>
                    </w:pPr>
                    <w:r>
                      <w:rPr>
                        <w:rFonts w:ascii="Courier New"/>
                        <w:b/>
                        <w:color w:val="C65B0A"/>
                        <w:w w:val="120"/>
                        <w:sz w:val="18"/>
                      </w:rPr>
                      <w:t xml:space="preserve">&gt;&gt;&gt; </w:t>
                    </w:r>
                    <w:r>
                      <w:rPr>
                        <w:rFonts w:ascii="Courier New"/>
                        <w:b/>
                        <w:color w:val="007021"/>
                        <w:w w:val="120"/>
                        <w:sz w:val="18"/>
                      </w:rPr>
                      <w:t>def</w:t>
                    </w:r>
                    <w:r>
                      <w:rPr>
                        <w:rFonts w:ascii="Courier New"/>
                        <w:b/>
                        <w:color w:val="007021"/>
                        <w:spacing w:val="-78"/>
                        <w:w w:val="120"/>
                        <w:sz w:val="18"/>
                      </w:rPr>
                      <w:t xml:space="preserve"> </w:t>
                    </w:r>
                    <w:r>
                      <w:rPr>
                        <w:color w:val="05287C"/>
                        <w:w w:val="120"/>
                        <w:sz w:val="18"/>
                      </w:rPr>
                      <w:t>func1</w:t>
                    </w:r>
                    <w:r>
                      <w:rPr>
                        <w:w w:val="120"/>
                        <w:sz w:val="18"/>
                      </w:rPr>
                      <w:t>(a, b):</w:t>
                    </w:r>
                  </w:p>
                </w:txbxContent>
              </v:textbox>
            </v:shape>
            <w10:wrap type="topAndBottom"/>
          </v:group>
        </w:pict>
      </w:r>
      <w:r>
        <w:rPr>
          <w:rFonts w:hint="eastAsia" w:ascii="PMingLiU" w:eastAsia="PMingLiU"/>
          <w:sz w:val="20"/>
        </w:rPr>
        <w:t>返回一个元组：</w:t>
      </w:r>
    </w:p>
    <w:p>
      <w:pPr>
        <w:pStyle w:val="6"/>
        <w:spacing w:before="129"/>
        <w:ind w:left="1298"/>
      </w:pPr>
      <w:r>
        <w:t>这差不多是最明晰的解决方案了。</w:t>
      </w:r>
    </w:p>
    <w:p>
      <w:pPr>
        <w:spacing w:after="0"/>
        <w:sectPr>
          <w:headerReference r:id="rId25" w:type="default"/>
          <w:footerReference r:id="rId26" w:type="default"/>
          <w:pgSz w:w="11910" w:h="16840"/>
          <w:pgMar w:top="960" w:right="1140" w:bottom="1000" w:left="640" w:header="454" w:footer="809" w:gutter="0"/>
        </w:sectPr>
      </w:pPr>
    </w:p>
    <w:p>
      <w:pPr>
        <w:pStyle w:val="6"/>
        <w:spacing w:before="5"/>
        <w:rPr>
          <w:sz w:val="27"/>
        </w:rPr>
      </w:pPr>
    </w:p>
    <w:p>
      <w:pPr>
        <w:pStyle w:val="16"/>
        <w:numPr>
          <w:ilvl w:val="0"/>
          <w:numId w:val="22"/>
        </w:numPr>
        <w:tabs>
          <w:tab w:val="left" w:pos="1299"/>
        </w:tabs>
        <w:spacing w:before="95" w:after="0" w:line="240" w:lineRule="auto"/>
        <w:ind w:left="1298" w:right="0" w:hanging="266"/>
        <w:jc w:val="left"/>
        <w:rPr>
          <w:rFonts w:hint="eastAsia" w:ascii="PMingLiU" w:eastAsia="PMingLiU"/>
          <w:sz w:val="20"/>
        </w:rPr>
      </w:pPr>
      <w:r>
        <w:rPr>
          <w:rFonts w:hint="eastAsia" w:ascii="PMingLiU" w:eastAsia="PMingLiU"/>
          <w:sz w:val="20"/>
        </w:rPr>
        <w:t>使用全局变量。这不是线程安全的方案，不推荐使用。</w:t>
      </w:r>
    </w:p>
    <w:p>
      <w:pPr>
        <w:pStyle w:val="16"/>
        <w:numPr>
          <w:ilvl w:val="0"/>
          <w:numId w:val="22"/>
        </w:numPr>
        <w:tabs>
          <w:tab w:val="left" w:pos="1299"/>
        </w:tabs>
        <w:spacing w:before="79" w:after="0" w:line="240" w:lineRule="auto"/>
        <w:ind w:left="1298" w:right="0" w:hanging="266"/>
        <w:jc w:val="left"/>
        <w:rPr>
          <w:rFonts w:hint="eastAsia" w:ascii="PMingLiU" w:eastAsia="PMingLiU"/>
          <w:sz w:val="20"/>
        </w:rPr>
      </w:pPr>
      <w:r>
        <w:pict>
          <v:group id="_x0000_s1077" o:spid="_x0000_s1077" o:spt="203" style="position:absolute;left:0pt;margin-left:93.5pt;margin-top:22.9pt;height:94.45pt;width:433.15pt;mso-position-horizontal-relative:page;mso-wrap-distance-bottom:0pt;mso-wrap-distance-top:0pt;z-index:1024;mso-width-relative:page;mso-height-relative:page;" coordorigin="1870,458" coordsize="8663,1889">
            <o:lock v:ext="edit"/>
            <v:line id="_x0000_s1078" o:spid="_x0000_s1078" o:spt="20" style="position:absolute;left:1874;top:466;flip:y;height:1873;width:0;" stroked="t" coordsize="21600,21600">
              <v:path arrowok="t"/>
              <v:fill focussize="0,0"/>
              <v:stroke weight="0.398031496062992pt" color="#000000"/>
              <v:imagedata o:title=""/>
              <o:lock v:ext="edit"/>
            </v:line>
            <v:line id="_x0000_s1079" o:spid="_x0000_s1079" o:spt="20" style="position:absolute;left:10529;top:466;flip:y;height:1873;width:0;" stroked="t" coordsize="21600,21600">
              <v:path arrowok="t"/>
              <v:fill focussize="0,0"/>
              <v:stroke weight="0.398031496062992pt" color="#000000"/>
              <v:imagedata o:title=""/>
              <o:lock v:ext="edit"/>
            </v:line>
            <v:line id="_x0000_s1080" o:spid="_x0000_s1080" o:spt="20" style="position:absolute;left:1870;top:462;height:0;width:8663;" stroked="t" coordsize="21600,21600">
              <v:path arrowok="t"/>
              <v:fill focussize="0,0"/>
              <v:stroke weight="0.398031496062992pt" color="#000000"/>
              <v:imagedata o:title=""/>
              <o:lock v:ext="edit"/>
            </v:line>
            <v:line id="_x0000_s1081" o:spid="_x0000_s1081" o:spt="20" style="position:absolute;left:1870;top:2343;height:0;width:8663;" stroked="t" coordsize="21600,21600">
              <v:path arrowok="t"/>
              <v:fill focussize="0,0"/>
              <v:stroke weight="0.398031496062992pt" color="#000000"/>
              <v:imagedata o:title=""/>
              <o:lock v:ext="edit"/>
            </v:line>
            <v:shape id="_x0000_s1082" o:spid="_x0000_s1082" o:spt="202" type="#_x0000_t202" style="position:absolute;left:1938;top:1412;height:837;width:3033;"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rFonts w:ascii="Courier New"/>
                        <w:b/>
                        <w:color w:val="C65B0A"/>
                        <w:w w:val="99"/>
                        <w:sz w:val="18"/>
                      </w:rPr>
                      <w:t>&gt;&gt;&gt;</w:t>
                    </w:r>
                    <w:r>
                      <w:rPr>
                        <w:rFonts w:ascii="Courier New"/>
                        <w:b/>
                        <w:color w:val="C65B0A"/>
                        <w:spacing w:val="-1"/>
                        <w:sz w:val="18"/>
                      </w:rPr>
                      <w:t xml:space="preserve"> </w:t>
                    </w:r>
                    <w:r>
                      <w:rPr>
                        <w:w w:val="114"/>
                        <w:sz w:val="18"/>
                      </w:rPr>
                      <w:t>args</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spacing w:val="-1"/>
                        <w:w w:val="183"/>
                        <w:sz w:val="18"/>
                      </w:rPr>
                      <w:t>[</w:t>
                    </w:r>
                    <w:r>
                      <w:rPr>
                        <w:color w:val="3F70A0"/>
                        <w:spacing w:val="-1"/>
                        <w:w w:val="261"/>
                        <w:sz w:val="18"/>
                      </w:rPr>
                      <w:t>'</w:t>
                    </w:r>
                    <w:r>
                      <w:rPr>
                        <w:color w:val="3F70A0"/>
                        <w:w w:val="115"/>
                        <w:sz w:val="18"/>
                      </w:rPr>
                      <w:t>old-valu</w:t>
                    </w:r>
                    <w:r>
                      <w:rPr>
                        <w:color w:val="3F70A0"/>
                        <w:spacing w:val="-1"/>
                        <w:w w:val="115"/>
                        <w:sz w:val="18"/>
                      </w:rPr>
                      <w:t>e</w:t>
                    </w:r>
                    <w:r>
                      <w:rPr>
                        <w:color w:val="3F70A0"/>
                        <w:spacing w:val="-1"/>
                        <w:w w:val="261"/>
                        <w:sz w:val="18"/>
                      </w:rPr>
                      <w:t>'</w:t>
                    </w:r>
                    <w:r>
                      <w:rPr>
                        <w:w w:val="188"/>
                        <w:sz w:val="18"/>
                      </w:rPr>
                      <w:t>,</w:t>
                    </w:r>
                    <w:r>
                      <w:rPr>
                        <w:sz w:val="18"/>
                      </w:rPr>
                      <w:t xml:space="preserve"> </w:t>
                    </w:r>
                    <w:r>
                      <w:rPr>
                        <w:spacing w:val="-7"/>
                        <w:sz w:val="18"/>
                      </w:rPr>
                      <w:t xml:space="preserve"> </w:t>
                    </w:r>
                    <w:r>
                      <w:rPr>
                        <w:color w:val="217F4F"/>
                        <w:w w:val="94"/>
                        <w:sz w:val="18"/>
                      </w:rPr>
                      <w:t>9</w:t>
                    </w:r>
                    <w:r>
                      <w:rPr>
                        <w:color w:val="217F4F"/>
                        <w:spacing w:val="-1"/>
                        <w:w w:val="94"/>
                        <w:sz w:val="18"/>
                      </w:rPr>
                      <w:t>9</w:t>
                    </w:r>
                    <w:r>
                      <w:rPr>
                        <w:w w:val="183"/>
                        <w:sz w:val="18"/>
                      </w:rPr>
                      <w:t>]</w:t>
                    </w:r>
                  </w:p>
                  <w:p>
                    <w:pPr>
                      <w:spacing w:before="0" w:line="219" w:lineRule="exact"/>
                      <w:ind w:left="0" w:right="0" w:firstLine="0"/>
                      <w:jc w:val="left"/>
                      <w:rPr>
                        <w:sz w:val="18"/>
                      </w:rPr>
                    </w:pPr>
                    <w:r>
                      <w:rPr>
                        <w:rFonts w:ascii="Courier New"/>
                        <w:b/>
                        <w:color w:val="C65B0A"/>
                        <w:w w:val="115"/>
                        <w:sz w:val="18"/>
                      </w:rPr>
                      <w:t xml:space="preserve">&gt;&gt;&gt; </w:t>
                    </w:r>
                    <w:r>
                      <w:rPr>
                        <w:w w:val="115"/>
                        <w:sz w:val="18"/>
                      </w:rPr>
                      <w:t>func2(args)</w:t>
                    </w:r>
                  </w:p>
                  <w:p>
                    <w:pPr>
                      <w:spacing w:before="0" w:line="219" w:lineRule="exact"/>
                      <w:ind w:left="0" w:right="0" w:firstLine="0"/>
                      <w:jc w:val="left"/>
                      <w:rPr>
                        <w:sz w:val="18"/>
                      </w:rPr>
                    </w:pPr>
                    <w:r>
                      <w:rPr>
                        <w:rFonts w:ascii="Courier New"/>
                        <w:b/>
                        <w:color w:val="C65B0A"/>
                        <w:w w:val="110"/>
                        <w:sz w:val="18"/>
                      </w:rPr>
                      <w:t xml:space="preserve">&gt;&gt;&gt; </w:t>
                    </w:r>
                    <w:r>
                      <w:rPr>
                        <w:w w:val="110"/>
                        <w:sz w:val="18"/>
                      </w:rPr>
                      <w:t>args</w:t>
                    </w:r>
                  </w:p>
                  <w:p>
                    <w:pPr>
                      <w:spacing w:before="0" w:line="205" w:lineRule="exact"/>
                      <w:ind w:left="0" w:right="0" w:firstLine="0"/>
                      <w:jc w:val="left"/>
                      <w:rPr>
                        <w:sz w:val="18"/>
                      </w:rPr>
                    </w:pPr>
                    <w:r>
                      <w:rPr>
                        <w:color w:val="333333"/>
                        <w:w w:val="120"/>
                        <w:sz w:val="18"/>
                      </w:rPr>
                      <w:t>['new-value', 100]</w:t>
                    </w:r>
                  </w:p>
                </w:txbxContent>
              </v:textbox>
            </v:shape>
            <v:shape id="_x0000_s1083" o:spid="_x0000_s1083" o:spt="202" type="#_x0000_t202" style="position:absolute;left:5273;top:755;height:399;width:3357;"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Courier New"/>
                        <w:i/>
                        <w:sz w:val="18"/>
                      </w:rPr>
                    </w:pPr>
                    <w:r>
                      <w:rPr>
                        <w:rFonts w:ascii="Courier New"/>
                        <w:i/>
                        <w:color w:val="3F7F8E"/>
                        <w:sz w:val="18"/>
                      </w:rPr>
                      <w:t># 'a' references a mutable list</w:t>
                    </w:r>
                  </w:p>
                  <w:p>
                    <w:pPr>
                      <w:spacing w:before="15" w:line="186" w:lineRule="exact"/>
                      <w:ind w:left="0" w:right="0" w:firstLine="0"/>
                      <w:jc w:val="left"/>
                      <w:rPr>
                        <w:rFonts w:ascii="Courier New"/>
                        <w:i/>
                        <w:sz w:val="18"/>
                      </w:rPr>
                    </w:pPr>
                    <w:r>
                      <w:rPr>
                        <w:rFonts w:ascii="Courier New"/>
                        <w:i/>
                        <w:color w:val="3F7F8E"/>
                        <w:sz w:val="18"/>
                      </w:rPr>
                      <w:t># changes a shared object</w:t>
                    </w:r>
                  </w:p>
                </w:txbxContent>
              </v:textbox>
            </v:shape>
            <v:shape id="_x0000_s1084" o:spid="_x0000_s1084" o:spt="202" type="#_x0000_t202" style="position:absolute;left:2798;top:755;height:399;width:1957;"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w w:val="136"/>
                        <w:sz w:val="18"/>
                      </w:rPr>
                      <w:t>a</w:t>
                    </w:r>
                    <w:r>
                      <w:rPr>
                        <w:spacing w:val="-1"/>
                        <w:w w:val="136"/>
                        <w:sz w:val="18"/>
                      </w:rPr>
                      <w:t>[</w:t>
                    </w:r>
                    <w:r>
                      <w:rPr>
                        <w:color w:val="217F4F"/>
                        <w:spacing w:val="-1"/>
                        <w:w w:val="94"/>
                        <w:sz w:val="18"/>
                      </w:rPr>
                      <w:t>0</w:t>
                    </w:r>
                    <w:r>
                      <w:rPr>
                        <w:w w:val="183"/>
                        <w:sz w:val="18"/>
                      </w:rPr>
                      <w: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3F70A0"/>
                        <w:spacing w:val="-1"/>
                        <w:w w:val="261"/>
                        <w:sz w:val="18"/>
                      </w:rPr>
                      <w:t>'</w:t>
                    </w:r>
                    <w:r>
                      <w:rPr>
                        <w:color w:val="3F70A0"/>
                        <w:w w:val="106"/>
                        <w:sz w:val="18"/>
                      </w:rPr>
                      <w:t>new-valu</w:t>
                    </w:r>
                    <w:r>
                      <w:rPr>
                        <w:color w:val="3F70A0"/>
                        <w:spacing w:val="-1"/>
                        <w:w w:val="106"/>
                        <w:sz w:val="18"/>
                      </w:rPr>
                      <w:t>e</w:t>
                    </w:r>
                    <w:r>
                      <w:rPr>
                        <w:color w:val="3F70A0"/>
                        <w:w w:val="261"/>
                        <w:sz w:val="18"/>
                      </w:rPr>
                      <w:t>'</w:t>
                    </w:r>
                  </w:p>
                  <w:p>
                    <w:pPr>
                      <w:spacing w:before="0" w:line="205" w:lineRule="exact"/>
                      <w:ind w:left="0" w:right="0" w:firstLine="0"/>
                      <w:jc w:val="left"/>
                      <w:rPr>
                        <w:sz w:val="18"/>
                      </w:rPr>
                    </w:pPr>
                    <w:r>
                      <w:rPr>
                        <w:w w:val="120"/>
                        <w:sz w:val="18"/>
                      </w:rPr>
                      <w:t>a[</w:t>
                    </w:r>
                    <w:r>
                      <w:rPr>
                        <w:color w:val="217F4F"/>
                        <w:w w:val="120"/>
                        <w:sz w:val="18"/>
                      </w:rPr>
                      <w:t>1</w:t>
                    </w:r>
                    <w:r>
                      <w:rPr>
                        <w:w w:val="120"/>
                        <w:sz w:val="18"/>
                      </w:rPr>
                      <w:t xml:space="preserve">] </w:t>
                    </w:r>
                    <w:r>
                      <w:rPr>
                        <w:color w:val="666666"/>
                        <w:w w:val="105"/>
                        <w:sz w:val="18"/>
                      </w:rPr>
                      <w:t xml:space="preserve">= </w:t>
                    </w:r>
                    <w:r>
                      <w:rPr>
                        <w:w w:val="120"/>
                        <w:sz w:val="18"/>
                      </w:rPr>
                      <w:t>a[</w:t>
                    </w:r>
                    <w:r>
                      <w:rPr>
                        <w:color w:val="217F4F"/>
                        <w:w w:val="120"/>
                        <w:sz w:val="18"/>
                      </w:rPr>
                      <w:t>1</w:t>
                    </w:r>
                    <w:r>
                      <w:rPr>
                        <w:w w:val="120"/>
                        <w:sz w:val="18"/>
                      </w:rPr>
                      <w:t xml:space="preserve">] </w:t>
                    </w:r>
                    <w:r>
                      <w:rPr>
                        <w:color w:val="666666"/>
                        <w:w w:val="105"/>
                        <w:sz w:val="18"/>
                      </w:rPr>
                      <w:t xml:space="preserve">+ </w:t>
                    </w:r>
                    <w:r>
                      <w:rPr>
                        <w:color w:val="217F4F"/>
                        <w:w w:val="105"/>
                        <w:sz w:val="18"/>
                      </w:rPr>
                      <w:t>1</w:t>
                    </w:r>
                  </w:p>
                </w:txbxContent>
              </v:textbox>
            </v:shape>
            <v:shape id="_x0000_s1085" o:spid="_x0000_s1085" o:spt="202" type="#_x0000_t202" style="position:absolute;left:1938;top:755;height:618;width:343;"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Courier New"/>
                        <w:b/>
                        <w:sz w:val="18"/>
                      </w:rPr>
                    </w:pPr>
                    <w:r>
                      <w:rPr>
                        <w:rFonts w:ascii="Courier New"/>
                        <w:b/>
                        <w:color w:val="C65B0A"/>
                        <w:sz w:val="18"/>
                      </w:rPr>
                      <w:t>...</w:t>
                    </w:r>
                  </w:p>
                  <w:p>
                    <w:pPr>
                      <w:spacing w:before="15"/>
                      <w:ind w:left="0" w:right="0" w:firstLine="0"/>
                      <w:jc w:val="left"/>
                      <w:rPr>
                        <w:rFonts w:ascii="Courier New"/>
                        <w:b/>
                        <w:sz w:val="18"/>
                      </w:rPr>
                    </w:pPr>
                    <w:r>
                      <w:rPr>
                        <w:rFonts w:ascii="Courier New"/>
                        <w:b/>
                        <w:color w:val="C65B0A"/>
                        <w:sz w:val="18"/>
                      </w:rPr>
                      <w:t>...</w:t>
                    </w:r>
                  </w:p>
                  <w:p>
                    <w:pPr>
                      <w:spacing w:before="15" w:line="186" w:lineRule="exact"/>
                      <w:ind w:left="0" w:right="0" w:firstLine="0"/>
                      <w:jc w:val="left"/>
                      <w:rPr>
                        <w:rFonts w:ascii="Courier New"/>
                        <w:b/>
                        <w:sz w:val="18"/>
                      </w:rPr>
                    </w:pPr>
                    <w:r>
                      <w:rPr>
                        <w:rFonts w:ascii="Courier New"/>
                        <w:b/>
                        <w:color w:val="C65B0A"/>
                        <w:sz w:val="18"/>
                      </w:rPr>
                      <w:t>...</w:t>
                    </w:r>
                  </w:p>
                </w:txbxContent>
              </v:textbox>
            </v:shape>
            <v:shape id="_x0000_s1086" o:spid="_x0000_s1086" o:spt="202" type="#_x0000_t202" style="position:absolute;left:1938;top:535;height:180;width:1850;" filled="f" stroked="f" coordsize="21600,21600">
              <v:path/>
              <v:fill on="f" focussize="0,0"/>
              <v:stroke on="f" joinstyle="miter"/>
              <v:imagedata o:title=""/>
              <o:lock v:ext="edit"/>
              <v:textbox inset="0mm,0mm,0mm,0mm">
                <w:txbxContent>
                  <w:p>
                    <w:pPr>
                      <w:spacing w:before="0" w:line="179" w:lineRule="exact"/>
                      <w:ind w:left="0" w:right="0" w:firstLine="0"/>
                      <w:jc w:val="left"/>
                      <w:rPr>
                        <w:sz w:val="18"/>
                      </w:rPr>
                    </w:pPr>
                    <w:r>
                      <w:rPr>
                        <w:rFonts w:ascii="Courier New"/>
                        <w:b/>
                        <w:color w:val="C65B0A"/>
                        <w:w w:val="110"/>
                        <w:sz w:val="18"/>
                      </w:rPr>
                      <w:t xml:space="preserve">&gt;&gt;&gt; </w:t>
                    </w:r>
                    <w:r>
                      <w:rPr>
                        <w:rFonts w:ascii="Courier New"/>
                        <w:b/>
                        <w:color w:val="007021"/>
                        <w:w w:val="110"/>
                        <w:sz w:val="18"/>
                      </w:rPr>
                      <w:t xml:space="preserve">def </w:t>
                    </w:r>
                    <w:r>
                      <w:rPr>
                        <w:color w:val="05287C"/>
                        <w:w w:val="110"/>
                        <w:sz w:val="18"/>
                      </w:rPr>
                      <w:t>func2</w:t>
                    </w:r>
                    <w:r>
                      <w:rPr>
                        <w:w w:val="110"/>
                        <w:sz w:val="18"/>
                      </w:rPr>
                      <w:t>(a):</w:t>
                    </w:r>
                  </w:p>
                </w:txbxContent>
              </v:textbox>
            </v:shape>
            <w10:wrap type="topAndBottom"/>
          </v:group>
        </w:pict>
      </w:r>
      <w:r>
        <w:rPr>
          <w:rFonts w:hint="eastAsia" w:ascii="PMingLiU" w:eastAsia="PMingLiU"/>
          <w:sz w:val="20"/>
        </w:rPr>
        <w:t>传递一个可变（即可原地修改的）对象：</w:t>
      </w:r>
    </w:p>
    <w:p>
      <w:pPr>
        <w:pStyle w:val="16"/>
        <w:numPr>
          <w:ilvl w:val="0"/>
          <w:numId w:val="22"/>
        </w:numPr>
        <w:tabs>
          <w:tab w:val="left" w:pos="1299"/>
        </w:tabs>
        <w:spacing w:before="129" w:after="100" w:line="240" w:lineRule="auto"/>
        <w:ind w:left="1298" w:right="0" w:hanging="266"/>
        <w:jc w:val="left"/>
        <w:rPr>
          <w:rFonts w:ascii="Times New Roman" w:eastAsia="Times New Roman"/>
          <w:sz w:val="20"/>
        </w:rPr>
      </w:pPr>
      <w:r>
        <w:rPr>
          <w:rFonts w:hint="eastAsia" w:ascii="PMingLiU" w:eastAsia="PMingLiU"/>
          <w:sz w:val="20"/>
        </w:rPr>
        <w:t>传入一个接收可变对象的字典</w:t>
      </w:r>
      <w:r>
        <w:rPr>
          <w:rFonts w:ascii="Times New Roman" w:eastAsia="Times New Roman"/>
          <w:sz w:val="20"/>
        </w:rPr>
        <w:t>:</w:t>
      </w:r>
    </w:p>
    <w:p>
      <w:pPr>
        <w:pStyle w:val="6"/>
        <w:ind w:left="1226"/>
        <w:rPr>
          <w:rFonts w:ascii="Times New Roman"/>
        </w:rPr>
      </w:pPr>
      <w:r>
        <w:rPr>
          <w:rFonts w:ascii="Times New Roman"/>
        </w:rPr>
        <w:pict>
          <v:group id="_x0000_s1087" o:spid="_x0000_s1087" o:spt="203" style="height:94.45pt;width:433.15pt;" coordsize="8663,1889">
            <o:lock v:ext="edit"/>
            <v:line id="_x0000_s1088" o:spid="_x0000_s1088" o:spt="20" style="position:absolute;left:4;top:8;flip:y;height:1873;width:0;" stroked="t" coordsize="21600,21600">
              <v:path arrowok="t"/>
              <v:fill focussize="0,0"/>
              <v:stroke weight="0.398031496062992pt" color="#000000"/>
              <v:imagedata o:title=""/>
              <o:lock v:ext="edit"/>
            </v:line>
            <v:line id="_x0000_s1089" o:spid="_x0000_s1089" o:spt="20" style="position:absolute;left:8659;top:8;flip:y;height:1873;width:0;" stroked="t" coordsize="21600,21600">
              <v:path arrowok="t"/>
              <v:fill focussize="0,0"/>
              <v:stroke weight="0.398031496062992pt" color="#000000"/>
              <v:imagedata o:title=""/>
              <o:lock v:ext="edit"/>
            </v:line>
            <v:line id="_x0000_s1090" o:spid="_x0000_s1090" o:spt="20" style="position:absolute;left:0;top:4;height:0;width:8663;" stroked="t" coordsize="21600,21600">
              <v:path arrowok="t"/>
              <v:fill focussize="0,0"/>
              <v:stroke weight="0.398031496062992pt" color="#000000"/>
              <v:imagedata o:title=""/>
              <o:lock v:ext="edit"/>
            </v:line>
            <v:line id="_x0000_s1091" o:spid="_x0000_s1091" o:spt="20" style="position:absolute;left:0;top:1885;height:0;width:8663;" stroked="t" coordsize="21600,21600">
              <v:path arrowok="t"/>
              <v:fill focussize="0,0"/>
              <v:stroke weight="0.398031496062992pt" color="#000000"/>
              <v:imagedata o:title=""/>
              <o:lock v:ext="edit"/>
            </v:line>
            <v:shape id="_x0000_s1092" o:spid="_x0000_s1092" o:spt="202" type="#_x0000_t202" style="position:absolute;left:67;top:954;height:837;width:4109;"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rFonts w:ascii="Courier New"/>
                        <w:b/>
                        <w:color w:val="C65B0A"/>
                        <w:w w:val="99"/>
                        <w:sz w:val="18"/>
                      </w:rPr>
                      <w:t>&gt;&gt;&gt;</w:t>
                    </w:r>
                    <w:r>
                      <w:rPr>
                        <w:rFonts w:ascii="Courier New"/>
                        <w:b/>
                        <w:color w:val="C65B0A"/>
                        <w:spacing w:val="-1"/>
                        <w:sz w:val="18"/>
                      </w:rPr>
                      <w:t xml:space="preserve"> </w:t>
                    </w:r>
                    <w:r>
                      <w:rPr>
                        <w:w w:val="114"/>
                        <w:sz w:val="18"/>
                      </w:rPr>
                      <w:t>args</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spacing w:val="-1"/>
                        <w:w w:val="183"/>
                        <w:sz w:val="18"/>
                      </w:rPr>
                      <w:t>{</w:t>
                    </w:r>
                    <w:r>
                      <w:rPr>
                        <w:color w:val="3F70A0"/>
                        <w:spacing w:val="-1"/>
                        <w:w w:val="261"/>
                        <w:sz w:val="18"/>
                      </w:rPr>
                      <w:t>'</w:t>
                    </w:r>
                    <w:r>
                      <w:rPr>
                        <w:color w:val="3F70A0"/>
                        <w:spacing w:val="-1"/>
                        <w:w w:val="108"/>
                        <w:sz w:val="18"/>
                      </w:rPr>
                      <w:t>a</w:t>
                    </w:r>
                    <w:r>
                      <w:rPr>
                        <w:color w:val="3F70A0"/>
                        <w:spacing w:val="-1"/>
                        <w:w w:val="261"/>
                        <w:sz w:val="18"/>
                      </w:rPr>
                      <w:t>'</w:t>
                    </w:r>
                    <w:r>
                      <w:rPr>
                        <w:w w:val="188"/>
                        <w:sz w:val="18"/>
                      </w:rPr>
                      <w:t>:</w:t>
                    </w:r>
                    <w:r>
                      <w:rPr>
                        <w:sz w:val="18"/>
                      </w:rPr>
                      <w:t xml:space="preserve"> </w:t>
                    </w:r>
                    <w:r>
                      <w:rPr>
                        <w:spacing w:val="-7"/>
                        <w:sz w:val="18"/>
                      </w:rPr>
                      <w:t xml:space="preserve"> </w:t>
                    </w:r>
                    <w:r>
                      <w:rPr>
                        <w:color w:val="3F70A0"/>
                        <w:spacing w:val="-1"/>
                        <w:w w:val="261"/>
                        <w:sz w:val="18"/>
                      </w:rPr>
                      <w:t>'</w:t>
                    </w:r>
                    <w:r>
                      <w:rPr>
                        <w:color w:val="3F70A0"/>
                        <w:w w:val="115"/>
                        <w:sz w:val="18"/>
                      </w:rPr>
                      <w:t>old-valu</w:t>
                    </w:r>
                    <w:r>
                      <w:rPr>
                        <w:color w:val="3F70A0"/>
                        <w:spacing w:val="-1"/>
                        <w:w w:val="115"/>
                        <w:sz w:val="18"/>
                      </w:rPr>
                      <w:t>e</w:t>
                    </w:r>
                    <w:r>
                      <w:rPr>
                        <w:color w:val="3F70A0"/>
                        <w:spacing w:val="-1"/>
                        <w:w w:val="261"/>
                        <w:sz w:val="18"/>
                      </w:rPr>
                      <w:t>'</w:t>
                    </w:r>
                    <w:r>
                      <w:rPr>
                        <w:w w:val="188"/>
                        <w:sz w:val="18"/>
                      </w:rPr>
                      <w:t>,</w:t>
                    </w:r>
                    <w:r>
                      <w:rPr>
                        <w:sz w:val="18"/>
                      </w:rPr>
                      <w:t xml:space="preserve"> </w:t>
                    </w:r>
                    <w:r>
                      <w:rPr>
                        <w:spacing w:val="-7"/>
                        <w:sz w:val="18"/>
                      </w:rPr>
                      <w:t xml:space="preserve"> </w:t>
                    </w:r>
                    <w:r>
                      <w:rPr>
                        <w:color w:val="3F70A0"/>
                        <w:spacing w:val="-1"/>
                        <w:w w:val="261"/>
                        <w:sz w:val="18"/>
                      </w:rPr>
                      <w:t>'</w:t>
                    </w:r>
                    <w:r>
                      <w:rPr>
                        <w:color w:val="3F70A0"/>
                        <w:spacing w:val="-1"/>
                        <w:w w:val="95"/>
                        <w:sz w:val="18"/>
                      </w:rPr>
                      <w:t>b</w:t>
                    </w:r>
                    <w:r>
                      <w:rPr>
                        <w:color w:val="3F70A0"/>
                        <w:spacing w:val="-1"/>
                        <w:w w:val="261"/>
                        <w:sz w:val="18"/>
                      </w:rPr>
                      <w:t>'</w:t>
                    </w:r>
                    <w:r>
                      <w:rPr>
                        <w:w w:val="188"/>
                        <w:sz w:val="18"/>
                      </w:rPr>
                      <w:t>:</w:t>
                    </w:r>
                    <w:r>
                      <w:rPr>
                        <w:sz w:val="18"/>
                      </w:rPr>
                      <w:t xml:space="preserve"> </w:t>
                    </w:r>
                    <w:r>
                      <w:rPr>
                        <w:spacing w:val="-7"/>
                        <w:sz w:val="18"/>
                      </w:rPr>
                      <w:t xml:space="preserve"> </w:t>
                    </w:r>
                    <w:r>
                      <w:rPr>
                        <w:color w:val="217F4F"/>
                        <w:w w:val="94"/>
                        <w:sz w:val="18"/>
                      </w:rPr>
                      <w:t>9</w:t>
                    </w:r>
                    <w:r>
                      <w:rPr>
                        <w:color w:val="217F4F"/>
                        <w:spacing w:val="-1"/>
                        <w:w w:val="94"/>
                        <w:sz w:val="18"/>
                      </w:rPr>
                      <w:t>9</w:t>
                    </w:r>
                    <w:r>
                      <w:rPr>
                        <w:w w:val="183"/>
                        <w:sz w:val="18"/>
                      </w:rPr>
                      <w:t>}</w:t>
                    </w:r>
                  </w:p>
                  <w:p>
                    <w:pPr>
                      <w:spacing w:before="0" w:line="219" w:lineRule="exact"/>
                      <w:ind w:left="0" w:right="0" w:firstLine="0"/>
                      <w:jc w:val="left"/>
                      <w:rPr>
                        <w:sz w:val="18"/>
                      </w:rPr>
                    </w:pPr>
                    <w:r>
                      <w:rPr>
                        <w:rFonts w:ascii="Courier New"/>
                        <w:b/>
                        <w:color w:val="C65B0A"/>
                        <w:w w:val="115"/>
                        <w:sz w:val="18"/>
                      </w:rPr>
                      <w:t xml:space="preserve">&gt;&gt;&gt; </w:t>
                    </w:r>
                    <w:r>
                      <w:rPr>
                        <w:w w:val="115"/>
                        <w:sz w:val="18"/>
                      </w:rPr>
                      <w:t>func3(args)</w:t>
                    </w:r>
                  </w:p>
                  <w:p>
                    <w:pPr>
                      <w:spacing w:before="0" w:line="219" w:lineRule="exact"/>
                      <w:ind w:left="0" w:right="0" w:firstLine="0"/>
                      <w:jc w:val="left"/>
                      <w:rPr>
                        <w:sz w:val="18"/>
                      </w:rPr>
                    </w:pPr>
                    <w:r>
                      <w:rPr>
                        <w:rFonts w:ascii="Courier New"/>
                        <w:b/>
                        <w:color w:val="C65B0A"/>
                        <w:w w:val="110"/>
                        <w:sz w:val="18"/>
                      </w:rPr>
                      <w:t xml:space="preserve">&gt;&gt;&gt; </w:t>
                    </w:r>
                    <w:r>
                      <w:rPr>
                        <w:w w:val="110"/>
                        <w:sz w:val="18"/>
                      </w:rPr>
                      <w:t>args</w:t>
                    </w:r>
                  </w:p>
                  <w:p>
                    <w:pPr>
                      <w:spacing w:before="0" w:line="205" w:lineRule="exact"/>
                      <w:ind w:left="0" w:right="0" w:firstLine="0"/>
                      <w:jc w:val="left"/>
                      <w:rPr>
                        <w:sz w:val="18"/>
                      </w:rPr>
                    </w:pPr>
                    <w:r>
                      <w:rPr>
                        <w:color w:val="333333"/>
                        <w:w w:val="150"/>
                        <w:sz w:val="18"/>
                      </w:rPr>
                      <w:t>{'a': 'new-value', 'b': 100}</w:t>
                    </w:r>
                  </w:p>
                </w:txbxContent>
              </v:textbox>
            </v:shape>
            <v:shape id="_x0000_s1093" o:spid="_x0000_s1093" o:spt="202" type="#_x0000_t202" style="position:absolute;left:3941;top:296;height:399;width:3250;"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Courier New"/>
                        <w:i/>
                        <w:sz w:val="18"/>
                      </w:rPr>
                    </w:pPr>
                    <w:r>
                      <w:rPr>
                        <w:rFonts w:ascii="Courier New"/>
                        <w:i/>
                        <w:color w:val="3F7F8E"/>
                        <w:sz w:val="18"/>
                      </w:rPr>
                      <w:t># args is a mutable dictionary</w:t>
                    </w:r>
                  </w:p>
                  <w:p>
                    <w:pPr>
                      <w:spacing w:before="15" w:line="186" w:lineRule="exact"/>
                      <w:ind w:left="0" w:right="0" w:firstLine="0"/>
                      <w:jc w:val="left"/>
                      <w:rPr>
                        <w:rFonts w:ascii="Courier New"/>
                        <w:i/>
                        <w:sz w:val="18"/>
                      </w:rPr>
                    </w:pPr>
                    <w:r>
                      <w:rPr>
                        <w:rFonts w:ascii="Courier New"/>
                        <w:i/>
                        <w:color w:val="3F7F8E"/>
                        <w:sz w:val="18"/>
                      </w:rPr>
                      <w:t># change it in-place</w:t>
                    </w:r>
                  </w:p>
                </w:txbxContent>
              </v:textbox>
            </v:shape>
            <v:shape id="_x0000_s1094" o:spid="_x0000_s1094" o:spt="202" type="#_x0000_t202" style="position:absolute;left:928;top:296;height:399;width:2710;"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w w:val="123"/>
                        <w:sz w:val="18"/>
                      </w:rPr>
                      <w:t>args</w:t>
                    </w:r>
                    <w:r>
                      <w:rPr>
                        <w:spacing w:val="-1"/>
                        <w:w w:val="123"/>
                        <w:sz w:val="18"/>
                      </w:rPr>
                      <w:t>[</w:t>
                    </w:r>
                    <w:r>
                      <w:rPr>
                        <w:color w:val="3F70A0"/>
                        <w:spacing w:val="-1"/>
                        <w:w w:val="261"/>
                        <w:sz w:val="18"/>
                      </w:rPr>
                      <w:t>'</w:t>
                    </w:r>
                    <w:r>
                      <w:rPr>
                        <w:color w:val="3F70A0"/>
                        <w:spacing w:val="-1"/>
                        <w:w w:val="108"/>
                        <w:sz w:val="18"/>
                      </w:rPr>
                      <w:t>a</w:t>
                    </w:r>
                    <w:r>
                      <w:rPr>
                        <w:color w:val="3F70A0"/>
                        <w:spacing w:val="-1"/>
                        <w:w w:val="261"/>
                        <w:sz w:val="18"/>
                      </w:rPr>
                      <w:t>'</w:t>
                    </w:r>
                    <w:r>
                      <w:rPr>
                        <w:w w:val="183"/>
                        <w:sz w:val="18"/>
                      </w:rPr>
                      <w: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3F70A0"/>
                        <w:spacing w:val="-1"/>
                        <w:w w:val="261"/>
                        <w:sz w:val="18"/>
                      </w:rPr>
                      <w:t>'</w:t>
                    </w:r>
                    <w:r>
                      <w:rPr>
                        <w:color w:val="3F70A0"/>
                        <w:w w:val="106"/>
                        <w:sz w:val="18"/>
                      </w:rPr>
                      <w:t>new-valu</w:t>
                    </w:r>
                    <w:r>
                      <w:rPr>
                        <w:color w:val="3F70A0"/>
                        <w:spacing w:val="-1"/>
                        <w:w w:val="106"/>
                        <w:sz w:val="18"/>
                      </w:rPr>
                      <w:t>e</w:t>
                    </w:r>
                    <w:r>
                      <w:rPr>
                        <w:color w:val="3F70A0"/>
                        <w:w w:val="261"/>
                        <w:sz w:val="18"/>
                      </w:rPr>
                      <w:t>'</w:t>
                    </w:r>
                  </w:p>
                  <w:p>
                    <w:pPr>
                      <w:spacing w:before="0" w:line="205" w:lineRule="exact"/>
                      <w:ind w:left="0" w:right="0" w:firstLine="0"/>
                      <w:jc w:val="left"/>
                      <w:rPr>
                        <w:sz w:val="18"/>
                      </w:rPr>
                    </w:pPr>
                    <w:r>
                      <w:rPr>
                        <w:w w:val="123"/>
                        <w:sz w:val="18"/>
                      </w:rPr>
                      <w:t>args</w:t>
                    </w:r>
                    <w:r>
                      <w:rPr>
                        <w:spacing w:val="-1"/>
                        <w:w w:val="123"/>
                        <w:sz w:val="18"/>
                      </w:rPr>
                      <w:t>[</w:t>
                    </w:r>
                    <w:r>
                      <w:rPr>
                        <w:color w:val="3F70A0"/>
                        <w:spacing w:val="-1"/>
                        <w:w w:val="261"/>
                        <w:sz w:val="18"/>
                      </w:rPr>
                      <w:t>'</w:t>
                    </w:r>
                    <w:r>
                      <w:rPr>
                        <w:color w:val="3F70A0"/>
                        <w:spacing w:val="-1"/>
                        <w:w w:val="95"/>
                        <w:sz w:val="18"/>
                      </w:rPr>
                      <w:t>b</w:t>
                    </w:r>
                    <w:r>
                      <w:rPr>
                        <w:color w:val="3F70A0"/>
                        <w:spacing w:val="-1"/>
                        <w:w w:val="261"/>
                        <w:sz w:val="18"/>
                      </w:rPr>
                      <w:t>'</w:t>
                    </w:r>
                    <w:r>
                      <w:rPr>
                        <w:w w:val="183"/>
                        <w:sz w:val="18"/>
                      </w:rPr>
                      <w: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w w:val="123"/>
                        <w:sz w:val="18"/>
                      </w:rPr>
                      <w:t>args</w:t>
                    </w:r>
                    <w:r>
                      <w:rPr>
                        <w:spacing w:val="-1"/>
                        <w:w w:val="123"/>
                        <w:sz w:val="18"/>
                      </w:rPr>
                      <w:t>[</w:t>
                    </w:r>
                    <w:r>
                      <w:rPr>
                        <w:color w:val="3F70A0"/>
                        <w:spacing w:val="-1"/>
                        <w:w w:val="261"/>
                        <w:sz w:val="18"/>
                      </w:rPr>
                      <w:t>'</w:t>
                    </w:r>
                    <w:r>
                      <w:rPr>
                        <w:color w:val="3F70A0"/>
                        <w:spacing w:val="-1"/>
                        <w:w w:val="95"/>
                        <w:sz w:val="18"/>
                      </w:rPr>
                      <w:t>b</w:t>
                    </w:r>
                    <w:r>
                      <w:rPr>
                        <w:color w:val="3F70A0"/>
                        <w:spacing w:val="-1"/>
                        <w:w w:val="261"/>
                        <w:sz w:val="18"/>
                      </w:rPr>
                      <w:t>'</w:t>
                    </w:r>
                    <w:r>
                      <w:rPr>
                        <w:w w:val="183"/>
                        <w:sz w:val="18"/>
                      </w:rPr>
                      <w: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217F4F"/>
                        <w:w w:val="94"/>
                        <w:sz w:val="18"/>
                      </w:rPr>
                      <w:t>1</w:t>
                    </w:r>
                  </w:p>
                </w:txbxContent>
              </v:textbox>
            </v:shape>
            <v:shape id="_x0000_s1095" o:spid="_x0000_s1095" o:spt="202" type="#_x0000_t202" style="position:absolute;left:67;top:296;height:618;width:343;"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Courier New"/>
                        <w:b/>
                        <w:sz w:val="18"/>
                      </w:rPr>
                    </w:pPr>
                    <w:r>
                      <w:rPr>
                        <w:rFonts w:ascii="Courier New"/>
                        <w:b/>
                        <w:color w:val="C65B0A"/>
                        <w:sz w:val="18"/>
                      </w:rPr>
                      <w:t>...</w:t>
                    </w:r>
                  </w:p>
                  <w:p>
                    <w:pPr>
                      <w:spacing w:before="15"/>
                      <w:ind w:left="0" w:right="0" w:firstLine="0"/>
                      <w:jc w:val="left"/>
                      <w:rPr>
                        <w:rFonts w:ascii="Courier New"/>
                        <w:b/>
                        <w:sz w:val="18"/>
                      </w:rPr>
                    </w:pPr>
                    <w:r>
                      <w:rPr>
                        <w:rFonts w:ascii="Courier New"/>
                        <w:b/>
                        <w:color w:val="C65B0A"/>
                        <w:sz w:val="18"/>
                      </w:rPr>
                      <w:t>...</w:t>
                    </w:r>
                  </w:p>
                  <w:p>
                    <w:pPr>
                      <w:spacing w:before="15" w:line="186" w:lineRule="exact"/>
                      <w:ind w:left="0" w:right="0" w:firstLine="0"/>
                      <w:jc w:val="left"/>
                      <w:rPr>
                        <w:rFonts w:ascii="Courier New"/>
                        <w:b/>
                        <w:sz w:val="18"/>
                      </w:rPr>
                    </w:pPr>
                    <w:r>
                      <w:rPr>
                        <w:rFonts w:ascii="Courier New"/>
                        <w:b/>
                        <w:color w:val="C65B0A"/>
                        <w:sz w:val="18"/>
                      </w:rPr>
                      <w:t>...</w:t>
                    </w:r>
                  </w:p>
                </w:txbxContent>
              </v:textbox>
            </v:shape>
            <v:shape id="_x0000_s1096" o:spid="_x0000_s1096" o:spt="202" type="#_x0000_t202" style="position:absolute;left:67;top:77;height:180;width:2173;" filled="f" stroked="f" coordsize="21600,21600">
              <v:path/>
              <v:fill on="f" focussize="0,0"/>
              <v:stroke on="f" joinstyle="miter"/>
              <v:imagedata o:title=""/>
              <o:lock v:ext="edit"/>
              <v:textbox inset="0mm,0mm,0mm,0mm">
                <w:txbxContent>
                  <w:p>
                    <w:pPr>
                      <w:spacing w:before="0" w:line="179" w:lineRule="exact"/>
                      <w:ind w:left="0" w:right="0" w:firstLine="0"/>
                      <w:jc w:val="left"/>
                      <w:rPr>
                        <w:sz w:val="18"/>
                      </w:rPr>
                    </w:pPr>
                    <w:r>
                      <w:rPr>
                        <w:rFonts w:ascii="Courier New"/>
                        <w:b/>
                        <w:color w:val="C65B0A"/>
                        <w:w w:val="110"/>
                        <w:sz w:val="18"/>
                      </w:rPr>
                      <w:t xml:space="preserve">&gt;&gt;&gt; </w:t>
                    </w:r>
                    <w:r>
                      <w:rPr>
                        <w:rFonts w:ascii="Courier New"/>
                        <w:b/>
                        <w:color w:val="007021"/>
                        <w:w w:val="110"/>
                        <w:sz w:val="18"/>
                      </w:rPr>
                      <w:t xml:space="preserve">def </w:t>
                    </w:r>
                    <w:r>
                      <w:rPr>
                        <w:color w:val="05287C"/>
                        <w:w w:val="110"/>
                        <w:sz w:val="18"/>
                      </w:rPr>
                      <w:t>func3</w:t>
                    </w:r>
                    <w:r>
                      <w:rPr>
                        <w:w w:val="110"/>
                        <w:sz w:val="18"/>
                      </w:rPr>
                      <w:t>(args):</w:t>
                    </w:r>
                  </w:p>
                </w:txbxContent>
              </v:textbox>
            </v:shape>
            <w10:wrap type="none"/>
            <w10:anchorlock/>
          </v:group>
        </w:pict>
      </w:r>
    </w:p>
    <w:p>
      <w:pPr>
        <w:pStyle w:val="16"/>
        <w:numPr>
          <w:ilvl w:val="0"/>
          <w:numId w:val="22"/>
        </w:numPr>
        <w:tabs>
          <w:tab w:val="left" w:pos="1299"/>
        </w:tabs>
        <w:spacing w:before="130" w:after="0" w:line="240" w:lineRule="auto"/>
        <w:ind w:left="1298" w:right="0" w:hanging="266"/>
        <w:jc w:val="left"/>
        <w:rPr>
          <w:rFonts w:hint="eastAsia" w:ascii="PMingLiU" w:eastAsia="PMingLiU"/>
          <w:sz w:val="20"/>
        </w:rPr>
      </w:pPr>
      <w:r>
        <w:pict>
          <v:group id="_x0000_s1097" o:spid="_x0000_s1097" o:spt="203" style="position:absolute;left:0pt;margin-left:93.5pt;margin-top:25.45pt;height:149.25pt;width:433.15pt;mso-position-horizontal-relative:page;mso-wrap-distance-bottom:0pt;mso-wrap-distance-top:0pt;z-index:1024;mso-width-relative:page;mso-height-relative:page;" coordorigin="1870,509" coordsize="8663,2985">
            <o:lock v:ext="edit"/>
            <v:line id="_x0000_s1098" o:spid="_x0000_s1098" o:spt="20" style="position:absolute;left:1874;top:517;flip:y;height:2969;width:0;" stroked="t" coordsize="21600,21600">
              <v:path arrowok="t"/>
              <v:fill focussize="0,0"/>
              <v:stroke weight="0.398031496062992pt" color="#000000"/>
              <v:imagedata o:title=""/>
              <o:lock v:ext="edit"/>
            </v:line>
            <v:line id="_x0000_s1099" o:spid="_x0000_s1099" o:spt="20" style="position:absolute;left:10529;top:517;flip:y;height:2969;width:0;" stroked="t" coordsize="21600,21600">
              <v:path arrowok="t"/>
              <v:fill focussize="0,0"/>
              <v:stroke weight="0.398031496062992pt" color="#000000"/>
              <v:imagedata o:title=""/>
              <o:lock v:ext="edit"/>
            </v:line>
            <v:line id="_x0000_s1100" o:spid="_x0000_s1100" o:spt="20" style="position:absolute;left:1870;top:513;height:0;width:8663;" stroked="t" coordsize="21600,21600">
              <v:path arrowok="t"/>
              <v:fill focussize="0,0"/>
              <v:stroke weight="0.398031496062992pt" color="#000000"/>
              <v:imagedata o:title=""/>
              <o:lock v:ext="edit"/>
            </v:line>
            <v:line id="_x0000_s1101" o:spid="_x0000_s1101" o:spt="20" style="position:absolute;left:1870;top:3490;height:0;width:8663;" stroked="t" coordsize="21600,21600">
              <v:path arrowok="t"/>
              <v:fill focussize="0,0"/>
              <v:stroke weight="0.398031496062992pt" color="#000000"/>
              <v:imagedata o:title=""/>
              <o:lock v:ext="edit"/>
            </v:line>
            <v:shape id="_x0000_s1102" o:spid="_x0000_s1102" o:spt="202" type="#_x0000_t202" style="position:absolute;left:1938;top:2559;height:837;width:4432;"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rFonts w:ascii="Courier New"/>
                        <w:b/>
                        <w:color w:val="C65B0A"/>
                        <w:w w:val="99"/>
                        <w:sz w:val="18"/>
                      </w:rPr>
                      <w:t>&gt;&gt;&gt;</w:t>
                    </w:r>
                    <w:r>
                      <w:rPr>
                        <w:rFonts w:ascii="Courier New"/>
                        <w:b/>
                        <w:color w:val="C65B0A"/>
                        <w:spacing w:val="-1"/>
                        <w:sz w:val="18"/>
                      </w:rPr>
                      <w:t xml:space="preserve"> </w:t>
                    </w:r>
                    <w:r>
                      <w:rPr>
                        <w:w w:val="114"/>
                        <w:sz w:val="18"/>
                      </w:rPr>
                      <w:t>args</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w w:val="102"/>
                        <w:sz w:val="18"/>
                      </w:rPr>
                      <w:t>Namespace(</w:t>
                    </w:r>
                    <w:r>
                      <w:rPr>
                        <w:spacing w:val="-1"/>
                        <w:w w:val="102"/>
                        <w:sz w:val="18"/>
                      </w:rPr>
                      <w:t>a</w:t>
                    </w:r>
                    <w:r>
                      <w:rPr>
                        <w:color w:val="666666"/>
                        <w:spacing w:val="-1"/>
                        <w:w w:val="75"/>
                        <w:sz w:val="18"/>
                      </w:rPr>
                      <w:t>=</w:t>
                    </w:r>
                    <w:r>
                      <w:rPr>
                        <w:color w:val="3F70A0"/>
                        <w:spacing w:val="-1"/>
                        <w:w w:val="261"/>
                        <w:sz w:val="18"/>
                      </w:rPr>
                      <w:t>'</w:t>
                    </w:r>
                    <w:r>
                      <w:rPr>
                        <w:color w:val="3F70A0"/>
                        <w:w w:val="115"/>
                        <w:sz w:val="18"/>
                      </w:rPr>
                      <w:t>old-valu</w:t>
                    </w:r>
                    <w:r>
                      <w:rPr>
                        <w:color w:val="3F70A0"/>
                        <w:spacing w:val="-1"/>
                        <w:w w:val="115"/>
                        <w:sz w:val="18"/>
                      </w:rPr>
                      <w:t>e</w:t>
                    </w:r>
                    <w:r>
                      <w:rPr>
                        <w:color w:val="3F70A0"/>
                        <w:spacing w:val="-1"/>
                        <w:w w:val="261"/>
                        <w:sz w:val="18"/>
                      </w:rPr>
                      <w:t>'</w:t>
                    </w:r>
                    <w:r>
                      <w:rPr>
                        <w:w w:val="188"/>
                        <w:sz w:val="18"/>
                      </w:rPr>
                      <w:t>,</w:t>
                    </w:r>
                    <w:r>
                      <w:rPr>
                        <w:sz w:val="18"/>
                      </w:rPr>
                      <w:t xml:space="preserve"> </w:t>
                    </w:r>
                    <w:r>
                      <w:rPr>
                        <w:spacing w:val="-7"/>
                        <w:sz w:val="18"/>
                      </w:rPr>
                      <w:t xml:space="preserve"> </w:t>
                    </w:r>
                    <w:r>
                      <w:rPr>
                        <w:w w:val="95"/>
                        <w:sz w:val="18"/>
                      </w:rPr>
                      <w:t>b</w:t>
                    </w:r>
                    <w:r>
                      <w:rPr>
                        <w:color w:val="666666"/>
                        <w:spacing w:val="-1"/>
                        <w:w w:val="75"/>
                        <w:sz w:val="18"/>
                      </w:rPr>
                      <w:t>=</w:t>
                    </w:r>
                    <w:r>
                      <w:rPr>
                        <w:color w:val="217F4F"/>
                        <w:w w:val="94"/>
                        <w:sz w:val="18"/>
                      </w:rPr>
                      <w:t>9</w:t>
                    </w:r>
                    <w:r>
                      <w:rPr>
                        <w:color w:val="217F4F"/>
                        <w:spacing w:val="-1"/>
                        <w:w w:val="94"/>
                        <w:sz w:val="18"/>
                      </w:rPr>
                      <w:t>9</w:t>
                    </w:r>
                    <w:r>
                      <w:rPr>
                        <w:w w:val="183"/>
                        <w:sz w:val="18"/>
                      </w:rPr>
                      <w:t>)</w:t>
                    </w:r>
                  </w:p>
                  <w:p>
                    <w:pPr>
                      <w:spacing w:before="0" w:line="219" w:lineRule="exact"/>
                      <w:ind w:left="0" w:right="0" w:firstLine="0"/>
                      <w:jc w:val="left"/>
                      <w:rPr>
                        <w:sz w:val="18"/>
                      </w:rPr>
                    </w:pPr>
                    <w:r>
                      <w:rPr>
                        <w:rFonts w:ascii="Courier New"/>
                        <w:b/>
                        <w:color w:val="C65B0A"/>
                        <w:w w:val="115"/>
                        <w:sz w:val="18"/>
                      </w:rPr>
                      <w:t xml:space="preserve">&gt;&gt;&gt; </w:t>
                    </w:r>
                    <w:r>
                      <w:rPr>
                        <w:w w:val="115"/>
                        <w:sz w:val="18"/>
                      </w:rPr>
                      <w:t>func4(args)</w:t>
                    </w:r>
                  </w:p>
                  <w:p>
                    <w:pPr>
                      <w:spacing w:before="0" w:line="219" w:lineRule="exact"/>
                      <w:ind w:left="0" w:right="0" w:firstLine="0"/>
                      <w:jc w:val="left"/>
                      <w:rPr>
                        <w:sz w:val="18"/>
                      </w:rPr>
                    </w:pPr>
                    <w:r>
                      <w:rPr>
                        <w:rFonts w:ascii="Courier New"/>
                        <w:b/>
                        <w:color w:val="C65B0A"/>
                        <w:w w:val="120"/>
                        <w:sz w:val="18"/>
                      </w:rPr>
                      <w:t xml:space="preserve">&gt;&gt;&gt; </w:t>
                    </w:r>
                    <w:r>
                      <w:rPr>
                        <w:color w:val="007021"/>
                        <w:w w:val="120"/>
                        <w:sz w:val="18"/>
                      </w:rPr>
                      <w:t>vars</w:t>
                    </w:r>
                    <w:r>
                      <w:rPr>
                        <w:w w:val="120"/>
                        <w:sz w:val="18"/>
                      </w:rPr>
                      <w:t>(args)</w:t>
                    </w:r>
                  </w:p>
                  <w:p>
                    <w:pPr>
                      <w:spacing w:before="0" w:line="205" w:lineRule="exact"/>
                      <w:ind w:left="0" w:right="0" w:firstLine="0"/>
                      <w:jc w:val="left"/>
                      <w:rPr>
                        <w:sz w:val="18"/>
                      </w:rPr>
                    </w:pPr>
                    <w:r>
                      <w:rPr>
                        <w:color w:val="333333"/>
                        <w:w w:val="160"/>
                        <w:sz w:val="18"/>
                      </w:rPr>
                      <w:t xml:space="preserve">{'a': </w:t>
                    </w:r>
                    <w:r>
                      <w:rPr>
                        <w:color w:val="333333"/>
                        <w:w w:val="135"/>
                        <w:sz w:val="18"/>
                      </w:rPr>
                      <w:t xml:space="preserve">'new-value', </w:t>
                    </w:r>
                    <w:r>
                      <w:rPr>
                        <w:color w:val="333333"/>
                        <w:w w:val="160"/>
                        <w:sz w:val="18"/>
                      </w:rPr>
                      <w:t xml:space="preserve">'b': </w:t>
                    </w:r>
                    <w:r>
                      <w:rPr>
                        <w:color w:val="333333"/>
                        <w:w w:val="135"/>
                        <w:sz w:val="18"/>
                      </w:rPr>
                      <w:t>100}</w:t>
                    </w:r>
                  </w:p>
                </w:txbxContent>
              </v:textbox>
            </v:shape>
            <v:shape id="_x0000_s1103" o:spid="_x0000_s1103" o:spt="202" type="#_x0000_t202" style="position:absolute;left:5811;top:1902;height:399;width:3142;"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Courier New"/>
                        <w:i/>
                        <w:sz w:val="18"/>
                      </w:rPr>
                    </w:pPr>
                    <w:r>
                      <w:rPr>
                        <w:rFonts w:ascii="Courier New"/>
                        <w:i/>
                        <w:color w:val="3F7F8E"/>
                        <w:sz w:val="18"/>
                      </w:rPr>
                      <w:t># args is a mutable Namespace</w:t>
                    </w:r>
                  </w:p>
                  <w:p>
                    <w:pPr>
                      <w:spacing w:before="15" w:line="186" w:lineRule="exact"/>
                      <w:ind w:left="0" w:right="0" w:firstLine="0"/>
                      <w:jc w:val="left"/>
                      <w:rPr>
                        <w:rFonts w:ascii="Courier New"/>
                        <w:i/>
                        <w:sz w:val="18"/>
                      </w:rPr>
                    </w:pPr>
                    <w:r>
                      <w:rPr>
                        <w:rFonts w:ascii="Courier New"/>
                        <w:i/>
                        <w:color w:val="3F7F8E"/>
                        <w:sz w:val="18"/>
                      </w:rPr>
                      <w:t># change object in-place</w:t>
                    </w:r>
                  </w:p>
                </w:txbxContent>
              </v:textbox>
            </v:shape>
            <v:shape id="_x0000_s1104" o:spid="_x0000_s1104" o:spt="202" type="#_x0000_t202" style="position:absolute;left:2798;top:1902;height:399;width:2172;"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w w:val="114"/>
                        <w:sz w:val="18"/>
                      </w:rPr>
                      <w:t>arg</w:t>
                    </w:r>
                    <w:r>
                      <w:rPr>
                        <w:spacing w:val="-1"/>
                        <w:w w:val="114"/>
                        <w:sz w:val="18"/>
                      </w:rPr>
                      <w:t>s</w:t>
                    </w:r>
                    <w:r>
                      <w:rPr>
                        <w:color w:val="666666"/>
                        <w:spacing w:val="-1"/>
                        <w:w w:val="188"/>
                        <w:sz w:val="18"/>
                      </w:rPr>
                      <w:t>.</w:t>
                    </w:r>
                    <w:r>
                      <w:rPr>
                        <w:w w:val="108"/>
                        <w:sz w:val="18"/>
                      </w:rPr>
                      <w:t>a</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3F70A0"/>
                        <w:spacing w:val="-1"/>
                        <w:w w:val="261"/>
                        <w:sz w:val="18"/>
                      </w:rPr>
                      <w:t>'</w:t>
                    </w:r>
                    <w:r>
                      <w:rPr>
                        <w:color w:val="3F70A0"/>
                        <w:w w:val="106"/>
                        <w:sz w:val="18"/>
                      </w:rPr>
                      <w:t>new-valu</w:t>
                    </w:r>
                    <w:r>
                      <w:rPr>
                        <w:color w:val="3F70A0"/>
                        <w:spacing w:val="-1"/>
                        <w:w w:val="106"/>
                        <w:sz w:val="18"/>
                      </w:rPr>
                      <w:t>e</w:t>
                    </w:r>
                    <w:r>
                      <w:rPr>
                        <w:color w:val="3F70A0"/>
                        <w:w w:val="261"/>
                        <w:sz w:val="18"/>
                      </w:rPr>
                      <w:t>'</w:t>
                    </w:r>
                  </w:p>
                  <w:p>
                    <w:pPr>
                      <w:spacing w:before="0" w:line="205" w:lineRule="exact"/>
                      <w:ind w:left="0" w:right="0" w:firstLine="0"/>
                      <w:jc w:val="left"/>
                      <w:rPr>
                        <w:sz w:val="18"/>
                      </w:rPr>
                    </w:pPr>
                    <w:r>
                      <w:rPr>
                        <w:w w:val="105"/>
                        <w:sz w:val="18"/>
                      </w:rPr>
                      <w:t>args</w:t>
                    </w:r>
                    <w:r>
                      <w:rPr>
                        <w:color w:val="666666"/>
                        <w:w w:val="105"/>
                        <w:sz w:val="18"/>
                      </w:rPr>
                      <w:t>.</w:t>
                    </w:r>
                    <w:r>
                      <w:rPr>
                        <w:w w:val="105"/>
                        <w:sz w:val="18"/>
                      </w:rPr>
                      <w:t xml:space="preserve">b </w:t>
                    </w:r>
                    <w:r>
                      <w:rPr>
                        <w:color w:val="666666"/>
                        <w:sz w:val="18"/>
                      </w:rPr>
                      <w:t xml:space="preserve">= </w:t>
                    </w:r>
                    <w:r>
                      <w:rPr>
                        <w:w w:val="105"/>
                        <w:sz w:val="18"/>
                      </w:rPr>
                      <w:t>args</w:t>
                    </w:r>
                    <w:r>
                      <w:rPr>
                        <w:color w:val="666666"/>
                        <w:w w:val="105"/>
                        <w:sz w:val="18"/>
                      </w:rPr>
                      <w:t>.</w:t>
                    </w:r>
                    <w:r>
                      <w:rPr>
                        <w:w w:val="105"/>
                        <w:sz w:val="18"/>
                      </w:rPr>
                      <w:t xml:space="preserve">b </w:t>
                    </w:r>
                    <w:r>
                      <w:rPr>
                        <w:color w:val="666666"/>
                        <w:sz w:val="18"/>
                      </w:rPr>
                      <w:t xml:space="preserve">+ </w:t>
                    </w:r>
                    <w:r>
                      <w:rPr>
                        <w:color w:val="217F4F"/>
                        <w:w w:val="105"/>
                        <w:sz w:val="18"/>
                      </w:rPr>
                      <w:t>1</w:t>
                    </w:r>
                  </w:p>
                </w:txbxContent>
              </v:textbox>
            </v:shape>
            <v:shape id="_x0000_s1105" o:spid="_x0000_s1105" o:spt="202" type="#_x0000_t202" style="position:absolute;left:1938;top:1902;height:618;width:343;"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Courier New"/>
                        <w:b/>
                        <w:sz w:val="18"/>
                      </w:rPr>
                    </w:pPr>
                    <w:r>
                      <w:rPr>
                        <w:rFonts w:ascii="Courier New"/>
                        <w:b/>
                        <w:color w:val="C65B0A"/>
                        <w:sz w:val="18"/>
                      </w:rPr>
                      <w:t>...</w:t>
                    </w:r>
                  </w:p>
                  <w:p>
                    <w:pPr>
                      <w:spacing w:before="15"/>
                      <w:ind w:left="0" w:right="0" w:firstLine="0"/>
                      <w:jc w:val="left"/>
                      <w:rPr>
                        <w:rFonts w:ascii="Courier New"/>
                        <w:b/>
                        <w:sz w:val="18"/>
                      </w:rPr>
                    </w:pPr>
                    <w:r>
                      <w:rPr>
                        <w:rFonts w:ascii="Courier New"/>
                        <w:b/>
                        <w:color w:val="C65B0A"/>
                        <w:sz w:val="18"/>
                      </w:rPr>
                      <w:t>...</w:t>
                    </w:r>
                  </w:p>
                  <w:p>
                    <w:pPr>
                      <w:spacing w:before="15" w:line="186" w:lineRule="exact"/>
                      <w:ind w:left="0" w:right="0" w:firstLine="0"/>
                      <w:jc w:val="left"/>
                      <w:rPr>
                        <w:rFonts w:ascii="Courier New"/>
                        <w:b/>
                        <w:sz w:val="18"/>
                      </w:rPr>
                    </w:pPr>
                    <w:r>
                      <w:rPr>
                        <w:rFonts w:ascii="Courier New"/>
                        <w:b/>
                        <w:color w:val="C65B0A"/>
                        <w:sz w:val="18"/>
                      </w:rPr>
                      <w:t>...</w:t>
                    </w:r>
                  </w:p>
                </w:txbxContent>
              </v:textbox>
            </v:shape>
            <v:shape id="_x0000_s1106" o:spid="_x0000_s1106" o:spt="202" type="#_x0000_t202" style="position:absolute;left:1938;top:1682;height:180;width:2173;" filled="f" stroked="f" coordsize="21600,21600">
              <v:path/>
              <v:fill on="f" focussize="0,0"/>
              <v:stroke on="f" joinstyle="miter"/>
              <v:imagedata o:title=""/>
              <o:lock v:ext="edit"/>
              <v:textbox inset="0mm,0mm,0mm,0mm">
                <w:txbxContent>
                  <w:p>
                    <w:pPr>
                      <w:spacing w:before="0" w:line="179" w:lineRule="exact"/>
                      <w:ind w:left="0" w:right="0" w:firstLine="0"/>
                      <w:jc w:val="left"/>
                      <w:rPr>
                        <w:sz w:val="18"/>
                      </w:rPr>
                    </w:pPr>
                    <w:r>
                      <w:rPr>
                        <w:rFonts w:ascii="Courier New"/>
                        <w:b/>
                        <w:color w:val="C65B0A"/>
                        <w:w w:val="110"/>
                        <w:sz w:val="18"/>
                      </w:rPr>
                      <w:t xml:space="preserve">&gt;&gt;&gt; </w:t>
                    </w:r>
                    <w:r>
                      <w:rPr>
                        <w:rFonts w:ascii="Courier New"/>
                        <w:b/>
                        <w:color w:val="007021"/>
                        <w:w w:val="110"/>
                        <w:sz w:val="18"/>
                      </w:rPr>
                      <w:t xml:space="preserve">def </w:t>
                    </w:r>
                    <w:r>
                      <w:rPr>
                        <w:color w:val="05287C"/>
                        <w:w w:val="110"/>
                        <w:sz w:val="18"/>
                      </w:rPr>
                      <w:t>func4</w:t>
                    </w:r>
                    <w:r>
                      <w:rPr>
                        <w:w w:val="110"/>
                        <w:sz w:val="18"/>
                      </w:rPr>
                      <w:t>(args):</w:t>
                    </w:r>
                  </w:p>
                </w:txbxContent>
              </v:textbox>
            </v:shape>
            <v:shape id="_x0000_s1107" o:spid="_x0000_s1107" o:spt="202" type="#_x0000_t202" style="position:absolute;left:2798;top:806;height:618;width:3787;" filled="f" stroked="f" coordsize="21600,21600">
              <v:path/>
              <v:fill on="f" focussize="0,0"/>
              <v:stroke on="f" joinstyle="miter"/>
              <v:imagedata o:title=""/>
              <o:lock v:ext="edit"/>
              <v:textbox inset="0mm,0mm,0mm,0mm">
                <w:txbxContent>
                  <w:p>
                    <w:pPr>
                      <w:tabs>
                        <w:tab w:val="left" w:pos="645"/>
                        <w:tab w:val="left" w:pos="1291"/>
                      </w:tabs>
                      <w:spacing w:before="0" w:line="194" w:lineRule="exact"/>
                      <w:ind w:left="0" w:right="0" w:firstLine="0"/>
                      <w:jc w:val="left"/>
                      <w:rPr>
                        <w:sz w:val="18"/>
                      </w:rPr>
                    </w:pPr>
                    <w:r>
                      <w:rPr>
                        <w:rFonts w:ascii="Courier New"/>
                        <w:b/>
                        <w:color w:val="007021"/>
                        <w:w w:val="125"/>
                        <w:sz w:val="18"/>
                      </w:rPr>
                      <w:t>def</w:t>
                    </w:r>
                    <w:r>
                      <w:rPr>
                        <w:rFonts w:ascii="Courier New"/>
                        <w:b/>
                        <w:color w:val="007021"/>
                        <w:w w:val="125"/>
                        <w:sz w:val="18"/>
                        <w:u w:val="single" w:color="04277B"/>
                      </w:rPr>
                      <w:t xml:space="preserve"> </w:t>
                    </w:r>
                    <w:r>
                      <w:rPr>
                        <w:rFonts w:ascii="Courier New"/>
                        <w:b/>
                        <w:color w:val="007021"/>
                        <w:w w:val="125"/>
                        <w:sz w:val="18"/>
                        <w:u w:val="single" w:color="04277B"/>
                      </w:rPr>
                      <w:tab/>
                    </w:r>
                    <w:r>
                      <w:rPr>
                        <w:color w:val="05287C"/>
                        <w:w w:val="135"/>
                        <w:sz w:val="18"/>
                      </w:rPr>
                      <w:t>init</w:t>
                    </w:r>
                    <w:r>
                      <w:rPr>
                        <w:w w:val="135"/>
                        <w:sz w:val="18"/>
                        <w:u w:val="single" w:color="04277B"/>
                      </w:rPr>
                      <w:t xml:space="preserve"> </w:t>
                    </w:r>
                    <w:r>
                      <w:rPr>
                        <w:w w:val="135"/>
                        <w:sz w:val="18"/>
                        <w:u w:val="single" w:color="04277B"/>
                      </w:rPr>
                      <w:tab/>
                    </w:r>
                    <w:r>
                      <w:rPr>
                        <w:w w:val="135"/>
                        <w:sz w:val="18"/>
                      </w:rPr>
                      <w:t>(</w:t>
                    </w:r>
                    <w:r>
                      <w:rPr>
                        <w:color w:val="007021"/>
                        <w:w w:val="135"/>
                        <w:sz w:val="18"/>
                      </w:rPr>
                      <w:t>self</w:t>
                    </w:r>
                    <w:r>
                      <w:rPr>
                        <w:w w:val="135"/>
                        <w:sz w:val="18"/>
                      </w:rPr>
                      <w:t xml:space="preserve">, </w:t>
                    </w:r>
                    <w:r>
                      <w:rPr>
                        <w:color w:val="666666"/>
                        <w:w w:val="135"/>
                        <w:sz w:val="18"/>
                      </w:rPr>
                      <w:t>/</w:t>
                    </w:r>
                    <w:r>
                      <w:rPr>
                        <w:w w:val="135"/>
                        <w:sz w:val="18"/>
                      </w:rPr>
                      <w:t>,</w:t>
                    </w:r>
                    <w:r>
                      <w:rPr>
                        <w:spacing w:val="-7"/>
                        <w:w w:val="135"/>
                        <w:sz w:val="18"/>
                      </w:rPr>
                      <w:t xml:space="preserve"> </w:t>
                    </w:r>
                    <w:r>
                      <w:rPr>
                        <w:color w:val="666666"/>
                        <w:w w:val="135"/>
                        <w:sz w:val="18"/>
                      </w:rPr>
                      <w:t>**</w:t>
                    </w:r>
                    <w:r>
                      <w:rPr>
                        <w:w w:val="135"/>
                        <w:sz w:val="18"/>
                      </w:rPr>
                      <w:t>args):</w:t>
                    </w:r>
                  </w:p>
                  <w:p>
                    <w:pPr>
                      <w:spacing w:before="12" w:line="189" w:lineRule="auto"/>
                      <w:ind w:left="860" w:right="7" w:hanging="431"/>
                      <w:jc w:val="left"/>
                      <w:rPr>
                        <w:sz w:val="18"/>
                      </w:rPr>
                    </w:pPr>
                    <w:r>
                      <w:rPr>
                        <w:rFonts w:ascii="Courier New"/>
                        <w:b/>
                        <w:color w:val="007021"/>
                        <w:w w:val="125"/>
                        <w:sz w:val="18"/>
                      </w:rPr>
                      <w:t>for</w:t>
                    </w:r>
                    <w:r>
                      <w:rPr>
                        <w:rFonts w:ascii="Courier New"/>
                        <w:b/>
                        <w:color w:val="007021"/>
                        <w:spacing w:val="-67"/>
                        <w:w w:val="125"/>
                        <w:sz w:val="18"/>
                      </w:rPr>
                      <w:t xml:space="preserve"> </w:t>
                    </w:r>
                    <w:r>
                      <w:rPr>
                        <w:w w:val="125"/>
                        <w:sz w:val="18"/>
                      </w:rPr>
                      <w:t xml:space="preserve">key, value </w:t>
                    </w:r>
                    <w:r>
                      <w:rPr>
                        <w:rFonts w:ascii="Courier New"/>
                        <w:b/>
                        <w:color w:val="007021"/>
                        <w:w w:val="125"/>
                        <w:sz w:val="18"/>
                      </w:rPr>
                      <w:t>in</w:t>
                    </w:r>
                    <w:r>
                      <w:rPr>
                        <w:rFonts w:ascii="Courier New"/>
                        <w:b/>
                        <w:color w:val="007021"/>
                        <w:spacing w:val="-66"/>
                        <w:w w:val="125"/>
                        <w:sz w:val="18"/>
                      </w:rPr>
                      <w:t xml:space="preserve"> </w:t>
                    </w:r>
                    <w:r>
                      <w:rPr>
                        <w:w w:val="125"/>
                        <w:sz w:val="18"/>
                      </w:rPr>
                      <w:t>args</w:t>
                    </w:r>
                    <w:r>
                      <w:rPr>
                        <w:color w:val="666666"/>
                        <w:w w:val="125"/>
                        <w:sz w:val="18"/>
                      </w:rPr>
                      <w:t>.</w:t>
                    </w:r>
                    <w:r>
                      <w:rPr>
                        <w:w w:val="125"/>
                        <w:sz w:val="18"/>
                      </w:rPr>
                      <w:t xml:space="preserve">items(): </w:t>
                    </w:r>
                    <w:r>
                      <w:rPr>
                        <w:color w:val="007021"/>
                        <w:w w:val="125"/>
                        <w:sz w:val="18"/>
                      </w:rPr>
                      <w:t>setattr</w:t>
                    </w:r>
                    <w:r>
                      <w:rPr>
                        <w:w w:val="125"/>
                        <w:sz w:val="18"/>
                      </w:rPr>
                      <w:t>(</w:t>
                    </w:r>
                    <w:r>
                      <w:rPr>
                        <w:color w:val="007021"/>
                        <w:w w:val="125"/>
                        <w:sz w:val="18"/>
                      </w:rPr>
                      <w:t>self</w:t>
                    </w:r>
                    <w:r>
                      <w:rPr>
                        <w:w w:val="125"/>
                        <w:sz w:val="18"/>
                      </w:rPr>
                      <w:t>, key,</w:t>
                    </w:r>
                    <w:r>
                      <w:rPr>
                        <w:spacing w:val="69"/>
                        <w:w w:val="125"/>
                        <w:sz w:val="18"/>
                      </w:rPr>
                      <w:t xml:space="preserve"> </w:t>
                    </w:r>
                    <w:r>
                      <w:rPr>
                        <w:w w:val="125"/>
                        <w:sz w:val="18"/>
                      </w:rPr>
                      <w:t>value)</w:t>
                    </w:r>
                  </w:p>
                </w:txbxContent>
              </v:textbox>
            </v:shape>
            <v:shape id="_x0000_s1108" o:spid="_x0000_s1108" o:spt="202" type="#_x0000_t202" style="position:absolute;left:1938;top:806;height:837;width:343;"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Courier New"/>
                        <w:b/>
                        <w:sz w:val="18"/>
                      </w:rPr>
                    </w:pPr>
                    <w:r>
                      <w:rPr>
                        <w:rFonts w:ascii="Courier New"/>
                        <w:b/>
                        <w:color w:val="C65B0A"/>
                        <w:sz w:val="18"/>
                      </w:rPr>
                      <w:t>...</w:t>
                    </w:r>
                  </w:p>
                  <w:p>
                    <w:pPr>
                      <w:spacing w:before="15"/>
                      <w:ind w:left="0" w:right="0" w:firstLine="0"/>
                      <w:jc w:val="left"/>
                      <w:rPr>
                        <w:rFonts w:ascii="Courier New"/>
                        <w:b/>
                        <w:sz w:val="18"/>
                      </w:rPr>
                    </w:pPr>
                    <w:r>
                      <w:rPr>
                        <w:rFonts w:ascii="Courier New"/>
                        <w:b/>
                        <w:color w:val="C65B0A"/>
                        <w:sz w:val="18"/>
                      </w:rPr>
                      <w:t>...</w:t>
                    </w:r>
                  </w:p>
                  <w:p>
                    <w:pPr>
                      <w:spacing w:before="15"/>
                      <w:ind w:left="0" w:right="0" w:firstLine="0"/>
                      <w:jc w:val="left"/>
                      <w:rPr>
                        <w:rFonts w:ascii="Courier New"/>
                        <w:b/>
                        <w:sz w:val="18"/>
                      </w:rPr>
                    </w:pPr>
                    <w:r>
                      <w:rPr>
                        <w:rFonts w:ascii="Courier New"/>
                        <w:b/>
                        <w:color w:val="C65B0A"/>
                        <w:sz w:val="18"/>
                      </w:rPr>
                      <w:t>...</w:t>
                    </w:r>
                  </w:p>
                  <w:p>
                    <w:pPr>
                      <w:spacing w:before="16" w:line="186" w:lineRule="exact"/>
                      <w:ind w:left="0" w:right="0" w:firstLine="0"/>
                      <w:jc w:val="left"/>
                      <w:rPr>
                        <w:rFonts w:ascii="Courier New"/>
                        <w:b/>
                        <w:sz w:val="18"/>
                      </w:rPr>
                    </w:pPr>
                    <w:r>
                      <w:rPr>
                        <w:rFonts w:ascii="Courier New"/>
                        <w:b/>
                        <w:color w:val="C65B0A"/>
                        <w:sz w:val="18"/>
                      </w:rPr>
                      <w:t>...</w:t>
                    </w:r>
                  </w:p>
                </w:txbxContent>
              </v:textbox>
            </v:shape>
            <v:shape id="_x0000_s1109" o:spid="_x0000_s1109" o:spt="202" type="#_x0000_t202" style="position:absolute;left:1938;top:586;height:180;width:2172;" filled="f" stroked="f" coordsize="21600,21600">
              <v:path/>
              <v:fill on="f" focussize="0,0"/>
              <v:stroke on="f" joinstyle="miter"/>
              <v:imagedata o:title=""/>
              <o:lock v:ext="edit"/>
              <v:textbox inset="0mm,0mm,0mm,0mm">
                <w:txbxContent>
                  <w:p>
                    <w:pPr>
                      <w:spacing w:before="0" w:line="179" w:lineRule="exact"/>
                      <w:ind w:left="0" w:right="0" w:firstLine="0"/>
                      <w:jc w:val="left"/>
                      <w:rPr>
                        <w:sz w:val="18"/>
                      </w:rPr>
                    </w:pPr>
                    <w:r>
                      <w:rPr>
                        <w:rFonts w:ascii="Courier New"/>
                        <w:b/>
                        <w:color w:val="C65B0A"/>
                        <w:w w:val="105"/>
                        <w:sz w:val="18"/>
                      </w:rPr>
                      <w:t xml:space="preserve">&gt;&gt;&gt; </w:t>
                    </w:r>
                    <w:r>
                      <w:rPr>
                        <w:rFonts w:ascii="Courier New"/>
                        <w:b/>
                        <w:color w:val="007021"/>
                        <w:w w:val="105"/>
                        <w:sz w:val="18"/>
                      </w:rPr>
                      <w:t>class</w:t>
                    </w:r>
                    <w:r>
                      <w:rPr>
                        <w:rFonts w:ascii="Courier New"/>
                        <w:b/>
                        <w:color w:val="007021"/>
                        <w:spacing w:val="-60"/>
                        <w:w w:val="105"/>
                        <w:sz w:val="18"/>
                      </w:rPr>
                      <w:t xml:space="preserve"> </w:t>
                    </w:r>
                    <w:r>
                      <w:rPr>
                        <w:rFonts w:ascii="Courier New"/>
                        <w:b/>
                        <w:color w:val="0C84B5"/>
                        <w:w w:val="105"/>
                        <w:sz w:val="18"/>
                      </w:rPr>
                      <w:t>Namespace</w:t>
                    </w:r>
                    <w:r>
                      <w:rPr>
                        <w:w w:val="105"/>
                        <w:sz w:val="18"/>
                      </w:rPr>
                      <w:t>:</w:t>
                    </w:r>
                  </w:p>
                </w:txbxContent>
              </v:textbox>
            </v:shape>
            <w10:wrap type="topAndBottom"/>
          </v:group>
        </w:pict>
      </w:r>
      <w:r>
        <w:rPr>
          <w:rFonts w:hint="eastAsia" w:ascii="PMingLiU" w:eastAsia="PMingLiU"/>
          <w:sz w:val="20"/>
        </w:rPr>
        <w:t>或者把值用类实例封装起来：</w:t>
      </w:r>
    </w:p>
    <w:p>
      <w:pPr>
        <w:pStyle w:val="6"/>
        <w:spacing w:before="129" w:line="307" w:lineRule="auto"/>
        <w:ind w:left="800" w:right="5140" w:firstLine="498"/>
      </w:pPr>
      <w:r>
        <w:t xml:space="preserve">没有什么理由要把问题搞得这么复杂。  </w:t>
      </w:r>
      <w:r>
        <w:rPr>
          <w:spacing w:val="-1"/>
          <w:w w:val="95"/>
        </w:rPr>
        <w:t>最佳选择就是返回一个包含多个结果值的元组。</w:t>
      </w:r>
    </w:p>
    <w:p>
      <w:pPr>
        <w:pStyle w:val="6"/>
        <w:spacing w:before="4"/>
        <w:rPr>
          <w:sz w:val="16"/>
        </w:rPr>
      </w:pPr>
    </w:p>
    <w:p>
      <w:pPr>
        <w:pStyle w:val="4"/>
        <w:numPr>
          <w:ilvl w:val="2"/>
          <w:numId w:val="20"/>
        </w:numPr>
        <w:tabs>
          <w:tab w:val="left" w:pos="1571"/>
        </w:tabs>
        <w:spacing w:before="0" w:after="0" w:line="240" w:lineRule="auto"/>
        <w:ind w:left="1570" w:right="0" w:hanging="770"/>
        <w:jc w:val="left"/>
      </w:pPr>
      <w:bookmarkStart w:id="132" w:name="如何在 Python 中创建高阶函数？"/>
      <w:bookmarkEnd w:id="132"/>
      <w:bookmarkStart w:id="133" w:name="_bookmark48"/>
      <w:bookmarkEnd w:id="133"/>
      <w:bookmarkStart w:id="134" w:name="_bookmark48"/>
      <w:bookmarkEnd w:id="134"/>
      <w:r>
        <w:rPr>
          <w:color w:val="20435C"/>
          <w:spacing w:val="1"/>
        </w:rPr>
        <w:t xml:space="preserve">如何在 </w:t>
      </w:r>
      <w:r>
        <w:rPr>
          <w:rFonts w:ascii="Arial" w:eastAsia="Arial"/>
          <w:color w:val="20435C"/>
        </w:rPr>
        <w:t>Python</w:t>
      </w:r>
      <w:r>
        <w:rPr>
          <w:rFonts w:ascii="Arial" w:eastAsia="Arial"/>
          <w:color w:val="20435C"/>
          <w:spacing w:val="-1"/>
        </w:rPr>
        <w:t xml:space="preserve"> </w:t>
      </w:r>
      <w:r>
        <w:rPr>
          <w:color w:val="20435C"/>
        </w:rPr>
        <w:t>中创建高阶函数？</w:t>
      </w:r>
    </w:p>
    <w:p>
      <w:pPr>
        <w:pStyle w:val="6"/>
        <w:spacing w:before="174" w:line="273" w:lineRule="exact"/>
        <w:ind w:left="800"/>
        <w:rPr>
          <w:rFonts w:ascii="Lucida Sans Unicode" w:eastAsia="Lucida Sans Unicode"/>
        </w:rPr>
      </w:pPr>
      <w:r>
        <w:t xml:space="preserve">有两种选择：嵌套作用域、可调用对象。假定需要定义 </w:t>
      </w:r>
      <w:r>
        <w:rPr>
          <w:rFonts w:ascii="Lucida Sans Unicode" w:eastAsia="Lucida Sans Unicode"/>
          <w:w w:val="115"/>
        </w:rPr>
        <w:t xml:space="preserve">linear(a,b) </w:t>
      </w:r>
      <w:r>
        <w:t xml:space="preserve">，其返回结果是一个计算出 </w:t>
      </w:r>
      <w:r>
        <w:rPr>
          <w:rFonts w:ascii="Lucida Sans Unicode" w:eastAsia="Lucida Sans Unicode"/>
        </w:rPr>
        <w:t>a*x+b</w:t>
      </w:r>
    </w:p>
    <w:p>
      <w:pPr>
        <w:pStyle w:val="6"/>
        <w:spacing w:line="273" w:lineRule="exact"/>
        <w:ind w:left="800"/>
      </w:pPr>
      <w:r>
        <w:pict>
          <v:shape id="_x0000_s1110" o:spid="_x0000_s1110" o:spt="202" type="#_x0000_t202" style="position:absolute;left:0pt;margin-left:68.8pt;margin-top:18.4pt;height:50.25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007021"/>
                      <w:w w:val="125"/>
                      <w:sz w:val="18"/>
                    </w:rPr>
                    <w:t xml:space="preserve">def </w:t>
                  </w:r>
                  <w:r>
                    <w:rPr>
                      <w:color w:val="05287C"/>
                      <w:w w:val="125"/>
                      <w:sz w:val="18"/>
                    </w:rPr>
                    <w:t>linear</w:t>
                  </w:r>
                  <w:r>
                    <w:rPr>
                      <w:w w:val="125"/>
                      <w:sz w:val="18"/>
                    </w:rPr>
                    <w:t>(a, b):</w:t>
                  </w:r>
                </w:p>
                <w:p>
                  <w:pPr>
                    <w:spacing w:before="0" w:line="219" w:lineRule="exact"/>
                    <w:ind w:left="490" w:right="0" w:firstLine="0"/>
                    <w:jc w:val="left"/>
                    <w:rPr>
                      <w:sz w:val="18"/>
                    </w:rPr>
                  </w:pPr>
                  <w:r>
                    <w:rPr>
                      <w:rFonts w:ascii="Courier New"/>
                      <w:b/>
                      <w:color w:val="007021"/>
                      <w:w w:val="125"/>
                      <w:sz w:val="18"/>
                    </w:rPr>
                    <w:t xml:space="preserve">def </w:t>
                  </w:r>
                  <w:r>
                    <w:rPr>
                      <w:color w:val="05287C"/>
                      <w:w w:val="125"/>
                      <w:sz w:val="18"/>
                    </w:rPr>
                    <w:t>result</w:t>
                  </w:r>
                  <w:r>
                    <w:rPr>
                      <w:w w:val="125"/>
                      <w:sz w:val="18"/>
                    </w:rPr>
                    <w:t>(x):</w:t>
                  </w:r>
                </w:p>
                <w:p>
                  <w:pPr>
                    <w:spacing w:before="0" w:line="219" w:lineRule="exact"/>
                    <w:ind w:left="920" w:right="0" w:firstLine="0"/>
                    <w:jc w:val="left"/>
                    <w:rPr>
                      <w:sz w:val="18"/>
                    </w:rPr>
                  </w:pPr>
                  <w:r>
                    <w:rPr>
                      <w:rFonts w:ascii="Courier New"/>
                      <w:b/>
                      <w:color w:val="007021"/>
                      <w:sz w:val="18"/>
                    </w:rPr>
                    <w:t xml:space="preserve">return </w:t>
                  </w:r>
                  <w:r>
                    <w:rPr>
                      <w:sz w:val="18"/>
                    </w:rPr>
                    <w:t xml:space="preserve">a </w:t>
                  </w:r>
                  <w:r>
                    <w:rPr>
                      <w:color w:val="666666"/>
                      <w:sz w:val="18"/>
                    </w:rPr>
                    <w:t xml:space="preserve">* </w:t>
                  </w:r>
                  <w:r>
                    <w:rPr>
                      <w:sz w:val="18"/>
                    </w:rPr>
                    <w:t xml:space="preserve">x </w:t>
                  </w:r>
                  <w:r>
                    <w:rPr>
                      <w:color w:val="666666"/>
                      <w:sz w:val="18"/>
                    </w:rPr>
                    <w:t xml:space="preserve">+ </w:t>
                  </w:r>
                  <w:r>
                    <w:rPr>
                      <w:sz w:val="18"/>
                    </w:rPr>
                    <w:t>b</w:t>
                  </w:r>
                </w:p>
                <w:p>
                  <w:pPr>
                    <w:spacing w:before="0" w:line="248" w:lineRule="exact"/>
                    <w:ind w:left="490" w:right="0" w:firstLine="0"/>
                    <w:jc w:val="left"/>
                    <w:rPr>
                      <w:sz w:val="18"/>
                    </w:rPr>
                  </w:pPr>
                  <w:r>
                    <w:rPr>
                      <w:rFonts w:ascii="Courier New"/>
                      <w:b/>
                      <w:color w:val="007021"/>
                      <w:w w:val="115"/>
                      <w:sz w:val="18"/>
                    </w:rPr>
                    <w:t xml:space="preserve">return </w:t>
                  </w:r>
                  <w:r>
                    <w:rPr>
                      <w:w w:val="115"/>
                      <w:sz w:val="18"/>
                    </w:rPr>
                    <w:t>result</w:t>
                  </w:r>
                </w:p>
              </w:txbxContent>
            </v:textbox>
            <w10:wrap type="topAndBottom"/>
          </v:shape>
        </w:pict>
      </w:r>
      <w:r>
        <w:rPr>
          <w:w w:val="105"/>
        </w:rPr>
        <w:t xml:space="preserve">的函数 </w:t>
      </w:r>
      <w:r>
        <w:rPr>
          <w:rFonts w:ascii="Lucida Sans Unicode" w:eastAsia="Lucida Sans Unicode"/>
          <w:w w:val="130"/>
        </w:rPr>
        <w:t>f(x)</w:t>
      </w:r>
      <w:r>
        <w:rPr>
          <w:w w:val="105"/>
        </w:rPr>
        <w:t>。采用嵌套作用域的方案如下：</w:t>
      </w:r>
    </w:p>
    <w:p>
      <w:pPr>
        <w:pStyle w:val="6"/>
        <w:spacing w:before="129"/>
        <w:ind w:left="800"/>
      </w:pPr>
      <w:r>
        <w:t>或者可采用可调用对象：</w:t>
      </w:r>
    </w:p>
    <w:p>
      <w:pPr>
        <w:pStyle w:val="6"/>
      </w:pPr>
    </w:p>
    <w:p>
      <w:pPr>
        <w:pStyle w:val="6"/>
      </w:pPr>
    </w:p>
    <w:p>
      <w:pPr>
        <w:pStyle w:val="6"/>
      </w:pPr>
    </w:p>
    <w:p>
      <w:pPr>
        <w:pStyle w:val="6"/>
        <w:spacing w:before="10"/>
        <w:rPr>
          <w:sz w:val="25"/>
        </w:rPr>
      </w:pPr>
    </w:p>
    <w:p>
      <w:pPr>
        <w:spacing w:before="96"/>
        <w:ind w:left="0" w:right="298" w:firstLine="0"/>
        <w:jc w:val="right"/>
        <w:rPr>
          <w:rFonts w:ascii="Times New Roman" w:eastAsia="Times New Roman"/>
          <w:sz w:val="16"/>
        </w:rPr>
      </w:pPr>
      <w:r>
        <w:pict>
          <v:shape id="_x0000_s1111" o:spid="_x0000_s1111" o:spt="202" type="#_x0000_t202" style="position:absolute;left:0pt;margin-left:68.8pt;margin-top:-54.7pt;height:61.2pt;width:457.7pt;mso-position-horizontal-relative:page;z-index:3072;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rFonts w:ascii="Courier New"/>
                      <w:b/>
                      <w:color w:val="007021"/>
                      <w:w w:val="110"/>
                      <w:sz w:val="18"/>
                    </w:rPr>
                    <w:t xml:space="preserve">class </w:t>
                  </w:r>
                  <w:r>
                    <w:rPr>
                      <w:rFonts w:ascii="Courier New"/>
                      <w:b/>
                      <w:color w:val="0C84B5"/>
                      <w:w w:val="110"/>
                      <w:sz w:val="18"/>
                    </w:rPr>
                    <w:t>linear</w:t>
                  </w:r>
                  <w:r>
                    <w:rPr>
                      <w:w w:val="110"/>
                      <w:sz w:val="18"/>
                    </w:rPr>
                    <w:t>:</w:t>
                  </w:r>
                </w:p>
                <w:p>
                  <w:pPr>
                    <w:pStyle w:val="6"/>
                    <w:spacing w:before="8"/>
                    <w:rPr>
                      <w:rFonts w:ascii="Times New Roman"/>
                      <w:sz w:val="17"/>
                    </w:rPr>
                  </w:pPr>
                </w:p>
                <w:p>
                  <w:pPr>
                    <w:tabs>
                      <w:tab w:val="left" w:pos="1135"/>
                      <w:tab w:val="left" w:pos="1781"/>
                    </w:tabs>
                    <w:spacing w:before="0" w:line="189" w:lineRule="auto"/>
                    <w:ind w:left="920" w:right="5979" w:hanging="431"/>
                    <w:jc w:val="left"/>
                    <w:rPr>
                      <w:sz w:val="18"/>
                    </w:rPr>
                  </w:pPr>
                  <w:r>
                    <w:rPr>
                      <w:rFonts w:ascii="Courier New"/>
                      <w:b/>
                      <w:color w:val="007021"/>
                      <w:w w:val="105"/>
                      <w:sz w:val="18"/>
                    </w:rPr>
                    <w:t>def</w:t>
                  </w:r>
                  <w:r>
                    <w:rPr>
                      <w:rFonts w:ascii="Courier New"/>
                      <w:b/>
                      <w:color w:val="007021"/>
                      <w:w w:val="105"/>
                      <w:sz w:val="18"/>
                      <w:u w:val="single" w:color="04277B"/>
                    </w:rPr>
                    <w:t xml:space="preserve"> </w:t>
                  </w:r>
                  <w:r>
                    <w:rPr>
                      <w:rFonts w:ascii="Courier New"/>
                      <w:b/>
                      <w:color w:val="007021"/>
                      <w:w w:val="105"/>
                      <w:sz w:val="18"/>
                      <w:u w:val="single" w:color="04277B"/>
                    </w:rPr>
                    <w:tab/>
                  </w:r>
                  <w:r>
                    <w:rPr>
                      <w:color w:val="05287C"/>
                      <w:w w:val="135"/>
                      <w:sz w:val="18"/>
                    </w:rPr>
                    <w:t>init</w:t>
                  </w:r>
                  <w:r>
                    <w:rPr>
                      <w:w w:val="135"/>
                      <w:sz w:val="18"/>
                      <w:u w:val="single" w:color="04277B"/>
                    </w:rPr>
                    <w:t xml:space="preserve"> </w:t>
                  </w:r>
                  <w:r>
                    <w:rPr>
                      <w:w w:val="135"/>
                      <w:sz w:val="18"/>
                      <w:u w:val="single" w:color="04277B"/>
                    </w:rPr>
                    <w:tab/>
                  </w:r>
                  <w:r>
                    <w:rPr>
                      <w:w w:val="135"/>
                      <w:sz w:val="18"/>
                    </w:rPr>
                    <w:t>(</w:t>
                  </w:r>
                  <w:r>
                    <w:rPr>
                      <w:color w:val="007021"/>
                      <w:w w:val="135"/>
                      <w:sz w:val="18"/>
                    </w:rPr>
                    <w:t>self</w:t>
                  </w:r>
                  <w:r>
                    <w:rPr>
                      <w:w w:val="135"/>
                      <w:sz w:val="18"/>
                    </w:rPr>
                    <w:t xml:space="preserve">, a, </w:t>
                  </w:r>
                  <w:r>
                    <w:rPr>
                      <w:spacing w:val="-5"/>
                      <w:w w:val="135"/>
                      <w:sz w:val="18"/>
                    </w:rPr>
                    <w:t xml:space="preserve">b): </w:t>
                  </w:r>
                  <w:r>
                    <w:rPr>
                      <w:color w:val="007021"/>
                      <w:w w:val="135"/>
                      <w:sz w:val="18"/>
                    </w:rPr>
                    <w:t>self</w:t>
                  </w:r>
                  <w:r>
                    <w:rPr>
                      <w:color w:val="666666"/>
                      <w:w w:val="135"/>
                      <w:sz w:val="18"/>
                    </w:rPr>
                    <w:t>.</w:t>
                  </w:r>
                  <w:r>
                    <w:rPr>
                      <w:w w:val="135"/>
                      <w:sz w:val="18"/>
                    </w:rPr>
                    <w:t xml:space="preserve">a, </w:t>
                  </w:r>
                  <w:r>
                    <w:rPr>
                      <w:color w:val="007021"/>
                      <w:w w:val="135"/>
                      <w:sz w:val="18"/>
                    </w:rPr>
                    <w:t>self</w:t>
                  </w:r>
                  <w:r>
                    <w:rPr>
                      <w:color w:val="666666"/>
                      <w:w w:val="135"/>
                      <w:sz w:val="18"/>
                    </w:rPr>
                    <w:t>.</w:t>
                  </w:r>
                  <w:r>
                    <w:rPr>
                      <w:w w:val="135"/>
                      <w:sz w:val="18"/>
                    </w:rPr>
                    <w:t xml:space="preserve">b </w:t>
                  </w:r>
                  <w:r>
                    <w:rPr>
                      <w:color w:val="666666"/>
                      <w:w w:val="105"/>
                      <w:sz w:val="18"/>
                    </w:rPr>
                    <w:t xml:space="preserve">= </w:t>
                  </w:r>
                  <w:r>
                    <w:rPr>
                      <w:w w:val="135"/>
                      <w:sz w:val="18"/>
                    </w:rPr>
                    <w:t>a,</w:t>
                  </w:r>
                  <w:r>
                    <w:rPr>
                      <w:spacing w:val="68"/>
                      <w:w w:val="135"/>
                      <w:sz w:val="18"/>
                    </w:rPr>
                    <w:t xml:space="preserve"> </w:t>
                  </w:r>
                  <w:r>
                    <w:rPr>
                      <w:spacing w:val="-11"/>
                      <w:w w:val="105"/>
                      <w:sz w:val="18"/>
                    </w:rPr>
                    <w:t>b</w:t>
                  </w:r>
                </w:p>
              </w:txbxContent>
            </v:textbox>
          </v:shape>
        </w:pict>
      </w: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spacing w:after="0"/>
        <w:jc w:val="right"/>
        <w:rPr>
          <w:rFonts w:ascii="Times New Roman" w:eastAsia="Times New Roman"/>
          <w:sz w:val="16"/>
        </w:rPr>
        <w:sectPr>
          <w:headerReference r:id="rId27" w:type="default"/>
          <w:footerReference r:id="rId28" w:type="default"/>
          <w:pgSz w:w="11910" w:h="16840"/>
          <w:pgMar w:top="960" w:right="1140" w:bottom="1000" w:left="640" w:header="454" w:footer="809" w:gutter="0"/>
        </w:sectPr>
      </w:pPr>
    </w:p>
    <w:p>
      <w:pPr>
        <w:pStyle w:val="6"/>
        <w:rPr>
          <w:rFonts w:ascii="Times New Roman"/>
        </w:rPr>
      </w:pPr>
    </w:p>
    <w:p>
      <w:pPr>
        <w:pStyle w:val="6"/>
        <w:spacing w:before="11"/>
        <w:rPr>
          <w:rFonts w:ascii="Times New Roman"/>
          <w:sz w:val="16"/>
        </w:rPr>
      </w:pPr>
    </w:p>
    <w:p>
      <w:pPr>
        <w:spacing w:before="96"/>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732"/>
        <w:rPr>
          <w:rFonts w:ascii="Times New Roman"/>
        </w:rPr>
      </w:pPr>
      <w:r>
        <w:rPr>
          <w:rFonts w:ascii="Times New Roman"/>
        </w:rPr>
        <w:pict>
          <v:group id="_x0000_s1112" o:spid="_x0000_s1112" o:spt="203" style="height:28.7pt;width:458.05pt;" coordsize="9161,574">
            <o:lock v:ext="edit"/>
            <v:rect id="_x0000_s1113" o:spid="_x0000_s1113" o:spt="1" style="position:absolute;left:7;top:7;height:558;width:9146;" fillcolor="#FFFFFF" filled="t" stroked="f" coordsize="21600,21600">
              <v:path/>
              <v:fill on="t" focussize="0,0"/>
              <v:stroke on="f"/>
              <v:imagedata o:title=""/>
              <o:lock v:ext="edit"/>
            </v:rect>
            <v:shape id="_x0000_s1114" o:spid="_x0000_s1114" o:spt="202" type="#_x0000_t202" style="position:absolute;left:3;top:3;height:566;width:9154;" filled="f" stroked="t" coordsize="21600,21600">
              <v:path/>
              <v:fill on="f" focussize="0,0"/>
              <v:stroke weight="0.398031496062992pt" color="#000000"/>
              <v:imagedata o:title=""/>
              <o:lock v:ext="edit"/>
              <v:textbox inset="0mm,0mm,0mm,0mm">
                <w:txbxContent>
                  <w:p>
                    <w:pPr>
                      <w:tabs>
                        <w:tab w:val="left" w:pos="1135"/>
                        <w:tab w:val="left" w:pos="1781"/>
                      </w:tabs>
                      <w:spacing w:before="15" w:line="248" w:lineRule="exact"/>
                      <w:ind w:left="490" w:right="0" w:firstLine="0"/>
                      <w:jc w:val="left"/>
                      <w:rPr>
                        <w:sz w:val="18"/>
                      </w:rPr>
                    </w:pPr>
                    <w:r>
                      <w:rPr>
                        <w:rFonts w:ascii="Courier New"/>
                        <w:b/>
                        <w:color w:val="007021"/>
                        <w:w w:val="140"/>
                        <w:sz w:val="18"/>
                      </w:rPr>
                      <w:t>def</w:t>
                    </w:r>
                    <w:r>
                      <w:rPr>
                        <w:rFonts w:ascii="Courier New"/>
                        <w:b/>
                        <w:color w:val="007021"/>
                        <w:w w:val="140"/>
                        <w:sz w:val="18"/>
                        <w:u w:val="single" w:color="04277B"/>
                      </w:rPr>
                      <w:t xml:space="preserve"> </w:t>
                    </w:r>
                    <w:r>
                      <w:rPr>
                        <w:rFonts w:ascii="Courier New"/>
                        <w:b/>
                        <w:color w:val="007021"/>
                        <w:w w:val="140"/>
                        <w:sz w:val="18"/>
                        <w:u w:val="single" w:color="04277B"/>
                      </w:rPr>
                      <w:tab/>
                    </w:r>
                    <w:r>
                      <w:rPr>
                        <w:color w:val="05287C"/>
                        <w:w w:val="140"/>
                        <w:sz w:val="18"/>
                      </w:rPr>
                      <w:t>call</w:t>
                    </w:r>
                    <w:r>
                      <w:rPr>
                        <w:w w:val="140"/>
                        <w:sz w:val="18"/>
                        <w:u w:val="single" w:color="04277B"/>
                      </w:rPr>
                      <w:t xml:space="preserve"> </w:t>
                    </w:r>
                    <w:r>
                      <w:rPr>
                        <w:w w:val="140"/>
                        <w:sz w:val="18"/>
                        <w:u w:val="single" w:color="04277B"/>
                      </w:rPr>
                      <w:tab/>
                    </w:r>
                    <w:r>
                      <w:rPr>
                        <w:w w:val="140"/>
                        <w:sz w:val="18"/>
                      </w:rPr>
                      <w:t>(</w:t>
                    </w:r>
                    <w:r>
                      <w:rPr>
                        <w:color w:val="007021"/>
                        <w:w w:val="140"/>
                        <w:sz w:val="18"/>
                      </w:rPr>
                      <w:t>self</w:t>
                    </w:r>
                    <w:r>
                      <w:rPr>
                        <w:w w:val="140"/>
                        <w:sz w:val="18"/>
                      </w:rPr>
                      <w:t>,</w:t>
                    </w:r>
                    <w:r>
                      <w:rPr>
                        <w:spacing w:val="27"/>
                        <w:w w:val="140"/>
                        <w:sz w:val="18"/>
                      </w:rPr>
                      <w:t xml:space="preserve"> </w:t>
                    </w:r>
                    <w:r>
                      <w:rPr>
                        <w:w w:val="140"/>
                        <w:sz w:val="18"/>
                      </w:rPr>
                      <w:t>x):</w:t>
                    </w:r>
                  </w:p>
                  <w:p>
                    <w:pPr>
                      <w:spacing w:before="0" w:line="248" w:lineRule="exact"/>
                      <w:ind w:left="920" w:right="0" w:firstLine="0"/>
                      <w:jc w:val="left"/>
                      <w:rPr>
                        <w:sz w:val="18"/>
                      </w:rPr>
                    </w:pPr>
                    <w:r>
                      <w:rPr>
                        <w:rFonts w:ascii="Courier New"/>
                        <w:b/>
                        <w:color w:val="007021"/>
                        <w:w w:val="110"/>
                        <w:sz w:val="18"/>
                      </w:rPr>
                      <w:t xml:space="preserve">return </w:t>
                    </w:r>
                    <w:r>
                      <w:rPr>
                        <w:color w:val="007021"/>
                        <w:w w:val="110"/>
                        <w:sz w:val="18"/>
                      </w:rPr>
                      <w:t>self</w:t>
                    </w:r>
                    <w:r>
                      <w:rPr>
                        <w:color w:val="666666"/>
                        <w:w w:val="110"/>
                        <w:sz w:val="18"/>
                      </w:rPr>
                      <w:t>.</w:t>
                    </w:r>
                    <w:r>
                      <w:rPr>
                        <w:w w:val="110"/>
                        <w:sz w:val="18"/>
                      </w:rPr>
                      <w:t xml:space="preserve">a </w:t>
                    </w:r>
                    <w:r>
                      <w:rPr>
                        <w:color w:val="666666"/>
                        <w:w w:val="110"/>
                        <w:sz w:val="18"/>
                      </w:rPr>
                      <w:t xml:space="preserve">* </w:t>
                    </w:r>
                    <w:r>
                      <w:rPr>
                        <w:w w:val="110"/>
                        <w:sz w:val="18"/>
                      </w:rPr>
                      <w:t xml:space="preserve">x </w:t>
                    </w:r>
                    <w:r>
                      <w:rPr>
                        <w:color w:val="666666"/>
                        <w:w w:val="110"/>
                        <w:sz w:val="18"/>
                      </w:rPr>
                      <w:t xml:space="preserve">+ </w:t>
                    </w:r>
                    <w:r>
                      <w:rPr>
                        <w:color w:val="007021"/>
                        <w:w w:val="110"/>
                        <w:sz w:val="18"/>
                      </w:rPr>
                      <w:t>self</w:t>
                    </w:r>
                    <w:r>
                      <w:rPr>
                        <w:color w:val="666666"/>
                        <w:w w:val="110"/>
                        <w:sz w:val="18"/>
                      </w:rPr>
                      <w:t>.</w:t>
                    </w:r>
                    <w:r>
                      <w:rPr>
                        <w:w w:val="110"/>
                        <w:sz w:val="18"/>
                      </w:rPr>
                      <w:t>b</w:t>
                    </w:r>
                  </w:p>
                </w:txbxContent>
              </v:textbox>
            </v:shape>
            <w10:wrap type="none"/>
            <w10:anchorlock/>
          </v:group>
        </w:pict>
      </w:r>
    </w:p>
    <w:p>
      <w:pPr>
        <w:pStyle w:val="6"/>
        <w:spacing w:before="105"/>
        <w:ind w:left="800"/>
      </w:pPr>
      <w:r>
        <w:pict>
          <v:shape id="_x0000_s1115" o:spid="_x0000_s1115" o:spt="202" type="#_x0000_t202" style="position:absolute;left:0pt;margin-left:68.8pt;margin-top:24.4pt;height:17.35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25"/>
                      <w:sz w:val="18"/>
                    </w:rPr>
                    <w:t xml:space="preserve">taxes </w:t>
                  </w:r>
                  <w:r>
                    <w:rPr>
                      <w:color w:val="666666"/>
                      <w:w w:val="105"/>
                      <w:sz w:val="18"/>
                    </w:rPr>
                    <w:t xml:space="preserve">= </w:t>
                  </w:r>
                  <w:r>
                    <w:rPr>
                      <w:w w:val="125"/>
                      <w:sz w:val="18"/>
                    </w:rPr>
                    <w:t>linear(</w:t>
                  </w:r>
                  <w:r>
                    <w:rPr>
                      <w:color w:val="217F4F"/>
                      <w:w w:val="125"/>
                      <w:sz w:val="18"/>
                    </w:rPr>
                    <w:t>0.3</w:t>
                  </w:r>
                  <w:r>
                    <w:rPr>
                      <w:w w:val="125"/>
                      <w:sz w:val="18"/>
                    </w:rPr>
                    <w:t xml:space="preserve">, </w:t>
                  </w:r>
                  <w:r>
                    <w:rPr>
                      <w:color w:val="217F4F"/>
                      <w:w w:val="125"/>
                      <w:sz w:val="18"/>
                    </w:rPr>
                    <w:t>2</w:t>
                  </w:r>
                  <w:r>
                    <w:rPr>
                      <w:w w:val="125"/>
                      <w:sz w:val="18"/>
                    </w:rPr>
                    <w:t>)</w:t>
                  </w:r>
                </w:p>
              </w:txbxContent>
            </v:textbox>
            <w10:wrap type="topAndBottom"/>
          </v:shape>
        </w:pict>
      </w:r>
      <w:r>
        <w:t>采用这两种方案时：</w:t>
      </w:r>
    </w:p>
    <w:p>
      <w:pPr>
        <w:pStyle w:val="6"/>
        <w:spacing w:before="110"/>
        <w:ind w:left="800"/>
      </w:pPr>
      <w:r>
        <w:rPr>
          <w:w w:val="105"/>
        </w:rPr>
        <w:t xml:space="preserve">都会得到一个可调用对象，可实现 </w:t>
      </w:r>
      <w:r>
        <w:rPr>
          <w:rFonts w:ascii="Lucida Sans Unicode" w:eastAsia="Lucida Sans Unicode"/>
          <w:w w:val="105"/>
        </w:rPr>
        <w:t xml:space="preserve">taxes(10e6) == 0.3 * 10e6 + 2 </w:t>
      </w:r>
      <w:r>
        <w:rPr>
          <w:w w:val="105"/>
        </w:rPr>
        <w:t>。</w:t>
      </w:r>
    </w:p>
    <w:p>
      <w:pPr>
        <w:pStyle w:val="6"/>
        <w:spacing w:before="101" w:line="204" w:lineRule="auto"/>
        <w:ind w:left="799" w:right="300"/>
      </w:pPr>
      <w:r>
        <w:pict>
          <v:shape id="_x0000_s1116" o:spid="_x0000_s1116" o:spt="202" type="#_x0000_t202" style="position:absolute;left:0pt;margin-left:68.8pt;margin-top:34.65pt;height:50.25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tabs>
                      <w:tab w:val="left" w:pos="1135"/>
                      <w:tab w:val="left" w:pos="1606"/>
                      <w:tab w:val="left" w:pos="1781"/>
                    </w:tabs>
                    <w:spacing w:before="33" w:line="218" w:lineRule="auto"/>
                    <w:ind w:left="490" w:right="6285" w:hanging="431"/>
                    <w:jc w:val="left"/>
                    <w:rPr>
                      <w:sz w:val="18"/>
                    </w:rPr>
                  </w:pPr>
                  <w:r>
                    <w:rPr>
                      <w:rFonts w:ascii="Courier New"/>
                      <w:b/>
                      <w:color w:val="007021"/>
                      <w:spacing w:val="-1"/>
                      <w:w w:val="115"/>
                      <w:sz w:val="18"/>
                    </w:rPr>
                    <w:t>class</w:t>
                  </w:r>
                  <w:r>
                    <w:rPr>
                      <w:rFonts w:ascii="Courier New"/>
                      <w:b/>
                      <w:color w:val="007021"/>
                      <w:spacing w:val="-60"/>
                      <w:w w:val="115"/>
                      <w:sz w:val="18"/>
                    </w:rPr>
                    <w:t xml:space="preserve"> </w:t>
                  </w:r>
                  <w:r>
                    <w:rPr>
                      <w:rFonts w:ascii="Courier New"/>
                      <w:b/>
                      <w:color w:val="0C84B5"/>
                      <w:spacing w:val="-1"/>
                      <w:w w:val="115"/>
                      <w:sz w:val="18"/>
                    </w:rPr>
                    <w:t>exponential</w:t>
                  </w:r>
                  <w:r>
                    <w:rPr>
                      <w:spacing w:val="-1"/>
                      <w:w w:val="115"/>
                      <w:sz w:val="18"/>
                    </w:rPr>
                    <w:t xml:space="preserve">(linear): </w:t>
                  </w:r>
                  <w:r>
                    <w:rPr>
                      <w:rFonts w:ascii="Courier New"/>
                      <w:i/>
                      <w:color w:val="3F7F8E"/>
                      <w:w w:val="120"/>
                      <w:sz w:val="18"/>
                    </w:rPr>
                    <w:t>#</w:t>
                  </w:r>
                  <w:r>
                    <w:rPr>
                      <w:rFonts w:ascii="Courier New"/>
                      <w:i/>
                      <w:color w:val="3F7F8E"/>
                      <w:spacing w:val="115"/>
                      <w:w w:val="120"/>
                      <w:sz w:val="18"/>
                      <w:u w:val="single" w:color="3E7E8D"/>
                    </w:rPr>
                    <w:t xml:space="preserve"> </w:t>
                  </w:r>
                  <w:r>
                    <w:rPr>
                      <w:rFonts w:ascii="Courier New"/>
                      <w:i/>
                      <w:color w:val="3F7F8E"/>
                      <w:w w:val="120"/>
                      <w:sz w:val="18"/>
                    </w:rPr>
                    <w:t>init</w:t>
                  </w:r>
                  <w:r>
                    <w:rPr>
                      <w:rFonts w:ascii="Courier New"/>
                      <w:i/>
                      <w:color w:val="3F7F8E"/>
                      <w:w w:val="120"/>
                      <w:sz w:val="18"/>
                      <w:u w:val="single" w:color="3E7E8D"/>
                    </w:rPr>
                    <w:t xml:space="preserve"> </w:t>
                  </w:r>
                  <w:r>
                    <w:rPr>
                      <w:rFonts w:ascii="Courier New"/>
                      <w:i/>
                      <w:color w:val="3F7F8E"/>
                      <w:w w:val="120"/>
                      <w:sz w:val="18"/>
                      <w:u w:val="single" w:color="3E7E8D"/>
                    </w:rPr>
                    <w:tab/>
                  </w:r>
                  <w:r>
                    <w:rPr>
                      <w:rFonts w:ascii="Courier New"/>
                      <w:i/>
                      <w:color w:val="3F7F8E"/>
                      <w:w w:val="110"/>
                      <w:sz w:val="18"/>
                    </w:rPr>
                    <w:t xml:space="preserve">inherited </w:t>
                  </w:r>
                  <w:r>
                    <w:rPr>
                      <w:rFonts w:ascii="Courier New"/>
                      <w:b/>
                      <w:color w:val="007021"/>
                      <w:w w:val="120"/>
                      <w:sz w:val="18"/>
                    </w:rPr>
                    <w:t>def</w:t>
                  </w:r>
                  <w:r>
                    <w:rPr>
                      <w:rFonts w:ascii="Courier New"/>
                      <w:b/>
                      <w:color w:val="007021"/>
                      <w:w w:val="120"/>
                      <w:sz w:val="18"/>
                      <w:u w:val="single" w:color="04277B"/>
                    </w:rPr>
                    <w:t xml:space="preserve"> </w:t>
                  </w:r>
                  <w:r>
                    <w:rPr>
                      <w:rFonts w:ascii="Courier New"/>
                      <w:b/>
                      <w:color w:val="007021"/>
                      <w:w w:val="120"/>
                      <w:sz w:val="18"/>
                      <w:u w:val="single" w:color="04277B"/>
                    </w:rPr>
                    <w:tab/>
                  </w:r>
                  <w:r>
                    <w:rPr>
                      <w:color w:val="05287C"/>
                      <w:w w:val="125"/>
                      <w:sz w:val="18"/>
                    </w:rPr>
                    <w:t>call</w:t>
                  </w:r>
                  <w:r>
                    <w:rPr>
                      <w:w w:val="125"/>
                      <w:sz w:val="18"/>
                      <w:u w:val="single" w:color="04277B"/>
                    </w:rPr>
                    <w:t xml:space="preserve"> </w:t>
                  </w:r>
                  <w:r>
                    <w:rPr>
                      <w:w w:val="125"/>
                      <w:sz w:val="18"/>
                      <w:u w:val="single" w:color="04277B"/>
                    </w:rPr>
                    <w:tab/>
                  </w:r>
                  <w:r>
                    <w:rPr>
                      <w:w w:val="125"/>
                      <w:sz w:val="18"/>
                      <w:u w:val="single" w:color="04277B"/>
                    </w:rPr>
                    <w:tab/>
                  </w:r>
                  <w:r>
                    <w:rPr>
                      <w:w w:val="125"/>
                      <w:sz w:val="18"/>
                    </w:rPr>
                    <w:t>(</w:t>
                  </w:r>
                  <w:r>
                    <w:rPr>
                      <w:color w:val="007021"/>
                      <w:w w:val="125"/>
                      <w:sz w:val="18"/>
                    </w:rPr>
                    <w:t>self</w:t>
                  </w:r>
                  <w:r>
                    <w:rPr>
                      <w:w w:val="125"/>
                      <w:sz w:val="18"/>
                    </w:rPr>
                    <w:t>,</w:t>
                  </w:r>
                  <w:r>
                    <w:rPr>
                      <w:spacing w:val="57"/>
                      <w:w w:val="125"/>
                      <w:sz w:val="18"/>
                    </w:rPr>
                    <w:t xml:space="preserve"> </w:t>
                  </w:r>
                  <w:r>
                    <w:rPr>
                      <w:w w:val="125"/>
                      <w:sz w:val="18"/>
                    </w:rPr>
                    <w:t>x):</w:t>
                  </w:r>
                </w:p>
                <w:p>
                  <w:pPr>
                    <w:spacing w:before="0" w:line="227" w:lineRule="exact"/>
                    <w:ind w:left="920" w:right="0" w:firstLine="0"/>
                    <w:jc w:val="left"/>
                    <w:rPr>
                      <w:sz w:val="18"/>
                    </w:rPr>
                  </w:pPr>
                  <w:r>
                    <w:rPr>
                      <w:rFonts w:ascii="Courier New"/>
                      <w:b/>
                      <w:color w:val="007021"/>
                      <w:w w:val="120"/>
                      <w:sz w:val="18"/>
                    </w:rPr>
                    <w:t xml:space="preserve">return </w:t>
                  </w:r>
                  <w:r>
                    <w:rPr>
                      <w:color w:val="007021"/>
                      <w:w w:val="130"/>
                      <w:sz w:val="18"/>
                    </w:rPr>
                    <w:t>self</w:t>
                  </w:r>
                  <w:r>
                    <w:rPr>
                      <w:color w:val="666666"/>
                      <w:w w:val="130"/>
                      <w:sz w:val="18"/>
                    </w:rPr>
                    <w:t>.</w:t>
                  </w:r>
                  <w:r>
                    <w:rPr>
                      <w:w w:val="130"/>
                      <w:sz w:val="18"/>
                    </w:rPr>
                    <w:t xml:space="preserve">a </w:t>
                  </w:r>
                  <w:r>
                    <w:rPr>
                      <w:color w:val="666666"/>
                      <w:w w:val="130"/>
                      <w:sz w:val="18"/>
                    </w:rPr>
                    <w:t xml:space="preserve">* </w:t>
                  </w:r>
                  <w:r>
                    <w:rPr>
                      <w:w w:val="130"/>
                      <w:sz w:val="18"/>
                    </w:rPr>
                    <w:t xml:space="preserve">(x </w:t>
                  </w:r>
                  <w:r>
                    <w:rPr>
                      <w:color w:val="666666"/>
                      <w:w w:val="130"/>
                      <w:sz w:val="18"/>
                    </w:rPr>
                    <w:t xml:space="preserve">** </w:t>
                  </w:r>
                  <w:r>
                    <w:rPr>
                      <w:color w:val="007021"/>
                      <w:w w:val="130"/>
                      <w:sz w:val="18"/>
                    </w:rPr>
                    <w:t>self</w:t>
                  </w:r>
                  <w:r>
                    <w:rPr>
                      <w:color w:val="666666"/>
                      <w:w w:val="130"/>
                      <w:sz w:val="18"/>
                    </w:rPr>
                    <w:t>.</w:t>
                  </w:r>
                  <w:r>
                    <w:rPr>
                      <w:w w:val="130"/>
                      <w:sz w:val="18"/>
                    </w:rPr>
                    <w:t>b)</w:t>
                  </w:r>
                </w:p>
              </w:txbxContent>
            </v:textbox>
            <w10:wrap type="topAndBottom"/>
          </v:shape>
        </w:pict>
      </w:r>
      <w:r>
        <w:t>可调用对象的方案有个缺点，就是速度稍慢且生成的代码略长。不过值得注意的是，同一组可调用对象</w:t>
      </w:r>
      <w:r>
        <w:rPr>
          <w:w w:val="99"/>
        </w:rPr>
        <w:t>能够通过继承来共享签名（类声明</w:t>
      </w:r>
      <w:r>
        <w:rPr>
          <w:spacing w:val="-100"/>
          <w:w w:val="99"/>
        </w:rPr>
        <w:t>）</w:t>
      </w:r>
      <w:r>
        <w:rPr>
          <w:w w:val="99"/>
        </w:rPr>
        <w:t>：</w:t>
      </w:r>
    </w:p>
    <w:p>
      <w:pPr>
        <w:pStyle w:val="6"/>
        <w:spacing w:before="129" w:after="100"/>
        <w:ind w:left="800"/>
      </w:pPr>
      <w:r>
        <w:t>对象可以为多个方法的运行状态进行封装：</w:t>
      </w:r>
    </w:p>
    <w:p>
      <w:pPr>
        <w:pStyle w:val="6"/>
        <w:ind w:left="732"/>
      </w:pPr>
      <w:r>
        <w:pict>
          <v:shape id="_x0000_s1117" o:spid="_x0000_s1117" o:spt="202" type="#_x0000_t202" style="height:170.8pt;width:457.7pt;" filled="f" stroked="t" coordsize="21600,21600">
            <v:path/>
            <v:fill on="f" focussize="0,0"/>
            <v:stroke weight="0.398031496062992pt" color="#000000"/>
            <v:imagedata o:title=""/>
            <o:lock v:ext="edit"/>
            <v:textbox inset="0mm,0mm,0mm,0mm">
              <w:txbxContent>
                <w:p>
                  <w:pPr>
                    <w:spacing w:before="15" w:line="379" w:lineRule="auto"/>
                    <w:ind w:left="490" w:right="7294" w:hanging="431"/>
                    <w:jc w:val="left"/>
                    <w:rPr>
                      <w:sz w:val="18"/>
                    </w:rPr>
                  </w:pPr>
                  <w:r>
                    <w:rPr>
                      <w:rFonts w:ascii="Courier New"/>
                      <w:b/>
                      <w:color w:val="007021"/>
                      <w:sz w:val="18"/>
                    </w:rPr>
                    <w:t xml:space="preserve">class </w:t>
                  </w:r>
                  <w:r>
                    <w:rPr>
                      <w:rFonts w:ascii="Courier New"/>
                      <w:b/>
                      <w:color w:val="0C84B5"/>
                      <w:sz w:val="18"/>
                    </w:rPr>
                    <w:t>counter</w:t>
                  </w:r>
                  <w:r>
                    <w:rPr>
                      <w:sz w:val="18"/>
                    </w:rPr>
                    <w:t xml:space="preserve">: value </w:t>
                  </w:r>
                  <w:r>
                    <w:rPr>
                      <w:color w:val="666666"/>
                      <w:sz w:val="18"/>
                    </w:rPr>
                    <w:t xml:space="preserve">= </w:t>
                  </w:r>
                  <w:r>
                    <w:rPr>
                      <w:color w:val="217F4F"/>
                      <w:sz w:val="18"/>
                    </w:rPr>
                    <w:t>0</w:t>
                  </w:r>
                </w:p>
                <w:p>
                  <w:pPr>
                    <w:spacing w:before="45" w:line="189" w:lineRule="auto"/>
                    <w:ind w:left="920" w:right="6285" w:hanging="431"/>
                    <w:jc w:val="left"/>
                    <w:rPr>
                      <w:sz w:val="18"/>
                    </w:rPr>
                  </w:pPr>
                  <w:r>
                    <w:rPr>
                      <w:rFonts w:ascii="Courier New"/>
                      <w:b/>
                      <w:color w:val="007021"/>
                      <w:w w:val="120"/>
                      <w:sz w:val="18"/>
                    </w:rPr>
                    <w:t xml:space="preserve">def </w:t>
                  </w:r>
                  <w:r>
                    <w:rPr>
                      <w:color w:val="05287C"/>
                      <w:w w:val="120"/>
                      <w:sz w:val="18"/>
                    </w:rPr>
                    <w:t>set</w:t>
                  </w:r>
                  <w:r>
                    <w:rPr>
                      <w:w w:val="120"/>
                      <w:sz w:val="18"/>
                    </w:rPr>
                    <w:t>(</w:t>
                  </w:r>
                  <w:r>
                    <w:rPr>
                      <w:color w:val="007021"/>
                      <w:w w:val="120"/>
                      <w:sz w:val="18"/>
                    </w:rPr>
                    <w:t>self</w:t>
                  </w:r>
                  <w:r>
                    <w:rPr>
                      <w:w w:val="120"/>
                      <w:sz w:val="18"/>
                    </w:rPr>
                    <w:t xml:space="preserve">, x): </w:t>
                  </w:r>
                  <w:r>
                    <w:rPr>
                      <w:color w:val="007021"/>
                      <w:w w:val="120"/>
                      <w:sz w:val="18"/>
                    </w:rPr>
                    <w:t>self</w:t>
                  </w:r>
                  <w:r>
                    <w:rPr>
                      <w:color w:val="666666"/>
                      <w:w w:val="120"/>
                      <w:sz w:val="18"/>
                    </w:rPr>
                    <w:t>.</w:t>
                  </w:r>
                  <w:r>
                    <w:rPr>
                      <w:w w:val="120"/>
                      <w:sz w:val="18"/>
                    </w:rPr>
                    <w:t xml:space="preserve">value </w:t>
                  </w:r>
                  <w:r>
                    <w:rPr>
                      <w:color w:val="666666"/>
                      <w:w w:val="120"/>
                      <w:sz w:val="18"/>
                    </w:rPr>
                    <w:t xml:space="preserve">= </w:t>
                  </w:r>
                  <w:r>
                    <w:rPr>
                      <w:w w:val="120"/>
                      <w:sz w:val="18"/>
                    </w:rPr>
                    <w:t>x</w:t>
                  </w:r>
                </w:p>
                <w:p>
                  <w:pPr>
                    <w:pStyle w:val="6"/>
                    <w:spacing w:before="11"/>
                    <w:rPr>
                      <w:sz w:val="12"/>
                    </w:rPr>
                  </w:pPr>
                </w:p>
                <w:p>
                  <w:pPr>
                    <w:spacing w:before="0" w:line="248" w:lineRule="exact"/>
                    <w:ind w:left="490" w:right="0" w:firstLine="0"/>
                    <w:jc w:val="left"/>
                    <w:rPr>
                      <w:sz w:val="18"/>
                    </w:rPr>
                  </w:pPr>
                  <w:r>
                    <w:rPr>
                      <w:rFonts w:ascii="Courier New"/>
                      <w:b/>
                      <w:color w:val="007021"/>
                      <w:w w:val="125"/>
                      <w:sz w:val="18"/>
                    </w:rPr>
                    <w:t xml:space="preserve">def </w:t>
                  </w:r>
                  <w:r>
                    <w:rPr>
                      <w:color w:val="05287C"/>
                      <w:w w:val="125"/>
                      <w:sz w:val="18"/>
                    </w:rPr>
                    <w:t>up</w:t>
                  </w:r>
                  <w:r>
                    <w:rPr>
                      <w:w w:val="125"/>
                      <w:sz w:val="18"/>
                    </w:rPr>
                    <w:t>(</w:t>
                  </w:r>
                  <w:r>
                    <w:rPr>
                      <w:color w:val="007021"/>
                      <w:w w:val="125"/>
                      <w:sz w:val="18"/>
                    </w:rPr>
                    <w:t>self</w:t>
                  </w:r>
                  <w:r>
                    <w:rPr>
                      <w:w w:val="125"/>
                      <w:sz w:val="18"/>
                    </w:rPr>
                    <w:t>):</w:t>
                  </w:r>
                </w:p>
                <w:p>
                  <w:pPr>
                    <w:spacing w:before="0" w:line="248" w:lineRule="exact"/>
                    <w:ind w:left="920" w:right="0" w:firstLine="0"/>
                    <w:jc w:val="left"/>
                    <w:rPr>
                      <w:sz w:val="18"/>
                    </w:rPr>
                  </w:pPr>
                  <w:r>
                    <w:rPr>
                      <w:color w:val="007021"/>
                      <w:w w:val="115"/>
                      <w:sz w:val="18"/>
                    </w:rPr>
                    <w:t>self</w:t>
                  </w:r>
                  <w:r>
                    <w:rPr>
                      <w:color w:val="666666"/>
                      <w:w w:val="115"/>
                      <w:sz w:val="18"/>
                    </w:rPr>
                    <w:t>.</w:t>
                  </w:r>
                  <w:r>
                    <w:rPr>
                      <w:w w:val="115"/>
                      <w:sz w:val="18"/>
                    </w:rPr>
                    <w:t xml:space="preserve">value </w:t>
                  </w:r>
                  <w:r>
                    <w:rPr>
                      <w:color w:val="666666"/>
                      <w:w w:val="115"/>
                      <w:sz w:val="18"/>
                    </w:rPr>
                    <w:t xml:space="preserve">= </w:t>
                  </w:r>
                  <w:r>
                    <w:rPr>
                      <w:color w:val="007021"/>
                      <w:w w:val="115"/>
                      <w:sz w:val="18"/>
                    </w:rPr>
                    <w:t>self</w:t>
                  </w:r>
                  <w:r>
                    <w:rPr>
                      <w:color w:val="666666"/>
                      <w:w w:val="115"/>
                      <w:sz w:val="18"/>
                    </w:rPr>
                    <w:t>.</w:t>
                  </w:r>
                  <w:r>
                    <w:rPr>
                      <w:w w:val="115"/>
                      <w:sz w:val="18"/>
                    </w:rPr>
                    <w:t xml:space="preserve">value </w:t>
                  </w:r>
                  <w:r>
                    <w:rPr>
                      <w:color w:val="666666"/>
                      <w:w w:val="115"/>
                      <w:sz w:val="18"/>
                    </w:rPr>
                    <w:t xml:space="preserve">+ </w:t>
                  </w:r>
                  <w:r>
                    <w:rPr>
                      <w:color w:val="217F4F"/>
                      <w:w w:val="115"/>
                      <w:sz w:val="18"/>
                    </w:rPr>
                    <w:t>1</w:t>
                  </w:r>
                </w:p>
                <w:p>
                  <w:pPr>
                    <w:spacing w:before="162" w:line="248" w:lineRule="exact"/>
                    <w:ind w:left="490" w:right="0" w:firstLine="0"/>
                    <w:jc w:val="left"/>
                    <w:rPr>
                      <w:sz w:val="18"/>
                    </w:rPr>
                  </w:pPr>
                  <w:r>
                    <w:rPr>
                      <w:rFonts w:ascii="Courier New"/>
                      <w:b/>
                      <w:color w:val="007021"/>
                      <w:w w:val="99"/>
                      <w:sz w:val="18"/>
                    </w:rPr>
                    <w:t>def</w:t>
                  </w:r>
                  <w:r>
                    <w:rPr>
                      <w:rFonts w:ascii="Courier New"/>
                      <w:b/>
                      <w:color w:val="007021"/>
                      <w:spacing w:val="-1"/>
                      <w:sz w:val="18"/>
                    </w:rPr>
                    <w:t xml:space="preserve"> </w:t>
                  </w:r>
                  <w:r>
                    <w:rPr>
                      <w:color w:val="05287C"/>
                      <w:w w:val="90"/>
                      <w:sz w:val="18"/>
                    </w:rPr>
                    <w:t>dow</w:t>
                  </w:r>
                  <w:r>
                    <w:rPr>
                      <w:color w:val="05287C"/>
                      <w:spacing w:val="-1"/>
                      <w:w w:val="90"/>
                      <w:sz w:val="18"/>
                    </w:rPr>
                    <w:t>n</w:t>
                  </w:r>
                  <w:r>
                    <w:rPr>
                      <w:spacing w:val="-1"/>
                      <w:w w:val="183"/>
                      <w:sz w:val="18"/>
                    </w:rPr>
                    <w:t>(</w:t>
                  </w:r>
                  <w:r>
                    <w:rPr>
                      <w:color w:val="007021"/>
                      <w:w w:val="138"/>
                      <w:sz w:val="18"/>
                    </w:rPr>
                    <w:t>sel</w:t>
                  </w:r>
                  <w:r>
                    <w:rPr>
                      <w:color w:val="007021"/>
                      <w:spacing w:val="-1"/>
                      <w:w w:val="138"/>
                      <w:sz w:val="18"/>
                    </w:rPr>
                    <w:t>f</w:t>
                  </w:r>
                  <w:r>
                    <w:rPr>
                      <w:w w:val="186"/>
                      <w:sz w:val="18"/>
                    </w:rPr>
                    <w:t>):</w:t>
                  </w:r>
                </w:p>
                <w:p>
                  <w:pPr>
                    <w:spacing w:before="0" w:line="248" w:lineRule="exact"/>
                    <w:ind w:left="920" w:right="0" w:firstLine="0"/>
                    <w:jc w:val="left"/>
                    <w:rPr>
                      <w:sz w:val="18"/>
                    </w:rPr>
                  </w:pPr>
                  <w:r>
                    <w:rPr>
                      <w:color w:val="007021"/>
                      <w:w w:val="110"/>
                      <w:sz w:val="18"/>
                    </w:rPr>
                    <w:t>self</w:t>
                  </w:r>
                  <w:r>
                    <w:rPr>
                      <w:color w:val="666666"/>
                      <w:w w:val="110"/>
                      <w:sz w:val="18"/>
                    </w:rPr>
                    <w:t>.</w:t>
                  </w:r>
                  <w:r>
                    <w:rPr>
                      <w:w w:val="110"/>
                      <w:sz w:val="18"/>
                    </w:rPr>
                    <w:t xml:space="preserve">value </w:t>
                  </w:r>
                  <w:r>
                    <w:rPr>
                      <w:color w:val="666666"/>
                      <w:w w:val="110"/>
                      <w:sz w:val="18"/>
                    </w:rPr>
                    <w:t xml:space="preserve">= </w:t>
                  </w:r>
                  <w:r>
                    <w:rPr>
                      <w:color w:val="007021"/>
                      <w:w w:val="110"/>
                      <w:sz w:val="18"/>
                    </w:rPr>
                    <w:t>self</w:t>
                  </w:r>
                  <w:r>
                    <w:rPr>
                      <w:color w:val="666666"/>
                      <w:w w:val="110"/>
                      <w:sz w:val="18"/>
                    </w:rPr>
                    <w:t>.</w:t>
                  </w:r>
                  <w:r>
                    <w:rPr>
                      <w:w w:val="110"/>
                      <w:sz w:val="18"/>
                    </w:rPr>
                    <w:t xml:space="preserve">value </w:t>
                  </w:r>
                  <w:r>
                    <w:rPr>
                      <w:color w:val="666666"/>
                      <w:w w:val="110"/>
                      <w:sz w:val="18"/>
                    </w:rPr>
                    <w:t xml:space="preserve">- </w:t>
                  </w:r>
                  <w:r>
                    <w:rPr>
                      <w:color w:val="217F4F"/>
                      <w:w w:val="110"/>
                      <w:sz w:val="18"/>
                    </w:rPr>
                    <w:t>1</w:t>
                  </w:r>
                </w:p>
                <w:p>
                  <w:pPr>
                    <w:spacing w:before="161" w:line="248" w:lineRule="exact"/>
                    <w:ind w:left="59" w:right="0" w:firstLine="0"/>
                    <w:jc w:val="left"/>
                    <w:rPr>
                      <w:sz w:val="18"/>
                    </w:rPr>
                  </w:pPr>
                  <w:r>
                    <w:rPr>
                      <w:w w:val="105"/>
                      <w:sz w:val="18"/>
                    </w:rPr>
                    <w:t xml:space="preserve">count </w:t>
                  </w:r>
                  <w:r>
                    <w:rPr>
                      <w:color w:val="666666"/>
                      <w:w w:val="105"/>
                      <w:sz w:val="18"/>
                    </w:rPr>
                    <w:t xml:space="preserve">= </w:t>
                  </w:r>
                  <w:r>
                    <w:rPr>
                      <w:w w:val="105"/>
                      <w:sz w:val="18"/>
                    </w:rPr>
                    <w:t>counter()</w:t>
                  </w:r>
                </w:p>
                <w:p>
                  <w:pPr>
                    <w:spacing w:before="0" w:line="248" w:lineRule="exact"/>
                    <w:ind w:left="59" w:right="0" w:firstLine="0"/>
                    <w:jc w:val="left"/>
                    <w:rPr>
                      <w:sz w:val="18"/>
                    </w:rPr>
                  </w:pPr>
                  <w:r>
                    <w:rPr>
                      <w:w w:val="115"/>
                      <w:sz w:val="18"/>
                    </w:rPr>
                    <w:t xml:space="preserve">inc, dec, reset </w:t>
                  </w:r>
                  <w:r>
                    <w:rPr>
                      <w:color w:val="666666"/>
                      <w:w w:val="115"/>
                      <w:sz w:val="18"/>
                    </w:rPr>
                    <w:t xml:space="preserve">= </w:t>
                  </w:r>
                  <w:r>
                    <w:rPr>
                      <w:w w:val="115"/>
                      <w:sz w:val="18"/>
                    </w:rPr>
                    <w:t>count</w:t>
                  </w:r>
                  <w:r>
                    <w:rPr>
                      <w:color w:val="666666"/>
                      <w:w w:val="115"/>
                      <w:sz w:val="18"/>
                    </w:rPr>
                    <w:t>.</w:t>
                  </w:r>
                  <w:r>
                    <w:rPr>
                      <w:w w:val="115"/>
                      <w:sz w:val="18"/>
                    </w:rPr>
                    <w:t>up, count</w:t>
                  </w:r>
                  <w:r>
                    <w:rPr>
                      <w:color w:val="666666"/>
                      <w:w w:val="115"/>
                      <w:sz w:val="18"/>
                    </w:rPr>
                    <w:t>.</w:t>
                  </w:r>
                  <w:r>
                    <w:rPr>
                      <w:w w:val="115"/>
                      <w:sz w:val="18"/>
                    </w:rPr>
                    <w:t>down, count</w:t>
                  </w:r>
                  <w:r>
                    <w:rPr>
                      <w:color w:val="666666"/>
                      <w:w w:val="115"/>
                      <w:sz w:val="18"/>
                    </w:rPr>
                    <w:t>.</w:t>
                  </w:r>
                  <w:r>
                    <w:rPr>
                      <w:w w:val="115"/>
                      <w:sz w:val="18"/>
                    </w:rPr>
                    <w:t>set</w:t>
                  </w:r>
                </w:p>
              </w:txbxContent>
            </v:textbox>
            <w10:wrap type="none"/>
            <w10:anchorlock/>
          </v:shape>
        </w:pict>
      </w:r>
    </w:p>
    <w:p>
      <w:pPr>
        <w:pStyle w:val="6"/>
        <w:spacing w:before="100"/>
        <w:ind w:left="800"/>
      </w:pPr>
      <w:r>
        <w:rPr>
          <w:w w:val="110"/>
        </w:rPr>
        <w:t xml:space="preserve">以上 </w:t>
      </w:r>
      <w:r>
        <w:rPr>
          <w:rFonts w:ascii="Lucida Sans Unicode" w:eastAsia="Lucida Sans Unicode"/>
          <w:w w:val="125"/>
        </w:rPr>
        <w:t xml:space="preserve">inc() </w:t>
      </w:r>
      <w:r>
        <w:rPr>
          <w:w w:val="110"/>
        </w:rPr>
        <w:t>、</w:t>
      </w:r>
      <w:r>
        <w:rPr>
          <w:rFonts w:ascii="Lucida Sans Unicode" w:eastAsia="Lucida Sans Unicode"/>
          <w:w w:val="125"/>
        </w:rPr>
        <w:t xml:space="preserve">dec() </w:t>
      </w:r>
      <w:r>
        <w:rPr>
          <w:w w:val="110"/>
        </w:rPr>
        <w:t xml:space="preserve">和 </w:t>
      </w:r>
      <w:r>
        <w:rPr>
          <w:rFonts w:ascii="Lucida Sans Unicode" w:eastAsia="Lucida Sans Unicode"/>
          <w:w w:val="125"/>
        </w:rPr>
        <w:t xml:space="preserve">reset() </w:t>
      </w:r>
      <w:r>
        <w:rPr>
          <w:w w:val="110"/>
        </w:rPr>
        <w:t>的表现，就如同共享了同一计数变量一样。</w:t>
      </w:r>
    </w:p>
    <w:p>
      <w:pPr>
        <w:pStyle w:val="6"/>
        <w:spacing w:before="3"/>
        <w:rPr>
          <w:sz w:val="21"/>
        </w:rPr>
      </w:pPr>
    </w:p>
    <w:p>
      <w:pPr>
        <w:pStyle w:val="4"/>
        <w:numPr>
          <w:ilvl w:val="2"/>
          <w:numId w:val="20"/>
        </w:numPr>
        <w:tabs>
          <w:tab w:val="left" w:pos="1571"/>
        </w:tabs>
        <w:spacing w:before="1" w:after="0" w:line="240" w:lineRule="auto"/>
        <w:ind w:left="1570" w:right="0" w:hanging="770"/>
        <w:jc w:val="left"/>
      </w:pPr>
      <w:bookmarkStart w:id="135" w:name="_bookmark49"/>
      <w:bookmarkEnd w:id="135"/>
      <w:bookmarkStart w:id="136" w:name="_bookmark49"/>
      <w:bookmarkEnd w:id="136"/>
      <w:bookmarkStart w:id="137" w:name="如何复制 Python 对象？"/>
      <w:bookmarkEnd w:id="137"/>
      <w:r>
        <w:rPr>
          <w:color w:val="20435C"/>
          <w:spacing w:val="1"/>
        </w:rPr>
        <w:t xml:space="preserve">如何复制 </w:t>
      </w:r>
      <w:r>
        <w:rPr>
          <w:rFonts w:ascii="Arial" w:eastAsia="Arial"/>
          <w:color w:val="20435C"/>
        </w:rPr>
        <w:t>Python</w:t>
      </w:r>
      <w:r>
        <w:rPr>
          <w:rFonts w:ascii="Arial" w:eastAsia="Arial"/>
          <w:color w:val="20435C"/>
          <w:spacing w:val="-1"/>
        </w:rPr>
        <w:t xml:space="preserve"> </w:t>
      </w:r>
      <w:r>
        <w:rPr>
          <w:color w:val="20435C"/>
        </w:rPr>
        <w:t>对象？</w:t>
      </w:r>
    </w:p>
    <w:p>
      <w:pPr>
        <w:pStyle w:val="6"/>
        <w:spacing w:before="209" w:line="199" w:lineRule="auto"/>
        <w:ind w:left="800" w:right="299"/>
      </w:pPr>
      <w:r>
        <w:rPr>
          <w:spacing w:val="4"/>
          <w:w w:val="105"/>
        </w:rPr>
        <w:t>一般情况下，用</w:t>
      </w:r>
      <w:r>
        <w:rPr>
          <w:rFonts w:ascii="Lucida Sans Unicode" w:eastAsia="Lucida Sans Unicode"/>
          <w:w w:val="105"/>
        </w:rPr>
        <w:t xml:space="preserve">copy.copy() </w:t>
      </w:r>
      <w:r>
        <w:rPr>
          <w:spacing w:val="47"/>
          <w:w w:val="105"/>
        </w:rPr>
        <w:t>或</w:t>
      </w:r>
      <w:r>
        <w:rPr>
          <w:rFonts w:ascii="Lucida Sans Unicode" w:eastAsia="Lucida Sans Unicode"/>
          <w:w w:val="105"/>
        </w:rPr>
        <w:t xml:space="preserve">copy.deepcopy() </w:t>
      </w:r>
      <w:r>
        <w:rPr>
          <w:spacing w:val="-5"/>
          <w:w w:val="105"/>
        </w:rPr>
        <w:t>基本就可以了。并不是所有对象都支持复制，但</w:t>
      </w:r>
      <w:r>
        <w:rPr>
          <w:w w:val="105"/>
        </w:rPr>
        <w:t>多数是可以的。</w:t>
      </w:r>
    </w:p>
    <w:p>
      <w:pPr>
        <w:pStyle w:val="6"/>
        <w:spacing w:before="73"/>
        <w:ind w:left="800"/>
      </w:pPr>
      <w:r>
        <w:pict>
          <v:shape id="_x0000_s1118" o:spid="_x0000_s1118" o:spt="202" type="#_x0000_t202" style="position:absolute;left:0pt;margin-left:68.8pt;margin-top:23.75pt;height:17.35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10"/>
                      <w:sz w:val="18"/>
                    </w:rPr>
                    <w:t xml:space="preserve">newdict </w:t>
                  </w:r>
                  <w:r>
                    <w:rPr>
                      <w:color w:val="666666"/>
                      <w:w w:val="105"/>
                      <w:sz w:val="18"/>
                    </w:rPr>
                    <w:t xml:space="preserve">= </w:t>
                  </w:r>
                  <w:r>
                    <w:rPr>
                      <w:w w:val="110"/>
                      <w:sz w:val="18"/>
                    </w:rPr>
                    <w:t>olddict</w:t>
                  </w:r>
                  <w:r>
                    <w:rPr>
                      <w:color w:val="666666"/>
                      <w:w w:val="110"/>
                      <w:sz w:val="18"/>
                    </w:rPr>
                    <w:t>.</w:t>
                  </w:r>
                  <w:r>
                    <w:rPr>
                      <w:w w:val="110"/>
                      <w:sz w:val="18"/>
                    </w:rPr>
                    <w:t>copy()</w:t>
                  </w:r>
                </w:p>
              </w:txbxContent>
            </v:textbox>
            <w10:wrap type="topAndBottom"/>
          </v:shape>
        </w:pict>
      </w:r>
      <w:r>
        <w:rPr>
          <w:w w:val="105"/>
        </w:rPr>
        <w:t xml:space="preserve">某些对象可以用更简便的方法进行复制。比如字典对象就提供了 </w:t>
      </w:r>
      <w:r>
        <w:rPr>
          <w:rFonts w:ascii="Lucida Sans Unicode" w:eastAsia="Lucida Sans Unicode"/>
          <w:w w:val="105"/>
        </w:rPr>
        <w:t xml:space="preserve">copy() </w:t>
      </w:r>
      <w:r>
        <w:rPr>
          <w:w w:val="105"/>
        </w:rPr>
        <w:t>方法：</w:t>
      </w:r>
    </w:p>
    <w:p>
      <w:pPr>
        <w:pStyle w:val="6"/>
        <w:spacing w:before="129"/>
        <w:ind w:left="800"/>
      </w:pPr>
      <w:r>
        <w:t>序列可以用切片操作进行复制：</w:t>
      </w:r>
    </w:p>
    <w:p>
      <w:pPr>
        <w:spacing w:after="0"/>
        <w:sectPr>
          <w:headerReference r:id="rId29" w:type="default"/>
          <w:footerReference r:id="rId30" w:type="default"/>
          <w:pgSz w:w="11910" w:h="16840"/>
          <w:pgMar w:top="960" w:right="1140" w:bottom="1000" w:left="640" w:header="454" w:footer="809" w:gutter="0"/>
        </w:sectPr>
      </w:pPr>
    </w:p>
    <w:p>
      <w:pPr>
        <w:pStyle w:val="6"/>
      </w:pPr>
    </w:p>
    <w:p>
      <w:pPr>
        <w:pStyle w:val="6"/>
        <w:spacing w:before="12"/>
        <w:rPr>
          <w:sz w:val="19"/>
        </w:rPr>
      </w:pPr>
    </w:p>
    <w:p>
      <w:pPr>
        <w:pStyle w:val="6"/>
        <w:ind w:left="732"/>
      </w:pPr>
      <w:r>
        <w:pict>
          <v:shape id="_x0000_s1119" o:spid="_x0000_s1119" o:spt="202" type="#_x0000_t202" style="height:17.35pt;width:457.7pt;" filled="f" stroked="t" coordsize="21600,21600">
            <v:path/>
            <v:fill on="f" focussize="0,0"/>
            <v:stroke weight="0.398031496062992pt" color="#000000"/>
            <v:imagedata o:title=""/>
            <o:lock v:ext="edit"/>
            <v:textbox inset="0mm,0mm,0mm,0mm">
              <w:txbxContent>
                <w:p>
                  <w:pPr>
                    <w:spacing w:before="16"/>
                    <w:ind w:left="59" w:right="0" w:firstLine="0"/>
                    <w:jc w:val="left"/>
                    <w:rPr>
                      <w:sz w:val="18"/>
                    </w:rPr>
                  </w:pPr>
                  <w:r>
                    <w:rPr>
                      <w:w w:val="115"/>
                      <w:sz w:val="18"/>
                    </w:rPr>
                    <w:t xml:space="preserve">new_l </w:t>
                  </w:r>
                  <w:r>
                    <w:rPr>
                      <w:color w:val="666666"/>
                      <w:w w:val="115"/>
                      <w:sz w:val="18"/>
                    </w:rPr>
                    <w:t xml:space="preserve">= </w:t>
                  </w:r>
                  <w:r>
                    <w:rPr>
                      <w:w w:val="150"/>
                      <w:sz w:val="18"/>
                    </w:rPr>
                    <w:t>l[:]</w:t>
                  </w:r>
                </w:p>
              </w:txbxContent>
            </v:textbox>
            <w10:wrap type="none"/>
            <w10:anchorlock/>
          </v:shape>
        </w:pict>
      </w:r>
    </w:p>
    <w:p>
      <w:pPr>
        <w:pStyle w:val="6"/>
        <w:spacing w:before="8"/>
        <w:rPr>
          <w:sz w:val="21"/>
        </w:rPr>
      </w:pPr>
    </w:p>
    <w:p>
      <w:pPr>
        <w:pStyle w:val="4"/>
        <w:numPr>
          <w:ilvl w:val="2"/>
          <w:numId w:val="20"/>
        </w:numPr>
        <w:tabs>
          <w:tab w:val="left" w:pos="1571"/>
        </w:tabs>
        <w:spacing w:before="51" w:after="0" w:line="240" w:lineRule="auto"/>
        <w:ind w:left="1570" w:right="0" w:hanging="770"/>
        <w:jc w:val="left"/>
      </w:pPr>
      <w:bookmarkStart w:id="138" w:name="_bookmark50"/>
      <w:bookmarkEnd w:id="138"/>
      <w:bookmarkStart w:id="139" w:name="_bookmark50"/>
      <w:bookmarkEnd w:id="139"/>
      <w:bookmarkStart w:id="140" w:name="如何找到对象的方法或属性？"/>
      <w:bookmarkEnd w:id="140"/>
      <w:r>
        <w:rPr>
          <w:color w:val="20435C"/>
        </w:rPr>
        <w:t>如何找到对象的方法或属性？</w:t>
      </w:r>
    </w:p>
    <w:p>
      <w:pPr>
        <w:pStyle w:val="6"/>
        <w:spacing w:before="210" w:line="199" w:lineRule="auto"/>
        <w:ind w:left="800" w:right="299"/>
      </w:pPr>
      <w:r>
        <w:t xml:space="preserve">假定 </w:t>
      </w:r>
      <w:r>
        <w:rPr>
          <w:rFonts w:ascii="Times New Roman" w:eastAsia="Times New Roman"/>
        </w:rPr>
        <w:t xml:space="preserve">x </w:t>
      </w:r>
      <w:r>
        <w:t>是一个用户自定义类的实例</w:t>
      </w:r>
      <w:r>
        <w:rPr>
          <w:w w:val="115"/>
        </w:rPr>
        <w:t>，</w:t>
      </w:r>
      <w:r>
        <w:rPr>
          <w:rFonts w:ascii="Lucida Sans Unicode" w:eastAsia="Lucida Sans Unicode"/>
          <w:w w:val="115"/>
        </w:rPr>
        <w:t xml:space="preserve">dir(x) </w:t>
      </w:r>
      <w:r>
        <w:t>将返回一个按字母排序的名称列表，其中包含了实例的属性及由类定义的方法和属性。</w:t>
      </w:r>
    </w:p>
    <w:p>
      <w:pPr>
        <w:pStyle w:val="6"/>
        <w:spacing w:before="11"/>
        <w:rPr>
          <w:sz w:val="22"/>
        </w:rPr>
      </w:pPr>
    </w:p>
    <w:p>
      <w:pPr>
        <w:pStyle w:val="4"/>
        <w:numPr>
          <w:ilvl w:val="2"/>
          <w:numId w:val="20"/>
        </w:numPr>
        <w:tabs>
          <w:tab w:val="left" w:pos="1571"/>
        </w:tabs>
        <w:spacing w:before="0" w:after="0" w:line="240" w:lineRule="auto"/>
        <w:ind w:left="1570" w:right="0" w:hanging="770"/>
        <w:jc w:val="left"/>
      </w:pPr>
      <w:bookmarkStart w:id="141" w:name="_bookmark51"/>
      <w:bookmarkEnd w:id="141"/>
      <w:bookmarkStart w:id="142" w:name="_bookmark51"/>
      <w:bookmarkEnd w:id="142"/>
      <w:bookmarkStart w:id="143" w:name="如何用代码获取对象的名称？"/>
      <w:bookmarkEnd w:id="143"/>
      <w:r>
        <w:rPr>
          <w:color w:val="20435C"/>
        </w:rPr>
        <w:t>如何用代码获取对象的名称？</w:t>
      </w:r>
    </w:p>
    <w:p>
      <w:pPr>
        <w:pStyle w:val="6"/>
        <w:spacing w:before="192" w:line="250" w:lineRule="exact"/>
        <w:ind w:left="800"/>
      </w:pPr>
      <w:r>
        <w:t>一般而言这是无法实现的，因为对象并不存在真正的名称。赋值本质上是把某个名称绑定到某个值上；</w:t>
      </w:r>
    </w:p>
    <w:p>
      <w:pPr>
        <w:pStyle w:val="6"/>
        <w:spacing w:line="277" w:lineRule="exact"/>
        <w:ind w:left="800"/>
      </w:pPr>
      <w:r>
        <w:pict>
          <v:shape id="_x0000_s1120" o:spid="_x0000_s1120" o:spt="202" type="#_x0000_t202" style="position:absolute;left:0pt;margin-left:68.8pt;margin-top:18.6pt;height:116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line="272" w:lineRule="exact"/>
                    <w:ind w:left="59" w:right="0" w:firstLine="0"/>
                    <w:jc w:val="left"/>
                    <w:rPr>
                      <w:sz w:val="18"/>
                    </w:rPr>
                  </w:pPr>
                  <w:r>
                    <w:rPr>
                      <w:rFonts w:ascii="Courier New"/>
                      <w:b/>
                      <w:color w:val="C65B0A"/>
                      <w:w w:val="110"/>
                      <w:sz w:val="18"/>
                    </w:rPr>
                    <w:t xml:space="preserve">&gt;&gt;&gt; </w:t>
                  </w:r>
                  <w:r>
                    <w:rPr>
                      <w:rFonts w:ascii="Courier New"/>
                      <w:b/>
                      <w:color w:val="007021"/>
                      <w:w w:val="110"/>
                      <w:sz w:val="18"/>
                    </w:rPr>
                    <w:t>class</w:t>
                  </w:r>
                  <w:r>
                    <w:rPr>
                      <w:rFonts w:ascii="Courier New"/>
                      <w:b/>
                      <w:color w:val="007021"/>
                      <w:spacing w:val="-93"/>
                      <w:w w:val="110"/>
                      <w:sz w:val="18"/>
                    </w:rPr>
                    <w:t xml:space="preserve"> </w:t>
                  </w:r>
                  <w:r>
                    <w:rPr>
                      <w:rFonts w:ascii="Courier New"/>
                      <w:b/>
                      <w:color w:val="0C84B5"/>
                      <w:w w:val="120"/>
                      <w:sz w:val="18"/>
                    </w:rPr>
                    <w:t>A</w:t>
                  </w:r>
                  <w:r>
                    <w:rPr>
                      <w:w w:val="120"/>
                      <w:sz w:val="18"/>
                    </w:rPr>
                    <w:t>:</w:t>
                  </w:r>
                </w:p>
                <w:p>
                  <w:pPr>
                    <w:tabs>
                      <w:tab w:val="left" w:pos="920"/>
                    </w:tabs>
                    <w:spacing w:before="0" w:line="199" w:lineRule="exact"/>
                    <w:ind w:left="59" w:right="0" w:firstLine="0"/>
                    <w:jc w:val="left"/>
                    <w:rPr>
                      <w:rFonts w:ascii="Courier New"/>
                      <w:b/>
                      <w:sz w:val="18"/>
                    </w:rPr>
                  </w:pPr>
                  <w:r>
                    <w:rPr>
                      <w:rFonts w:ascii="Courier New"/>
                      <w:b/>
                      <w:color w:val="C65B0A"/>
                      <w:sz w:val="18"/>
                    </w:rPr>
                    <w:t>...</w:t>
                  </w:r>
                  <w:r>
                    <w:rPr>
                      <w:rFonts w:ascii="Courier New"/>
                      <w:b/>
                      <w:color w:val="C65B0A"/>
                      <w:sz w:val="18"/>
                    </w:rPr>
                    <w:tab/>
                  </w:r>
                  <w:r>
                    <w:rPr>
                      <w:rFonts w:ascii="Courier New"/>
                      <w:b/>
                      <w:color w:val="007021"/>
                      <w:sz w:val="18"/>
                    </w:rPr>
                    <w:t>pass</w:t>
                  </w:r>
                </w:p>
                <w:p>
                  <w:pPr>
                    <w:spacing w:before="16" w:line="188" w:lineRule="exact"/>
                    <w:ind w:left="59" w:right="0" w:firstLine="0"/>
                    <w:jc w:val="left"/>
                    <w:rPr>
                      <w:rFonts w:ascii="Courier New"/>
                      <w:b/>
                      <w:sz w:val="18"/>
                    </w:rPr>
                  </w:pPr>
                  <w:r>
                    <w:rPr>
                      <w:rFonts w:ascii="Courier New"/>
                      <w:b/>
                      <w:color w:val="C65B0A"/>
                      <w:sz w:val="18"/>
                    </w:rPr>
                    <w:t>...</w:t>
                  </w:r>
                </w:p>
                <w:p>
                  <w:pPr>
                    <w:spacing w:before="0" w:line="232" w:lineRule="exact"/>
                    <w:ind w:left="59" w:right="0" w:firstLine="0"/>
                    <w:jc w:val="left"/>
                    <w:rPr>
                      <w:sz w:val="18"/>
                    </w:rPr>
                  </w:pPr>
                  <w:r>
                    <w:rPr>
                      <w:rFonts w:ascii="Courier New"/>
                      <w:b/>
                      <w:color w:val="C65B0A"/>
                      <w:sz w:val="18"/>
                    </w:rPr>
                    <w:t xml:space="preserve">&gt;&gt;&gt; </w:t>
                  </w:r>
                  <w:r>
                    <w:rPr>
                      <w:sz w:val="18"/>
                    </w:rPr>
                    <w:t xml:space="preserve">B </w:t>
                  </w:r>
                  <w:r>
                    <w:rPr>
                      <w:color w:val="666666"/>
                      <w:sz w:val="18"/>
                    </w:rPr>
                    <w:t xml:space="preserve">= </w:t>
                  </w:r>
                  <w:r>
                    <w:rPr>
                      <w:sz w:val="18"/>
                    </w:rPr>
                    <w:t>A</w:t>
                  </w:r>
                </w:p>
                <w:p>
                  <w:pPr>
                    <w:spacing w:before="0" w:line="219" w:lineRule="exact"/>
                    <w:ind w:left="59" w:right="0" w:firstLine="0"/>
                    <w:jc w:val="left"/>
                    <w:rPr>
                      <w:sz w:val="18"/>
                    </w:rPr>
                  </w:pPr>
                  <w:r>
                    <w:rPr>
                      <w:rFonts w:ascii="Courier New"/>
                      <w:b/>
                      <w:color w:val="C65B0A"/>
                      <w:sz w:val="18"/>
                    </w:rPr>
                    <w:t xml:space="preserve">&gt;&gt;&gt; </w:t>
                  </w:r>
                  <w:r>
                    <w:rPr>
                      <w:sz w:val="18"/>
                    </w:rPr>
                    <w:t xml:space="preserve">a </w:t>
                  </w:r>
                  <w:r>
                    <w:rPr>
                      <w:color w:val="666666"/>
                      <w:sz w:val="18"/>
                    </w:rPr>
                    <w:t xml:space="preserve">= </w:t>
                  </w:r>
                  <w:r>
                    <w:rPr>
                      <w:w w:val="130"/>
                      <w:sz w:val="18"/>
                    </w:rPr>
                    <w:t>B()</w:t>
                  </w:r>
                </w:p>
                <w:p>
                  <w:pPr>
                    <w:spacing w:before="0" w:line="219" w:lineRule="exact"/>
                    <w:ind w:left="59" w:right="0" w:firstLine="0"/>
                    <w:jc w:val="left"/>
                    <w:rPr>
                      <w:sz w:val="18"/>
                    </w:rPr>
                  </w:pPr>
                  <w:r>
                    <w:rPr>
                      <w:rFonts w:ascii="Courier New"/>
                      <w:b/>
                      <w:color w:val="C65B0A"/>
                      <w:sz w:val="18"/>
                    </w:rPr>
                    <w:t xml:space="preserve">&gt;&gt;&gt; </w:t>
                  </w:r>
                  <w:r>
                    <w:rPr>
                      <w:sz w:val="18"/>
                    </w:rPr>
                    <w:t xml:space="preserve">b </w:t>
                  </w:r>
                  <w:r>
                    <w:rPr>
                      <w:color w:val="666666"/>
                      <w:sz w:val="18"/>
                    </w:rPr>
                    <w:t xml:space="preserve">= </w:t>
                  </w:r>
                  <w:r>
                    <w:rPr>
                      <w:sz w:val="18"/>
                    </w:rPr>
                    <w:t>a</w:t>
                  </w:r>
                </w:p>
                <w:p>
                  <w:pPr>
                    <w:spacing w:before="0" w:line="219" w:lineRule="exact"/>
                    <w:ind w:left="59" w:right="0" w:firstLine="0"/>
                    <w:jc w:val="left"/>
                    <w:rPr>
                      <w:sz w:val="18"/>
                    </w:rPr>
                  </w:pPr>
                  <w:r>
                    <w:rPr>
                      <w:rFonts w:ascii="Courier New"/>
                      <w:b/>
                      <w:color w:val="C65B0A"/>
                      <w:w w:val="120"/>
                      <w:sz w:val="18"/>
                    </w:rPr>
                    <w:t xml:space="preserve">&gt;&gt;&gt; </w:t>
                  </w:r>
                  <w:r>
                    <w:rPr>
                      <w:color w:val="007021"/>
                      <w:w w:val="120"/>
                      <w:sz w:val="18"/>
                    </w:rPr>
                    <w:t>print</w:t>
                  </w:r>
                  <w:r>
                    <w:rPr>
                      <w:w w:val="120"/>
                      <w:sz w:val="18"/>
                    </w:rPr>
                    <w:t>(b)</w:t>
                  </w:r>
                </w:p>
                <w:p>
                  <w:pPr>
                    <w:tabs>
                      <w:tab w:val="left" w:pos="382"/>
                      <w:tab w:val="left" w:pos="1028"/>
                    </w:tabs>
                    <w:spacing w:before="0" w:line="219" w:lineRule="exact"/>
                    <w:ind w:left="59" w:right="0" w:firstLine="0"/>
                    <w:jc w:val="left"/>
                    <w:rPr>
                      <w:sz w:val="18"/>
                    </w:rPr>
                  </w:pPr>
                  <w:r>
                    <w:rPr>
                      <w:color w:val="333333"/>
                      <w:sz w:val="18"/>
                    </w:rPr>
                    <w:t>&lt;</w:t>
                  </w:r>
                  <w:r>
                    <w:rPr>
                      <w:color w:val="333333"/>
                      <w:sz w:val="18"/>
                      <w:u w:val="single" w:color="323232"/>
                    </w:rPr>
                    <w:t xml:space="preserve"> </w:t>
                  </w:r>
                  <w:r>
                    <w:rPr>
                      <w:color w:val="333333"/>
                      <w:sz w:val="18"/>
                      <w:u w:val="single" w:color="323232"/>
                    </w:rPr>
                    <w:tab/>
                  </w:r>
                  <w:r>
                    <w:rPr>
                      <w:color w:val="333333"/>
                      <w:sz w:val="18"/>
                    </w:rPr>
                    <w:t>main</w:t>
                  </w:r>
                  <w:r>
                    <w:rPr>
                      <w:color w:val="333333"/>
                      <w:sz w:val="18"/>
                      <w:u w:val="single" w:color="323232"/>
                    </w:rPr>
                    <w:t xml:space="preserve"> </w:t>
                  </w:r>
                  <w:r>
                    <w:rPr>
                      <w:color w:val="333333"/>
                      <w:sz w:val="18"/>
                      <w:u w:val="single" w:color="323232"/>
                    </w:rPr>
                    <w:tab/>
                  </w:r>
                  <w:r>
                    <w:rPr>
                      <w:color w:val="333333"/>
                      <w:w w:val="105"/>
                      <w:sz w:val="18"/>
                    </w:rPr>
                    <w:t>.A object at</w:t>
                  </w:r>
                  <w:r>
                    <w:rPr>
                      <w:color w:val="333333"/>
                      <w:spacing w:val="22"/>
                      <w:w w:val="105"/>
                      <w:sz w:val="18"/>
                    </w:rPr>
                    <w:t xml:space="preserve"> </w:t>
                  </w:r>
                  <w:r>
                    <w:rPr>
                      <w:color w:val="333333"/>
                      <w:sz w:val="18"/>
                    </w:rPr>
                    <w:t>0x16D07CC&gt;</w:t>
                  </w:r>
                </w:p>
                <w:p>
                  <w:pPr>
                    <w:spacing w:before="0" w:line="219" w:lineRule="exact"/>
                    <w:ind w:left="59" w:right="0" w:firstLine="0"/>
                    <w:jc w:val="left"/>
                    <w:rPr>
                      <w:sz w:val="18"/>
                    </w:rPr>
                  </w:pPr>
                  <w:r>
                    <w:rPr>
                      <w:rFonts w:ascii="Courier New"/>
                      <w:b/>
                      <w:color w:val="C65B0A"/>
                      <w:w w:val="120"/>
                      <w:sz w:val="18"/>
                    </w:rPr>
                    <w:t xml:space="preserve">&gt;&gt;&gt; </w:t>
                  </w:r>
                  <w:r>
                    <w:rPr>
                      <w:color w:val="007021"/>
                      <w:w w:val="120"/>
                      <w:sz w:val="18"/>
                    </w:rPr>
                    <w:t>print</w:t>
                  </w:r>
                  <w:r>
                    <w:rPr>
                      <w:w w:val="120"/>
                      <w:sz w:val="18"/>
                    </w:rPr>
                    <w:t>(a)</w:t>
                  </w:r>
                </w:p>
                <w:p>
                  <w:pPr>
                    <w:tabs>
                      <w:tab w:val="left" w:pos="382"/>
                      <w:tab w:val="left" w:pos="1028"/>
                    </w:tabs>
                    <w:spacing w:before="0" w:line="248" w:lineRule="exact"/>
                    <w:ind w:left="59" w:right="0" w:firstLine="0"/>
                    <w:jc w:val="left"/>
                    <w:rPr>
                      <w:sz w:val="18"/>
                    </w:rPr>
                  </w:pPr>
                  <w:r>
                    <w:rPr>
                      <w:color w:val="333333"/>
                      <w:sz w:val="18"/>
                    </w:rPr>
                    <w:t>&lt;</w:t>
                  </w:r>
                  <w:r>
                    <w:rPr>
                      <w:color w:val="333333"/>
                      <w:sz w:val="18"/>
                      <w:u w:val="single" w:color="323232"/>
                    </w:rPr>
                    <w:t xml:space="preserve"> </w:t>
                  </w:r>
                  <w:r>
                    <w:rPr>
                      <w:color w:val="333333"/>
                      <w:sz w:val="18"/>
                      <w:u w:val="single" w:color="323232"/>
                    </w:rPr>
                    <w:tab/>
                  </w:r>
                  <w:r>
                    <w:rPr>
                      <w:color w:val="333333"/>
                      <w:sz w:val="18"/>
                    </w:rPr>
                    <w:t>main</w:t>
                  </w:r>
                  <w:r>
                    <w:rPr>
                      <w:color w:val="333333"/>
                      <w:sz w:val="18"/>
                      <w:u w:val="single" w:color="323232"/>
                    </w:rPr>
                    <w:t xml:space="preserve"> </w:t>
                  </w:r>
                  <w:r>
                    <w:rPr>
                      <w:color w:val="333333"/>
                      <w:sz w:val="18"/>
                      <w:u w:val="single" w:color="323232"/>
                    </w:rPr>
                    <w:tab/>
                  </w:r>
                  <w:r>
                    <w:rPr>
                      <w:color w:val="333333"/>
                      <w:w w:val="105"/>
                      <w:sz w:val="18"/>
                    </w:rPr>
                    <w:t>.A object at</w:t>
                  </w:r>
                  <w:r>
                    <w:rPr>
                      <w:color w:val="333333"/>
                      <w:spacing w:val="22"/>
                      <w:w w:val="105"/>
                      <w:sz w:val="18"/>
                    </w:rPr>
                    <w:t xml:space="preserve"> </w:t>
                  </w:r>
                  <w:r>
                    <w:rPr>
                      <w:color w:val="333333"/>
                      <w:sz w:val="18"/>
                    </w:rPr>
                    <w:t>0x16D07CC&gt;</w:t>
                  </w:r>
                </w:p>
              </w:txbxContent>
            </v:textbox>
            <w10:wrap type="topAndBottom"/>
          </v:shape>
        </w:pict>
      </w:r>
      <w:r>
        <w:rPr>
          <w:rFonts w:ascii="Lucida Sans Unicode" w:eastAsia="Lucida Sans Unicode"/>
          <w:w w:val="110"/>
        </w:rPr>
        <w:t xml:space="preserve">def </w:t>
      </w:r>
      <w:r>
        <w:rPr>
          <w:w w:val="110"/>
        </w:rPr>
        <w:t xml:space="preserve">和 </w:t>
      </w:r>
      <w:r>
        <w:rPr>
          <w:rFonts w:ascii="Lucida Sans Unicode" w:eastAsia="Lucida Sans Unicode"/>
          <w:w w:val="110"/>
        </w:rPr>
        <w:t xml:space="preserve">class </w:t>
      </w:r>
      <w:r>
        <w:rPr>
          <w:w w:val="110"/>
        </w:rPr>
        <w:t>语句同样如此，只是值换成了某个可调用对象。比如以下代码：</w:t>
      </w:r>
    </w:p>
    <w:p>
      <w:pPr>
        <w:pStyle w:val="6"/>
        <w:spacing w:before="159" w:line="204" w:lineRule="auto"/>
        <w:ind w:left="800" w:right="298"/>
        <w:jc w:val="both"/>
      </w:pPr>
      <w:r>
        <w:rPr>
          <w:spacing w:val="-1"/>
        </w:rPr>
        <w:t xml:space="preserve">可以不太严谨地说，上述类具有一个名称：即便它绑定了两个名称并通过名称 </w:t>
      </w:r>
      <w:r>
        <w:rPr>
          <w:rFonts w:ascii="Times New Roman" w:eastAsia="Times New Roman"/>
        </w:rPr>
        <w:t xml:space="preserve">B </w:t>
      </w:r>
      <w:r>
        <w:rPr>
          <w:spacing w:val="-4"/>
        </w:rPr>
        <w:t>发起调用，可是创建出</w:t>
      </w:r>
      <w:r>
        <w:t xml:space="preserve">来的实例仍被视为是类 </w:t>
      </w:r>
      <w:r>
        <w:rPr>
          <w:rFonts w:ascii="Times New Roman" w:eastAsia="Times New Roman"/>
        </w:rPr>
        <w:t xml:space="preserve">A </w:t>
      </w:r>
      <w:r>
        <w:t xml:space="preserve">的实例。但无法说出实例的名称是 </w:t>
      </w:r>
      <w:r>
        <w:rPr>
          <w:rFonts w:ascii="Times New Roman" w:eastAsia="Times New Roman"/>
        </w:rPr>
        <w:t xml:space="preserve">a </w:t>
      </w:r>
      <w:r>
        <w:t xml:space="preserve">还是 </w:t>
      </w:r>
      <w:r>
        <w:rPr>
          <w:rFonts w:ascii="Times New Roman" w:eastAsia="Times New Roman"/>
        </w:rPr>
        <w:t>b</w:t>
      </w:r>
      <w:r>
        <w:t>，因为这两个名称都被绑定到同</w:t>
      </w:r>
      <w:r>
        <w:rPr>
          <w:spacing w:val="-131"/>
        </w:rPr>
        <w:t>一</w:t>
      </w:r>
      <w:r>
        <w:t>个值上了。</w:t>
      </w:r>
    </w:p>
    <w:p>
      <w:pPr>
        <w:pStyle w:val="6"/>
        <w:spacing w:before="124" w:line="204" w:lineRule="auto"/>
        <w:ind w:left="800" w:right="300"/>
      </w:pPr>
      <w:r>
        <w:t>代码一般没有必要去“知晓”某个值的名称。通常这种需求预示着还是改变方案为好，除非真的是要编写内审程序。</w:t>
      </w:r>
    </w:p>
    <w:p>
      <w:pPr>
        <w:pStyle w:val="6"/>
        <w:spacing w:before="92"/>
        <w:ind w:left="800"/>
      </w:pPr>
      <w:r>
        <w:t xml:space="preserve">在 </w:t>
      </w:r>
      <w:r>
        <w:rPr>
          <w:rFonts w:ascii="Times New Roman" w:eastAsia="Times New Roman"/>
        </w:rPr>
        <w:t xml:space="preserve">comp.lang.python </w:t>
      </w:r>
      <w:r>
        <w:t>中，</w:t>
      </w:r>
      <w:r>
        <w:rPr>
          <w:rFonts w:ascii="Times New Roman" w:eastAsia="Times New Roman"/>
        </w:rPr>
        <w:t xml:space="preserve">Fredrik Lundh </w:t>
      </w:r>
      <w:r>
        <w:t>在回答这样的问题时曾经给出过一个绝佳的类比：</w:t>
      </w:r>
    </w:p>
    <w:p>
      <w:pPr>
        <w:pStyle w:val="6"/>
        <w:spacing w:before="109" w:line="204" w:lineRule="auto"/>
        <w:ind w:left="1298" w:right="798"/>
        <w:jc w:val="both"/>
      </w:pPr>
      <w:r>
        <w:t>这就像要知道家门口的那只猫的名字一样：猫（对象）自己不会说出它的名字，它根本就不</w:t>
      </w:r>
      <w:r>
        <w:rPr>
          <w:spacing w:val="-1"/>
          <w:w w:val="99"/>
        </w:rPr>
        <w:t>在乎自己叫什么——所以唯一方法就是问一遍你所有的邻居</w:t>
      </w:r>
      <w:r>
        <w:rPr>
          <w:w w:val="99"/>
        </w:rPr>
        <w:t>（命名空间</w:t>
      </w:r>
      <w:r>
        <w:rPr>
          <w:spacing w:val="-105"/>
          <w:w w:val="99"/>
        </w:rPr>
        <w:t>）</w:t>
      </w:r>
      <w:r>
        <w:rPr>
          <w:spacing w:val="-6"/>
          <w:w w:val="99"/>
        </w:rPr>
        <w:t>，这是不是他们家的</w:t>
      </w:r>
      <w:r>
        <w:t>猫（对象）⋯⋯</w:t>
      </w:r>
    </w:p>
    <w:p>
      <w:pPr>
        <w:pStyle w:val="6"/>
        <w:spacing w:before="94"/>
        <w:ind w:left="1298"/>
        <w:jc w:val="both"/>
      </w:pPr>
      <w:r>
        <w:t>⋯⋯并且如果你发现它有很多名字或根本没有名字，那也不必惊讶！</w:t>
      </w:r>
    </w:p>
    <w:p>
      <w:pPr>
        <w:pStyle w:val="6"/>
        <w:spacing w:before="11"/>
        <w:rPr>
          <w:sz w:val="21"/>
        </w:rPr>
      </w:pPr>
    </w:p>
    <w:p>
      <w:pPr>
        <w:pStyle w:val="4"/>
        <w:numPr>
          <w:ilvl w:val="2"/>
          <w:numId w:val="20"/>
        </w:numPr>
        <w:tabs>
          <w:tab w:val="left" w:pos="1571"/>
        </w:tabs>
        <w:spacing w:before="1" w:after="0" w:line="240" w:lineRule="auto"/>
        <w:ind w:left="1570" w:right="0" w:hanging="770"/>
        <w:jc w:val="both"/>
      </w:pPr>
      <w:bookmarkStart w:id="144" w:name="_bookmark52"/>
      <w:bookmarkEnd w:id="144"/>
      <w:bookmarkStart w:id="145" w:name="_bookmark52"/>
      <w:bookmarkEnd w:id="145"/>
      <w:bookmarkStart w:id="146" w:name="逗号运算符的优先级是什么？"/>
      <w:bookmarkEnd w:id="146"/>
      <w:r>
        <w:rPr>
          <w:color w:val="20435C"/>
        </w:rPr>
        <w:t>逗号运算符的优先级是什么？</w:t>
      </w:r>
    </w:p>
    <w:p>
      <w:pPr>
        <w:pStyle w:val="6"/>
        <w:spacing w:before="192"/>
        <w:ind w:left="800"/>
        <w:jc w:val="both"/>
      </w:pPr>
      <w:r>
        <w:pict>
          <v:shape id="_x0000_s1121" o:spid="_x0000_s1121" o:spt="202" type="#_x0000_t202" style="position:absolute;left:0pt;margin-left:68.8pt;margin-top:28.75pt;height:28.3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w w:val="120"/>
                      <w:sz w:val="18"/>
                    </w:rPr>
                    <w:t xml:space="preserve">&gt;&gt;&gt; </w:t>
                  </w:r>
                  <w:r>
                    <w:rPr>
                      <w:color w:val="3F70A0"/>
                      <w:w w:val="135"/>
                      <w:sz w:val="18"/>
                    </w:rPr>
                    <w:t xml:space="preserve">"a" </w:t>
                  </w:r>
                  <w:r>
                    <w:rPr>
                      <w:rFonts w:ascii="Courier New"/>
                      <w:b/>
                      <w:color w:val="007021"/>
                      <w:w w:val="120"/>
                      <w:sz w:val="18"/>
                    </w:rPr>
                    <w:t xml:space="preserve">in </w:t>
                  </w:r>
                  <w:r>
                    <w:rPr>
                      <w:color w:val="3F70A0"/>
                      <w:w w:val="135"/>
                      <w:sz w:val="18"/>
                    </w:rPr>
                    <w:t>"b"</w:t>
                  </w:r>
                  <w:r>
                    <w:rPr>
                      <w:w w:val="135"/>
                      <w:sz w:val="18"/>
                    </w:rPr>
                    <w:t xml:space="preserve">, </w:t>
                  </w:r>
                  <w:r>
                    <w:rPr>
                      <w:color w:val="3F70A0"/>
                      <w:w w:val="135"/>
                      <w:sz w:val="18"/>
                    </w:rPr>
                    <w:t>"a"</w:t>
                  </w:r>
                </w:p>
                <w:p>
                  <w:pPr>
                    <w:spacing w:before="0" w:line="248" w:lineRule="exact"/>
                    <w:ind w:left="59" w:right="0" w:firstLine="0"/>
                    <w:jc w:val="left"/>
                    <w:rPr>
                      <w:sz w:val="18"/>
                    </w:rPr>
                  </w:pPr>
                  <w:r>
                    <w:rPr>
                      <w:color w:val="333333"/>
                      <w:w w:val="155"/>
                      <w:sz w:val="18"/>
                    </w:rPr>
                    <w:t xml:space="preserve">(False, </w:t>
                  </w:r>
                  <w:r>
                    <w:rPr>
                      <w:color w:val="333333"/>
                      <w:w w:val="160"/>
                      <w:sz w:val="18"/>
                    </w:rPr>
                    <w:t>'a')</w:t>
                  </w:r>
                </w:p>
              </w:txbxContent>
            </v:textbox>
            <w10:wrap type="topAndBottom"/>
          </v:shape>
        </w:pict>
      </w:r>
      <w:r>
        <w:t xml:space="preserve">逗号不是 </w:t>
      </w:r>
      <w:r>
        <w:rPr>
          <w:rFonts w:ascii="Times New Roman" w:eastAsia="Times New Roman"/>
        </w:rPr>
        <w:t xml:space="preserve">Python </w:t>
      </w:r>
      <w:r>
        <w:t>的运算符。请看以下例子：</w:t>
      </w:r>
    </w:p>
    <w:p>
      <w:pPr>
        <w:pStyle w:val="6"/>
        <w:spacing w:before="129" w:after="100"/>
        <w:ind w:left="800"/>
      </w:pPr>
      <w:r>
        <w:t>由于逗号不是运算符，而只是表达式之间的分隔符，因此上述代码就相当于：</w:t>
      </w:r>
    </w:p>
    <w:p>
      <w:pPr>
        <w:pStyle w:val="6"/>
        <w:ind w:left="732"/>
      </w:pPr>
      <w:r>
        <w:pict>
          <v:shape id="_x0000_s1122" o:spid="_x0000_s1122" o:spt="202" type="#_x0000_t202" style="height:17.35pt;width:457.7pt;" filled="f" stroked="t" coordsize="21600,21600">
            <v:path/>
            <v:fill on="f" focussize="0,0"/>
            <v:stroke weight="0.398031496062992pt" color="#000000"/>
            <v:imagedata o:title=""/>
            <o:lock v:ext="edit"/>
            <v:textbox inset="0mm,0mm,0mm,0mm">
              <w:txbxContent>
                <w:p>
                  <w:pPr>
                    <w:spacing w:before="16"/>
                    <w:ind w:left="59" w:right="0" w:firstLine="0"/>
                    <w:jc w:val="left"/>
                    <w:rPr>
                      <w:sz w:val="18"/>
                    </w:rPr>
                  </w:pPr>
                  <w:r>
                    <w:rPr>
                      <w:w w:val="140"/>
                      <w:sz w:val="18"/>
                    </w:rPr>
                    <w:t>(</w:t>
                  </w:r>
                  <w:r>
                    <w:rPr>
                      <w:color w:val="3F70A0"/>
                      <w:w w:val="140"/>
                      <w:sz w:val="18"/>
                    </w:rPr>
                    <w:t xml:space="preserve">"a" </w:t>
                  </w:r>
                  <w:r>
                    <w:rPr>
                      <w:rFonts w:ascii="Courier New"/>
                      <w:b/>
                      <w:color w:val="007021"/>
                      <w:w w:val="140"/>
                      <w:sz w:val="18"/>
                    </w:rPr>
                    <w:t xml:space="preserve">in </w:t>
                  </w:r>
                  <w:r>
                    <w:rPr>
                      <w:color w:val="3F70A0"/>
                      <w:w w:val="140"/>
                      <w:sz w:val="18"/>
                    </w:rPr>
                    <w:t>"b"</w:t>
                  </w:r>
                  <w:r>
                    <w:rPr>
                      <w:w w:val="140"/>
                      <w:sz w:val="18"/>
                    </w:rPr>
                    <w:t xml:space="preserve">), </w:t>
                  </w:r>
                  <w:r>
                    <w:rPr>
                      <w:color w:val="3F70A0"/>
                      <w:w w:val="140"/>
                      <w:sz w:val="18"/>
                    </w:rPr>
                    <w:t>"a"</w:t>
                  </w:r>
                </w:p>
              </w:txbxContent>
            </v:textbox>
            <w10:wrap type="none"/>
            <w10:anchorlock/>
          </v:shape>
        </w:pict>
      </w:r>
    </w:p>
    <w:p>
      <w:pPr>
        <w:pStyle w:val="6"/>
        <w:spacing w:before="126"/>
        <w:ind w:left="800"/>
      </w:pPr>
      <w:r>
        <w:pict>
          <v:shape id="_x0000_s1123" o:spid="_x0000_s1123" o:spt="202" type="#_x0000_t202" style="position:absolute;left:0pt;margin-left:68.8pt;margin-top:25.45pt;height:17.35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color w:val="3F70A0"/>
                      <w:w w:val="145"/>
                      <w:sz w:val="18"/>
                    </w:rPr>
                    <w:t xml:space="preserve">"a" </w:t>
                  </w:r>
                  <w:r>
                    <w:rPr>
                      <w:rFonts w:ascii="Courier New"/>
                      <w:b/>
                      <w:color w:val="007021"/>
                      <w:w w:val="120"/>
                      <w:sz w:val="18"/>
                    </w:rPr>
                    <w:t xml:space="preserve">in </w:t>
                  </w:r>
                  <w:r>
                    <w:rPr>
                      <w:w w:val="145"/>
                      <w:sz w:val="18"/>
                    </w:rPr>
                    <w:t>(</w:t>
                  </w:r>
                  <w:r>
                    <w:rPr>
                      <w:color w:val="3F70A0"/>
                      <w:w w:val="145"/>
                      <w:sz w:val="18"/>
                    </w:rPr>
                    <w:t>"b"</w:t>
                  </w:r>
                  <w:r>
                    <w:rPr>
                      <w:w w:val="145"/>
                      <w:sz w:val="18"/>
                    </w:rPr>
                    <w:t xml:space="preserve">, </w:t>
                  </w:r>
                  <w:r>
                    <w:rPr>
                      <w:color w:val="3F70A0"/>
                      <w:w w:val="145"/>
                      <w:sz w:val="18"/>
                    </w:rPr>
                    <w:t>"a"</w:t>
                  </w:r>
                  <w:r>
                    <w:rPr>
                      <w:w w:val="145"/>
                      <w:sz w:val="18"/>
                    </w:rPr>
                    <w:t>)</w:t>
                  </w:r>
                </w:p>
              </w:txbxContent>
            </v:textbox>
            <w10:wrap type="topAndBottom"/>
          </v:shape>
        </w:pict>
      </w:r>
      <w:r>
        <w:rPr>
          <w:w w:val="95"/>
        </w:rPr>
        <w:t>而不是：</w:t>
      </w:r>
    </w:p>
    <w:p>
      <w:pPr>
        <w:pStyle w:val="6"/>
        <w:spacing w:before="147" w:line="199" w:lineRule="auto"/>
        <w:ind w:left="800" w:right="299"/>
      </w:pPr>
      <w:r>
        <w:rPr>
          <w:w w:val="95"/>
        </w:rPr>
        <w:t>对于各种赋值运算符（</w:t>
      </w:r>
      <w:r>
        <w:rPr>
          <w:rFonts w:ascii="Lucida Sans Unicode" w:eastAsia="Lucida Sans Unicode"/>
          <w:spacing w:val="24"/>
          <w:w w:val="95"/>
        </w:rPr>
        <w:t xml:space="preserve">= </w:t>
      </w:r>
      <w:r>
        <w:rPr>
          <w:w w:val="95"/>
        </w:rPr>
        <w:t>、</w:t>
      </w:r>
      <w:r>
        <w:rPr>
          <w:rFonts w:ascii="Lucida Sans Unicode" w:eastAsia="Lucida Sans Unicode"/>
          <w:spacing w:val="12"/>
          <w:w w:val="95"/>
        </w:rPr>
        <w:t xml:space="preserve">+=  </w:t>
      </w:r>
      <w:r>
        <w:rPr>
          <w:w w:val="95"/>
        </w:rPr>
        <w:t>等）</w:t>
      </w:r>
      <w:r>
        <w:rPr>
          <w:spacing w:val="-1"/>
          <w:w w:val="95"/>
        </w:rPr>
        <w:t>来说同样如此。他们并不是真正的运算符，而只是赋值语句中的语法</w:t>
      </w:r>
      <w:r>
        <w:t>分隔符。</w:t>
      </w:r>
    </w:p>
    <w:p>
      <w:pPr>
        <w:spacing w:after="0" w:line="199" w:lineRule="auto"/>
        <w:sectPr>
          <w:headerReference r:id="rId31" w:type="default"/>
          <w:footerReference r:id="rId32" w:type="default"/>
          <w:pgSz w:w="11910" w:h="16840"/>
          <w:pgMar w:top="960" w:right="1140" w:bottom="1000" w:left="640" w:header="454" w:footer="809" w:gutter="0"/>
        </w:sectPr>
      </w:pPr>
    </w:p>
    <w:p>
      <w:pPr>
        <w:pStyle w:val="6"/>
        <w:rPr>
          <w:sz w:val="23"/>
        </w:rPr>
      </w:pPr>
    </w:p>
    <w:p>
      <w:pPr>
        <w:pStyle w:val="4"/>
        <w:numPr>
          <w:ilvl w:val="2"/>
          <w:numId w:val="20"/>
        </w:numPr>
        <w:tabs>
          <w:tab w:val="left" w:pos="1571"/>
        </w:tabs>
        <w:spacing w:before="51" w:after="0" w:line="240" w:lineRule="auto"/>
        <w:ind w:left="1570" w:right="0" w:hanging="770"/>
        <w:jc w:val="left"/>
      </w:pPr>
      <w:bookmarkStart w:id="147" w:name="是否提供等价于 C 语言 &quot;?:&quot; 三目运算符的东西？"/>
      <w:bookmarkEnd w:id="147"/>
      <w:bookmarkStart w:id="148" w:name="_bookmark53"/>
      <w:bookmarkEnd w:id="148"/>
      <w:bookmarkStart w:id="149" w:name="_bookmark53"/>
      <w:bookmarkEnd w:id="149"/>
      <w:r>
        <w:rPr>
          <w:color w:val="20435C"/>
        </w:rPr>
        <w:t xml:space="preserve">是否提供等价于 </w:t>
      </w:r>
      <w:r>
        <w:rPr>
          <w:rFonts w:ascii="Arial" w:hAnsi="Arial" w:eastAsia="Arial"/>
          <w:color w:val="20435C"/>
        </w:rPr>
        <w:t>C</w:t>
      </w:r>
      <w:r>
        <w:rPr>
          <w:rFonts w:ascii="Arial" w:hAnsi="Arial" w:eastAsia="Arial"/>
          <w:color w:val="20435C"/>
          <w:spacing w:val="-2"/>
        </w:rPr>
        <w:t xml:space="preserve"> </w:t>
      </w:r>
      <w:r>
        <w:rPr>
          <w:color w:val="20435C"/>
        </w:rPr>
        <w:t>语言</w:t>
      </w:r>
      <w:r>
        <w:rPr>
          <w:rFonts w:ascii="Arial" w:hAnsi="Arial" w:eastAsia="Arial"/>
          <w:color w:val="20435C"/>
          <w:spacing w:val="-1"/>
        </w:rPr>
        <w:t xml:space="preserve">”?:” </w:t>
      </w:r>
      <w:r>
        <w:rPr>
          <w:color w:val="20435C"/>
        </w:rPr>
        <w:t>三目运算符的东西？</w:t>
      </w:r>
    </w:p>
    <w:p>
      <w:pPr>
        <w:pStyle w:val="6"/>
        <w:spacing w:before="171"/>
        <w:ind w:left="800"/>
      </w:pPr>
      <w:r>
        <w:pict>
          <v:shape id="_x0000_s1124" o:spid="_x0000_s1124" o:spt="202" type="#_x0000_t202" style="position:absolute;left:0pt;margin-left:68.8pt;margin-top:27.45pt;height:50.25pt;width:457.7pt;mso-position-horizontal-relative:page;mso-wrap-distance-bottom:0pt;mso-wrap-distance-top:0pt;z-index:1024;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15"/>
                      <w:sz w:val="18"/>
                    </w:rPr>
                    <w:t xml:space="preserve">[on_true] </w:t>
                  </w:r>
                  <w:r>
                    <w:rPr>
                      <w:rFonts w:ascii="Courier New"/>
                      <w:b/>
                      <w:color w:val="007021"/>
                      <w:w w:val="115"/>
                      <w:sz w:val="18"/>
                    </w:rPr>
                    <w:t xml:space="preserve">if </w:t>
                  </w:r>
                  <w:r>
                    <w:rPr>
                      <w:w w:val="115"/>
                      <w:sz w:val="18"/>
                    </w:rPr>
                    <w:t xml:space="preserve">[expression] </w:t>
                  </w:r>
                  <w:r>
                    <w:rPr>
                      <w:rFonts w:ascii="Courier New"/>
                      <w:b/>
                      <w:color w:val="007021"/>
                      <w:w w:val="115"/>
                      <w:sz w:val="18"/>
                    </w:rPr>
                    <w:t>else</w:t>
                  </w:r>
                  <w:r>
                    <w:rPr>
                      <w:rFonts w:ascii="Courier New"/>
                      <w:b/>
                      <w:color w:val="007021"/>
                      <w:spacing w:val="-71"/>
                      <w:w w:val="115"/>
                      <w:sz w:val="18"/>
                    </w:rPr>
                    <w:t xml:space="preserve"> </w:t>
                  </w:r>
                  <w:r>
                    <w:rPr>
                      <w:w w:val="115"/>
                      <w:sz w:val="18"/>
                    </w:rPr>
                    <w:t>[on_false]</w:t>
                  </w:r>
                </w:p>
                <w:p>
                  <w:pPr>
                    <w:pStyle w:val="6"/>
                    <w:spacing w:before="8"/>
                    <w:rPr>
                      <w:sz w:val="11"/>
                    </w:rPr>
                  </w:pPr>
                </w:p>
                <w:p>
                  <w:pPr>
                    <w:spacing w:before="0" w:line="248" w:lineRule="exact"/>
                    <w:ind w:left="59" w:right="0" w:firstLine="0"/>
                    <w:jc w:val="left"/>
                    <w:rPr>
                      <w:sz w:val="18"/>
                    </w:rPr>
                  </w:pPr>
                  <w:r>
                    <w:rPr>
                      <w:w w:val="115"/>
                      <w:sz w:val="18"/>
                    </w:rPr>
                    <w:t xml:space="preserve">x, y </w:t>
                  </w:r>
                  <w:r>
                    <w:rPr>
                      <w:color w:val="666666"/>
                      <w:w w:val="105"/>
                      <w:sz w:val="18"/>
                    </w:rPr>
                    <w:t xml:space="preserve">= </w:t>
                  </w:r>
                  <w:r>
                    <w:rPr>
                      <w:color w:val="217F4F"/>
                      <w:w w:val="115"/>
                      <w:sz w:val="18"/>
                    </w:rPr>
                    <w:t>50</w:t>
                  </w:r>
                  <w:r>
                    <w:rPr>
                      <w:w w:val="115"/>
                      <w:sz w:val="18"/>
                    </w:rPr>
                    <w:t xml:space="preserve">, </w:t>
                  </w:r>
                  <w:r>
                    <w:rPr>
                      <w:color w:val="217F4F"/>
                      <w:w w:val="115"/>
                      <w:sz w:val="18"/>
                    </w:rPr>
                    <w:t>25</w:t>
                  </w:r>
                </w:p>
                <w:p>
                  <w:pPr>
                    <w:spacing w:before="0" w:line="248" w:lineRule="exact"/>
                    <w:ind w:left="59" w:right="0" w:firstLine="0"/>
                    <w:jc w:val="left"/>
                    <w:rPr>
                      <w:sz w:val="18"/>
                    </w:rPr>
                  </w:pPr>
                  <w:r>
                    <w:rPr>
                      <w:w w:val="105"/>
                      <w:sz w:val="18"/>
                    </w:rPr>
                    <w:t xml:space="preserve">small </w:t>
                  </w:r>
                  <w:r>
                    <w:rPr>
                      <w:color w:val="666666"/>
                      <w:w w:val="105"/>
                      <w:sz w:val="18"/>
                    </w:rPr>
                    <w:t xml:space="preserve">= </w:t>
                  </w:r>
                  <w:r>
                    <w:rPr>
                      <w:w w:val="105"/>
                      <w:sz w:val="18"/>
                    </w:rPr>
                    <w:t xml:space="preserve">x </w:t>
                  </w:r>
                  <w:r>
                    <w:rPr>
                      <w:rFonts w:ascii="Courier New"/>
                      <w:b/>
                      <w:color w:val="007021"/>
                      <w:w w:val="105"/>
                      <w:sz w:val="18"/>
                    </w:rPr>
                    <w:t xml:space="preserve">if </w:t>
                  </w:r>
                  <w:r>
                    <w:rPr>
                      <w:w w:val="105"/>
                      <w:sz w:val="18"/>
                    </w:rPr>
                    <w:t xml:space="preserve">x </w:t>
                  </w:r>
                  <w:r>
                    <w:rPr>
                      <w:color w:val="666666"/>
                      <w:w w:val="105"/>
                      <w:sz w:val="18"/>
                    </w:rPr>
                    <w:t xml:space="preserve">&lt; </w:t>
                  </w:r>
                  <w:r>
                    <w:rPr>
                      <w:w w:val="105"/>
                      <w:sz w:val="18"/>
                    </w:rPr>
                    <w:t xml:space="preserve">y </w:t>
                  </w:r>
                  <w:r>
                    <w:rPr>
                      <w:rFonts w:ascii="Courier New"/>
                      <w:b/>
                      <w:color w:val="007021"/>
                      <w:w w:val="105"/>
                      <w:sz w:val="18"/>
                    </w:rPr>
                    <w:t xml:space="preserve">else </w:t>
                  </w:r>
                  <w:r>
                    <w:rPr>
                      <w:w w:val="105"/>
                      <w:sz w:val="18"/>
                    </w:rPr>
                    <w:t>y</w:t>
                  </w:r>
                </w:p>
              </w:txbxContent>
            </v:textbox>
            <w10:wrap type="topAndBottom"/>
          </v:shape>
        </w:pict>
      </w:r>
      <w:r>
        <w:t>有的。语法如下：</w:t>
      </w:r>
    </w:p>
    <w:p>
      <w:pPr>
        <w:pStyle w:val="6"/>
        <w:spacing w:before="129" w:after="96"/>
        <w:ind w:left="800"/>
      </w:pPr>
      <w:r>
        <w:t xml:space="preserve">在 </w:t>
      </w:r>
      <w:r>
        <w:rPr>
          <w:rFonts w:ascii="Times New Roman" w:eastAsia="Times New Roman"/>
        </w:rPr>
        <w:t xml:space="preserve">Python 2.5 </w:t>
      </w:r>
      <w:r>
        <w:t>引入上述语法之前，通常的做法是使用逻辑运算符：</w:t>
      </w:r>
    </w:p>
    <w:p>
      <w:pPr>
        <w:pStyle w:val="6"/>
        <w:ind w:left="732"/>
      </w:pPr>
      <w:r>
        <w:pict>
          <v:shape id="_x0000_s1125" o:spid="_x0000_s1125" o:spt="202" type="#_x0000_t202" style="height:17.35pt;width:457.7pt;"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15"/>
                      <w:sz w:val="18"/>
                    </w:rPr>
                    <w:t xml:space="preserve">[expression] </w:t>
                  </w:r>
                  <w:r>
                    <w:rPr>
                      <w:rFonts w:ascii="Courier New"/>
                      <w:b/>
                      <w:color w:val="007021"/>
                      <w:w w:val="115"/>
                      <w:sz w:val="18"/>
                    </w:rPr>
                    <w:t xml:space="preserve">and </w:t>
                  </w:r>
                  <w:r>
                    <w:rPr>
                      <w:w w:val="115"/>
                      <w:sz w:val="18"/>
                    </w:rPr>
                    <w:t xml:space="preserve">[on_true] </w:t>
                  </w:r>
                  <w:r>
                    <w:rPr>
                      <w:rFonts w:ascii="Courier New"/>
                      <w:b/>
                      <w:color w:val="007021"/>
                      <w:w w:val="115"/>
                      <w:sz w:val="18"/>
                    </w:rPr>
                    <w:t>or</w:t>
                  </w:r>
                  <w:r>
                    <w:rPr>
                      <w:rFonts w:ascii="Courier New"/>
                      <w:b/>
                      <w:color w:val="007021"/>
                      <w:spacing w:val="-68"/>
                      <w:w w:val="115"/>
                      <w:sz w:val="18"/>
                    </w:rPr>
                    <w:t xml:space="preserve"> </w:t>
                  </w:r>
                  <w:r>
                    <w:rPr>
                      <w:w w:val="115"/>
                      <w:sz w:val="18"/>
                    </w:rPr>
                    <w:t>[on_false]</w:t>
                  </w:r>
                </w:p>
              </w:txbxContent>
            </v:textbox>
            <w10:wrap type="none"/>
            <w10:anchorlock/>
          </v:shape>
        </w:pict>
      </w:r>
    </w:p>
    <w:p>
      <w:pPr>
        <w:pStyle w:val="6"/>
        <w:spacing w:before="107" w:line="273" w:lineRule="exact"/>
        <w:ind w:left="800"/>
        <w:rPr>
          <w:rFonts w:ascii="Lucida Sans Unicode" w:hAnsi="Lucida Sans Unicode" w:eastAsia="Lucida Sans Unicode"/>
        </w:rPr>
      </w:pPr>
      <w:r>
        <w:t xml:space="preserve">然而这种做法并不保险，因为当 </w:t>
      </w:r>
      <w:r>
        <w:rPr>
          <w:rFonts w:ascii="Times New Roman" w:hAnsi="Times New Roman" w:eastAsia="Times New Roman"/>
          <w:i/>
        </w:rPr>
        <w:t xml:space="preserve">on_true </w:t>
      </w:r>
      <w:r>
        <w:t xml:space="preserve">为布尔值“假”时，结果将会出错。所以肯定还是采用 </w:t>
      </w:r>
      <w:r>
        <w:rPr>
          <w:rFonts w:ascii="Lucida Sans Unicode" w:hAnsi="Lucida Sans Unicode" w:eastAsia="Lucida Sans Unicode"/>
          <w:w w:val="165"/>
        </w:rPr>
        <w:t>... if</w:t>
      </w:r>
    </w:p>
    <w:p>
      <w:pPr>
        <w:pStyle w:val="6"/>
        <w:spacing w:line="273" w:lineRule="exact"/>
        <w:ind w:left="799"/>
      </w:pPr>
      <w:r>
        <w:rPr>
          <w:rFonts w:ascii="Lucida Sans Unicode" w:eastAsia="Lucida Sans Unicode"/>
          <w:spacing w:val="2"/>
          <w:w w:val="170"/>
        </w:rPr>
        <w:t xml:space="preserve">... </w:t>
      </w:r>
      <w:r>
        <w:rPr>
          <w:rFonts w:ascii="Lucida Sans Unicode" w:eastAsia="Lucida Sans Unicode"/>
          <w:w w:val="120"/>
        </w:rPr>
        <w:t xml:space="preserve">else </w:t>
      </w:r>
      <w:r>
        <w:rPr>
          <w:rFonts w:ascii="Lucida Sans Unicode" w:eastAsia="Lucida Sans Unicode"/>
          <w:spacing w:val="-15"/>
          <w:w w:val="170"/>
        </w:rPr>
        <w:t xml:space="preserve">... </w:t>
      </w:r>
      <w:r>
        <w:rPr>
          <w:w w:val="120"/>
        </w:rPr>
        <w:t>形式为妙。</w:t>
      </w:r>
    </w:p>
    <w:p>
      <w:pPr>
        <w:pStyle w:val="6"/>
        <w:spacing w:before="13"/>
      </w:pPr>
    </w:p>
    <w:p>
      <w:pPr>
        <w:pStyle w:val="4"/>
        <w:numPr>
          <w:ilvl w:val="2"/>
          <w:numId w:val="20"/>
        </w:numPr>
        <w:tabs>
          <w:tab w:val="left" w:pos="1571"/>
        </w:tabs>
        <w:spacing w:before="0" w:after="0" w:line="240" w:lineRule="auto"/>
        <w:ind w:left="1570" w:right="0" w:hanging="770"/>
        <w:jc w:val="left"/>
        <w:rPr>
          <w:rFonts w:ascii="Arial" w:eastAsia="Arial"/>
        </w:rPr>
      </w:pPr>
      <w:bookmarkStart w:id="150" w:name="是否可以用 Python 编写让人眼晕的单行程序?"/>
      <w:bookmarkEnd w:id="150"/>
      <w:bookmarkStart w:id="151" w:name="_bookmark54"/>
      <w:bookmarkEnd w:id="151"/>
      <w:bookmarkStart w:id="152" w:name="_bookmark54"/>
      <w:bookmarkEnd w:id="152"/>
      <w:r>
        <w:rPr>
          <w:color w:val="20435C"/>
        </w:rPr>
        <w:t xml:space="preserve">是否可以用 </w:t>
      </w:r>
      <w:r>
        <w:rPr>
          <w:rFonts w:ascii="Arial" w:eastAsia="Arial"/>
          <w:color w:val="20435C"/>
        </w:rPr>
        <w:t>Python</w:t>
      </w:r>
      <w:r>
        <w:rPr>
          <w:rFonts w:ascii="Arial" w:eastAsia="Arial"/>
          <w:color w:val="20435C"/>
          <w:spacing w:val="-1"/>
        </w:rPr>
        <w:t xml:space="preserve"> </w:t>
      </w:r>
      <w:r>
        <w:rPr>
          <w:color w:val="20435C"/>
        </w:rPr>
        <w:t>编写让人眼晕的单行程序</w:t>
      </w:r>
      <w:r>
        <w:rPr>
          <w:rFonts w:ascii="Arial" w:eastAsia="Arial"/>
          <w:color w:val="20435C"/>
        </w:rPr>
        <w:t>?</w:t>
      </w:r>
    </w:p>
    <w:p>
      <w:pPr>
        <w:pStyle w:val="6"/>
        <w:spacing w:before="172"/>
        <w:ind w:left="800"/>
      </w:pPr>
      <w:r>
        <w:pict>
          <v:group id="_x0000_s1126" o:spid="_x0000_s1126" o:spt="203" style="position:absolute;left:0pt;margin-left:68.6pt;margin-top:28.3pt;height:258.85pt;width:458.05pt;mso-position-horizontal-relative:page;mso-wrap-distance-bottom:0pt;mso-wrap-distance-top:0pt;z-index:2048;mso-width-relative:page;mso-height-relative:page;" coordorigin="1372,566" coordsize="9161,5177">
            <o:lock v:ext="edit"/>
            <v:line id="_x0000_s1127" o:spid="_x0000_s1127" o:spt="20" style="position:absolute;left:1376;top:574;flip:y;height:5161;width:0;" stroked="t" coordsize="21600,21600">
              <v:path arrowok="t"/>
              <v:fill focussize="0,0"/>
              <v:stroke weight="0.398031496062992pt" color="#000000"/>
              <v:imagedata o:title=""/>
              <o:lock v:ext="edit"/>
            </v:line>
            <v:line id="_x0000_s1128" o:spid="_x0000_s1128" o:spt="20" style="position:absolute;left:10529;top:574;flip:y;height:5161;width:0;" stroked="t" coordsize="21600,21600">
              <v:path arrowok="t"/>
              <v:fill focussize="0,0"/>
              <v:stroke weight="0.398031496062992pt" color="#000000"/>
              <v:imagedata o:title=""/>
              <o:lock v:ext="edit"/>
            </v:line>
            <v:line id="_x0000_s1129" o:spid="_x0000_s1129" o:spt="20" style="position:absolute;left:1372;top:570;height:0;width:9161;" stroked="t" coordsize="21600,21600">
              <v:path arrowok="t"/>
              <v:fill focussize="0,0"/>
              <v:stroke weight="0.398031496062992pt" color="#000000"/>
              <v:imagedata o:title=""/>
              <o:lock v:ext="edit"/>
            </v:line>
            <v:line id="_x0000_s1130" o:spid="_x0000_s1130" o:spt="20" style="position:absolute;left:1372;top:5739;height:0;width:9161;" stroked="t" coordsize="21600,21600">
              <v:path arrowok="t"/>
              <v:fill focussize="0,0"/>
              <v:stroke weight="0.398031496062992pt" color="#000000"/>
              <v:imagedata o:title=""/>
              <o:lock v:ext="edit"/>
            </v:line>
            <v:shape id="_x0000_s1131" o:spid="_x0000_s1131" o:spt="202" type="#_x0000_t202" style="position:absolute;left:2408;top:5010;height:638;width:5725;" filled="f" stroked="f" coordsize="21600,21600">
              <v:path/>
              <v:fill on="f" focussize="0,0"/>
              <v:stroke on="f" joinstyle="miter"/>
              <v:imagedata o:title=""/>
              <o:lock v:ext="edit"/>
              <v:textbox inset="0mm,0mm,0mm,0mm">
                <w:txbxContent>
                  <w:p>
                    <w:pPr>
                      <w:tabs>
                        <w:tab w:val="left" w:pos="3160"/>
                      </w:tabs>
                      <w:spacing w:before="10"/>
                      <w:ind w:left="1936" w:right="0" w:firstLine="0"/>
                      <w:jc w:val="left"/>
                      <w:rPr>
                        <w:rFonts w:ascii="Courier New"/>
                        <w:i/>
                        <w:sz w:val="18"/>
                      </w:rPr>
                    </w:pPr>
                    <w:r>
                      <w:rPr>
                        <w:rFonts w:ascii="Courier New"/>
                        <w:i/>
                        <w:color w:val="3F7F8E"/>
                        <w:sz w:val="18"/>
                      </w:rPr>
                      <w:t>|</w:t>
                    </w:r>
                    <w:r>
                      <w:rPr>
                        <w:rFonts w:ascii="Courier New"/>
                        <w:i/>
                        <w:color w:val="3F7F8E"/>
                        <w:sz w:val="18"/>
                        <w:u w:val="single" w:color="3E7E8D"/>
                      </w:rPr>
                      <w:t xml:space="preserve"> </w:t>
                    </w:r>
                    <w:r>
                      <w:rPr>
                        <w:rFonts w:ascii="Courier New"/>
                        <w:i/>
                        <w:color w:val="3F7F8E"/>
                        <w:sz w:val="18"/>
                        <w:u w:val="single" w:color="3E7E8D"/>
                      </w:rPr>
                      <w:tab/>
                    </w:r>
                    <w:r>
                      <w:rPr>
                        <w:rFonts w:ascii="Courier New"/>
                        <w:i/>
                        <w:color w:val="3F7F8E"/>
                        <w:sz w:val="18"/>
                      </w:rPr>
                      <w:t>maximum of</w:t>
                    </w:r>
                    <w:r>
                      <w:rPr>
                        <w:rFonts w:ascii="Courier New"/>
                        <w:i/>
                        <w:color w:val="3F7F8E"/>
                        <w:spacing w:val="-10"/>
                        <w:sz w:val="18"/>
                      </w:rPr>
                      <w:t xml:space="preserve"> </w:t>
                    </w:r>
                    <w:r>
                      <w:rPr>
                        <w:rFonts w:ascii="Courier New"/>
                        <w:i/>
                        <w:color w:val="3F7F8E"/>
                        <w:sz w:val="18"/>
                      </w:rPr>
                      <w:t>"iterations"</w:t>
                    </w:r>
                  </w:p>
                  <w:p>
                    <w:pPr>
                      <w:tabs>
                        <w:tab w:val="left" w:pos="3160"/>
                      </w:tabs>
                      <w:spacing w:before="15"/>
                      <w:ind w:left="1183" w:right="0" w:firstLine="0"/>
                      <w:jc w:val="left"/>
                      <w:rPr>
                        <w:rFonts w:ascii="Courier New"/>
                        <w:i/>
                        <w:sz w:val="18"/>
                      </w:rPr>
                    </w:pPr>
                    <w:r>
                      <w:rPr>
                        <w:rFonts w:ascii="Courier New"/>
                        <w:i/>
                        <w:color w:val="3F7F8E"/>
                        <w:sz w:val="18"/>
                      </w:rPr>
                      <w:t>|</w:t>
                    </w:r>
                    <w:r>
                      <w:rPr>
                        <w:rFonts w:ascii="Courier New"/>
                        <w:i/>
                        <w:color w:val="3F7F8E"/>
                        <w:sz w:val="18"/>
                        <w:u w:val="single" w:color="3E7E8D"/>
                      </w:rPr>
                      <w:t xml:space="preserve"> </w:t>
                    </w:r>
                    <w:r>
                      <w:rPr>
                        <w:rFonts w:ascii="Courier New"/>
                        <w:i/>
                        <w:color w:val="3F7F8E"/>
                        <w:sz w:val="18"/>
                        <w:u w:val="single" w:color="3E7E8D"/>
                      </w:rPr>
                      <w:tab/>
                    </w:r>
                    <w:r>
                      <w:rPr>
                        <w:rFonts w:ascii="Courier New"/>
                        <w:i/>
                        <w:color w:val="3F7F8E"/>
                        <w:sz w:val="18"/>
                      </w:rPr>
                      <w:t>range on y</w:t>
                    </w:r>
                    <w:r>
                      <w:rPr>
                        <w:rFonts w:ascii="Courier New"/>
                        <w:i/>
                        <w:color w:val="3F7F8E"/>
                        <w:spacing w:val="-8"/>
                        <w:sz w:val="18"/>
                      </w:rPr>
                      <w:t xml:space="preserve"> </w:t>
                    </w:r>
                    <w:r>
                      <w:rPr>
                        <w:rFonts w:ascii="Courier New"/>
                        <w:i/>
                        <w:color w:val="3F7F8E"/>
                        <w:sz w:val="18"/>
                      </w:rPr>
                      <w:t>axis</w:t>
                    </w:r>
                  </w:p>
                  <w:p>
                    <w:pPr>
                      <w:tabs>
                        <w:tab w:val="left" w:pos="3161"/>
                      </w:tabs>
                      <w:spacing w:before="15" w:line="189" w:lineRule="exact"/>
                      <w:ind w:left="0" w:right="0" w:firstLine="0"/>
                      <w:jc w:val="left"/>
                      <w:rPr>
                        <w:rFonts w:ascii="Courier New"/>
                        <w:i/>
                        <w:sz w:val="18"/>
                      </w:rPr>
                    </w:pPr>
                    <w:r>
                      <w:rPr>
                        <w:rFonts w:ascii="Courier New"/>
                        <w:i/>
                        <w:color w:val="3F7F8E"/>
                        <w:sz w:val="18"/>
                      </w:rPr>
                      <w:t>|</w:t>
                    </w:r>
                    <w:r>
                      <w:rPr>
                        <w:rFonts w:ascii="Courier New"/>
                        <w:i/>
                        <w:color w:val="3F7F8E"/>
                        <w:sz w:val="18"/>
                        <w:u w:val="single" w:color="3E7E8D"/>
                      </w:rPr>
                      <w:t xml:space="preserve"> </w:t>
                    </w:r>
                    <w:r>
                      <w:rPr>
                        <w:rFonts w:ascii="Courier New"/>
                        <w:i/>
                        <w:color w:val="3F7F8E"/>
                        <w:sz w:val="18"/>
                        <w:u w:val="single" w:color="3E7E8D"/>
                      </w:rPr>
                      <w:tab/>
                    </w:r>
                    <w:r>
                      <w:rPr>
                        <w:rFonts w:ascii="Courier New"/>
                        <w:i/>
                        <w:color w:val="3F7F8E"/>
                        <w:sz w:val="18"/>
                      </w:rPr>
                      <w:t>range on x</w:t>
                    </w:r>
                    <w:r>
                      <w:rPr>
                        <w:rFonts w:ascii="Courier New"/>
                        <w:i/>
                        <w:color w:val="3F7F8E"/>
                        <w:spacing w:val="-8"/>
                        <w:sz w:val="18"/>
                      </w:rPr>
                      <w:t xml:space="preserve"> </w:t>
                    </w:r>
                    <w:r>
                      <w:rPr>
                        <w:rFonts w:ascii="Courier New"/>
                        <w:i/>
                        <w:color w:val="3F7F8E"/>
                        <w:sz w:val="18"/>
                      </w:rPr>
                      <w:t>axis</w:t>
                    </w:r>
                  </w:p>
                </w:txbxContent>
              </v:textbox>
            </v:shape>
            <v:shape id="_x0000_s1132" o:spid="_x0000_s1132" o:spt="202" type="#_x0000_t202" style="position:absolute;left:4775;top:4572;height:418;width:2711;" filled="f" stroked="f" coordsize="21600,21600">
              <v:path/>
              <v:fill on="f" focussize="0,0"/>
              <v:stroke on="f" joinstyle="miter"/>
              <v:imagedata o:title=""/>
              <o:lock v:ext="edit"/>
              <v:textbox inset="0mm,0mm,0mm,0mm">
                <w:txbxContent>
                  <w:p>
                    <w:pPr>
                      <w:tabs>
                        <w:tab w:val="left" w:pos="431"/>
                        <w:tab w:val="left" w:pos="794"/>
                      </w:tabs>
                      <w:spacing w:before="10"/>
                      <w:ind w:left="1" w:right="0" w:firstLine="0"/>
                      <w:jc w:val="left"/>
                      <w:rPr>
                        <w:rFonts w:ascii="Courier New"/>
                        <w:i/>
                        <w:sz w:val="18"/>
                      </w:rPr>
                    </w:pPr>
                    <w:r>
                      <w:rPr>
                        <w:rFonts w:ascii="Courier New"/>
                        <w:i/>
                        <w:color w:val="3F7F8E"/>
                        <w:sz w:val="18"/>
                      </w:rPr>
                      <w:t>|</w:t>
                    </w:r>
                    <w:r>
                      <w:rPr>
                        <w:rFonts w:ascii="Courier New"/>
                        <w:i/>
                        <w:color w:val="3F7F8E"/>
                        <w:sz w:val="18"/>
                      </w:rPr>
                      <w:tab/>
                    </w:r>
                    <w:r>
                      <w:rPr>
                        <w:rFonts w:ascii="Courier New"/>
                        <w:i/>
                        <w:color w:val="3F7F8E"/>
                        <w:sz w:val="18"/>
                      </w:rPr>
                      <w:t>|</w:t>
                    </w:r>
                    <w:r>
                      <w:rPr>
                        <w:rFonts w:ascii="Courier New"/>
                        <w:i/>
                        <w:color w:val="3F7F8E"/>
                        <w:sz w:val="18"/>
                        <w:u w:val="single" w:color="3E7E8D"/>
                      </w:rPr>
                      <w:t xml:space="preserve"> </w:t>
                    </w:r>
                    <w:r>
                      <w:rPr>
                        <w:rFonts w:ascii="Courier New"/>
                        <w:i/>
                        <w:color w:val="3F7F8E"/>
                        <w:sz w:val="18"/>
                        <w:u w:val="single" w:color="3E7E8D"/>
                      </w:rPr>
                      <w:tab/>
                    </w:r>
                    <w:r>
                      <w:rPr>
                        <w:rFonts w:ascii="Courier New"/>
                        <w:i/>
                        <w:color w:val="3F7F8E"/>
                        <w:sz w:val="18"/>
                      </w:rPr>
                      <w:t>lines on</w:t>
                    </w:r>
                    <w:r>
                      <w:rPr>
                        <w:rFonts w:ascii="Courier New"/>
                        <w:i/>
                        <w:color w:val="3F7F8E"/>
                        <w:spacing w:val="-5"/>
                        <w:sz w:val="18"/>
                      </w:rPr>
                      <w:t xml:space="preserve"> </w:t>
                    </w:r>
                    <w:r>
                      <w:rPr>
                        <w:rFonts w:ascii="Courier New"/>
                        <w:i/>
                        <w:color w:val="3F7F8E"/>
                        <w:sz w:val="18"/>
                      </w:rPr>
                      <w:t>screen</w:t>
                    </w:r>
                  </w:p>
                  <w:p>
                    <w:pPr>
                      <w:tabs>
                        <w:tab w:val="left" w:pos="793"/>
                      </w:tabs>
                      <w:spacing w:before="15" w:line="189" w:lineRule="exact"/>
                      <w:ind w:left="0" w:right="0" w:firstLine="0"/>
                      <w:jc w:val="left"/>
                      <w:rPr>
                        <w:rFonts w:ascii="Courier New"/>
                        <w:i/>
                        <w:sz w:val="18"/>
                      </w:rPr>
                    </w:pPr>
                    <w:r>
                      <w:rPr>
                        <w:rFonts w:ascii="Courier New"/>
                        <w:i/>
                        <w:color w:val="3F7F8E"/>
                        <w:sz w:val="18"/>
                      </w:rPr>
                      <w:t>|</w:t>
                    </w:r>
                    <w:r>
                      <w:rPr>
                        <w:rFonts w:ascii="Courier New"/>
                        <w:i/>
                        <w:color w:val="3F7F8E"/>
                        <w:sz w:val="18"/>
                        <w:u w:val="single" w:color="3E7E8D"/>
                      </w:rPr>
                      <w:t xml:space="preserve"> </w:t>
                    </w:r>
                    <w:r>
                      <w:rPr>
                        <w:rFonts w:ascii="Courier New"/>
                        <w:i/>
                        <w:color w:val="3F7F8E"/>
                        <w:sz w:val="18"/>
                        <w:u w:val="single" w:color="3E7E8D"/>
                      </w:rPr>
                      <w:tab/>
                    </w:r>
                    <w:r>
                      <w:rPr>
                        <w:rFonts w:ascii="Courier New"/>
                        <w:i/>
                        <w:color w:val="3F7F8E"/>
                        <w:sz w:val="18"/>
                      </w:rPr>
                      <w:t>columns on</w:t>
                    </w:r>
                    <w:r>
                      <w:rPr>
                        <w:rFonts w:ascii="Courier New"/>
                        <w:i/>
                        <w:color w:val="3F7F8E"/>
                        <w:spacing w:val="-8"/>
                        <w:sz w:val="18"/>
                      </w:rPr>
                      <w:t xml:space="preserve"> </w:t>
                    </w:r>
                    <w:r>
                      <w:rPr>
                        <w:rFonts w:ascii="Courier New"/>
                        <w:i/>
                        <w:color w:val="3F7F8E"/>
                        <w:sz w:val="18"/>
                      </w:rPr>
                      <w:t>screen</w:t>
                    </w:r>
                  </w:p>
                </w:txbxContent>
              </v:textbox>
            </v:shape>
            <v:shape id="_x0000_s1133" o:spid="_x0000_s1133" o:spt="202" type="#_x0000_t202" style="position:absolute;left:4345;top:4588;height:399;width:129;" filled="f" stroked="f" coordsize="21600,21600">
              <v:path/>
              <v:fill on="f" focussize="0,0"/>
              <v:stroke on="f" joinstyle="miter"/>
              <v:imagedata o:title=""/>
              <o:lock v:ext="edit"/>
              <v:textbox inset="0mm,0mm,0mm,0mm">
                <w:txbxContent>
                  <w:p>
                    <w:pPr>
                      <w:spacing w:before="0" w:line="198" w:lineRule="exact"/>
                      <w:ind w:left="1" w:right="0" w:firstLine="0"/>
                      <w:jc w:val="left"/>
                      <w:rPr>
                        <w:rFonts w:ascii="Courier New"/>
                        <w:i/>
                        <w:sz w:val="18"/>
                      </w:rPr>
                    </w:pPr>
                    <w:r>
                      <w:rPr>
                        <w:rFonts w:ascii="Courier New"/>
                        <w:i/>
                        <w:color w:val="3F7F8E"/>
                        <w:w w:val="99"/>
                        <w:sz w:val="18"/>
                      </w:rPr>
                      <w:t>|</w:t>
                    </w:r>
                  </w:p>
                  <w:p>
                    <w:pPr>
                      <w:spacing w:before="15" w:line="186" w:lineRule="exact"/>
                      <w:ind w:left="0" w:right="0" w:firstLine="0"/>
                      <w:jc w:val="left"/>
                      <w:rPr>
                        <w:rFonts w:ascii="Courier New"/>
                        <w:i/>
                        <w:sz w:val="18"/>
                      </w:rPr>
                    </w:pPr>
                    <w:r>
                      <w:rPr>
                        <w:rFonts w:ascii="Courier New"/>
                        <w:i/>
                        <w:color w:val="3F7F8E"/>
                        <w:w w:val="99"/>
                        <w:sz w:val="18"/>
                      </w:rPr>
                      <w:t>|</w:t>
                    </w:r>
                  </w:p>
                </w:txbxContent>
              </v:textbox>
            </v:shape>
            <v:shape id="_x0000_s1134" o:spid="_x0000_s1134" o:spt="202" type="#_x0000_t202" style="position:absolute;left:3162;top:4572;height:635;width:989;" filled="f" stroked="f" coordsize="21600,21600">
              <v:path/>
              <v:fill on="f" focussize="0,0"/>
              <v:stroke on="f" joinstyle="miter"/>
              <v:imagedata o:title=""/>
              <o:lock v:ext="edit"/>
              <v:textbox inset="0mm,0mm,0mm,0mm">
                <w:txbxContent>
                  <w:p>
                    <w:pPr>
                      <w:tabs>
                        <w:tab w:val="left" w:pos="470"/>
                        <w:tab w:val="left" w:pos="861"/>
                      </w:tabs>
                      <w:spacing w:before="10" w:line="256" w:lineRule="auto"/>
                      <w:ind w:left="0" w:right="18" w:firstLine="0"/>
                      <w:jc w:val="center"/>
                      <w:rPr>
                        <w:rFonts w:ascii="Courier New"/>
                        <w:i/>
                        <w:sz w:val="18"/>
                      </w:rPr>
                    </w:pPr>
                    <w:r>
                      <w:rPr>
                        <w:rFonts w:ascii="Courier New"/>
                        <w:i/>
                        <w:color w:val="3F7F8E"/>
                        <w:sz w:val="18"/>
                      </w:rPr>
                      <w:t>\</w:t>
                    </w:r>
                    <w:r>
                      <w:rPr>
                        <w:rFonts w:ascii="Courier New"/>
                        <w:i/>
                        <w:color w:val="3F7F8E"/>
                        <w:sz w:val="18"/>
                        <w:u w:val="single" w:color="3E7E8D"/>
                      </w:rPr>
                      <w:t xml:space="preserve"> </w:t>
                    </w:r>
                    <w:r>
                      <w:rPr>
                        <w:rFonts w:ascii="Courier New"/>
                        <w:i/>
                        <w:color w:val="3F7F8E"/>
                        <w:sz w:val="18"/>
                        <w:u w:val="single" w:color="3E7E8D"/>
                      </w:rPr>
                      <w:tab/>
                    </w:r>
                    <w:r>
                      <w:rPr>
                        <w:rFonts w:ascii="Courier New"/>
                        <w:i/>
                        <w:color w:val="3F7F8E"/>
                        <w:sz w:val="18"/>
                        <w:u w:val="single" w:color="3E7E8D"/>
                      </w:rPr>
                      <w:t xml:space="preserve"> </w:t>
                    </w:r>
                    <w:r>
                      <w:rPr>
                        <w:rFonts w:ascii="Courier New"/>
                        <w:i/>
                        <w:color w:val="3F7F8E"/>
                        <w:sz w:val="18"/>
                        <w:u w:val="single" w:color="3E7E8D"/>
                      </w:rPr>
                      <w:tab/>
                    </w:r>
                    <w:r>
                      <w:rPr>
                        <w:rFonts w:ascii="Courier New"/>
                        <w:i/>
                        <w:color w:val="3F7F8E"/>
                        <w:spacing w:val="-18"/>
                        <w:sz w:val="18"/>
                      </w:rPr>
                      <w:t xml:space="preserve">/ </w:t>
                    </w:r>
                    <w:r>
                      <w:rPr>
                        <w:rFonts w:ascii="Courier New"/>
                        <w:i/>
                        <w:color w:val="3F7F8E"/>
                        <w:sz w:val="18"/>
                      </w:rPr>
                      <w:t>V</w:t>
                    </w:r>
                  </w:p>
                  <w:p>
                    <w:pPr>
                      <w:spacing w:before="2" w:line="186" w:lineRule="exact"/>
                      <w:ind w:left="0" w:right="19" w:firstLine="0"/>
                      <w:jc w:val="center"/>
                      <w:rPr>
                        <w:rFonts w:ascii="Courier New"/>
                        <w:i/>
                        <w:sz w:val="18"/>
                      </w:rPr>
                    </w:pPr>
                    <w:r>
                      <w:rPr>
                        <w:rFonts w:ascii="Courier New"/>
                        <w:i/>
                        <w:color w:val="3F7F8E"/>
                        <w:w w:val="99"/>
                        <w:sz w:val="18"/>
                      </w:rPr>
                      <w:t>|</w:t>
                    </w:r>
                  </w:p>
                </w:txbxContent>
              </v:textbox>
            </v:shape>
            <v:shape id="_x0000_s1135" o:spid="_x0000_s1135" o:spt="202" type="#_x0000_t202" style="position:absolute;left:1978;top:4572;height:854;width:989;" filled="f" stroked="f" coordsize="21600,21600">
              <v:path/>
              <v:fill on="f" focussize="0,0"/>
              <v:stroke on="f" joinstyle="miter"/>
              <v:imagedata o:title=""/>
              <o:lock v:ext="edit"/>
              <v:textbox inset="0mm,0mm,0mm,0mm">
                <w:txbxContent>
                  <w:p>
                    <w:pPr>
                      <w:tabs>
                        <w:tab w:val="left" w:pos="470"/>
                        <w:tab w:val="left" w:pos="861"/>
                      </w:tabs>
                      <w:spacing w:before="10" w:line="256" w:lineRule="auto"/>
                      <w:ind w:left="0" w:right="18" w:firstLine="0"/>
                      <w:jc w:val="center"/>
                      <w:rPr>
                        <w:rFonts w:ascii="Courier New"/>
                        <w:i/>
                        <w:sz w:val="18"/>
                      </w:rPr>
                    </w:pPr>
                    <w:r>
                      <w:rPr>
                        <w:rFonts w:ascii="Courier New"/>
                        <w:i/>
                        <w:color w:val="3F7F8E"/>
                        <w:sz w:val="18"/>
                      </w:rPr>
                      <w:t>\</w:t>
                    </w:r>
                    <w:r>
                      <w:rPr>
                        <w:rFonts w:ascii="Courier New"/>
                        <w:i/>
                        <w:color w:val="3F7F8E"/>
                        <w:sz w:val="18"/>
                        <w:u w:val="single" w:color="3E7E8D"/>
                      </w:rPr>
                      <w:t xml:space="preserve"> </w:t>
                    </w:r>
                    <w:r>
                      <w:rPr>
                        <w:rFonts w:ascii="Courier New"/>
                        <w:i/>
                        <w:color w:val="3F7F8E"/>
                        <w:sz w:val="18"/>
                        <w:u w:val="single" w:color="3E7E8D"/>
                      </w:rPr>
                      <w:tab/>
                    </w:r>
                    <w:r>
                      <w:rPr>
                        <w:rFonts w:ascii="Courier New"/>
                        <w:i/>
                        <w:color w:val="3F7F8E"/>
                        <w:sz w:val="18"/>
                        <w:u w:val="single" w:color="3E7E8D"/>
                      </w:rPr>
                      <w:t xml:space="preserve"> </w:t>
                    </w:r>
                    <w:r>
                      <w:rPr>
                        <w:rFonts w:ascii="Courier New"/>
                        <w:i/>
                        <w:color w:val="3F7F8E"/>
                        <w:sz w:val="18"/>
                        <w:u w:val="single" w:color="3E7E8D"/>
                      </w:rPr>
                      <w:tab/>
                    </w:r>
                    <w:r>
                      <w:rPr>
                        <w:rFonts w:ascii="Courier New"/>
                        <w:i/>
                        <w:color w:val="3F7F8E"/>
                        <w:spacing w:val="-18"/>
                        <w:sz w:val="18"/>
                      </w:rPr>
                      <w:t xml:space="preserve">/ </w:t>
                    </w:r>
                    <w:r>
                      <w:rPr>
                        <w:rFonts w:ascii="Courier New"/>
                        <w:i/>
                        <w:color w:val="3F7F8E"/>
                        <w:sz w:val="18"/>
                      </w:rPr>
                      <w:t>V</w:t>
                    </w:r>
                  </w:p>
                  <w:p>
                    <w:pPr>
                      <w:spacing w:before="2"/>
                      <w:ind w:left="0" w:right="18" w:firstLine="0"/>
                      <w:jc w:val="center"/>
                      <w:rPr>
                        <w:rFonts w:ascii="Courier New"/>
                        <w:i/>
                        <w:sz w:val="18"/>
                      </w:rPr>
                    </w:pPr>
                    <w:r>
                      <w:rPr>
                        <w:rFonts w:ascii="Courier New"/>
                        <w:i/>
                        <w:color w:val="3F7F8E"/>
                        <w:w w:val="99"/>
                        <w:sz w:val="18"/>
                      </w:rPr>
                      <w:t>|</w:t>
                    </w:r>
                  </w:p>
                  <w:p>
                    <w:pPr>
                      <w:spacing w:before="15" w:line="186" w:lineRule="exact"/>
                      <w:ind w:left="0" w:right="18" w:firstLine="0"/>
                      <w:jc w:val="center"/>
                      <w:rPr>
                        <w:rFonts w:ascii="Courier New"/>
                        <w:i/>
                        <w:sz w:val="18"/>
                      </w:rPr>
                    </w:pPr>
                    <w:r>
                      <w:rPr>
                        <w:rFonts w:ascii="Courier New"/>
                        <w:i/>
                        <w:color w:val="3F7F8E"/>
                        <w:w w:val="99"/>
                        <w:sz w:val="18"/>
                      </w:rPr>
                      <w:t>|</w:t>
                    </w:r>
                  </w:p>
                </w:txbxContent>
              </v:textbox>
            </v:shape>
            <v:shape id="_x0000_s1136" o:spid="_x0000_s1136" o:spt="202" type="#_x0000_t202" style="position:absolute;left:1440;top:4588;height:1057;width:128;" filled="f" stroked="f" coordsize="21600,21600">
              <v:path/>
              <v:fill on="f" focussize="0,0"/>
              <v:stroke on="f" joinstyle="miter"/>
              <v:imagedata o:title=""/>
              <o:lock v:ext="edit"/>
              <v:textbox inset="0mm,0mm,0mm,0mm">
                <w:txbxContent>
                  <w:p>
                    <w:pPr>
                      <w:spacing w:before="0" w:line="256" w:lineRule="auto"/>
                      <w:ind w:left="0" w:right="18" w:firstLine="0"/>
                      <w:jc w:val="both"/>
                      <w:rPr>
                        <w:rFonts w:ascii="Courier New"/>
                        <w:i/>
                        <w:sz w:val="18"/>
                      </w:rPr>
                    </w:pPr>
                    <w:r>
                      <w:rPr>
                        <w:rFonts w:ascii="Courier New"/>
                        <w:i/>
                        <w:color w:val="3F7F8E"/>
                        <w:sz w:val="18"/>
                      </w:rPr>
                      <w:t>#</w:t>
                    </w:r>
                    <w:r>
                      <w:rPr>
                        <w:rFonts w:ascii="Courier New"/>
                        <w:i/>
                        <w:color w:val="3F7F8E"/>
                        <w:w w:val="99"/>
                        <w:sz w:val="18"/>
                      </w:rPr>
                      <w:t xml:space="preserve"> </w:t>
                    </w:r>
                    <w:r>
                      <w:rPr>
                        <w:rFonts w:ascii="Courier New"/>
                        <w:i/>
                        <w:color w:val="3F7F8E"/>
                        <w:sz w:val="18"/>
                      </w:rPr>
                      <w:t>#</w:t>
                    </w:r>
                    <w:r>
                      <w:rPr>
                        <w:rFonts w:ascii="Courier New"/>
                        <w:i/>
                        <w:color w:val="3F7F8E"/>
                        <w:w w:val="99"/>
                        <w:sz w:val="18"/>
                      </w:rPr>
                      <w:t xml:space="preserve"> </w:t>
                    </w:r>
                    <w:r>
                      <w:rPr>
                        <w:rFonts w:ascii="Courier New"/>
                        <w:i/>
                        <w:color w:val="3F7F8E"/>
                        <w:sz w:val="18"/>
                      </w:rPr>
                      <w:t>#</w:t>
                    </w:r>
                    <w:r>
                      <w:rPr>
                        <w:rFonts w:ascii="Courier New"/>
                        <w:i/>
                        <w:color w:val="3F7F8E"/>
                        <w:w w:val="99"/>
                        <w:sz w:val="18"/>
                      </w:rPr>
                      <w:t xml:space="preserve"> </w:t>
                    </w:r>
                    <w:r>
                      <w:rPr>
                        <w:rFonts w:ascii="Courier New"/>
                        <w:i/>
                        <w:color w:val="3F7F8E"/>
                        <w:sz w:val="18"/>
                      </w:rPr>
                      <w:t>#</w:t>
                    </w:r>
                    <w:r>
                      <w:rPr>
                        <w:rFonts w:ascii="Courier New"/>
                        <w:i/>
                        <w:color w:val="3F7F8E"/>
                        <w:w w:val="99"/>
                        <w:sz w:val="18"/>
                      </w:rPr>
                      <w:t xml:space="preserve"> </w:t>
                    </w:r>
                    <w:r>
                      <w:rPr>
                        <w:rFonts w:ascii="Courier New"/>
                        <w:i/>
                        <w:color w:val="3F7F8E"/>
                        <w:sz w:val="18"/>
                      </w:rPr>
                      <w:t>#</w:t>
                    </w:r>
                  </w:p>
                </w:txbxContent>
              </v:textbox>
            </v:shape>
            <v:shape id="_x0000_s1137" o:spid="_x0000_s1137" o:spt="202" type="#_x0000_t202" style="position:absolute;left:1440;top:643;height:3906;width:7660;" filled="f" stroked="f" coordsize="21600,21600">
              <v:path/>
              <v:fill on="f" focussize="0,0"/>
              <v:stroke on="f" joinstyle="miter"/>
              <v:imagedata o:title=""/>
              <o:lock v:ext="edit"/>
              <v:textbox inset="0mm,0mm,0mm,0mm">
                <w:txbxContent>
                  <w:p>
                    <w:pPr>
                      <w:spacing w:before="0" w:line="223" w:lineRule="exact"/>
                      <w:ind w:left="0" w:right="0" w:firstLine="0"/>
                      <w:jc w:val="left"/>
                      <w:rPr>
                        <w:sz w:val="18"/>
                      </w:rPr>
                    </w:pPr>
                    <w:r>
                      <w:rPr>
                        <w:rFonts w:ascii="Courier New"/>
                        <w:b/>
                        <w:color w:val="007021"/>
                        <w:sz w:val="18"/>
                      </w:rPr>
                      <w:t xml:space="preserve">from </w:t>
                    </w:r>
                    <w:r>
                      <w:rPr>
                        <w:rFonts w:ascii="Courier New"/>
                        <w:b/>
                        <w:color w:val="0C84B5"/>
                        <w:sz w:val="18"/>
                      </w:rPr>
                      <w:t xml:space="preserve">functools </w:t>
                    </w:r>
                    <w:r>
                      <w:rPr>
                        <w:rFonts w:ascii="Courier New"/>
                        <w:b/>
                        <w:color w:val="007021"/>
                        <w:sz w:val="18"/>
                      </w:rPr>
                      <w:t xml:space="preserve">import </w:t>
                    </w:r>
                    <w:r>
                      <w:rPr>
                        <w:sz w:val="18"/>
                      </w:rPr>
                      <w:t>reduce</w:t>
                    </w:r>
                  </w:p>
                  <w:p>
                    <w:pPr>
                      <w:spacing w:before="13" w:line="240" w:lineRule="auto"/>
                      <w:rPr>
                        <w:rFonts w:ascii="PMingLiU"/>
                        <w:sz w:val="14"/>
                      </w:rPr>
                    </w:pPr>
                  </w:p>
                  <w:p>
                    <w:pPr>
                      <w:spacing w:before="0" w:line="188" w:lineRule="exact"/>
                      <w:ind w:left="0" w:right="0" w:firstLine="0"/>
                      <w:jc w:val="left"/>
                      <w:rPr>
                        <w:rFonts w:ascii="Courier New"/>
                        <w:i/>
                        <w:sz w:val="18"/>
                      </w:rPr>
                    </w:pPr>
                    <w:r>
                      <w:rPr>
                        <w:rFonts w:ascii="Courier New"/>
                        <w:i/>
                        <w:color w:val="3F7F8E"/>
                        <w:sz w:val="18"/>
                      </w:rPr>
                      <w:t># Primes &lt; 1000</w:t>
                    </w:r>
                  </w:p>
                  <w:p>
                    <w:pPr>
                      <w:spacing w:before="26" w:line="189" w:lineRule="auto"/>
                      <w:ind w:left="0" w:right="0" w:firstLine="0"/>
                      <w:jc w:val="left"/>
                      <w:rPr>
                        <w:sz w:val="18"/>
                      </w:rPr>
                    </w:pPr>
                    <w:r>
                      <w:rPr>
                        <w:color w:val="007021"/>
                        <w:w w:val="128"/>
                        <w:sz w:val="18"/>
                      </w:rPr>
                      <w:t>prin</w:t>
                    </w:r>
                    <w:r>
                      <w:rPr>
                        <w:color w:val="007021"/>
                        <w:spacing w:val="-1"/>
                        <w:w w:val="128"/>
                        <w:sz w:val="18"/>
                      </w:rPr>
                      <w:t>t</w:t>
                    </w:r>
                    <w:r>
                      <w:rPr>
                        <w:spacing w:val="-1"/>
                        <w:w w:val="183"/>
                        <w:sz w:val="18"/>
                      </w:rPr>
                      <w:t>(</w:t>
                    </w:r>
                    <w:r>
                      <w:rPr>
                        <w:color w:val="007021"/>
                        <w:w w:val="163"/>
                        <w:sz w:val="18"/>
                      </w:rPr>
                      <w:t>lis</w:t>
                    </w:r>
                    <w:r>
                      <w:rPr>
                        <w:color w:val="007021"/>
                        <w:spacing w:val="-1"/>
                        <w:w w:val="163"/>
                        <w:sz w:val="18"/>
                      </w:rPr>
                      <w:t>t</w:t>
                    </w:r>
                    <w:r>
                      <w:rPr>
                        <w:spacing w:val="-1"/>
                        <w:w w:val="183"/>
                        <w:sz w:val="18"/>
                      </w:rPr>
                      <w:t>(</w:t>
                    </w:r>
                    <w:r>
                      <w:rPr>
                        <w:color w:val="007021"/>
                        <w:w w:val="156"/>
                        <w:sz w:val="18"/>
                      </w:rPr>
                      <w:t>filte</w:t>
                    </w:r>
                    <w:r>
                      <w:rPr>
                        <w:color w:val="007021"/>
                        <w:spacing w:val="-1"/>
                        <w:w w:val="156"/>
                        <w:sz w:val="18"/>
                      </w:rPr>
                      <w:t>r</w:t>
                    </w:r>
                    <w:r>
                      <w:rPr>
                        <w:spacing w:val="-1"/>
                        <w:w w:val="183"/>
                        <w:sz w:val="18"/>
                      </w:rPr>
                      <w:t>(</w:t>
                    </w:r>
                    <w:r>
                      <w:rPr>
                        <w:rFonts w:ascii="Courier New"/>
                        <w:b/>
                        <w:color w:val="007021"/>
                        <w:w w:val="99"/>
                        <w:sz w:val="18"/>
                      </w:rPr>
                      <w:t>Non</w:t>
                    </w:r>
                    <w:r>
                      <w:rPr>
                        <w:rFonts w:ascii="Courier New"/>
                        <w:b/>
                        <w:color w:val="007021"/>
                        <w:spacing w:val="-1"/>
                        <w:w w:val="99"/>
                        <w:sz w:val="18"/>
                      </w:rPr>
                      <w:t>e</w:t>
                    </w:r>
                    <w:r>
                      <w:rPr>
                        <w:spacing w:val="-1"/>
                        <w:w w:val="188"/>
                        <w:sz w:val="18"/>
                      </w:rPr>
                      <w:t>,</w:t>
                    </w:r>
                    <w:r>
                      <w:rPr>
                        <w:color w:val="007021"/>
                        <w:w w:val="84"/>
                        <w:sz w:val="18"/>
                      </w:rPr>
                      <w:t>ma</w:t>
                    </w:r>
                    <w:r>
                      <w:rPr>
                        <w:color w:val="007021"/>
                        <w:spacing w:val="-1"/>
                        <w:w w:val="84"/>
                        <w:sz w:val="18"/>
                      </w:rPr>
                      <w:t>p</w:t>
                    </w:r>
                    <w:r>
                      <w:rPr>
                        <w:spacing w:val="-1"/>
                        <w:w w:val="183"/>
                        <w:sz w:val="18"/>
                      </w:rPr>
                      <w:t>(</w:t>
                    </w:r>
                    <w:r>
                      <w:rPr>
                        <w:rFonts w:ascii="Courier New"/>
                        <w:b/>
                        <w:color w:val="007021"/>
                        <w:w w:val="99"/>
                        <w:sz w:val="18"/>
                      </w:rPr>
                      <w:t>lambda</w:t>
                    </w:r>
                    <w:r>
                      <w:rPr>
                        <w:rFonts w:ascii="Courier New"/>
                        <w:b/>
                        <w:color w:val="007021"/>
                        <w:spacing w:val="-1"/>
                        <w:sz w:val="18"/>
                      </w:rPr>
                      <w:t xml:space="preserve"> </w:t>
                    </w:r>
                    <w:r>
                      <w:rPr>
                        <w:w w:val="131"/>
                        <w:sz w:val="18"/>
                      </w:rPr>
                      <w:t>y:</w:t>
                    </w:r>
                    <w:r>
                      <w:rPr>
                        <w:spacing w:val="-1"/>
                        <w:w w:val="131"/>
                        <w:sz w:val="18"/>
                      </w:rPr>
                      <w:t>y</w:t>
                    </w:r>
                    <w:r>
                      <w:rPr>
                        <w:color w:val="666666"/>
                        <w:spacing w:val="-1"/>
                        <w:w w:val="124"/>
                        <w:sz w:val="18"/>
                      </w:rPr>
                      <w:t>*</w:t>
                    </w:r>
                    <w:r>
                      <w:rPr>
                        <w:w w:val="115"/>
                        <w:sz w:val="18"/>
                      </w:rPr>
                      <w:t>reduce</w:t>
                    </w:r>
                    <w:r>
                      <w:rPr>
                        <w:spacing w:val="-1"/>
                        <w:w w:val="115"/>
                        <w:sz w:val="18"/>
                      </w:rPr>
                      <w:t>(</w:t>
                    </w:r>
                    <w:r>
                      <w:rPr>
                        <w:rFonts w:ascii="Courier New"/>
                        <w:b/>
                        <w:color w:val="007021"/>
                        <w:w w:val="99"/>
                        <w:sz w:val="18"/>
                      </w:rPr>
                      <w:t>lambda</w:t>
                    </w:r>
                    <w:r>
                      <w:rPr>
                        <w:rFonts w:ascii="Courier New"/>
                        <w:b/>
                        <w:color w:val="007021"/>
                        <w:spacing w:val="-1"/>
                        <w:sz w:val="18"/>
                      </w:rPr>
                      <w:t xml:space="preserve"> </w:t>
                    </w:r>
                    <w:r>
                      <w:rPr>
                        <w:w w:val="125"/>
                        <w:sz w:val="18"/>
                      </w:rPr>
                      <w:t>x,y:</w:t>
                    </w:r>
                    <w:r>
                      <w:rPr>
                        <w:spacing w:val="-1"/>
                        <w:w w:val="125"/>
                        <w:sz w:val="18"/>
                      </w:rPr>
                      <w:t>x</w:t>
                    </w:r>
                    <w:r>
                      <w:rPr>
                        <w:color w:val="666666"/>
                        <w:spacing w:val="-1"/>
                        <w:w w:val="124"/>
                        <w:sz w:val="18"/>
                      </w:rPr>
                      <w:t>*</w:t>
                    </w:r>
                    <w:r>
                      <w:rPr>
                        <w:spacing w:val="-1"/>
                        <w:w w:val="114"/>
                        <w:sz w:val="18"/>
                      </w:rPr>
                      <w:t>y</w:t>
                    </w:r>
                    <w:r>
                      <w:rPr>
                        <w:color w:val="666666"/>
                        <w:w w:val="107"/>
                        <w:sz w:val="18"/>
                      </w:rPr>
                      <w:t>!</w:t>
                    </w:r>
                    <w:r>
                      <w:rPr>
                        <w:color w:val="666666"/>
                        <w:spacing w:val="-1"/>
                        <w:w w:val="107"/>
                        <w:sz w:val="18"/>
                      </w:rPr>
                      <w:t>=</w:t>
                    </w:r>
                    <w:r>
                      <w:rPr>
                        <w:color w:val="217F4F"/>
                        <w:spacing w:val="-1"/>
                        <w:w w:val="94"/>
                        <w:sz w:val="18"/>
                      </w:rPr>
                      <w:t>0</w:t>
                    </w:r>
                    <w:r>
                      <w:rPr>
                        <w:w w:val="188"/>
                        <w:sz w:val="18"/>
                      </w:rPr>
                      <w:t xml:space="preserve">, </w:t>
                    </w:r>
                    <w:r>
                      <w:rPr>
                        <w:color w:val="007021"/>
                        <w:w w:val="84"/>
                        <w:sz w:val="18"/>
                      </w:rPr>
                      <w:t>ma</w:t>
                    </w:r>
                    <w:r>
                      <w:rPr>
                        <w:color w:val="007021"/>
                        <w:spacing w:val="-1"/>
                        <w:w w:val="84"/>
                        <w:sz w:val="18"/>
                      </w:rPr>
                      <w:t>p</w:t>
                    </w:r>
                    <w:r>
                      <w:rPr>
                        <w:spacing w:val="-1"/>
                        <w:w w:val="183"/>
                        <w:sz w:val="18"/>
                      </w:rPr>
                      <w:t>(</w:t>
                    </w:r>
                    <w:r>
                      <w:rPr>
                        <w:rFonts w:ascii="Courier New"/>
                        <w:b/>
                        <w:color w:val="007021"/>
                        <w:w w:val="99"/>
                        <w:sz w:val="18"/>
                      </w:rPr>
                      <w:t>lambda</w:t>
                    </w:r>
                    <w:r>
                      <w:rPr>
                        <w:rFonts w:ascii="Courier New"/>
                        <w:b/>
                        <w:color w:val="007021"/>
                        <w:spacing w:val="-1"/>
                        <w:sz w:val="18"/>
                      </w:rPr>
                      <w:t xml:space="preserve"> </w:t>
                    </w:r>
                    <w:r>
                      <w:rPr>
                        <w:w w:val="123"/>
                        <w:sz w:val="18"/>
                      </w:rPr>
                      <w:t>x,</w:t>
                    </w:r>
                    <w:r>
                      <w:rPr>
                        <w:spacing w:val="-1"/>
                        <w:w w:val="123"/>
                        <w:sz w:val="18"/>
                      </w:rPr>
                      <w:t>y</w:t>
                    </w:r>
                    <w:r>
                      <w:rPr>
                        <w:color w:val="666666"/>
                        <w:spacing w:val="-1"/>
                        <w:w w:val="75"/>
                        <w:sz w:val="18"/>
                      </w:rPr>
                      <w:t>=</w:t>
                    </w:r>
                    <w:r>
                      <w:rPr>
                        <w:w w:val="131"/>
                        <w:sz w:val="18"/>
                      </w:rPr>
                      <w:t>y:</w:t>
                    </w:r>
                    <w:r>
                      <w:rPr>
                        <w:spacing w:val="-1"/>
                        <w:w w:val="131"/>
                        <w:sz w:val="18"/>
                      </w:rPr>
                      <w:t>y</w:t>
                    </w:r>
                    <w:r>
                      <w:rPr>
                        <w:color w:val="666666"/>
                        <w:spacing w:val="-1"/>
                        <w:w w:val="89"/>
                        <w:sz w:val="18"/>
                      </w:rPr>
                      <w:t>%</w:t>
                    </w:r>
                    <w:r>
                      <w:rPr>
                        <w:w w:val="128"/>
                        <w:sz w:val="18"/>
                      </w:rPr>
                      <w:t>x</w:t>
                    </w:r>
                    <w:r>
                      <w:rPr>
                        <w:spacing w:val="-1"/>
                        <w:w w:val="128"/>
                        <w:sz w:val="18"/>
                      </w:rPr>
                      <w:t>,</w:t>
                    </w:r>
                    <w:r>
                      <w:rPr>
                        <w:color w:val="007021"/>
                        <w:w w:val="108"/>
                        <w:sz w:val="18"/>
                      </w:rPr>
                      <w:t>rang</w:t>
                    </w:r>
                    <w:r>
                      <w:rPr>
                        <w:color w:val="007021"/>
                        <w:spacing w:val="-1"/>
                        <w:w w:val="108"/>
                        <w:sz w:val="18"/>
                      </w:rPr>
                      <w:t>e</w:t>
                    </w:r>
                    <w:r>
                      <w:rPr>
                        <w:spacing w:val="-1"/>
                        <w:w w:val="183"/>
                        <w:sz w:val="18"/>
                      </w:rPr>
                      <w:t>(</w:t>
                    </w:r>
                    <w:r>
                      <w:rPr>
                        <w:color w:val="217F4F"/>
                        <w:spacing w:val="-1"/>
                        <w:w w:val="94"/>
                        <w:sz w:val="18"/>
                      </w:rPr>
                      <w:t>2</w:t>
                    </w:r>
                    <w:r>
                      <w:rPr>
                        <w:spacing w:val="-1"/>
                        <w:w w:val="188"/>
                        <w:sz w:val="18"/>
                      </w:rPr>
                      <w:t>,</w:t>
                    </w:r>
                    <w:r>
                      <w:rPr>
                        <w:color w:val="007021"/>
                        <w:w w:val="139"/>
                        <w:sz w:val="18"/>
                      </w:rPr>
                      <w:t>in</w:t>
                    </w:r>
                    <w:r>
                      <w:rPr>
                        <w:color w:val="007021"/>
                        <w:spacing w:val="-1"/>
                        <w:w w:val="139"/>
                        <w:sz w:val="18"/>
                      </w:rPr>
                      <w:t>t</w:t>
                    </w:r>
                    <w:r>
                      <w:rPr>
                        <w:spacing w:val="-1"/>
                        <w:w w:val="183"/>
                        <w:sz w:val="18"/>
                      </w:rPr>
                      <w:t>(</w:t>
                    </w:r>
                    <w:r>
                      <w:rPr>
                        <w:color w:val="007021"/>
                        <w:w w:val="89"/>
                        <w:sz w:val="18"/>
                      </w:rPr>
                      <w:t>po</w:t>
                    </w:r>
                    <w:r>
                      <w:rPr>
                        <w:color w:val="007021"/>
                        <w:spacing w:val="-1"/>
                        <w:w w:val="89"/>
                        <w:sz w:val="18"/>
                      </w:rPr>
                      <w:t>w</w:t>
                    </w:r>
                    <w:r>
                      <w:rPr>
                        <w:w w:val="154"/>
                        <w:sz w:val="18"/>
                      </w:rPr>
                      <w:t>(y</w:t>
                    </w:r>
                    <w:r>
                      <w:rPr>
                        <w:spacing w:val="-1"/>
                        <w:w w:val="154"/>
                        <w:sz w:val="18"/>
                      </w:rPr>
                      <w:t>,</w:t>
                    </w:r>
                    <w:r>
                      <w:rPr>
                        <w:color w:val="217F4F"/>
                        <w:w w:val="113"/>
                        <w:sz w:val="18"/>
                      </w:rPr>
                      <w:t>0.</w:t>
                    </w:r>
                    <w:r>
                      <w:rPr>
                        <w:color w:val="217F4F"/>
                        <w:spacing w:val="-1"/>
                        <w:w w:val="113"/>
                        <w:sz w:val="18"/>
                      </w:rPr>
                      <w:t>5</w:t>
                    </w:r>
                    <w:r>
                      <w:rPr>
                        <w:spacing w:val="-1"/>
                        <w:w w:val="183"/>
                        <w:sz w:val="18"/>
                      </w:rPr>
                      <w:t>)</w:t>
                    </w:r>
                    <w:r>
                      <w:rPr>
                        <w:color w:val="666666"/>
                        <w:spacing w:val="-1"/>
                        <w:w w:val="75"/>
                        <w:sz w:val="18"/>
                      </w:rPr>
                      <w:t>+</w:t>
                    </w:r>
                    <w:r>
                      <w:rPr>
                        <w:color w:val="217F4F"/>
                        <w:spacing w:val="-1"/>
                        <w:w w:val="94"/>
                        <w:sz w:val="18"/>
                      </w:rPr>
                      <w:t>1</w:t>
                    </w:r>
                    <w:r>
                      <w:rPr>
                        <w:w w:val="185"/>
                        <w:sz w:val="18"/>
                      </w:rPr>
                      <w:t>)))</w:t>
                    </w:r>
                    <w:r>
                      <w:rPr>
                        <w:spacing w:val="-1"/>
                        <w:w w:val="185"/>
                        <w:sz w:val="18"/>
                      </w:rPr>
                      <w:t>,</w:t>
                    </w:r>
                    <w:r>
                      <w:rPr>
                        <w:color w:val="217F4F"/>
                        <w:spacing w:val="-1"/>
                        <w:w w:val="94"/>
                        <w:sz w:val="18"/>
                      </w:rPr>
                      <w:t>1</w:t>
                    </w:r>
                    <w:r>
                      <w:rPr>
                        <w:w w:val="186"/>
                        <w:sz w:val="18"/>
                      </w:rPr>
                      <w:t>)</w:t>
                    </w:r>
                    <w:r>
                      <w:rPr>
                        <w:spacing w:val="-1"/>
                        <w:w w:val="186"/>
                        <w:sz w:val="18"/>
                      </w:rPr>
                      <w:t>,</w:t>
                    </w:r>
                    <w:r>
                      <w:rPr>
                        <w:color w:val="007021"/>
                        <w:w w:val="108"/>
                        <w:sz w:val="18"/>
                      </w:rPr>
                      <w:t>rang</w:t>
                    </w:r>
                    <w:r>
                      <w:rPr>
                        <w:color w:val="007021"/>
                        <w:spacing w:val="-1"/>
                        <w:w w:val="108"/>
                        <w:sz w:val="18"/>
                      </w:rPr>
                      <w:t>e</w:t>
                    </w:r>
                    <w:r>
                      <w:rPr>
                        <w:spacing w:val="-1"/>
                        <w:w w:val="183"/>
                        <w:sz w:val="18"/>
                      </w:rPr>
                      <w:t>(</w:t>
                    </w:r>
                    <w:r>
                      <w:rPr>
                        <w:color w:val="217F4F"/>
                        <w:spacing w:val="-1"/>
                        <w:w w:val="94"/>
                        <w:sz w:val="18"/>
                      </w:rPr>
                      <w:t>2</w:t>
                    </w:r>
                    <w:r>
                      <w:rPr>
                        <w:spacing w:val="-1"/>
                        <w:w w:val="188"/>
                        <w:sz w:val="18"/>
                      </w:rPr>
                      <w:t>,</w:t>
                    </w:r>
                    <w:r>
                      <w:rPr>
                        <w:color w:val="217F4F"/>
                        <w:w w:val="94"/>
                        <w:sz w:val="18"/>
                      </w:rPr>
                      <w:t>100</w:t>
                    </w:r>
                    <w:r>
                      <w:rPr>
                        <w:color w:val="217F4F"/>
                        <w:spacing w:val="-1"/>
                        <w:w w:val="94"/>
                        <w:sz w:val="18"/>
                      </w:rPr>
                      <w:t>0</w:t>
                    </w:r>
                    <w:r>
                      <w:rPr>
                        <w:w w:val="183"/>
                        <w:sz w:val="18"/>
                      </w:rPr>
                      <w:t>)))))</w:t>
                    </w:r>
                  </w:p>
                  <w:p>
                    <w:pPr>
                      <w:spacing w:before="2" w:line="240" w:lineRule="auto"/>
                      <w:rPr>
                        <w:rFonts w:ascii="PMingLiU"/>
                        <w:sz w:val="16"/>
                      </w:rPr>
                    </w:pPr>
                  </w:p>
                  <w:p>
                    <w:pPr>
                      <w:spacing w:before="0" w:line="188" w:lineRule="exact"/>
                      <w:ind w:left="0" w:right="0" w:firstLine="0"/>
                      <w:jc w:val="left"/>
                      <w:rPr>
                        <w:rFonts w:ascii="Courier New"/>
                        <w:i/>
                        <w:sz w:val="18"/>
                      </w:rPr>
                    </w:pPr>
                    <w:r>
                      <w:rPr>
                        <w:rFonts w:ascii="Courier New"/>
                        <w:i/>
                        <w:color w:val="3F7F8E"/>
                        <w:sz w:val="18"/>
                      </w:rPr>
                      <w:t># First 10 Fibonacci numbers</w:t>
                    </w:r>
                  </w:p>
                  <w:p>
                    <w:pPr>
                      <w:spacing w:before="26" w:line="189" w:lineRule="auto"/>
                      <w:ind w:left="0" w:right="-17" w:firstLine="0"/>
                      <w:jc w:val="left"/>
                      <w:rPr>
                        <w:sz w:val="18"/>
                      </w:rPr>
                    </w:pPr>
                    <w:r>
                      <w:rPr>
                        <w:color w:val="007021"/>
                        <w:w w:val="128"/>
                        <w:sz w:val="18"/>
                      </w:rPr>
                      <w:t>print</w:t>
                    </w:r>
                    <w:r>
                      <w:rPr>
                        <w:w w:val="183"/>
                        <w:sz w:val="18"/>
                      </w:rPr>
                      <w:t>(</w:t>
                    </w:r>
                    <w:r>
                      <w:rPr>
                        <w:color w:val="007021"/>
                        <w:w w:val="163"/>
                        <w:sz w:val="18"/>
                      </w:rPr>
                      <w:t>list</w:t>
                    </w:r>
                    <w:r>
                      <w:rPr>
                        <w:w w:val="183"/>
                        <w:sz w:val="18"/>
                      </w:rPr>
                      <w:t>(</w:t>
                    </w:r>
                    <w:r>
                      <w:rPr>
                        <w:color w:val="007021"/>
                        <w:w w:val="84"/>
                        <w:sz w:val="18"/>
                      </w:rPr>
                      <w:t>map</w:t>
                    </w:r>
                    <w:r>
                      <w:rPr>
                        <w:w w:val="183"/>
                        <w:sz w:val="18"/>
                      </w:rPr>
                      <w:t>(</w:t>
                    </w:r>
                    <w:r>
                      <w:rPr>
                        <w:rFonts w:ascii="Courier New"/>
                        <w:b/>
                        <w:color w:val="007021"/>
                        <w:w w:val="99"/>
                        <w:sz w:val="18"/>
                      </w:rPr>
                      <w:t>lambda</w:t>
                    </w:r>
                    <w:r>
                      <w:rPr>
                        <w:rFonts w:ascii="Courier New"/>
                        <w:b/>
                        <w:color w:val="007021"/>
                        <w:sz w:val="18"/>
                      </w:rPr>
                      <w:t xml:space="preserve"> </w:t>
                    </w:r>
                    <w:r>
                      <w:rPr>
                        <w:w w:val="138"/>
                        <w:sz w:val="18"/>
                      </w:rPr>
                      <w:t>x,f</w:t>
                    </w:r>
                    <w:r>
                      <w:rPr>
                        <w:color w:val="666666"/>
                        <w:w w:val="75"/>
                        <w:sz w:val="18"/>
                      </w:rPr>
                      <w:t>=</w:t>
                    </w:r>
                    <w:r>
                      <w:rPr>
                        <w:rFonts w:ascii="Courier New"/>
                        <w:b/>
                        <w:color w:val="007021"/>
                        <w:w w:val="99"/>
                        <w:sz w:val="18"/>
                      </w:rPr>
                      <w:t>lambda</w:t>
                    </w:r>
                    <w:r>
                      <w:rPr>
                        <w:rFonts w:ascii="Courier New"/>
                        <w:b/>
                        <w:color w:val="007021"/>
                        <w:sz w:val="18"/>
                      </w:rPr>
                      <w:t xml:space="preserve"> </w:t>
                    </w:r>
                    <w:r>
                      <w:rPr>
                        <w:w w:val="147"/>
                        <w:sz w:val="18"/>
                      </w:rPr>
                      <w:t>x,f:(f(x</w:t>
                    </w:r>
                    <w:r>
                      <w:rPr>
                        <w:color w:val="666666"/>
                        <w:w w:val="103"/>
                        <w:sz w:val="18"/>
                      </w:rPr>
                      <w:t>-</w:t>
                    </w:r>
                    <w:r>
                      <w:rPr>
                        <w:color w:val="217F4F"/>
                        <w:w w:val="94"/>
                        <w:sz w:val="18"/>
                      </w:rPr>
                      <w:t>1</w:t>
                    </w:r>
                    <w:r>
                      <w:rPr>
                        <w:w w:val="177"/>
                        <w:sz w:val="18"/>
                      </w:rPr>
                      <w:t>,f)</w:t>
                    </w:r>
                    <w:r>
                      <w:rPr>
                        <w:color w:val="666666"/>
                        <w:w w:val="75"/>
                        <w:sz w:val="18"/>
                      </w:rPr>
                      <w:t>+</w:t>
                    </w:r>
                    <w:r>
                      <w:rPr>
                        <w:w w:val="137"/>
                        <w:sz w:val="18"/>
                      </w:rPr>
                      <w:t>f(x</w:t>
                    </w:r>
                    <w:r>
                      <w:rPr>
                        <w:color w:val="666666"/>
                        <w:w w:val="103"/>
                        <w:sz w:val="18"/>
                      </w:rPr>
                      <w:t>-</w:t>
                    </w:r>
                    <w:r>
                      <w:rPr>
                        <w:color w:val="217F4F"/>
                        <w:w w:val="94"/>
                        <w:sz w:val="18"/>
                      </w:rPr>
                      <w:t>2</w:t>
                    </w:r>
                    <w:r>
                      <w:rPr>
                        <w:w w:val="179"/>
                        <w:sz w:val="18"/>
                      </w:rPr>
                      <w:t>,f))</w:t>
                    </w:r>
                    <w:r>
                      <w:rPr>
                        <w:sz w:val="18"/>
                      </w:rPr>
                      <w:t xml:space="preserve">  </w:t>
                    </w:r>
                    <w:r>
                      <w:rPr>
                        <w:rFonts w:ascii="Courier New"/>
                        <w:b/>
                        <w:color w:val="007021"/>
                        <w:w w:val="99"/>
                        <w:sz w:val="18"/>
                      </w:rPr>
                      <w:t>if</w:t>
                    </w:r>
                    <w:r>
                      <w:rPr>
                        <w:rFonts w:ascii="Courier New"/>
                        <w:b/>
                        <w:color w:val="007021"/>
                        <w:sz w:val="18"/>
                      </w:rPr>
                      <w:t xml:space="preserve"> </w:t>
                    </w:r>
                    <w:r>
                      <w:rPr>
                        <w:w w:val="97"/>
                        <w:sz w:val="18"/>
                      </w:rPr>
                      <w:t>x</w:t>
                    </w:r>
                    <w:r>
                      <w:rPr>
                        <w:color w:val="666666"/>
                        <w:w w:val="75"/>
                        <w:sz w:val="18"/>
                      </w:rPr>
                      <w:t>&gt;</w:t>
                    </w:r>
                    <w:r>
                      <w:rPr>
                        <w:color w:val="217F4F"/>
                        <w:w w:val="94"/>
                        <w:sz w:val="18"/>
                      </w:rPr>
                      <w:t>1</w:t>
                    </w:r>
                    <w:r>
                      <w:rPr>
                        <w:color w:val="217F4F"/>
                        <w:sz w:val="18"/>
                      </w:rPr>
                      <w:t xml:space="preserve">  </w:t>
                    </w:r>
                    <w:r>
                      <w:rPr>
                        <w:rFonts w:ascii="Courier New"/>
                        <w:b/>
                        <w:color w:val="007021"/>
                        <w:w w:val="99"/>
                        <w:sz w:val="18"/>
                      </w:rPr>
                      <w:t>else</w:t>
                    </w:r>
                    <w:r>
                      <w:rPr>
                        <w:rFonts w:ascii="Courier New"/>
                        <w:b/>
                        <w:color w:val="007021"/>
                        <w:sz w:val="18"/>
                      </w:rPr>
                      <w:t xml:space="preserve"> </w:t>
                    </w:r>
                    <w:r>
                      <w:rPr>
                        <w:color w:val="217F4F"/>
                        <w:w w:val="94"/>
                        <w:sz w:val="18"/>
                      </w:rPr>
                      <w:t>1</w:t>
                    </w:r>
                    <w:r>
                      <w:rPr>
                        <w:w w:val="188"/>
                        <w:sz w:val="18"/>
                      </w:rPr>
                      <w:t xml:space="preserve">: </w:t>
                    </w:r>
                    <w:r>
                      <w:rPr>
                        <w:w w:val="130"/>
                        <w:sz w:val="18"/>
                      </w:rPr>
                      <w:t xml:space="preserve">f(x,f), </w:t>
                    </w:r>
                    <w:r>
                      <w:rPr>
                        <w:color w:val="007021"/>
                        <w:w w:val="130"/>
                        <w:sz w:val="18"/>
                      </w:rPr>
                      <w:t>range</w:t>
                    </w:r>
                    <w:r>
                      <w:rPr>
                        <w:w w:val="130"/>
                        <w:sz w:val="18"/>
                      </w:rPr>
                      <w:t>(</w:t>
                    </w:r>
                    <w:r>
                      <w:rPr>
                        <w:color w:val="217F4F"/>
                        <w:w w:val="130"/>
                        <w:sz w:val="18"/>
                      </w:rPr>
                      <w:t>10</w:t>
                    </w:r>
                    <w:r>
                      <w:rPr>
                        <w:w w:val="130"/>
                        <w:sz w:val="18"/>
                      </w:rPr>
                      <w:t>))))</w:t>
                    </w:r>
                  </w:p>
                  <w:p>
                    <w:pPr>
                      <w:spacing w:before="2" w:line="240" w:lineRule="auto"/>
                      <w:rPr>
                        <w:rFonts w:ascii="PMingLiU"/>
                        <w:sz w:val="16"/>
                      </w:rPr>
                    </w:pPr>
                  </w:p>
                  <w:p>
                    <w:pPr>
                      <w:spacing w:before="1" w:line="188" w:lineRule="exact"/>
                      <w:ind w:left="0" w:right="0" w:firstLine="0"/>
                      <w:jc w:val="left"/>
                      <w:rPr>
                        <w:rFonts w:ascii="Courier New"/>
                        <w:i/>
                        <w:sz w:val="18"/>
                      </w:rPr>
                    </w:pPr>
                    <w:r>
                      <w:rPr>
                        <w:rFonts w:ascii="Courier New"/>
                        <w:i/>
                        <w:color w:val="3F7F8E"/>
                        <w:sz w:val="18"/>
                      </w:rPr>
                      <w:t># Mandelbrot set</w:t>
                    </w:r>
                  </w:p>
                  <w:p>
                    <w:pPr>
                      <w:spacing w:before="25" w:line="189" w:lineRule="auto"/>
                      <w:ind w:left="0" w:right="14" w:firstLine="0"/>
                      <w:jc w:val="left"/>
                      <w:rPr>
                        <w:sz w:val="18"/>
                      </w:rPr>
                    </w:pPr>
                    <w:r>
                      <w:rPr>
                        <w:color w:val="007021"/>
                        <w:w w:val="128"/>
                        <w:sz w:val="18"/>
                      </w:rPr>
                      <w:t>prin</w:t>
                    </w:r>
                    <w:r>
                      <w:rPr>
                        <w:color w:val="007021"/>
                        <w:spacing w:val="-1"/>
                        <w:w w:val="128"/>
                        <w:sz w:val="18"/>
                      </w:rPr>
                      <w:t>t</w:t>
                    </w:r>
                    <w:r>
                      <w:rPr>
                        <w:w w:val="183"/>
                        <w:sz w:val="18"/>
                      </w:rPr>
                      <w:t>(</w:t>
                    </w:r>
                    <w:r>
                      <w:rPr>
                        <w:spacing w:val="-1"/>
                        <w:w w:val="183"/>
                        <w:sz w:val="18"/>
                      </w:rPr>
                      <w:t>(</w:t>
                    </w:r>
                    <w:r>
                      <w:rPr>
                        <w:rFonts w:ascii="Courier New"/>
                        <w:b/>
                        <w:color w:val="007021"/>
                        <w:w w:val="99"/>
                        <w:sz w:val="18"/>
                      </w:rPr>
                      <w:t>lambda</w:t>
                    </w:r>
                    <w:r>
                      <w:rPr>
                        <w:rFonts w:ascii="Courier New"/>
                        <w:b/>
                        <w:color w:val="007021"/>
                        <w:sz w:val="18"/>
                      </w:rPr>
                      <w:t xml:space="preserve"> </w:t>
                    </w:r>
                    <w:r>
                      <w:rPr>
                        <w:w w:val="124"/>
                        <w:sz w:val="18"/>
                      </w:rPr>
                      <w:t>Ru,Ro,Iu,Io,IM,Sx,Sy:reduce</w:t>
                    </w:r>
                    <w:r>
                      <w:rPr>
                        <w:spacing w:val="-2"/>
                        <w:w w:val="124"/>
                        <w:sz w:val="18"/>
                      </w:rPr>
                      <w:t>(</w:t>
                    </w:r>
                    <w:r>
                      <w:rPr>
                        <w:rFonts w:ascii="Courier New"/>
                        <w:b/>
                        <w:color w:val="007021"/>
                        <w:w w:val="99"/>
                        <w:sz w:val="18"/>
                      </w:rPr>
                      <w:t>lambda</w:t>
                    </w:r>
                    <w:r>
                      <w:rPr>
                        <w:rFonts w:ascii="Courier New"/>
                        <w:b/>
                        <w:color w:val="007021"/>
                        <w:sz w:val="18"/>
                      </w:rPr>
                      <w:t xml:space="preserve"> </w:t>
                    </w:r>
                    <w:r>
                      <w:rPr>
                        <w:w w:val="125"/>
                        <w:sz w:val="18"/>
                      </w:rPr>
                      <w:t>x,y:</w:t>
                    </w:r>
                    <w:r>
                      <w:rPr>
                        <w:spacing w:val="-1"/>
                        <w:w w:val="125"/>
                        <w:sz w:val="18"/>
                      </w:rPr>
                      <w:t>x</w:t>
                    </w:r>
                    <w:r>
                      <w:rPr>
                        <w:color w:val="666666"/>
                        <w:spacing w:val="-1"/>
                        <w:w w:val="75"/>
                        <w:sz w:val="18"/>
                      </w:rPr>
                      <w:t>+</w:t>
                    </w:r>
                    <w:r>
                      <w:rPr>
                        <w:w w:val="142"/>
                        <w:sz w:val="18"/>
                      </w:rPr>
                      <w:t>y</w:t>
                    </w:r>
                    <w:r>
                      <w:rPr>
                        <w:spacing w:val="-1"/>
                        <w:w w:val="142"/>
                        <w:sz w:val="18"/>
                      </w:rPr>
                      <w:t>,</w:t>
                    </w:r>
                    <w:r>
                      <w:rPr>
                        <w:color w:val="007021"/>
                        <w:w w:val="84"/>
                        <w:sz w:val="18"/>
                      </w:rPr>
                      <w:t>ma</w:t>
                    </w:r>
                    <w:r>
                      <w:rPr>
                        <w:color w:val="007021"/>
                        <w:spacing w:val="-1"/>
                        <w:w w:val="84"/>
                        <w:sz w:val="18"/>
                      </w:rPr>
                      <w:t>p</w:t>
                    </w:r>
                    <w:r>
                      <w:rPr>
                        <w:spacing w:val="-1"/>
                        <w:w w:val="183"/>
                        <w:sz w:val="18"/>
                      </w:rPr>
                      <w:t>(</w:t>
                    </w:r>
                    <w:r>
                      <w:rPr>
                        <w:rFonts w:ascii="Courier New"/>
                        <w:b/>
                        <w:color w:val="007021"/>
                        <w:w w:val="99"/>
                        <w:sz w:val="18"/>
                      </w:rPr>
                      <w:t>lambda</w:t>
                    </w:r>
                    <w:r>
                      <w:rPr>
                        <w:rFonts w:ascii="Courier New"/>
                        <w:b/>
                        <w:color w:val="007021"/>
                        <w:sz w:val="18"/>
                      </w:rPr>
                      <w:t xml:space="preserve"> </w:t>
                    </w:r>
                    <w:r>
                      <w:rPr>
                        <w:w w:val="142"/>
                        <w:sz w:val="18"/>
                      </w:rPr>
                      <w:t xml:space="preserve">y, </w:t>
                    </w:r>
                    <w:r>
                      <w:rPr>
                        <w:spacing w:val="-4"/>
                        <w:w w:val="110"/>
                        <w:sz w:val="18"/>
                      </w:rPr>
                      <w:t>Iu</w:t>
                    </w:r>
                    <w:r>
                      <w:rPr>
                        <w:color w:val="666666"/>
                        <w:spacing w:val="-4"/>
                        <w:w w:val="110"/>
                        <w:sz w:val="18"/>
                      </w:rPr>
                      <w:t>=</w:t>
                    </w:r>
                    <w:r>
                      <w:rPr>
                        <w:spacing w:val="-4"/>
                        <w:w w:val="110"/>
                        <w:sz w:val="18"/>
                      </w:rPr>
                      <w:t>Iu,Io</w:t>
                    </w:r>
                    <w:r>
                      <w:rPr>
                        <w:color w:val="666666"/>
                        <w:spacing w:val="-4"/>
                        <w:w w:val="110"/>
                        <w:sz w:val="18"/>
                      </w:rPr>
                      <w:t>=</w:t>
                    </w:r>
                    <w:r>
                      <w:rPr>
                        <w:spacing w:val="-4"/>
                        <w:w w:val="110"/>
                        <w:sz w:val="18"/>
                      </w:rPr>
                      <w:t>Io,Ru</w:t>
                    </w:r>
                    <w:r>
                      <w:rPr>
                        <w:color w:val="666666"/>
                        <w:spacing w:val="-4"/>
                        <w:w w:val="110"/>
                        <w:sz w:val="18"/>
                      </w:rPr>
                      <w:t>=</w:t>
                    </w:r>
                    <w:r>
                      <w:rPr>
                        <w:spacing w:val="-4"/>
                        <w:w w:val="110"/>
                        <w:sz w:val="18"/>
                      </w:rPr>
                      <w:t>Ru,Ro</w:t>
                    </w:r>
                    <w:r>
                      <w:rPr>
                        <w:color w:val="666666"/>
                        <w:spacing w:val="-4"/>
                        <w:w w:val="110"/>
                        <w:sz w:val="18"/>
                      </w:rPr>
                      <w:t>=</w:t>
                    </w:r>
                    <w:r>
                      <w:rPr>
                        <w:spacing w:val="-4"/>
                        <w:w w:val="110"/>
                        <w:sz w:val="18"/>
                      </w:rPr>
                      <w:t>Ro,Sy</w:t>
                    </w:r>
                    <w:r>
                      <w:rPr>
                        <w:color w:val="666666"/>
                        <w:spacing w:val="-4"/>
                        <w:w w:val="110"/>
                        <w:sz w:val="18"/>
                      </w:rPr>
                      <w:t>=</w:t>
                    </w:r>
                    <w:r>
                      <w:rPr>
                        <w:spacing w:val="-4"/>
                        <w:w w:val="110"/>
                        <w:sz w:val="18"/>
                      </w:rPr>
                      <w:t>Sy,L</w:t>
                    </w:r>
                    <w:r>
                      <w:rPr>
                        <w:color w:val="666666"/>
                        <w:spacing w:val="-4"/>
                        <w:w w:val="110"/>
                        <w:sz w:val="18"/>
                      </w:rPr>
                      <w:t>=</w:t>
                    </w:r>
                    <w:r>
                      <w:rPr>
                        <w:rFonts w:ascii="Courier New"/>
                        <w:b/>
                        <w:color w:val="007021"/>
                        <w:spacing w:val="-4"/>
                        <w:w w:val="110"/>
                        <w:sz w:val="18"/>
                      </w:rPr>
                      <w:t xml:space="preserve">lambda </w:t>
                    </w:r>
                    <w:r>
                      <w:rPr>
                        <w:spacing w:val="-3"/>
                        <w:w w:val="110"/>
                        <w:sz w:val="18"/>
                      </w:rPr>
                      <w:t>yc,Iu</w:t>
                    </w:r>
                    <w:r>
                      <w:rPr>
                        <w:color w:val="666666"/>
                        <w:spacing w:val="-3"/>
                        <w:w w:val="110"/>
                        <w:sz w:val="18"/>
                      </w:rPr>
                      <w:t>=</w:t>
                    </w:r>
                    <w:r>
                      <w:rPr>
                        <w:spacing w:val="-3"/>
                        <w:w w:val="110"/>
                        <w:sz w:val="18"/>
                      </w:rPr>
                      <w:t>Iu,Io</w:t>
                    </w:r>
                    <w:r>
                      <w:rPr>
                        <w:color w:val="666666"/>
                        <w:spacing w:val="-3"/>
                        <w:w w:val="110"/>
                        <w:sz w:val="18"/>
                      </w:rPr>
                      <w:t>=</w:t>
                    </w:r>
                    <w:r>
                      <w:rPr>
                        <w:spacing w:val="-3"/>
                        <w:w w:val="110"/>
                        <w:sz w:val="18"/>
                      </w:rPr>
                      <w:t>Io,Ru</w:t>
                    </w:r>
                    <w:r>
                      <w:rPr>
                        <w:color w:val="666666"/>
                        <w:spacing w:val="-3"/>
                        <w:w w:val="110"/>
                        <w:sz w:val="18"/>
                      </w:rPr>
                      <w:t>=</w:t>
                    </w:r>
                    <w:r>
                      <w:rPr>
                        <w:spacing w:val="-3"/>
                        <w:w w:val="110"/>
                        <w:sz w:val="18"/>
                      </w:rPr>
                      <w:t>Ru,Ro</w:t>
                    </w:r>
                    <w:r>
                      <w:rPr>
                        <w:color w:val="666666"/>
                        <w:spacing w:val="-3"/>
                        <w:w w:val="110"/>
                        <w:sz w:val="18"/>
                      </w:rPr>
                      <w:t>=</w:t>
                    </w:r>
                    <w:r>
                      <w:rPr>
                        <w:spacing w:val="-3"/>
                        <w:w w:val="110"/>
                        <w:sz w:val="18"/>
                      </w:rPr>
                      <w:t>Ro,i</w:t>
                    </w:r>
                    <w:r>
                      <w:rPr>
                        <w:color w:val="666666"/>
                        <w:spacing w:val="-3"/>
                        <w:w w:val="110"/>
                        <w:sz w:val="18"/>
                      </w:rPr>
                      <w:t>=</w:t>
                    </w:r>
                    <w:r>
                      <w:rPr>
                        <w:spacing w:val="-3"/>
                        <w:w w:val="110"/>
                        <w:sz w:val="18"/>
                      </w:rPr>
                      <w:t xml:space="preserve">IM, </w:t>
                    </w:r>
                    <w:r>
                      <w:rPr>
                        <w:w w:val="103"/>
                        <w:sz w:val="18"/>
                      </w:rPr>
                      <w:t>S</w:t>
                    </w:r>
                    <w:r>
                      <w:rPr>
                        <w:spacing w:val="-1"/>
                        <w:w w:val="103"/>
                        <w:sz w:val="18"/>
                      </w:rPr>
                      <w:t>x</w:t>
                    </w:r>
                    <w:r>
                      <w:rPr>
                        <w:color w:val="666666"/>
                        <w:spacing w:val="-1"/>
                        <w:w w:val="75"/>
                        <w:sz w:val="18"/>
                      </w:rPr>
                      <w:t>=</w:t>
                    </w:r>
                    <w:r>
                      <w:rPr>
                        <w:w w:val="118"/>
                        <w:sz w:val="18"/>
                      </w:rPr>
                      <w:t>Sx,S</w:t>
                    </w:r>
                    <w:r>
                      <w:rPr>
                        <w:spacing w:val="-1"/>
                        <w:w w:val="118"/>
                        <w:sz w:val="18"/>
                      </w:rPr>
                      <w:t>y</w:t>
                    </w:r>
                    <w:r>
                      <w:rPr>
                        <w:color w:val="666666"/>
                        <w:spacing w:val="-1"/>
                        <w:w w:val="75"/>
                        <w:sz w:val="18"/>
                      </w:rPr>
                      <w:t>=</w:t>
                    </w:r>
                    <w:r>
                      <w:rPr>
                        <w:w w:val="119"/>
                        <w:sz w:val="18"/>
                      </w:rPr>
                      <w:t>Sy:reduce</w:t>
                    </w:r>
                    <w:r>
                      <w:rPr>
                        <w:spacing w:val="-1"/>
                        <w:w w:val="119"/>
                        <w:sz w:val="18"/>
                      </w:rPr>
                      <w:t>(</w:t>
                    </w:r>
                    <w:r>
                      <w:rPr>
                        <w:rFonts w:ascii="Courier New"/>
                        <w:b/>
                        <w:color w:val="007021"/>
                        <w:w w:val="99"/>
                        <w:sz w:val="18"/>
                      </w:rPr>
                      <w:t>lambda</w:t>
                    </w:r>
                    <w:r>
                      <w:rPr>
                        <w:rFonts w:ascii="Courier New"/>
                        <w:b/>
                        <w:color w:val="007021"/>
                        <w:sz w:val="18"/>
                      </w:rPr>
                      <w:t xml:space="preserve"> </w:t>
                    </w:r>
                    <w:r>
                      <w:rPr>
                        <w:w w:val="125"/>
                        <w:sz w:val="18"/>
                      </w:rPr>
                      <w:t>x,y:</w:t>
                    </w:r>
                    <w:r>
                      <w:rPr>
                        <w:spacing w:val="-1"/>
                        <w:w w:val="125"/>
                        <w:sz w:val="18"/>
                      </w:rPr>
                      <w:t>x</w:t>
                    </w:r>
                    <w:r>
                      <w:rPr>
                        <w:color w:val="666666"/>
                        <w:spacing w:val="-1"/>
                        <w:w w:val="75"/>
                        <w:sz w:val="18"/>
                      </w:rPr>
                      <w:t>+</w:t>
                    </w:r>
                    <w:r>
                      <w:rPr>
                        <w:w w:val="142"/>
                        <w:sz w:val="18"/>
                      </w:rPr>
                      <w:t>y</w:t>
                    </w:r>
                    <w:r>
                      <w:rPr>
                        <w:spacing w:val="-1"/>
                        <w:w w:val="142"/>
                        <w:sz w:val="18"/>
                      </w:rPr>
                      <w:t>,</w:t>
                    </w:r>
                    <w:r>
                      <w:rPr>
                        <w:color w:val="007021"/>
                        <w:w w:val="84"/>
                        <w:sz w:val="18"/>
                      </w:rPr>
                      <w:t>ma</w:t>
                    </w:r>
                    <w:r>
                      <w:rPr>
                        <w:color w:val="007021"/>
                        <w:spacing w:val="-1"/>
                        <w:w w:val="84"/>
                        <w:sz w:val="18"/>
                      </w:rPr>
                      <w:t>p</w:t>
                    </w:r>
                    <w:r>
                      <w:rPr>
                        <w:spacing w:val="-1"/>
                        <w:w w:val="183"/>
                        <w:sz w:val="18"/>
                      </w:rPr>
                      <w:t>(</w:t>
                    </w:r>
                    <w:r>
                      <w:rPr>
                        <w:rFonts w:ascii="Courier New"/>
                        <w:b/>
                        <w:color w:val="007021"/>
                        <w:w w:val="99"/>
                        <w:sz w:val="18"/>
                      </w:rPr>
                      <w:t>lambda</w:t>
                    </w:r>
                    <w:r>
                      <w:rPr>
                        <w:rFonts w:ascii="Courier New"/>
                        <w:b/>
                        <w:color w:val="007021"/>
                        <w:sz w:val="18"/>
                      </w:rPr>
                      <w:t xml:space="preserve"> </w:t>
                    </w:r>
                    <w:r>
                      <w:rPr>
                        <w:w w:val="116"/>
                        <w:sz w:val="18"/>
                      </w:rPr>
                      <w:t>x,x</w:t>
                    </w:r>
                    <w:r>
                      <w:rPr>
                        <w:spacing w:val="-1"/>
                        <w:w w:val="116"/>
                        <w:sz w:val="18"/>
                      </w:rPr>
                      <w:t>c</w:t>
                    </w:r>
                    <w:r>
                      <w:rPr>
                        <w:color w:val="666666"/>
                        <w:spacing w:val="-1"/>
                        <w:w w:val="75"/>
                        <w:sz w:val="18"/>
                      </w:rPr>
                      <w:t>=</w:t>
                    </w:r>
                    <w:r>
                      <w:rPr>
                        <w:w w:val="114"/>
                        <w:sz w:val="18"/>
                      </w:rPr>
                      <w:t>Ru,y</w:t>
                    </w:r>
                    <w:r>
                      <w:rPr>
                        <w:spacing w:val="-1"/>
                        <w:w w:val="114"/>
                        <w:sz w:val="18"/>
                      </w:rPr>
                      <w:t>c</w:t>
                    </w:r>
                    <w:r>
                      <w:rPr>
                        <w:color w:val="666666"/>
                        <w:spacing w:val="-1"/>
                        <w:w w:val="75"/>
                        <w:sz w:val="18"/>
                      </w:rPr>
                      <w:t>=</w:t>
                    </w:r>
                    <w:r>
                      <w:rPr>
                        <w:w w:val="114"/>
                        <w:sz w:val="18"/>
                      </w:rPr>
                      <w:t>yc,R</w:t>
                    </w:r>
                    <w:r>
                      <w:rPr>
                        <w:spacing w:val="-1"/>
                        <w:w w:val="114"/>
                        <w:sz w:val="18"/>
                      </w:rPr>
                      <w:t>u</w:t>
                    </w:r>
                    <w:r>
                      <w:rPr>
                        <w:color w:val="666666"/>
                        <w:spacing w:val="-1"/>
                        <w:w w:val="75"/>
                        <w:sz w:val="18"/>
                      </w:rPr>
                      <w:t>=</w:t>
                    </w:r>
                    <w:r>
                      <w:rPr>
                        <w:w w:val="106"/>
                        <w:sz w:val="18"/>
                      </w:rPr>
                      <w:t>Ru,R</w:t>
                    </w:r>
                    <w:r>
                      <w:rPr>
                        <w:spacing w:val="-1"/>
                        <w:w w:val="106"/>
                        <w:sz w:val="18"/>
                      </w:rPr>
                      <w:t>o</w:t>
                    </w:r>
                    <w:r>
                      <w:rPr>
                        <w:color w:val="666666"/>
                        <w:spacing w:val="-1"/>
                        <w:w w:val="75"/>
                        <w:sz w:val="18"/>
                      </w:rPr>
                      <w:t>=</w:t>
                    </w:r>
                    <w:r>
                      <w:rPr>
                        <w:w w:val="114"/>
                        <w:sz w:val="18"/>
                      </w:rPr>
                      <w:t xml:space="preserve">Ro, </w:t>
                    </w:r>
                    <w:r>
                      <w:rPr>
                        <w:spacing w:val="-1"/>
                        <w:w w:val="206"/>
                        <w:sz w:val="18"/>
                      </w:rPr>
                      <w:t>i</w:t>
                    </w:r>
                    <w:r>
                      <w:rPr>
                        <w:color w:val="666666"/>
                        <w:spacing w:val="-1"/>
                        <w:w w:val="75"/>
                        <w:sz w:val="18"/>
                      </w:rPr>
                      <w:t>=</w:t>
                    </w:r>
                    <w:r>
                      <w:rPr>
                        <w:w w:val="136"/>
                        <w:sz w:val="18"/>
                      </w:rPr>
                      <w:t>i,S</w:t>
                    </w:r>
                    <w:r>
                      <w:rPr>
                        <w:spacing w:val="-1"/>
                        <w:w w:val="136"/>
                        <w:sz w:val="18"/>
                      </w:rPr>
                      <w:t>x</w:t>
                    </w:r>
                    <w:r>
                      <w:rPr>
                        <w:color w:val="666666"/>
                        <w:spacing w:val="-1"/>
                        <w:w w:val="75"/>
                        <w:sz w:val="18"/>
                      </w:rPr>
                      <w:t>=</w:t>
                    </w:r>
                    <w:r>
                      <w:rPr>
                        <w:w w:val="119"/>
                        <w:sz w:val="18"/>
                      </w:rPr>
                      <w:t>Sx,</w:t>
                    </w:r>
                    <w:r>
                      <w:rPr>
                        <w:spacing w:val="-1"/>
                        <w:w w:val="119"/>
                        <w:sz w:val="18"/>
                      </w:rPr>
                      <w:t>F</w:t>
                    </w:r>
                    <w:r>
                      <w:rPr>
                        <w:color w:val="666666"/>
                        <w:spacing w:val="-1"/>
                        <w:w w:val="75"/>
                        <w:sz w:val="18"/>
                      </w:rPr>
                      <w:t>=</w:t>
                    </w:r>
                    <w:r>
                      <w:rPr>
                        <w:rFonts w:ascii="Courier New"/>
                        <w:b/>
                        <w:color w:val="007021"/>
                        <w:w w:val="99"/>
                        <w:sz w:val="18"/>
                      </w:rPr>
                      <w:t>lambda</w:t>
                    </w:r>
                    <w:r>
                      <w:rPr>
                        <w:rFonts w:ascii="Courier New"/>
                        <w:b/>
                        <w:color w:val="007021"/>
                        <w:sz w:val="18"/>
                      </w:rPr>
                      <w:t xml:space="preserve"> </w:t>
                    </w:r>
                    <w:r>
                      <w:rPr>
                        <w:w w:val="133"/>
                        <w:sz w:val="18"/>
                      </w:rPr>
                      <w:t>xc,yc,x,y,k,</w:t>
                    </w:r>
                    <w:r>
                      <w:rPr>
                        <w:spacing w:val="-1"/>
                        <w:w w:val="133"/>
                        <w:sz w:val="18"/>
                      </w:rPr>
                      <w:t>f</w:t>
                    </w:r>
                    <w:r>
                      <w:rPr>
                        <w:color w:val="666666"/>
                        <w:spacing w:val="-1"/>
                        <w:w w:val="75"/>
                        <w:sz w:val="18"/>
                      </w:rPr>
                      <w:t>=</w:t>
                    </w:r>
                    <w:r>
                      <w:rPr>
                        <w:rFonts w:ascii="Courier New"/>
                        <w:b/>
                        <w:color w:val="007021"/>
                        <w:w w:val="99"/>
                        <w:sz w:val="18"/>
                      </w:rPr>
                      <w:t>lambda</w:t>
                    </w:r>
                    <w:r>
                      <w:rPr>
                        <w:rFonts w:ascii="Courier New"/>
                        <w:b/>
                        <w:color w:val="007021"/>
                        <w:sz w:val="18"/>
                      </w:rPr>
                      <w:t xml:space="preserve"> </w:t>
                    </w:r>
                    <w:r>
                      <w:rPr>
                        <w:w w:val="135"/>
                        <w:sz w:val="18"/>
                      </w:rPr>
                      <w:t>xc,yc,x,y,k,f:(</w:t>
                    </w:r>
                    <w:r>
                      <w:rPr>
                        <w:spacing w:val="-1"/>
                        <w:w w:val="135"/>
                        <w:sz w:val="18"/>
                      </w:rPr>
                      <w:t>k</w:t>
                    </w:r>
                    <w:r>
                      <w:rPr>
                        <w:color w:val="666666"/>
                        <w:spacing w:val="-1"/>
                        <w:w w:val="75"/>
                        <w:sz w:val="18"/>
                      </w:rPr>
                      <w:t>&lt;=</w:t>
                    </w:r>
                    <w:r>
                      <w:rPr>
                        <w:color w:val="217F4F"/>
                        <w:spacing w:val="-1"/>
                        <w:w w:val="94"/>
                        <w:sz w:val="18"/>
                      </w:rPr>
                      <w:t>0</w:t>
                    </w:r>
                    <w:r>
                      <w:rPr>
                        <w:spacing w:val="-1"/>
                        <w:w w:val="183"/>
                        <w:sz w:val="18"/>
                      </w:rPr>
                      <w:t>)</w:t>
                    </w:r>
                    <w:r>
                      <w:rPr>
                        <w:rFonts w:ascii="Courier New"/>
                        <w:b/>
                        <w:color w:val="007021"/>
                        <w:w w:val="99"/>
                        <w:sz w:val="18"/>
                      </w:rPr>
                      <w:t>or</w:t>
                    </w:r>
                    <w:r>
                      <w:rPr>
                        <w:rFonts w:ascii="Courier New"/>
                        <w:b/>
                        <w:color w:val="007021"/>
                        <w:sz w:val="18"/>
                      </w:rPr>
                      <w:t xml:space="preserve"> </w:t>
                    </w:r>
                    <w:r>
                      <w:rPr>
                        <w:w w:val="127"/>
                        <w:sz w:val="18"/>
                      </w:rPr>
                      <w:t>(</w:t>
                    </w:r>
                    <w:r>
                      <w:rPr>
                        <w:spacing w:val="-1"/>
                        <w:w w:val="127"/>
                        <w:sz w:val="18"/>
                      </w:rPr>
                      <w:t>x</w:t>
                    </w:r>
                    <w:r>
                      <w:rPr>
                        <w:color w:val="666666"/>
                        <w:spacing w:val="-1"/>
                        <w:w w:val="124"/>
                        <w:sz w:val="18"/>
                      </w:rPr>
                      <w:t>*</w:t>
                    </w:r>
                    <w:r>
                      <w:rPr>
                        <w:spacing w:val="-1"/>
                        <w:w w:val="97"/>
                        <w:sz w:val="18"/>
                      </w:rPr>
                      <w:t>x</w:t>
                    </w:r>
                    <w:r>
                      <w:rPr>
                        <w:color w:val="666666"/>
                        <w:spacing w:val="-1"/>
                        <w:w w:val="75"/>
                        <w:sz w:val="18"/>
                      </w:rPr>
                      <w:t>+</w:t>
                    </w:r>
                    <w:r>
                      <w:rPr>
                        <w:spacing w:val="-1"/>
                        <w:w w:val="114"/>
                        <w:sz w:val="18"/>
                      </w:rPr>
                      <w:t>y</w:t>
                    </w:r>
                    <w:r>
                      <w:rPr>
                        <w:color w:val="666666"/>
                        <w:spacing w:val="-1"/>
                        <w:w w:val="124"/>
                        <w:sz w:val="18"/>
                      </w:rPr>
                      <w:t>*</w:t>
                    </w:r>
                    <w:r>
                      <w:rPr>
                        <w:w w:val="114"/>
                        <w:sz w:val="18"/>
                      </w:rPr>
                      <w:t>y</w:t>
                    </w:r>
                  </w:p>
                  <w:p>
                    <w:pPr>
                      <w:spacing w:before="0" w:line="209" w:lineRule="exact"/>
                      <w:ind w:left="0" w:right="0" w:firstLine="0"/>
                      <w:jc w:val="left"/>
                      <w:rPr>
                        <w:sz w:val="18"/>
                      </w:rPr>
                    </w:pPr>
                    <w:r>
                      <w:rPr>
                        <w:color w:val="666666"/>
                        <w:spacing w:val="-1"/>
                        <w:w w:val="75"/>
                        <w:sz w:val="18"/>
                      </w:rPr>
                      <w:t>&gt;=</w:t>
                    </w:r>
                    <w:r>
                      <w:rPr>
                        <w:color w:val="217F4F"/>
                        <w:w w:val="113"/>
                        <w:sz w:val="18"/>
                      </w:rPr>
                      <w:t>4.</w:t>
                    </w:r>
                    <w:r>
                      <w:rPr>
                        <w:color w:val="217F4F"/>
                        <w:spacing w:val="-1"/>
                        <w:w w:val="113"/>
                        <w:sz w:val="18"/>
                      </w:rPr>
                      <w:t>0</w:t>
                    </w:r>
                    <w:r>
                      <w:rPr>
                        <w:w w:val="183"/>
                        <w:sz w:val="18"/>
                      </w:rPr>
                      <w:t>)</w:t>
                    </w:r>
                    <w:r>
                      <w:rPr>
                        <w:sz w:val="18"/>
                      </w:rPr>
                      <w:t xml:space="preserve"> </w:t>
                    </w:r>
                    <w:r>
                      <w:rPr>
                        <w:spacing w:val="-7"/>
                        <w:sz w:val="18"/>
                      </w:rPr>
                      <w:t xml:space="preserve"> </w:t>
                    </w:r>
                    <w:r>
                      <w:rPr>
                        <w:rFonts w:ascii="Courier New"/>
                        <w:b/>
                        <w:color w:val="007021"/>
                        <w:w w:val="99"/>
                        <w:sz w:val="18"/>
                      </w:rPr>
                      <w:t>or</w:t>
                    </w:r>
                    <w:r>
                      <w:rPr>
                        <w:rFonts w:ascii="Courier New"/>
                        <w:b/>
                        <w:color w:val="007021"/>
                        <w:spacing w:val="-1"/>
                        <w:sz w:val="18"/>
                      </w:rPr>
                      <w:t xml:space="preserve"> </w:t>
                    </w:r>
                    <w:r>
                      <w:rPr>
                        <w:color w:val="217F4F"/>
                        <w:spacing w:val="-1"/>
                        <w:w w:val="94"/>
                        <w:sz w:val="18"/>
                      </w:rPr>
                      <w:t>1</w:t>
                    </w:r>
                    <w:r>
                      <w:rPr>
                        <w:color w:val="666666"/>
                        <w:spacing w:val="-1"/>
                        <w:w w:val="75"/>
                        <w:sz w:val="18"/>
                      </w:rPr>
                      <w:t>+</w:t>
                    </w:r>
                    <w:r>
                      <w:rPr>
                        <w:w w:val="131"/>
                        <w:sz w:val="18"/>
                      </w:rPr>
                      <w:t>f(xc,yc,</w:t>
                    </w:r>
                    <w:r>
                      <w:rPr>
                        <w:spacing w:val="-1"/>
                        <w:w w:val="131"/>
                        <w:sz w:val="18"/>
                      </w:rPr>
                      <w:t>x</w:t>
                    </w:r>
                    <w:r>
                      <w:rPr>
                        <w:color w:val="666666"/>
                        <w:spacing w:val="-1"/>
                        <w:w w:val="124"/>
                        <w:sz w:val="18"/>
                      </w:rPr>
                      <w:t>*</w:t>
                    </w:r>
                    <w:r>
                      <w:rPr>
                        <w:spacing w:val="-1"/>
                        <w:w w:val="97"/>
                        <w:sz w:val="18"/>
                      </w:rPr>
                      <w:t>x</w:t>
                    </w:r>
                    <w:r>
                      <w:rPr>
                        <w:color w:val="666666"/>
                        <w:spacing w:val="-1"/>
                        <w:w w:val="103"/>
                        <w:sz w:val="18"/>
                      </w:rPr>
                      <w:t>-</w:t>
                    </w:r>
                    <w:r>
                      <w:rPr>
                        <w:spacing w:val="-1"/>
                        <w:w w:val="114"/>
                        <w:sz w:val="18"/>
                      </w:rPr>
                      <w:t>y</w:t>
                    </w:r>
                    <w:r>
                      <w:rPr>
                        <w:color w:val="666666"/>
                        <w:spacing w:val="-1"/>
                        <w:w w:val="124"/>
                        <w:sz w:val="18"/>
                      </w:rPr>
                      <w:t>*</w:t>
                    </w:r>
                    <w:r>
                      <w:rPr>
                        <w:spacing w:val="-1"/>
                        <w:w w:val="114"/>
                        <w:sz w:val="18"/>
                      </w:rPr>
                      <w:t>y</w:t>
                    </w:r>
                    <w:r>
                      <w:rPr>
                        <w:color w:val="666666"/>
                        <w:spacing w:val="-1"/>
                        <w:w w:val="75"/>
                        <w:sz w:val="18"/>
                      </w:rPr>
                      <w:t>+</w:t>
                    </w:r>
                    <w:r>
                      <w:rPr>
                        <w:w w:val="124"/>
                        <w:sz w:val="18"/>
                      </w:rPr>
                      <w:t>xc</w:t>
                    </w:r>
                    <w:r>
                      <w:rPr>
                        <w:spacing w:val="-1"/>
                        <w:w w:val="124"/>
                        <w:sz w:val="18"/>
                      </w:rPr>
                      <w:t>,</w:t>
                    </w:r>
                    <w:r>
                      <w:rPr>
                        <w:color w:val="217F4F"/>
                        <w:w w:val="113"/>
                        <w:sz w:val="18"/>
                      </w:rPr>
                      <w:t>2.</w:t>
                    </w:r>
                    <w:r>
                      <w:rPr>
                        <w:color w:val="217F4F"/>
                        <w:spacing w:val="-1"/>
                        <w:w w:val="113"/>
                        <w:sz w:val="18"/>
                      </w:rPr>
                      <w:t>0</w:t>
                    </w:r>
                    <w:r>
                      <w:rPr>
                        <w:color w:val="666666"/>
                        <w:spacing w:val="-1"/>
                        <w:w w:val="124"/>
                        <w:sz w:val="18"/>
                      </w:rPr>
                      <w:t>*</w:t>
                    </w:r>
                    <w:r>
                      <w:rPr>
                        <w:spacing w:val="-1"/>
                        <w:w w:val="97"/>
                        <w:sz w:val="18"/>
                      </w:rPr>
                      <w:t>x</w:t>
                    </w:r>
                    <w:r>
                      <w:rPr>
                        <w:color w:val="666666"/>
                        <w:spacing w:val="-1"/>
                        <w:w w:val="124"/>
                        <w:sz w:val="18"/>
                      </w:rPr>
                      <w:t>*</w:t>
                    </w:r>
                    <w:r>
                      <w:rPr>
                        <w:spacing w:val="-1"/>
                        <w:w w:val="114"/>
                        <w:sz w:val="18"/>
                      </w:rPr>
                      <w:t>y</w:t>
                    </w:r>
                    <w:r>
                      <w:rPr>
                        <w:color w:val="666666"/>
                        <w:spacing w:val="-1"/>
                        <w:w w:val="75"/>
                        <w:sz w:val="18"/>
                      </w:rPr>
                      <w:t>+</w:t>
                    </w:r>
                    <w:r>
                      <w:rPr>
                        <w:w w:val="123"/>
                        <w:sz w:val="18"/>
                      </w:rPr>
                      <w:t>yc,</w:t>
                    </w:r>
                    <w:r>
                      <w:rPr>
                        <w:spacing w:val="-1"/>
                        <w:w w:val="123"/>
                        <w:sz w:val="18"/>
                      </w:rPr>
                      <w:t>k</w:t>
                    </w:r>
                    <w:r>
                      <w:rPr>
                        <w:color w:val="666666"/>
                        <w:spacing w:val="-1"/>
                        <w:w w:val="103"/>
                        <w:sz w:val="18"/>
                      </w:rPr>
                      <w:t>-</w:t>
                    </w:r>
                    <w:r>
                      <w:rPr>
                        <w:color w:val="217F4F"/>
                        <w:spacing w:val="-1"/>
                        <w:w w:val="94"/>
                        <w:sz w:val="18"/>
                      </w:rPr>
                      <w:t>1</w:t>
                    </w:r>
                    <w:r>
                      <w:rPr>
                        <w:w w:val="147"/>
                        <w:sz w:val="18"/>
                      </w:rPr>
                      <w:t>,f):f(xc,yc,x,y,k,f)</w:t>
                    </w:r>
                    <w:r>
                      <w:rPr>
                        <w:spacing w:val="-1"/>
                        <w:w w:val="147"/>
                        <w:sz w:val="18"/>
                      </w:rPr>
                      <w:t>:</w:t>
                    </w:r>
                    <w:r>
                      <w:rPr>
                        <w:color w:val="007021"/>
                        <w:w w:val="116"/>
                        <w:sz w:val="18"/>
                      </w:rPr>
                      <w:t>ch</w:t>
                    </w:r>
                    <w:r>
                      <w:rPr>
                        <w:color w:val="007021"/>
                        <w:spacing w:val="-1"/>
                        <w:w w:val="116"/>
                        <w:sz w:val="18"/>
                      </w:rPr>
                      <w:t>r</w:t>
                    </w:r>
                    <w:r>
                      <w:rPr>
                        <w:w w:val="183"/>
                        <w:sz w:val="18"/>
                      </w:rPr>
                      <w:t>(</w:t>
                    </w:r>
                  </w:p>
                  <w:p>
                    <w:pPr>
                      <w:spacing w:before="0" w:line="219" w:lineRule="exact"/>
                      <w:ind w:left="0" w:right="0" w:firstLine="0"/>
                      <w:jc w:val="left"/>
                      <w:rPr>
                        <w:sz w:val="18"/>
                      </w:rPr>
                    </w:pPr>
                    <w:r>
                      <w:rPr>
                        <w:color w:val="217F4F"/>
                        <w:w w:val="94"/>
                        <w:sz w:val="18"/>
                      </w:rPr>
                      <w:t>6</w:t>
                    </w:r>
                    <w:r>
                      <w:rPr>
                        <w:color w:val="217F4F"/>
                        <w:spacing w:val="-1"/>
                        <w:w w:val="94"/>
                        <w:sz w:val="18"/>
                      </w:rPr>
                      <w:t>4</w:t>
                    </w:r>
                    <w:r>
                      <w:rPr>
                        <w:color w:val="666666"/>
                        <w:spacing w:val="-1"/>
                        <w:w w:val="75"/>
                        <w:sz w:val="18"/>
                      </w:rPr>
                      <w:t>+</w:t>
                    </w:r>
                    <w:r>
                      <w:rPr>
                        <w:w w:val="113"/>
                        <w:sz w:val="18"/>
                      </w:rPr>
                      <w:t>F(R</w:t>
                    </w:r>
                    <w:r>
                      <w:rPr>
                        <w:spacing w:val="-1"/>
                        <w:w w:val="113"/>
                        <w:sz w:val="18"/>
                      </w:rPr>
                      <w:t>u</w:t>
                    </w:r>
                    <w:r>
                      <w:rPr>
                        <w:color w:val="666666"/>
                        <w:spacing w:val="-1"/>
                        <w:w w:val="75"/>
                        <w:sz w:val="18"/>
                      </w:rPr>
                      <w:t>+</w:t>
                    </w:r>
                    <w:r>
                      <w:rPr>
                        <w:spacing w:val="-1"/>
                        <w:w w:val="97"/>
                        <w:sz w:val="18"/>
                      </w:rPr>
                      <w:t>x</w:t>
                    </w:r>
                    <w:r>
                      <w:rPr>
                        <w:color w:val="666666"/>
                        <w:spacing w:val="-1"/>
                        <w:w w:val="124"/>
                        <w:sz w:val="18"/>
                      </w:rPr>
                      <w:t>*</w:t>
                    </w:r>
                    <w:r>
                      <w:rPr>
                        <w:w w:val="114"/>
                        <w:sz w:val="18"/>
                      </w:rPr>
                      <w:t>(R</w:t>
                    </w:r>
                    <w:r>
                      <w:rPr>
                        <w:spacing w:val="-1"/>
                        <w:w w:val="114"/>
                        <w:sz w:val="18"/>
                      </w:rPr>
                      <w:t>o</w:t>
                    </w:r>
                    <w:r>
                      <w:rPr>
                        <w:color w:val="666666"/>
                        <w:spacing w:val="-1"/>
                        <w:w w:val="103"/>
                        <w:sz w:val="18"/>
                      </w:rPr>
                      <w:t>-</w:t>
                    </w:r>
                    <w:r>
                      <w:rPr>
                        <w:w w:val="113"/>
                        <w:sz w:val="18"/>
                      </w:rPr>
                      <w:t>Ru</w:t>
                    </w:r>
                    <w:r>
                      <w:rPr>
                        <w:spacing w:val="-1"/>
                        <w:w w:val="113"/>
                        <w:sz w:val="18"/>
                      </w:rPr>
                      <w:t>)</w:t>
                    </w:r>
                    <w:r>
                      <w:rPr>
                        <w:color w:val="666666"/>
                        <w:spacing w:val="-1"/>
                        <w:w w:val="114"/>
                        <w:sz w:val="18"/>
                      </w:rPr>
                      <w:t>/</w:t>
                    </w:r>
                    <w:r>
                      <w:rPr>
                        <w:w w:val="127"/>
                        <w:sz w:val="18"/>
                      </w:rPr>
                      <w:t>Sx,yc</w:t>
                    </w:r>
                    <w:r>
                      <w:rPr>
                        <w:spacing w:val="-1"/>
                        <w:w w:val="127"/>
                        <w:sz w:val="18"/>
                      </w:rPr>
                      <w:t>,</w:t>
                    </w:r>
                    <w:r>
                      <w:rPr>
                        <w:color w:val="217F4F"/>
                        <w:spacing w:val="-1"/>
                        <w:w w:val="94"/>
                        <w:sz w:val="18"/>
                      </w:rPr>
                      <w:t>0</w:t>
                    </w:r>
                    <w:r>
                      <w:rPr>
                        <w:spacing w:val="-1"/>
                        <w:w w:val="188"/>
                        <w:sz w:val="18"/>
                      </w:rPr>
                      <w:t>,</w:t>
                    </w:r>
                    <w:r>
                      <w:rPr>
                        <w:color w:val="217F4F"/>
                        <w:spacing w:val="-1"/>
                        <w:w w:val="94"/>
                        <w:sz w:val="18"/>
                      </w:rPr>
                      <w:t>0</w:t>
                    </w:r>
                    <w:r>
                      <w:rPr>
                        <w:w w:val="190"/>
                        <w:sz w:val="18"/>
                      </w:rPr>
                      <w:t>,i))</w:t>
                    </w:r>
                    <w:r>
                      <w:rPr>
                        <w:spacing w:val="-1"/>
                        <w:w w:val="190"/>
                        <w:sz w:val="18"/>
                      </w:rPr>
                      <w:t>,</w:t>
                    </w:r>
                    <w:r>
                      <w:rPr>
                        <w:color w:val="007021"/>
                        <w:w w:val="108"/>
                        <w:sz w:val="18"/>
                      </w:rPr>
                      <w:t>rang</w:t>
                    </w:r>
                    <w:r>
                      <w:rPr>
                        <w:color w:val="007021"/>
                        <w:spacing w:val="-1"/>
                        <w:w w:val="108"/>
                        <w:sz w:val="18"/>
                      </w:rPr>
                      <w:t>e</w:t>
                    </w:r>
                    <w:r>
                      <w:rPr>
                        <w:w w:val="145"/>
                        <w:sz w:val="18"/>
                      </w:rPr>
                      <w:t>(Sx))):L(I</w:t>
                    </w:r>
                    <w:r>
                      <w:rPr>
                        <w:spacing w:val="-1"/>
                        <w:w w:val="145"/>
                        <w:sz w:val="18"/>
                      </w:rPr>
                      <w:t>u</w:t>
                    </w:r>
                    <w:r>
                      <w:rPr>
                        <w:color w:val="666666"/>
                        <w:spacing w:val="-1"/>
                        <w:w w:val="75"/>
                        <w:sz w:val="18"/>
                      </w:rPr>
                      <w:t>+</w:t>
                    </w:r>
                    <w:r>
                      <w:rPr>
                        <w:spacing w:val="-1"/>
                        <w:w w:val="114"/>
                        <w:sz w:val="18"/>
                      </w:rPr>
                      <w:t>y</w:t>
                    </w:r>
                    <w:r>
                      <w:rPr>
                        <w:color w:val="666666"/>
                        <w:spacing w:val="-1"/>
                        <w:w w:val="124"/>
                        <w:sz w:val="18"/>
                      </w:rPr>
                      <w:t>*</w:t>
                    </w:r>
                    <w:r>
                      <w:rPr>
                        <w:w w:val="146"/>
                        <w:sz w:val="18"/>
                      </w:rPr>
                      <w:t>(I</w:t>
                    </w:r>
                    <w:r>
                      <w:rPr>
                        <w:spacing w:val="-1"/>
                        <w:w w:val="146"/>
                        <w:sz w:val="18"/>
                      </w:rPr>
                      <w:t>o</w:t>
                    </w:r>
                    <w:r>
                      <w:rPr>
                        <w:color w:val="666666"/>
                        <w:spacing w:val="-1"/>
                        <w:w w:val="103"/>
                        <w:sz w:val="18"/>
                      </w:rPr>
                      <w:t>-</w:t>
                    </w:r>
                    <w:r>
                      <w:rPr>
                        <w:w w:val="145"/>
                        <w:sz w:val="18"/>
                      </w:rPr>
                      <w:t>Iu</w:t>
                    </w:r>
                    <w:r>
                      <w:rPr>
                        <w:spacing w:val="-1"/>
                        <w:w w:val="145"/>
                        <w:sz w:val="18"/>
                      </w:rPr>
                      <w:t>)</w:t>
                    </w:r>
                    <w:r>
                      <w:rPr>
                        <w:color w:val="666666"/>
                        <w:spacing w:val="-1"/>
                        <w:w w:val="114"/>
                        <w:sz w:val="18"/>
                      </w:rPr>
                      <w:t>/</w:t>
                    </w:r>
                    <w:r>
                      <w:rPr>
                        <w:w w:val="140"/>
                        <w:sz w:val="18"/>
                      </w:rPr>
                      <w:t>Sy)</w:t>
                    </w:r>
                    <w:r>
                      <w:rPr>
                        <w:spacing w:val="-1"/>
                        <w:w w:val="140"/>
                        <w:sz w:val="18"/>
                      </w:rPr>
                      <w:t>,</w:t>
                    </w:r>
                    <w:r>
                      <w:rPr>
                        <w:color w:val="007021"/>
                        <w:w w:val="108"/>
                        <w:sz w:val="18"/>
                      </w:rPr>
                      <w:t>rang</w:t>
                    </w:r>
                    <w:r>
                      <w:rPr>
                        <w:color w:val="007021"/>
                        <w:spacing w:val="-1"/>
                        <w:w w:val="108"/>
                        <w:sz w:val="18"/>
                      </w:rPr>
                      <w:t>e</w:t>
                    </w:r>
                    <w:r>
                      <w:rPr>
                        <w:w w:val="129"/>
                        <w:sz w:val="18"/>
                      </w:rPr>
                      <w:t>(Sy</w:t>
                    </w:r>
                  </w:p>
                  <w:p>
                    <w:pPr>
                      <w:spacing w:before="0" w:line="205" w:lineRule="exact"/>
                      <w:ind w:left="0" w:right="0" w:firstLine="0"/>
                      <w:jc w:val="left"/>
                      <w:rPr>
                        <w:sz w:val="18"/>
                      </w:rPr>
                    </w:pPr>
                    <w:r>
                      <w:rPr>
                        <w:w w:val="135"/>
                        <w:sz w:val="18"/>
                      </w:rPr>
                      <w:t>))))(</w:t>
                    </w:r>
                    <w:r>
                      <w:rPr>
                        <w:color w:val="666666"/>
                        <w:w w:val="135"/>
                        <w:sz w:val="18"/>
                      </w:rPr>
                      <w:t>-</w:t>
                    </w:r>
                    <w:r>
                      <w:rPr>
                        <w:color w:val="217F4F"/>
                        <w:w w:val="135"/>
                        <w:sz w:val="18"/>
                      </w:rPr>
                      <w:t>2.1</w:t>
                    </w:r>
                    <w:r>
                      <w:rPr>
                        <w:w w:val="135"/>
                        <w:sz w:val="18"/>
                      </w:rPr>
                      <w:t xml:space="preserve">, </w:t>
                    </w:r>
                    <w:r>
                      <w:rPr>
                        <w:color w:val="217F4F"/>
                        <w:w w:val="135"/>
                        <w:sz w:val="18"/>
                      </w:rPr>
                      <w:t>0.7</w:t>
                    </w:r>
                    <w:r>
                      <w:rPr>
                        <w:w w:val="135"/>
                        <w:sz w:val="18"/>
                      </w:rPr>
                      <w:t xml:space="preserve">, </w:t>
                    </w:r>
                    <w:r>
                      <w:rPr>
                        <w:color w:val="666666"/>
                        <w:w w:val="135"/>
                        <w:sz w:val="18"/>
                      </w:rPr>
                      <w:t>-</w:t>
                    </w:r>
                    <w:r>
                      <w:rPr>
                        <w:color w:val="217F4F"/>
                        <w:w w:val="135"/>
                        <w:sz w:val="18"/>
                      </w:rPr>
                      <w:t>1.2</w:t>
                    </w:r>
                    <w:r>
                      <w:rPr>
                        <w:w w:val="135"/>
                        <w:sz w:val="18"/>
                      </w:rPr>
                      <w:t xml:space="preserve">, </w:t>
                    </w:r>
                    <w:r>
                      <w:rPr>
                        <w:color w:val="217F4F"/>
                        <w:w w:val="135"/>
                        <w:sz w:val="18"/>
                      </w:rPr>
                      <w:t>1.2</w:t>
                    </w:r>
                    <w:r>
                      <w:rPr>
                        <w:w w:val="135"/>
                        <w:sz w:val="18"/>
                      </w:rPr>
                      <w:t xml:space="preserve">, </w:t>
                    </w:r>
                    <w:r>
                      <w:rPr>
                        <w:color w:val="217F4F"/>
                        <w:w w:val="135"/>
                        <w:sz w:val="18"/>
                      </w:rPr>
                      <w:t>30</w:t>
                    </w:r>
                    <w:r>
                      <w:rPr>
                        <w:w w:val="135"/>
                        <w:sz w:val="18"/>
                      </w:rPr>
                      <w:t xml:space="preserve">, </w:t>
                    </w:r>
                    <w:r>
                      <w:rPr>
                        <w:color w:val="217F4F"/>
                        <w:w w:val="135"/>
                        <w:sz w:val="18"/>
                      </w:rPr>
                      <w:t>80</w:t>
                    </w:r>
                    <w:r>
                      <w:rPr>
                        <w:w w:val="135"/>
                        <w:sz w:val="18"/>
                      </w:rPr>
                      <w:t xml:space="preserve">, </w:t>
                    </w:r>
                    <w:r>
                      <w:rPr>
                        <w:color w:val="217F4F"/>
                        <w:w w:val="135"/>
                        <w:sz w:val="18"/>
                      </w:rPr>
                      <w:t>24</w:t>
                    </w:r>
                    <w:r>
                      <w:rPr>
                        <w:w w:val="135"/>
                        <w:sz w:val="18"/>
                      </w:rPr>
                      <w:t>))</w:t>
                    </w:r>
                  </w:p>
                </w:txbxContent>
              </v:textbox>
            </v:shape>
            <w10:wrap type="topAndBottom"/>
          </v:group>
        </w:pict>
      </w:r>
      <w:r>
        <w:t xml:space="preserve">可以。通常是在 </w:t>
      </w:r>
      <w:r>
        <w:rPr>
          <w:rFonts w:ascii="Lucida Sans Unicode" w:eastAsia="Lucida Sans Unicode"/>
        </w:rPr>
        <w:t xml:space="preserve">lambda </w:t>
      </w:r>
      <w:r>
        <w:t xml:space="preserve">中嵌套 </w:t>
      </w:r>
      <w:r>
        <w:rPr>
          <w:rFonts w:ascii="Lucida Sans Unicode" w:eastAsia="Lucida Sans Unicode"/>
        </w:rPr>
        <w:t xml:space="preserve">lambda </w:t>
      </w:r>
      <w:r>
        <w:t xml:space="preserve">来实现的。请参阅以下三个来自 </w:t>
      </w:r>
      <w:r>
        <w:rPr>
          <w:rFonts w:ascii="Times New Roman" w:eastAsia="Times New Roman"/>
        </w:rPr>
        <w:t xml:space="preserve">Ulf Bartelt </w:t>
      </w:r>
      <w:r>
        <w:t>的示例代码：</w:t>
      </w:r>
    </w:p>
    <w:p>
      <w:pPr>
        <w:pStyle w:val="6"/>
        <w:spacing w:before="129"/>
        <w:ind w:left="800"/>
      </w:pPr>
      <w:r>
        <w:t>请不要在家里尝试，骚年！</w:t>
      </w:r>
    </w:p>
    <w:p>
      <w:pPr>
        <w:pStyle w:val="6"/>
        <w:spacing w:before="8"/>
        <w:rPr>
          <w:sz w:val="21"/>
        </w:rPr>
      </w:pPr>
    </w:p>
    <w:p>
      <w:pPr>
        <w:pStyle w:val="4"/>
        <w:numPr>
          <w:ilvl w:val="2"/>
          <w:numId w:val="20"/>
        </w:numPr>
        <w:tabs>
          <w:tab w:val="left" w:pos="1571"/>
        </w:tabs>
        <w:spacing w:before="0" w:after="0" w:line="240" w:lineRule="auto"/>
        <w:ind w:left="1570" w:right="0" w:hanging="770"/>
        <w:jc w:val="left"/>
      </w:pPr>
      <w:bookmarkStart w:id="153" w:name="_bookmark55"/>
      <w:bookmarkEnd w:id="153"/>
      <w:bookmarkStart w:id="154" w:name="函数形参列表中的斜杠（/）是什么意思？"/>
      <w:bookmarkEnd w:id="154"/>
      <w:bookmarkStart w:id="155" w:name="_bookmark55"/>
      <w:bookmarkEnd w:id="155"/>
      <w:r>
        <w:rPr>
          <w:color w:val="20435C"/>
        </w:rPr>
        <w:t>函数形参列表中的斜杠（</w:t>
      </w:r>
      <w:r>
        <w:rPr>
          <w:rFonts w:ascii="Arial" w:eastAsia="Arial"/>
          <w:color w:val="20435C"/>
        </w:rPr>
        <w:t>/</w:t>
      </w:r>
      <w:r>
        <w:rPr>
          <w:color w:val="20435C"/>
        </w:rPr>
        <w:t>）是什么意思？</w:t>
      </w:r>
    </w:p>
    <w:p>
      <w:pPr>
        <w:pStyle w:val="6"/>
        <w:spacing w:before="231" w:line="194" w:lineRule="auto"/>
        <w:ind w:left="800" w:right="172"/>
      </w:pPr>
      <w:r>
        <w:pict>
          <v:shape id="_x0000_s1138" o:spid="_x0000_s1138" o:spt="202" type="#_x0000_t202" style="position:absolute;left:0pt;margin-left:68.8pt;margin-top:52.45pt;height:61.2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w w:val="115"/>
                      <w:sz w:val="18"/>
                    </w:rPr>
                    <w:t xml:space="preserve">&gt;&gt;&gt; </w:t>
                  </w:r>
                  <w:r>
                    <w:rPr>
                      <w:w w:val="115"/>
                      <w:sz w:val="18"/>
                    </w:rPr>
                    <w:t>help(</w:t>
                  </w:r>
                  <w:r>
                    <w:rPr>
                      <w:color w:val="007021"/>
                      <w:w w:val="115"/>
                      <w:sz w:val="18"/>
                    </w:rPr>
                    <w:t>divmod</w:t>
                  </w:r>
                  <w:r>
                    <w:rPr>
                      <w:w w:val="115"/>
                      <w:sz w:val="18"/>
                    </w:rPr>
                    <w:t>)</w:t>
                  </w:r>
                </w:p>
                <w:p>
                  <w:pPr>
                    <w:spacing w:before="0" w:line="248" w:lineRule="exact"/>
                    <w:ind w:left="59" w:right="0" w:firstLine="0"/>
                    <w:jc w:val="left"/>
                    <w:rPr>
                      <w:sz w:val="18"/>
                    </w:rPr>
                  </w:pPr>
                  <w:r>
                    <w:rPr>
                      <w:color w:val="333333"/>
                      <w:w w:val="115"/>
                      <w:sz w:val="18"/>
                    </w:rPr>
                    <w:t xml:space="preserve">Help </w:t>
                  </w:r>
                  <w:r>
                    <w:rPr>
                      <w:color w:val="333333"/>
                      <w:w w:val="120"/>
                      <w:sz w:val="18"/>
                    </w:rPr>
                    <w:t xml:space="preserve">on built-in function </w:t>
                  </w:r>
                  <w:r>
                    <w:rPr>
                      <w:color w:val="333333"/>
                      <w:w w:val="115"/>
                      <w:sz w:val="18"/>
                    </w:rPr>
                    <w:t xml:space="preserve">divmod </w:t>
                  </w:r>
                  <w:r>
                    <w:rPr>
                      <w:color w:val="333333"/>
                      <w:w w:val="120"/>
                      <w:sz w:val="18"/>
                    </w:rPr>
                    <w:t xml:space="preserve">in </w:t>
                  </w:r>
                  <w:r>
                    <w:rPr>
                      <w:color w:val="333333"/>
                      <w:w w:val="115"/>
                      <w:sz w:val="18"/>
                    </w:rPr>
                    <w:t>module</w:t>
                  </w:r>
                  <w:r>
                    <w:rPr>
                      <w:color w:val="333333"/>
                      <w:spacing w:val="65"/>
                      <w:w w:val="115"/>
                      <w:sz w:val="18"/>
                    </w:rPr>
                    <w:t xml:space="preserve"> </w:t>
                  </w:r>
                  <w:r>
                    <w:rPr>
                      <w:color w:val="333333"/>
                      <w:w w:val="120"/>
                      <w:sz w:val="18"/>
                    </w:rPr>
                    <w:t>builtins:</w:t>
                  </w:r>
                </w:p>
                <w:p>
                  <w:pPr>
                    <w:pStyle w:val="6"/>
                    <w:spacing w:before="8"/>
                    <w:rPr>
                      <w:sz w:val="11"/>
                    </w:rPr>
                  </w:pPr>
                </w:p>
                <w:p>
                  <w:pPr>
                    <w:spacing w:before="0" w:line="248" w:lineRule="exact"/>
                    <w:ind w:left="59" w:right="0" w:firstLine="0"/>
                    <w:jc w:val="left"/>
                    <w:rPr>
                      <w:sz w:val="18"/>
                    </w:rPr>
                  </w:pPr>
                  <w:r>
                    <w:rPr>
                      <w:color w:val="333333"/>
                      <w:w w:val="130"/>
                      <w:sz w:val="18"/>
                    </w:rPr>
                    <w:t>divmod(x, y, /)</w:t>
                  </w:r>
                </w:p>
                <w:p>
                  <w:pPr>
                    <w:tabs>
                      <w:tab w:val="left" w:pos="3826"/>
                    </w:tabs>
                    <w:spacing w:before="0" w:line="248" w:lineRule="exact"/>
                    <w:ind w:left="490" w:right="0" w:firstLine="0"/>
                    <w:jc w:val="left"/>
                    <w:rPr>
                      <w:sz w:val="18"/>
                    </w:rPr>
                  </w:pPr>
                  <w:r>
                    <w:rPr>
                      <w:color w:val="333333"/>
                      <w:w w:val="120"/>
                      <w:sz w:val="18"/>
                    </w:rPr>
                    <w:t>Return  the  tuple</w:t>
                  </w:r>
                  <w:r>
                    <w:rPr>
                      <w:color w:val="333333"/>
                      <w:spacing w:val="-28"/>
                      <w:w w:val="120"/>
                      <w:sz w:val="18"/>
                    </w:rPr>
                    <w:t xml:space="preserve"> </w:t>
                  </w:r>
                  <w:r>
                    <w:rPr>
                      <w:color w:val="333333"/>
                      <w:w w:val="120"/>
                      <w:sz w:val="18"/>
                    </w:rPr>
                    <w:t>(x//y,</w:t>
                  </w:r>
                  <w:r>
                    <w:rPr>
                      <w:color w:val="333333"/>
                      <w:spacing w:val="37"/>
                      <w:w w:val="120"/>
                      <w:sz w:val="18"/>
                    </w:rPr>
                    <w:t xml:space="preserve"> </w:t>
                  </w:r>
                  <w:r>
                    <w:rPr>
                      <w:color w:val="333333"/>
                      <w:w w:val="120"/>
                      <w:sz w:val="18"/>
                    </w:rPr>
                    <w:t>x%y).</w:t>
                  </w:r>
                  <w:r>
                    <w:rPr>
                      <w:color w:val="333333"/>
                      <w:w w:val="120"/>
                      <w:sz w:val="18"/>
                    </w:rPr>
                    <w:tab/>
                  </w:r>
                  <w:r>
                    <w:rPr>
                      <w:color w:val="333333"/>
                      <w:w w:val="120"/>
                      <w:sz w:val="18"/>
                    </w:rPr>
                    <w:t xml:space="preserve">Invariant: div*y </w:t>
                  </w:r>
                  <w:r>
                    <w:rPr>
                      <w:color w:val="333333"/>
                      <w:sz w:val="18"/>
                    </w:rPr>
                    <w:t>+ mod ==</w:t>
                  </w:r>
                  <w:r>
                    <w:rPr>
                      <w:color w:val="333333"/>
                      <w:spacing w:val="46"/>
                      <w:sz w:val="18"/>
                    </w:rPr>
                    <w:t xml:space="preserve"> </w:t>
                  </w:r>
                  <w:r>
                    <w:rPr>
                      <w:color w:val="333333"/>
                      <w:w w:val="120"/>
                      <w:sz w:val="18"/>
                    </w:rPr>
                    <w:t>x.</w:t>
                  </w:r>
                </w:p>
              </w:txbxContent>
            </v:textbox>
            <w10:wrap type="topAndBottom"/>
          </v:shape>
        </w:pict>
      </w:r>
      <w:r>
        <w:rPr>
          <w:spacing w:val="-2"/>
          <w:w w:val="95"/>
        </w:rPr>
        <w:t xml:space="preserve">函数参数列表中的斜杠表示在它之前的形参全都仅限位置形参。仅限位置形参没有可供外部使用的名称。    </w:t>
      </w:r>
      <w:r>
        <w:t xml:space="preserve">在调用仅接受位置形参的函数时，实参只会根据位置映射到形参上。假定 </w:t>
      </w:r>
      <w:r>
        <w:rPr>
          <w:rFonts w:ascii="Lucida Sans Unicode" w:eastAsia="Lucida Sans Unicode"/>
        </w:rPr>
        <w:t xml:space="preserve">divmod() </w:t>
      </w:r>
      <w:r>
        <w:t>是一个仅接受位置形参的函数。它的帮助文档如下所示：</w:t>
      </w:r>
    </w:p>
    <w:p>
      <w:pPr>
        <w:pStyle w:val="6"/>
        <w:spacing w:before="147" w:line="199" w:lineRule="auto"/>
        <w:ind w:left="800" w:right="298"/>
      </w:pPr>
      <w:r>
        <w:t xml:space="preserve">形参列表尾部的斜杠说明，两个形参都是仅限位置形参。因此，用关键字参数调用 </w:t>
      </w:r>
      <w:r>
        <w:rPr>
          <w:rFonts w:ascii="Lucida Sans Unicode" w:eastAsia="Lucida Sans Unicode"/>
        </w:rPr>
        <w:t xml:space="preserve">divmod() </w:t>
      </w:r>
      <w:r>
        <w:t>将会引发错误：</w:t>
      </w:r>
    </w:p>
    <w:p>
      <w:pPr>
        <w:pStyle w:val="6"/>
        <w:spacing w:before="8"/>
        <w:rPr>
          <w:sz w:val="17"/>
        </w:rPr>
      </w:pPr>
      <w:r>
        <w:pict>
          <v:line id="_x0000_s1139" o:spid="_x0000_s1139" o:spt="20" style="position:absolute;left:0pt;margin-left:72pt;margin-top:14.45pt;height:0pt;width:451.25pt;mso-position-horizontal-relative:page;mso-wrap-distance-bottom:0pt;mso-wrap-distance-top:0pt;z-index:2048;mso-width-relative:page;mso-height-relative:page;" stroked="t" coordsize="21600,21600">
            <v:path arrowok="t"/>
            <v:fill focussize="0,0"/>
            <v:stroke weight="0.398031496062992pt" color="#000000"/>
            <v:imagedata o:title=""/>
            <o:lock v:ext="edit"/>
            <w10:wrap type="topAndBottom"/>
          </v:line>
        </w:pict>
      </w:r>
    </w:p>
    <w:p>
      <w:pPr>
        <w:pStyle w:val="5"/>
        <w:tabs>
          <w:tab w:val="right" w:pos="9825"/>
        </w:tabs>
        <w:spacing w:line="312" w:lineRule="exact"/>
        <w:ind w:left="800"/>
        <w:rPr>
          <w:u w:val="none"/>
        </w:rPr>
      </w:pPr>
      <w:r>
        <w:rPr>
          <w:u w:val="none"/>
        </w:rPr>
        <w:t>2.2.</w:t>
      </w:r>
      <w:r>
        <w:rPr>
          <w:spacing w:val="17"/>
          <w:u w:val="none"/>
        </w:rPr>
        <w:t xml:space="preserve"> </w:t>
      </w:r>
      <w:r>
        <w:rPr>
          <w:rFonts w:hint="eastAsia" w:ascii="Microsoft JhengHei UI" w:eastAsia="Microsoft JhengHei UI"/>
          <w:u w:val="none"/>
        </w:rPr>
        <w:t>语言核心内容</w:t>
      </w:r>
      <w:r>
        <w:rPr>
          <w:rFonts w:hint="eastAsia" w:ascii="Microsoft JhengHei UI" w:eastAsia="Microsoft JhengHei UI"/>
          <w:u w:val="none"/>
        </w:rPr>
        <w:tab/>
      </w:r>
      <w:r>
        <w:rPr>
          <w:u w:val="none"/>
        </w:rPr>
        <w:t>17</w:t>
      </w:r>
    </w:p>
    <w:p>
      <w:pPr>
        <w:spacing w:after="0" w:line="312" w:lineRule="exact"/>
        <w:sectPr>
          <w:headerReference r:id="rId33" w:type="default"/>
          <w:footerReference r:id="rId34" w:type="default"/>
          <w:pgSz w:w="11910" w:h="16840"/>
          <w:pgMar w:top="960" w:right="1140" w:bottom="280" w:left="640" w:header="454" w:footer="0" w:gutter="0"/>
        </w:sectPr>
      </w:pPr>
    </w:p>
    <w:p>
      <w:pPr>
        <w:pStyle w:val="6"/>
        <w:rPr>
          <w:rFonts w:ascii="Arial"/>
          <w:b/>
        </w:rPr>
      </w:pPr>
    </w:p>
    <w:p>
      <w:pPr>
        <w:pStyle w:val="6"/>
        <w:spacing w:before="5" w:after="1"/>
        <w:rPr>
          <w:rFonts w:ascii="Arial"/>
          <w:b/>
          <w:sz w:val="28"/>
        </w:rPr>
      </w:pPr>
    </w:p>
    <w:p>
      <w:pPr>
        <w:pStyle w:val="6"/>
        <w:ind w:left="732"/>
        <w:rPr>
          <w:rFonts w:ascii="Arial"/>
        </w:rPr>
      </w:pPr>
      <w:r>
        <w:rPr>
          <w:rFonts w:ascii="Arial"/>
        </w:rPr>
        <w:pict>
          <v:shape id="_x0000_s1140" o:spid="_x0000_s1140" o:spt="202" type="#_x0000_t202" style="height:50.25pt;width:457.7pt;"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C65B0A"/>
                      <w:w w:val="99"/>
                      <w:sz w:val="18"/>
                    </w:rPr>
                    <w:t>&gt;&gt;&gt;</w:t>
                  </w:r>
                  <w:r>
                    <w:rPr>
                      <w:rFonts w:ascii="Courier New"/>
                      <w:b/>
                      <w:color w:val="C65B0A"/>
                      <w:spacing w:val="-1"/>
                      <w:sz w:val="18"/>
                    </w:rPr>
                    <w:t xml:space="preserve"> </w:t>
                  </w:r>
                  <w:r>
                    <w:rPr>
                      <w:color w:val="007021"/>
                      <w:w w:val="99"/>
                      <w:sz w:val="18"/>
                    </w:rPr>
                    <w:t>divmo</w:t>
                  </w:r>
                  <w:r>
                    <w:rPr>
                      <w:color w:val="007021"/>
                      <w:spacing w:val="-1"/>
                      <w:w w:val="99"/>
                      <w:sz w:val="18"/>
                    </w:rPr>
                    <w:t>d</w:t>
                  </w:r>
                  <w:r>
                    <w:rPr>
                      <w:w w:val="127"/>
                      <w:sz w:val="18"/>
                    </w:rPr>
                    <w:t>(</w:t>
                  </w:r>
                  <w:r>
                    <w:rPr>
                      <w:spacing w:val="-1"/>
                      <w:w w:val="127"/>
                      <w:sz w:val="18"/>
                    </w:rPr>
                    <w:t>x</w:t>
                  </w:r>
                  <w:r>
                    <w:rPr>
                      <w:color w:val="666666"/>
                      <w:spacing w:val="-1"/>
                      <w:w w:val="75"/>
                      <w:sz w:val="18"/>
                    </w:rPr>
                    <w:t>=</w:t>
                  </w:r>
                  <w:r>
                    <w:rPr>
                      <w:color w:val="217F4F"/>
                      <w:spacing w:val="-1"/>
                      <w:w w:val="94"/>
                      <w:sz w:val="18"/>
                    </w:rPr>
                    <w:t>3</w:t>
                  </w:r>
                  <w:r>
                    <w:rPr>
                      <w:w w:val="188"/>
                      <w:sz w:val="18"/>
                    </w:rPr>
                    <w:t>,</w:t>
                  </w:r>
                  <w:r>
                    <w:rPr>
                      <w:sz w:val="18"/>
                    </w:rPr>
                    <w:t xml:space="preserve"> </w:t>
                  </w:r>
                  <w:r>
                    <w:rPr>
                      <w:spacing w:val="-7"/>
                      <w:sz w:val="18"/>
                    </w:rPr>
                    <w:t xml:space="preserve"> </w:t>
                  </w:r>
                  <w:r>
                    <w:rPr>
                      <w:w w:val="114"/>
                      <w:sz w:val="18"/>
                    </w:rPr>
                    <w:t>y</w:t>
                  </w:r>
                  <w:r>
                    <w:rPr>
                      <w:color w:val="666666"/>
                      <w:spacing w:val="-1"/>
                      <w:w w:val="75"/>
                      <w:sz w:val="18"/>
                    </w:rPr>
                    <w:t>=</w:t>
                  </w:r>
                  <w:r>
                    <w:rPr>
                      <w:color w:val="217F4F"/>
                      <w:spacing w:val="-1"/>
                      <w:w w:val="94"/>
                      <w:sz w:val="18"/>
                    </w:rPr>
                    <w:t>4</w:t>
                  </w:r>
                  <w:r>
                    <w:rPr>
                      <w:w w:val="183"/>
                      <w:sz w:val="18"/>
                    </w:rPr>
                    <w:t>)</w:t>
                  </w:r>
                </w:p>
                <w:p>
                  <w:pPr>
                    <w:spacing w:before="12" w:line="189" w:lineRule="auto"/>
                    <w:ind w:left="274" w:right="5139" w:hanging="216"/>
                    <w:jc w:val="left"/>
                    <w:rPr>
                      <w:sz w:val="18"/>
                    </w:rPr>
                  </w:pPr>
                  <w:r>
                    <w:rPr>
                      <w:color w:val="0044DD"/>
                      <w:w w:val="120"/>
                      <w:sz w:val="18"/>
                    </w:rPr>
                    <w:t xml:space="preserve">Traceback (most recent  call  last): </w:t>
                  </w:r>
                  <w:r>
                    <w:rPr>
                      <w:w w:val="120"/>
                      <w:sz w:val="18"/>
                    </w:rPr>
                    <w:t xml:space="preserve">File </w:t>
                  </w:r>
                  <w:r>
                    <w:rPr>
                      <w:color w:val="007021"/>
                      <w:w w:val="120"/>
                      <w:sz w:val="18"/>
                    </w:rPr>
                    <w:t>"&lt;stdin&gt;"</w:t>
                  </w:r>
                  <w:r>
                    <w:rPr>
                      <w:w w:val="120"/>
                      <w:sz w:val="18"/>
                    </w:rPr>
                    <w:t xml:space="preserve">, line </w:t>
                  </w:r>
                  <w:r>
                    <w:rPr>
                      <w:color w:val="217F4F"/>
                      <w:w w:val="120"/>
                      <w:sz w:val="18"/>
                    </w:rPr>
                    <w:t>1</w:t>
                  </w:r>
                  <w:r>
                    <w:rPr>
                      <w:w w:val="120"/>
                      <w:sz w:val="18"/>
                    </w:rPr>
                    <w:t>,</w:t>
                  </w:r>
                  <w:r>
                    <w:rPr>
                      <w:spacing w:val="-51"/>
                      <w:w w:val="120"/>
                      <w:sz w:val="18"/>
                    </w:rPr>
                    <w:t xml:space="preserve"> </w:t>
                  </w:r>
                  <w:r>
                    <w:rPr>
                      <w:w w:val="120"/>
                      <w:sz w:val="18"/>
                    </w:rPr>
                    <w:t>in &lt;module&gt;</w:t>
                  </w:r>
                </w:p>
                <w:p>
                  <w:pPr>
                    <w:spacing w:before="0" w:line="236" w:lineRule="exact"/>
                    <w:ind w:left="59" w:right="0" w:firstLine="0"/>
                    <w:jc w:val="left"/>
                    <w:rPr>
                      <w:sz w:val="18"/>
                    </w:rPr>
                  </w:pPr>
                  <w:r>
                    <w:rPr>
                      <w:color w:val="FF0000"/>
                      <w:w w:val="110"/>
                      <w:sz w:val="18"/>
                    </w:rPr>
                    <w:t>TypeError</w:t>
                  </w:r>
                  <w:r>
                    <w:rPr>
                      <w:w w:val="110"/>
                      <w:sz w:val="18"/>
                    </w:rPr>
                    <w:t>: divmod() takes no keyword arguments</w:t>
                  </w:r>
                </w:p>
              </w:txbxContent>
            </v:textbox>
            <w10:wrap type="none"/>
            <w10:anchorlock/>
          </v:shape>
        </w:pict>
      </w:r>
    </w:p>
    <w:p>
      <w:pPr>
        <w:pStyle w:val="6"/>
        <w:spacing w:before="10"/>
        <w:rPr>
          <w:rFonts w:ascii="Arial"/>
          <w:b/>
          <w:sz w:val="34"/>
        </w:rPr>
      </w:pPr>
    </w:p>
    <w:p>
      <w:pPr>
        <w:spacing w:before="0"/>
        <w:ind w:left="800" w:right="0" w:firstLine="0"/>
        <w:jc w:val="left"/>
        <w:rPr>
          <w:rFonts w:hint="eastAsia" w:ascii="Microsoft JhengHei UI" w:eastAsia="Microsoft JhengHei UI"/>
          <w:b/>
          <w:sz w:val="28"/>
        </w:rPr>
      </w:pPr>
      <w:bookmarkStart w:id="156" w:name="数字和字符串"/>
      <w:bookmarkEnd w:id="156"/>
      <w:bookmarkStart w:id="157" w:name="_bookmark56"/>
      <w:bookmarkEnd w:id="157"/>
      <w:r>
        <w:rPr>
          <w:rFonts w:ascii="Arial" w:eastAsia="Arial"/>
          <w:b/>
          <w:color w:val="20435C"/>
          <w:sz w:val="28"/>
        </w:rPr>
        <w:t>2.3</w:t>
      </w:r>
      <w:r>
        <w:rPr>
          <w:rFonts w:ascii="Arial" w:eastAsia="Arial"/>
          <w:b/>
          <w:color w:val="20435C"/>
          <w:spacing w:val="65"/>
          <w:sz w:val="28"/>
        </w:rPr>
        <w:t xml:space="preserve"> </w:t>
      </w:r>
      <w:r>
        <w:rPr>
          <w:rFonts w:hint="eastAsia" w:ascii="Microsoft JhengHei UI" w:eastAsia="Microsoft JhengHei UI"/>
          <w:b/>
          <w:color w:val="20435C"/>
          <w:sz w:val="28"/>
        </w:rPr>
        <w:t>数字和字符串</w:t>
      </w:r>
    </w:p>
    <w:p>
      <w:pPr>
        <w:spacing w:before="202"/>
        <w:ind w:left="800" w:right="0" w:firstLine="0"/>
        <w:jc w:val="left"/>
        <w:rPr>
          <w:rFonts w:hint="eastAsia" w:ascii="Microsoft JhengHei UI" w:eastAsia="Microsoft JhengHei UI"/>
          <w:b/>
          <w:sz w:val="24"/>
        </w:rPr>
      </w:pPr>
      <w:bookmarkStart w:id="158" w:name="_bookmark57"/>
      <w:bookmarkEnd w:id="158"/>
      <w:bookmarkStart w:id="159" w:name="如何给出十六进制和八进制整数？"/>
      <w:bookmarkEnd w:id="159"/>
      <w:r>
        <w:rPr>
          <w:rFonts w:ascii="Arial" w:eastAsia="Arial"/>
          <w:b/>
          <w:color w:val="20435C"/>
          <w:sz w:val="24"/>
        </w:rPr>
        <w:t>2.3.1</w:t>
      </w:r>
      <w:r>
        <w:rPr>
          <w:rFonts w:ascii="Arial" w:eastAsia="Arial"/>
          <w:b/>
          <w:color w:val="20435C"/>
          <w:spacing w:val="51"/>
          <w:sz w:val="24"/>
        </w:rPr>
        <w:t xml:space="preserve"> </w:t>
      </w:r>
      <w:r>
        <w:rPr>
          <w:rFonts w:hint="eastAsia" w:ascii="Microsoft JhengHei UI" w:eastAsia="Microsoft JhengHei UI"/>
          <w:b/>
          <w:color w:val="20435C"/>
          <w:sz w:val="24"/>
        </w:rPr>
        <w:t>如何给出十六进制和八进制整数？</w:t>
      </w:r>
    </w:p>
    <w:p>
      <w:pPr>
        <w:pStyle w:val="6"/>
        <w:spacing w:before="221" w:line="204" w:lineRule="auto"/>
        <w:ind w:left="800" w:right="298"/>
      </w:pPr>
      <w:r>
        <w:pict>
          <v:shape id="_x0000_s1141" o:spid="_x0000_s1141" o:spt="202" type="#_x0000_t202" style="position:absolute;left:0pt;margin-left:68.8pt;margin-top:40.65pt;height:39.3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sz w:val="18"/>
                    </w:rPr>
                    <w:t xml:space="preserve">&gt;&gt;&gt; </w:t>
                  </w:r>
                  <w:r>
                    <w:rPr>
                      <w:sz w:val="18"/>
                    </w:rPr>
                    <w:t xml:space="preserve">a </w:t>
                  </w:r>
                  <w:r>
                    <w:rPr>
                      <w:color w:val="666666"/>
                      <w:sz w:val="18"/>
                    </w:rPr>
                    <w:t xml:space="preserve">= </w:t>
                  </w:r>
                  <w:r>
                    <w:rPr>
                      <w:color w:val="217F4F"/>
                      <w:sz w:val="18"/>
                    </w:rPr>
                    <w:t>0o10</w:t>
                  </w:r>
                </w:p>
                <w:p>
                  <w:pPr>
                    <w:spacing w:before="13" w:line="189" w:lineRule="auto"/>
                    <w:ind w:left="59" w:right="8535" w:firstLine="0"/>
                    <w:jc w:val="left"/>
                    <w:rPr>
                      <w:sz w:val="18"/>
                    </w:rPr>
                  </w:pPr>
                  <w:r>
                    <w:rPr>
                      <w:rFonts w:ascii="Courier New"/>
                      <w:b/>
                      <w:color w:val="C65B0A"/>
                      <w:sz w:val="18"/>
                    </w:rPr>
                    <w:t xml:space="preserve">&gt;&gt;&gt; </w:t>
                  </w:r>
                  <w:r>
                    <w:rPr>
                      <w:sz w:val="18"/>
                    </w:rPr>
                    <w:t xml:space="preserve">a </w:t>
                  </w:r>
                  <w:r>
                    <w:rPr>
                      <w:color w:val="333333"/>
                      <w:sz w:val="18"/>
                    </w:rPr>
                    <w:t>8</w:t>
                  </w:r>
                </w:p>
              </w:txbxContent>
            </v:textbox>
            <w10:wrap type="topAndBottom"/>
          </v:shape>
        </w:pict>
      </w:r>
      <w:r>
        <w:rPr>
          <w:spacing w:val="1"/>
        </w:rPr>
        <w:t>要给出八进制数，需在八进制数值前面加上一个零和一个小写或大写字母</w:t>
      </w:r>
      <w:r>
        <w:rPr>
          <w:rFonts w:ascii="Times New Roman" w:hAnsi="Times New Roman" w:eastAsia="Times New Roman"/>
        </w:rPr>
        <w:t xml:space="preserve">”o” </w:t>
      </w:r>
      <w:r>
        <w:t>作为前缀。例如，要将变</w:t>
      </w:r>
      <w:r>
        <w:rPr>
          <w:w w:val="99"/>
        </w:rPr>
        <w:t>量</w:t>
      </w:r>
      <w:r>
        <w:rPr>
          <w:rFonts w:ascii="Times New Roman" w:hAnsi="Times New Roman" w:eastAsia="Times New Roman"/>
          <w:w w:val="92"/>
        </w:rPr>
        <w:t>”a”</w:t>
      </w:r>
      <w:r>
        <w:rPr>
          <w:rFonts w:ascii="Times New Roman" w:hAnsi="Times New Roman" w:eastAsia="Times New Roman"/>
        </w:rPr>
        <w:t xml:space="preserve"> </w:t>
      </w:r>
      <w:r>
        <w:rPr>
          <w:w w:val="99"/>
        </w:rPr>
        <w:t>设为八进制的</w:t>
      </w:r>
      <w:r>
        <w:rPr>
          <w:rFonts w:ascii="Times New Roman" w:hAnsi="Times New Roman" w:eastAsia="Times New Roman"/>
          <w:w w:val="94"/>
        </w:rPr>
        <w:t>”10”</w:t>
      </w:r>
      <w:r>
        <w:rPr>
          <w:rFonts w:ascii="Times New Roman" w:hAnsi="Times New Roman" w:eastAsia="Times New Roman"/>
        </w:rPr>
        <w:t xml:space="preserve"> </w:t>
      </w:r>
      <w:r>
        <w:rPr>
          <w:w w:val="99"/>
        </w:rPr>
        <w:t>（十进制的</w:t>
      </w:r>
      <w:r>
        <w:t xml:space="preserve"> </w:t>
      </w:r>
      <w:r>
        <w:rPr>
          <w:rFonts w:ascii="Times New Roman" w:hAnsi="Times New Roman" w:eastAsia="Times New Roman"/>
          <w:w w:val="99"/>
        </w:rPr>
        <w:t>8</w:t>
      </w:r>
      <w:r>
        <w:rPr>
          <w:spacing w:val="-100"/>
          <w:w w:val="99"/>
        </w:rPr>
        <w:t>）</w:t>
      </w:r>
      <w:r>
        <w:rPr>
          <w:w w:val="99"/>
        </w:rPr>
        <w:t>，写法如下：</w:t>
      </w:r>
    </w:p>
    <w:p>
      <w:pPr>
        <w:pStyle w:val="6"/>
        <w:spacing w:before="159" w:after="114" w:line="204" w:lineRule="auto"/>
        <w:ind w:left="800" w:right="298"/>
      </w:pPr>
      <w:r>
        <w:rPr>
          <w:w w:val="95"/>
        </w:rPr>
        <w:t>十六进制数也很简单。只要在十六进制数前面加上一个零和一个小写或大写的字母</w:t>
      </w:r>
      <w:r>
        <w:rPr>
          <w:rFonts w:ascii="Times New Roman" w:hAnsi="Times New Roman" w:eastAsia="Times New Roman"/>
          <w:w w:val="95"/>
        </w:rPr>
        <w:t>”x”</w:t>
      </w:r>
      <w:r>
        <w:rPr>
          <w:spacing w:val="-2"/>
          <w:w w:val="95"/>
        </w:rPr>
        <w:t xml:space="preserve">。十六进制数中的   </w:t>
      </w:r>
      <w:r>
        <w:rPr>
          <w:spacing w:val="-1"/>
        </w:rPr>
        <w:t xml:space="preserve">字母可以为大写或小写。比如在 </w:t>
      </w:r>
      <w:r>
        <w:rPr>
          <w:rFonts w:ascii="Times New Roman" w:hAnsi="Times New Roman" w:eastAsia="Times New Roman"/>
        </w:rPr>
        <w:t>Python</w:t>
      </w:r>
      <w:r>
        <w:rPr>
          <w:rFonts w:ascii="Times New Roman" w:hAnsi="Times New Roman" w:eastAsia="Times New Roman"/>
          <w:spacing w:val="-1"/>
        </w:rPr>
        <w:t xml:space="preserve"> </w:t>
      </w:r>
      <w:r>
        <w:t>解释器中输入：</w:t>
      </w:r>
    </w:p>
    <w:p>
      <w:pPr>
        <w:pStyle w:val="6"/>
        <w:ind w:left="732"/>
      </w:pPr>
      <w:r>
        <w:pict>
          <v:shape id="_x0000_s1142" o:spid="_x0000_s1142" o:spt="202" type="#_x0000_t202" style="height:72.15pt;width:457.7pt;"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sz w:val="18"/>
                    </w:rPr>
                    <w:t xml:space="preserve">&gt;&gt;&gt; </w:t>
                  </w:r>
                  <w:r>
                    <w:rPr>
                      <w:sz w:val="18"/>
                    </w:rPr>
                    <w:t xml:space="preserve">a </w:t>
                  </w:r>
                  <w:r>
                    <w:rPr>
                      <w:color w:val="666666"/>
                      <w:sz w:val="18"/>
                    </w:rPr>
                    <w:t xml:space="preserve">= </w:t>
                  </w:r>
                  <w:r>
                    <w:rPr>
                      <w:color w:val="217F4F"/>
                      <w:sz w:val="18"/>
                    </w:rPr>
                    <w:t>0xa5</w:t>
                  </w:r>
                </w:p>
                <w:p>
                  <w:pPr>
                    <w:spacing w:before="13" w:line="189" w:lineRule="auto"/>
                    <w:ind w:left="59" w:right="8535" w:firstLine="0"/>
                    <w:jc w:val="left"/>
                    <w:rPr>
                      <w:sz w:val="18"/>
                    </w:rPr>
                  </w:pPr>
                  <w:r>
                    <w:rPr>
                      <w:rFonts w:ascii="Courier New"/>
                      <w:b/>
                      <w:color w:val="C65B0A"/>
                      <w:sz w:val="18"/>
                    </w:rPr>
                    <w:t xml:space="preserve">&gt;&gt;&gt; </w:t>
                  </w:r>
                  <w:r>
                    <w:rPr>
                      <w:sz w:val="18"/>
                    </w:rPr>
                    <w:t xml:space="preserve">a </w:t>
                  </w:r>
                  <w:r>
                    <w:rPr>
                      <w:color w:val="333333"/>
                      <w:sz w:val="18"/>
                    </w:rPr>
                    <w:t>165</w:t>
                  </w:r>
                </w:p>
                <w:p>
                  <w:pPr>
                    <w:spacing w:before="0" w:line="208" w:lineRule="exact"/>
                    <w:ind w:left="59" w:right="0" w:firstLine="0"/>
                    <w:jc w:val="left"/>
                    <w:rPr>
                      <w:sz w:val="18"/>
                    </w:rPr>
                  </w:pPr>
                  <w:r>
                    <w:rPr>
                      <w:rFonts w:ascii="Courier New"/>
                      <w:b/>
                      <w:color w:val="C65B0A"/>
                      <w:sz w:val="18"/>
                    </w:rPr>
                    <w:t xml:space="preserve">&gt;&gt;&gt; </w:t>
                  </w:r>
                  <w:r>
                    <w:rPr>
                      <w:sz w:val="18"/>
                    </w:rPr>
                    <w:t xml:space="preserve">b </w:t>
                  </w:r>
                  <w:r>
                    <w:rPr>
                      <w:color w:val="666666"/>
                      <w:sz w:val="18"/>
                    </w:rPr>
                    <w:t xml:space="preserve">= </w:t>
                  </w:r>
                  <w:r>
                    <w:rPr>
                      <w:color w:val="217F4F"/>
                      <w:sz w:val="18"/>
                    </w:rPr>
                    <w:t>0XB2</w:t>
                  </w:r>
                </w:p>
                <w:p>
                  <w:pPr>
                    <w:spacing w:before="13" w:line="189" w:lineRule="auto"/>
                    <w:ind w:left="59" w:right="8222" w:firstLine="0"/>
                    <w:jc w:val="left"/>
                    <w:rPr>
                      <w:sz w:val="18"/>
                    </w:rPr>
                  </w:pPr>
                  <w:r>
                    <w:rPr>
                      <w:rFonts w:ascii="Courier New"/>
                      <w:b/>
                      <w:color w:val="C65B0A"/>
                      <w:sz w:val="18"/>
                    </w:rPr>
                    <w:t xml:space="preserve">&gt;&gt;&gt; </w:t>
                  </w:r>
                  <w:r>
                    <w:rPr>
                      <w:sz w:val="18"/>
                    </w:rPr>
                    <w:t xml:space="preserve">b </w:t>
                  </w:r>
                  <w:r>
                    <w:rPr>
                      <w:color w:val="333333"/>
                      <w:sz w:val="18"/>
                    </w:rPr>
                    <w:t>178</w:t>
                  </w:r>
                </w:p>
              </w:txbxContent>
            </v:textbox>
            <w10:wrap type="none"/>
            <w10:anchorlock/>
          </v:shape>
        </w:pict>
      </w:r>
    </w:p>
    <w:p>
      <w:pPr>
        <w:pStyle w:val="6"/>
        <w:spacing w:before="9"/>
        <w:rPr>
          <w:sz w:val="21"/>
        </w:rPr>
      </w:pPr>
    </w:p>
    <w:p>
      <w:pPr>
        <w:pStyle w:val="4"/>
        <w:spacing w:before="51"/>
        <w:ind w:left="800" w:firstLine="0"/>
      </w:pPr>
      <w:bookmarkStart w:id="160" w:name="_bookmark58"/>
      <w:bookmarkEnd w:id="160"/>
      <w:bookmarkStart w:id="161" w:name="为什么 -22 // 10 会返回 -3 ？"/>
      <w:bookmarkEnd w:id="161"/>
      <w:r>
        <w:rPr>
          <w:rFonts w:ascii="Arial" w:eastAsia="Arial"/>
          <w:color w:val="20435C"/>
        </w:rPr>
        <w:t>2.3.2</w:t>
      </w:r>
      <w:r>
        <w:rPr>
          <w:rFonts w:ascii="Arial" w:eastAsia="Arial"/>
          <w:color w:val="20435C"/>
          <w:spacing w:val="51"/>
        </w:rPr>
        <w:t xml:space="preserve"> </w:t>
      </w:r>
      <w:r>
        <w:rPr>
          <w:color w:val="20435C"/>
          <w:spacing w:val="1"/>
        </w:rPr>
        <w:t xml:space="preserve">为什么 </w:t>
      </w:r>
      <w:r>
        <w:rPr>
          <w:rFonts w:ascii="Arial" w:eastAsia="Arial"/>
          <w:color w:val="20435C"/>
        </w:rPr>
        <w:t xml:space="preserve">-22 // 10 </w:t>
      </w:r>
      <w:r>
        <w:rPr>
          <w:color w:val="20435C"/>
          <w:spacing w:val="1"/>
        </w:rPr>
        <w:t xml:space="preserve">会返回 </w:t>
      </w:r>
      <w:r>
        <w:rPr>
          <w:rFonts w:ascii="Arial" w:eastAsia="Arial"/>
          <w:color w:val="20435C"/>
        </w:rPr>
        <w:t xml:space="preserve">-3 </w:t>
      </w:r>
      <w:r>
        <w:rPr>
          <w:color w:val="20435C"/>
        </w:rPr>
        <w:t>？</w:t>
      </w:r>
    </w:p>
    <w:p>
      <w:pPr>
        <w:pStyle w:val="6"/>
        <w:spacing w:before="172"/>
        <w:ind w:left="800"/>
      </w:pPr>
      <w:r>
        <w:pict>
          <v:shape id="_x0000_s1143" o:spid="_x0000_s1143" o:spt="202" type="#_x0000_t202" style="position:absolute;left:0pt;margin-left:68.8pt;margin-top:28.7pt;height:17.35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85"/>
                      <w:sz w:val="18"/>
                    </w:rPr>
                    <w:t xml:space="preserve">i </w:t>
                  </w:r>
                  <w:r>
                    <w:rPr>
                      <w:color w:val="666666"/>
                      <w:sz w:val="18"/>
                    </w:rPr>
                    <w:t xml:space="preserve">== </w:t>
                  </w:r>
                  <w:r>
                    <w:rPr>
                      <w:w w:val="185"/>
                      <w:sz w:val="18"/>
                    </w:rPr>
                    <w:t xml:space="preserve">(i </w:t>
                  </w:r>
                  <w:r>
                    <w:rPr>
                      <w:color w:val="666666"/>
                      <w:w w:val="125"/>
                      <w:sz w:val="18"/>
                    </w:rPr>
                    <w:t xml:space="preserve">// </w:t>
                  </w:r>
                  <w:r>
                    <w:rPr>
                      <w:w w:val="185"/>
                      <w:sz w:val="18"/>
                    </w:rPr>
                    <w:t xml:space="preserve">j) </w:t>
                  </w:r>
                  <w:r>
                    <w:rPr>
                      <w:color w:val="666666"/>
                      <w:w w:val="125"/>
                      <w:sz w:val="18"/>
                    </w:rPr>
                    <w:t xml:space="preserve">* </w:t>
                  </w:r>
                  <w:r>
                    <w:rPr>
                      <w:w w:val="185"/>
                      <w:sz w:val="18"/>
                    </w:rPr>
                    <w:t xml:space="preserve">j </w:t>
                  </w:r>
                  <w:r>
                    <w:rPr>
                      <w:color w:val="666666"/>
                      <w:sz w:val="18"/>
                    </w:rPr>
                    <w:t xml:space="preserve">+ </w:t>
                  </w:r>
                  <w:r>
                    <w:rPr>
                      <w:w w:val="185"/>
                      <w:sz w:val="18"/>
                    </w:rPr>
                    <w:t xml:space="preserve">(i </w:t>
                  </w:r>
                  <w:r>
                    <w:rPr>
                      <w:color w:val="666666"/>
                      <w:sz w:val="18"/>
                    </w:rPr>
                    <w:t xml:space="preserve">% </w:t>
                  </w:r>
                  <w:r>
                    <w:rPr>
                      <w:w w:val="185"/>
                      <w:sz w:val="18"/>
                    </w:rPr>
                    <w:t>j)</w:t>
                  </w:r>
                </w:p>
              </w:txbxContent>
            </v:textbox>
            <w10:wrap type="topAndBottom"/>
          </v:shape>
        </w:pict>
      </w:r>
      <w:r>
        <w:rPr>
          <w:spacing w:val="-1"/>
        </w:rPr>
        <w:t xml:space="preserve">这主要是为了让 </w:t>
      </w:r>
      <w:r>
        <w:rPr>
          <w:rFonts w:ascii="Lucida Sans Unicode" w:eastAsia="Lucida Sans Unicode"/>
          <w:w w:val="185"/>
        </w:rPr>
        <w:t xml:space="preserve">i </w:t>
      </w:r>
      <w:r>
        <w:rPr>
          <w:rFonts w:ascii="Lucida Sans Unicode" w:eastAsia="Lucida Sans Unicode"/>
          <w:spacing w:val="27"/>
        </w:rPr>
        <w:t xml:space="preserve">% </w:t>
      </w:r>
      <w:r>
        <w:rPr>
          <w:rFonts w:ascii="Lucida Sans Unicode" w:eastAsia="Lucida Sans Unicode"/>
          <w:w w:val="185"/>
        </w:rPr>
        <w:t>j</w:t>
      </w:r>
      <w:r>
        <w:rPr>
          <w:rFonts w:ascii="Lucida Sans Unicode" w:eastAsia="Lucida Sans Unicode"/>
          <w:spacing w:val="-68"/>
          <w:w w:val="185"/>
        </w:rPr>
        <w:t xml:space="preserve"> </w:t>
      </w:r>
      <w:r>
        <w:rPr>
          <w:spacing w:val="-1"/>
        </w:rPr>
        <w:t xml:space="preserve">的正负与 </w:t>
      </w:r>
      <w:r>
        <w:rPr>
          <w:rFonts w:ascii="Lucida Sans Unicode" w:eastAsia="Lucida Sans Unicode"/>
          <w:w w:val="185"/>
        </w:rPr>
        <w:t>j</w:t>
      </w:r>
      <w:r>
        <w:rPr>
          <w:rFonts w:ascii="Lucida Sans Unicode" w:eastAsia="Lucida Sans Unicode"/>
          <w:spacing w:val="-68"/>
          <w:w w:val="185"/>
        </w:rPr>
        <w:t xml:space="preserve"> </w:t>
      </w:r>
      <w:r>
        <w:t>一致，如果期望如此，且期望如下等式成立：</w:t>
      </w:r>
    </w:p>
    <w:p>
      <w:pPr>
        <w:pStyle w:val="6"/>
        <w:spacing w:before="158" w:line="187" w:lineRule="auto"/>
        <w:ind w:left="800" w:right="298"/>
      </w:pPr>
      <w:r>
        <w:rPr>
          <w:w w:val="105"/>
        </w:rPr>
        <w:t>那么整除就必须返回向下取整的结果。</w:t>
      </w:r>
      <w:r>
        <w:rPr>
          <w:rFonts w:ascii="Times New Roman" w:eastAsia="Times New Roman"/>
          <w:w w:val="105"/>
        </w:rPr>
        <w:t>C</w:t>
      </w:r>
      <w:r>
        <w:rPr>
          <w:rFonts w:ascii="Times New Roman" w:eastAsia="Times New Roman"/>
          <w:spacing w:val="-32"/>
          <w:w w:val="105"/>
        </w:rPr>
        <w:t xml:space="preserve"> </w:t>
      </w:r>
      <w:r>
        <w:rPr>
          <w:spacing w:val="-3"/>
          <w:w w:val="105"/>
        </w:rPr>
        <w:t xml:space="preserve">语言同样要求保持这种一致性，于是编译器在截断 </w:t>
      </w:r>
      <w:r>
        <w:rPr>
          <w:rFonts w:ascii="Lucida Sans Unicode" w:eastAsia="Lucida Sans Unicode"/>
          <w:w w:val="105"/>
        </w:rPr>
        <w:t>i</w:t>
      </w:r>
      <w:r>
        <w:rPr>
          <w:rFonts w:ascii="Lucida Sans Unicode" w:eastAsia="Lucida Sans Unicode"/>
          <w:spacing w:val="-17"/>
          <w:w w:val="105"/>
        </w:rPr>
        <w:t xml:space="preserve"> </w:t>
      </w:r>
      <w:r>
        <w:rPr>
          <w:rFonts w:ascii="Lucida Sans Unicode" w:eastAsia="Lucida Sans Unicode"/>
          <w:w w:val="105"/>
        </w:rPr>
        <w:t>//</w:t>
      </w:r>
      <w:r>
        <w:rPr>
          <w:rFonts w:ascii="Lucida Sans Unicode" w:eastAsia="Lucida Sans Unicode"/>
          <w:spacing w:val="-17"/>
          <w:w w:val="105"/>
        </w:rPr>
        <w:t xml:space="preserve"> </w:t>
      </w:r>
      <w:r>
        <w:rPr>
          <w:rFonts w:ascii="Lucida Sans Unicode" w:eastAsia="Lucida Sans Unicode"/>
          <w:w w:val="105"/>
        </w:rPr>
        <w:t>j</w:t>
      </w:r>
      <w:r>
        <w:rPr>
          <w:rFonts w:ascii="Lucida Sans Unicode" w:eastAsia="Lucida Sans Unicode"/>
          <w:spacing w:val="-44"/>
          <w:w w:val="105"/>
        </w:rPr>
        <w:t xml:space="preserve"> </w:t>
      </w:r>
      <w:r>
        <w:rPr>
          <w:spacing w:val="-48"/>
          <w:w w:val="105"/>
        </w:rPr>
        <w:t>的</w:t>
      </w:r>
      <w:r>
        <w:rPr>
          <w:spacing w:val="-3"/>
          <w:w w:val="110"/>
        </w:rPr>
        <w:t xml:space="preserve">结果时需要让 </w:t>
      </w:r>
      <w:r>
        <w:rPr>
          <w:rFonts w:ascii="Lucida Sans Unicode" w:eastAsia="Lucida Sans Unicode"/>
          <w:w w:val="185"/>
        </w:rPr>
        <w:t>i</w:t>
      </w:r>
      <w:r>
        <w:rPr>
          <w:rFonts w:ascii="Lucida Sans Unicode" w:eastAsia="Lucida Sans Unicode"/>
          <w:spacing w:val="-4"/>
          <w:w w:val="185"/>
        </w:rPr>
        <w:t xml:space="preserve"> </w:t>
      </w:r>
      <w:r>
        <w:rPr>
          <w:rFonts w:ascii="Lucida Sans Unicode" w:eastAsia="Lucida Sans Unicode"/>
          <w:spacing w:val="22"/>
          <w:w w:val="110"/>
        </w:rPr>
        <w:t xml:space="preserve">% </w:t>
      </w:r>
      <w:r>
        <w:rPr>
          <w:rFonts w:ascii="Lucida Sans Unicode" w:eastAsia="Lucida Sans Unicode"/>
          <w:w w:val="185"/>
        </w:rPr>
        <w:t>j</w:t>
      </w:r>
      <w:r>
        <w:rPr>
          <w:rFonts w:ascii="Lucida Sans Unicode" w:eastAsia="Lucida Sans Unicode"/>
          <w:spacing w:val="-70"/>
          <w:w w:val="185"/>
        </w:rPr>
        <w:t xml:space="preserve"> </w:t>
      </w:r>
      <w:r>
        <w:rPr>
          <w:spacing w:val="-4"/>
          <w:w w:val="110"/>
        </w:rPr>
        <w:t xml:space="preserve">的正负与 </w:t>
      </w:r>
      <w:r>
        <w:rPr>
          <w:rFonts w:ascii="Lucida Sans Unicode" w:eastAsia="Lucida Sans Unicode"/>
          <w:w w:val="185"/>
        </w:rPr>
        <w:t>i</w:t>
      </w:r>
      <w:r>
        <w:rPr>
          <w:rFonts w:ascii="Lucida Sans Unicode" w:eastAsia="Lucida Sans Unicode"/>
          <w:spacing w:val="-70"/>
          <w:w w:val="185"/>
        </w:rPr>
        <w:t xml:space="preserve"> </w:t>
      </w:r>
      <w:r>
        <w:rPr>
          <w:w w:val="110"/>
        </w:rPr>
        <w:t>一致。</w:t>
      </w:r>
    </w:p>
    <w:p>
      <w:pPr>
        <w:pStyle w:val="6"/>
        <w:spacing w:before="119" w:line="187" w:lineRule="auto"/>
        <w:ind w:left="800" w:right="165"/>
      </w:pPr>
      <w:r>
        <w:rPr>
          <w:spacing w:val="2"/>
        </w:rPr>
        <w:t xml:space="preserve">对于 </w:t>
      </w:r>
      <w:r>
        <w:rPr>
          <w:rFonts w:ascii="Lucida Sans Unicode" w:eastAsia="Lucida Sans Unicode"/>
          <w:w w:val="185"/>
        </w:rPr>
        <w:t xml:space="preserve">i </w:t>
      </w:r>
      <w:r>
        <w:rPr>
          <w:rFonts w:ascii="Lucida Sans Unicode" w:eastAsia="Lucida Sans Unicode"/>
        </w:rPr>
        <w:t xml:space="preserve">% </w:t>
      </w:r>
      <w:r>
        <w:rPr>
          <w:rFonts w:ascii="Lucida Sans Unicode" w:eastAsia="Lucida Sans Unicode"/>
          <w:w w:val="185"/>
        </w:rPr>
        <w:t>j</w:t>
      </w:r>
      <w:r>
        <w:rPr>
          <w:rFonts w:ascii="Lucida Sans Unicode" w:eastAsia="Lucida Sans Unicode"/>
          <w:spacing w:val="-60"/>
          <w:w w:val="185"/>
        </w:rPr>
        <w:t xml:space="preserve"> </w:t>
      </w:r>
      <w:r>
        <w:rPr>
          <w:spacing w:val="3"/>
        </w:rPr>
        <w:t xml:space="preserve">来说 </w:t>
      </w:r>
      <w:r>
        <w:rPr>
          <w:rFonts w:ascii="Lucida Sans Unicode" w:eastAsia="Lucida Sans Unicode"/>
          <w:w w:val="185"/>
        </w:rPr>
        <w:t>j</w:t>
      </w:r>
      <w:r>
        <w:rPr>
          <w:rFonts w:ascii="Lucida Sans Unicode" w:eastAsia="Lucida Sans Unicode"/>
          <w:spacing w:val="-60"/>
          <w:w w:val="185"/>
        </w:rPr>
        <w:t xml:space="preserve"> </w:t>
      </w:r>
      <w:r>
        <w:t xml:space="preserve">为负值的应用场景实际上是非常少的。而 </w:t>
      </w:r>
      <w:r>
        <w:rPr>
          <w:rFonts w:ascii="Lucida Sans Unicode" w:eastAsia="Lucida Sans Unicode"/>
          <w:w w:val="185"/>
        </w:rPr>
        <w:t>j</w:t>
      </w:r>
      <w:r>
        <w:rPr>
          <w:rFonts w:ascii="Lucida Sans Unicode" w:eastAsia="Lucida Sans Unicode"/>
          <w:spacing w:val="-60"/>
          <w:w w:val="185"/>
        </w:rPr>
        <w:t xml:space="preserve"> </w:t>
      </w:r>
      <w:r>
        <w:t>为正值的情况则非常多，并且实际上在</w:t>
      </w:r>
      <w:r>
        <w:rPr>
          <w:spacing w:val="2"/>
        </w:rPr>
        <w:t xml:space="preserve">所有情况下让 </w:t>
      </w:r>
      <w:r>
        <w:rPr>
          <w:rFonts w:ascii="Lucida Sans Unicode" w:eastAsia="Lucida Sans Unicode"/>
          <w:w w:val="185"/>
        </w:rPr>
        <w:t xml:space="preserve">i </w:t>
      </w:r>
      <w:r>
        <w:rPr>
          <w:rFonts w:ascii="Lucida Sans Unicode" w:eastAsia="Lucida Sans Unicode"/>
          <w:spacing w:val="21"/>
        </w:rPr>
        <w:t xml:space="preserve">% </w:t>
      </w:r>
      <w:r>
        <w:rPr>
          <w:rFonts w:ascii="Lucida Sans Unicode" w:eastAsia="Lucida Sans Unicode"/>
          <w:w w:val="185"/>
        </w:rPr>
        <w:t>j</w:t>
      </w:r>
      <w:r>
        <w:rPr>
          <w:rFonts w:ascii="Lucida Sans Unicode" w:eastAsia="Lucida Sans Unicode"/>
          <w:spacing w:val="-66"/>
          <w:w w:val="185"/>
        </w:rPr>
        <w:t xml:space="preserve"> </w:t>
      </w:r>
      <w:r>
        <w:rPr>
          <w:spacing w:val="1"/>
        </w:rPr>
        <w:t xml:space="preserve">的结果为 </w:t>
      </w:r>
      <w:r>
        <w:rPr>
          <w:rFonts w:ascii="Lucida Sans Unicode" w:eastAsia="Lucida Sans Unicode"/>
          <w:spacing w:val="14"/>
        </w:rPr>
        <w:t xml:space="preserve">&gt;= </w:t>
      </w:r>
      <w:r>
        <w:rPr>
          <w:rFonts w:ascii="Lucida Sans Unicode" w:eastAsia="Lucida Sans Unicode"/>
        </w:rPr>
        <w:t xml:space="preserve">0 </w:t>
      </w:r>
      <w:r>
        <w:rPr>
          <w:spacing w:val="2"/>
        </w:rPr>
        <w:t xml:space="preserve">会更有用处。如果现在时间为 </w:t>
      </w:r>
      <w:r>
        <w:rPr>
          <w:rFonts w:ascii="Times New Roman" w:eastAsia="Times New Roman"/>
        </w:rPr>
        <w:t xml:space="preserve">10 </w:t>
      </w:r>
      <w:r>
        <w:t xml:space="preserve">时，那么 </w:t>
      </w:r>
      <w:r>
        <w:rPr>
          <w:rFonts w:ascii="Times New Roman" w:eastAsia="Times New Roman"/>
        </w:rPr>
        <w:t xml:space="preserve">200 </w:t>
      </w:r>
      <w:r>
        <w:rPr>
          <w:spacing w:val="4"/>
        </w:rPr>
        <w:t>小时前应是几时</w:t>
      </w:r>
      <w:r>
        <w:rPr>
          <w:spacing w:val="-187"/>
        </w:rPr>
        <w:t>？</w:t>
      </w:r>
    </w:p>
    <w:p>
      <w:pPr>
        <w:pStyle w:val="6"/>
        <w:spacing w:line="258" w:lineRule="exact"/>
        <w:ind w:left="799"/>
      </w:pPr>
      <w:r>
        <w:rPr>
          <w:rFonts w:ascii="Lucida Sans Unicode" w:eastAsia="Lucida Sans Unicode"/>
        </w:rPr>
        <w:t xml:space="preserve">-190 % 12 == 2 </w:t>
      </w:r>
      <w:r>
        <w:t>是有用处的；</w:t>
      </w:r>
      <w:r>
        <w:rPr>
          <w:rFonts w:ascii="Lucida Sans Unicode" w:eastAsia="Lucida Sans Unicode"/>
        </w:rPr>
        <w:t xml:space="preserve">-190 % 12 == -10 </w:t>
      </w:r>
      <w:r>
        <w:t>则是会导致意外的漏洞。</w:t>
      </w:r>
    </w:p>
    <w:p>
      <w:pPr>
        <w:pStyle w:val="6"/>
        <w:spacing w:before="3"/>
        <w:rPr>
          <w:sz w:val="21"/>
        </w:rPr>
      </w:pPr>
    </w:p>
    <w:p>
      <w:pPr>
        <w:pStyle w:val="4"/>
        <w:numPr>
          <w:ilvl w:val="2"/>
          <w:numId w:val="23"/>
        </w:numPr>
        <w:tabs>
          <w:tab w:val="left" w:pos="1438"/>
        </w:tabs>
        <w:spacing w:before="0" w:after="0" w:line="240" w:lineRule="auto"/>
        <w:ind w:left="1437" w:right="0" w:hanging="637"/>
        <w:jc w:val="left"/>
      </w:pPr>
      <w:bookmarkStart w:id="162" w:name="_bookmark59"/>
      <w:bookmarkEnd w:id="162"/>
      <w:bookmarkStart w:id="163" w:name="_bookmark59"/>
      <w:bookmarkEnd w:id="163"/>
      <w:bookmarkStart w:id="164" w:name="如何将字符串转换为数字？"/>
      <w:bookmarkEnd w:id="164"/>
      <w:r>
        <w:rPr>
          <w:color w:val="20435C"/>
        </w:rPr>
        <w:t>如何将字符串转换为数字？</w:t>
      </w:r>
    </w:p>
    <w:p>
      <w:pPr>
        <w:pStyle w:val="6"/>
        <w:spacing w:before="173" w:line="273" w:lineRule="exact"/>
        <w:ind w:left="800"/>
        <w:rPr>
          <w:rFonts w:ascii="Lucida Sans Unicode" w:eastAsia="Lucida Sans Unicode"/>
        </w:rPr>
      </w:pPr>
      <w:r>
        <w:t>对于整数，可使用内置的</w:t>
      </w:r>
      <w:r>
        <w:rPr>
          <w:rFonts w:ascii="Lucida Sans Unicode" w:eastAsia="Lucida Sans Unicode"/>
          <w:w w:val="135"/>
        </w:rPr>
        <w:t xml:space="preserve">int() </w:t>
      </w:r>
      <w:r>
        <w:t>类型构造器，例如</w:t>
      </w:r>
      <w:r>
        <w:rPr>
          <w:rFonts w:ascii="Lucida Sans Unicode" w:eastAsia="Lucida Sans Unicode"/>
          <w:w w:val="135"/>
        </w:rPr>
        <w:t xml:space="preserve">int('144') </w:t>
      </w:r>
      <w:r>
        <w:rPr>
          <w:rFonts w:ascii="Lucida Sans Unicode" w:eastAsia="Lucida Sans Unicode"/>
        </w:rPr>
        <w:t>== 144</w:t>
      </w:r>
      <w:r>
        <w:t>。类似地，可使用</w:t>
      </w:r>
      <w:r>
        <w:rPr>
          <w:rFonts w:ascii="Lucida Sans Unicode" w:eastAsia="Lucida Sans Unicode"/>
          <w:w w:val="135"/>
        </w:rPr>
        <w:t>float()</w:t>
      </w:r>
    </w:p>
    <w:p>
      <w:pPr>
        <w:pStyle w:val="6"/>
        <w:spacing w:line="273" w:lineRule="exact"/>
        <w:ind w:left="800"/>
      </w:pPr>
      <w:r>
        <w:t xml:space="preserve">转换为浮点数，例如 </w:t>
      </w:r>
      <w:r>
        <w:rPr>
          <w:rFonts w:ascii="Lucida Sans Unicode" w:eastAsia="Lucida Sans Unicode"/>
          <w:w w:val="120"/>
        </w:rPr>
        <w:t xml:space="preserve">float('144') </w:t>
      </w:r>
      <w:r>
        <w:rPr>
          <w:rFonts w:ascii="Lucida Sans Unicode" w:eastAsia="Lucida Sans Unicode"/>
        </w:rPr>
        <w:t>== 144.0</w:t>
      </w:r>
      <w:r>
        <w:t>。</w:t>
      </w:r>
    </w:p>
    <w:p>
      <w:pPr>
        <w:pStyle w:val="6"/>
        <w:spacing w:before="52" w:line="273" w:lineRule="exact"/>
        <w:ind w:left="800"/>
      </w:pPr>
      <w:r>
        <w:rPr>
          <w:spacing w:val="18"/>
        </w:rPr>
        <w:t xml:space="preserve">默认情况下， 这些操作会将数字按十进制来解读， 因此 </w:t>
      </w:r>
      <w:r>
        <w:rPr>
          <w:rFonts w:ascii="Lucida Sans Unicode" w:eastAsia="Lucida Sans Unicode"/>
          <w:w w:val="115"/>
        </w:rPr>
        <w:t>int('0144')</w:t>
      </w:r>
      <w:r>
        <w:rPr>
          <w:rFonts w:ascii="Lucida Sans Unicode" w:eastAsia="Lucida Sans Unicode"/>
          <w:spacing w:val="54"/>
          <w:w w:val="115"/>
        </w:rPr>
        <w:t xml:space="preserve"> </w:t>
      </w:r>
      <w:r>
        <w:rPr>
          <w:rFonts w:ascii="Lucida Sans Unicode" w:eastAsia="Lucida Sans Unicode"/>
        </w:rPr>
        <w:t xml:space="preserve">== 144 </w:t>
      </w:r>
      <w:r>
        <w:rPr>
          <w:spacing w:val="10"/>
        </w:rPr>
        <w:t>为真值， 而</w:t>
      </w:r>
    </w:p>
    <w:p>
      <w:pPr>
        <w:pStyle w:val="6"/>
        <w:spacing w:before="10" w:line="192" w:lineRule="auto"/>
        <w:ind w:left="800" w:right="161"/>
      </w:pPr>
      <w:r>
        <w:rPr>
          <w:rFonts w:ascii="Lucida Sans Unicode" w:hAnsi="Lucida Sans Unicode" w:eastAsia="Lucida Sans Unicode"/>
          <w:w w:val="125"/>
        </w:rPr>
        <w:t xml:space="preserve">int('0x144') </w:t>
      </w:r>
      <w:r>
        <w:rPr>
          <w:spacing w:val="8"/>
        </w:rPr>
        <w:t xml:space="preserve">会引发 </w:t>
      </w:r>
      <w:r>
        <w:rPr>
          <w:rFonts w:ascii="Lucida Sans Unicode" w:hAnsi="Lucida Sans Unicode" w:eastAsia="Lucida Sans Unicode"/>
          <w:w w:val="125"/>
        </w:rPr>
        <w:t>ValueError</w:t>
      </w:r>
      <w:r>
        <w:t>。</w:t>
      </w:r>
      <w:r>
        <w:rPr>
          <w:rFonts w:ascii="Lucida Sans Unicode" w:hAnsi="Lucida Sans Unicode" w:eastAsia="Lucida Sans Unicode"/>
          <w:w w:val="125"/>
        </w:rPr>
        <w:t>int(string,</w:t>
      </w:r>
      <w:r>
        <w:rPr>
          <w:rFonts w:ascii="Lucida Sans Unicode" w:hAnsi="Lucida Sans Unicode" w:eastAsia="Lucida Sans Unicode"/>
          <w:spacing w:val="54"/>
          <w:w w:val="125"/>
        </w:rPr>
        <w:t xml:space="preserve"> </w:t>
      </w:r>
      <w:r>
        <w:rPr>
          <w:rFonts w:ascii="Lucida Sans Unicode" w:hAnsi="Lucida Sans Unicode" w:eastAsia="Lucida Sans Unicode"/>
          <w:w w:val="125"/>
        </w:rPr>
        <w:t xml:space="preserve">base) </w:t>
      </w:r>
      <w:r>
        <w:rPr>
          <w:spacing w:val="2"/>
        </w:rPr>
        <w:t xml:space="preserve">接受第二个可选参数指定转换的基数， </w:t>
      </w:r>
      <w:r>
        <w:rPr>
          <w:spacing w:val="24"/>
        </w:rPr>
        <w:t>例如</w:t>
      </w:r>
      <w:r>
        <w:rPr>
          <w:rFonts w:ascii="Lucida Sans Unicode" w:hAnsi="Lucida Sans Unicode" w:eastAsia="Lucida Sans Unicode"/>
          <w:w w:val="125"/>
        </w:rPr>
        <w:t xml:space="preserve">int( '0x144', 16) </w:t>
      </w:r>
      <w:r>
        <w:rPr>
          <w:rFonts w:ascii="Lucida Sans Unicode" w:hAnsi="Lucida Sans Unicode" w:eastAsia="Lucida Sans Unicode"/>
          <w:spacing w:val="9"/>
        </w:rPr>
        <w:t xml:space="preserve">== </w:t>
      </w:r>
      <w:r>
        <w:rPr>
          <w:rFonts w:ascii="Lucida Sans Unicode" w:hAnsi="Lucida Sans Unicode" w:eastAsia="Lucida Sans Unicode"/>
        </w:rPr>
        <w:t>324</w:t>
      </w:r>
      <w:r>
        <w:rPr>
          <w:spacing w:val="-3"/>
        </w:rPr>
        <w:t xml:space="preserve">。如果指定基数为 </w:t>
      </w:r>
      <w:r>
        <w:rPr>
          <w:rFonts w:ascii="Times New Roman" w:hAnsi="Times New Roman" w:eastAsia="Times New Roman"/>
        </w:rPr>
        <w:t>0</w:t>
      </w:r>
      <w:r>
        <w:rPr>
          <w:spacing w:val="16"/>
        </w:rPr>
        <w:t>，则按</w:t>
      </w:r>
      <w:r>
        <w:rPr>
          <w:rFonts w:ascii="Times New Roman" w:hAnsi="Times New Roman" w:eastAsia="Times New Roman"/>
        </w:rPr>
        <w:t xml:space="preserve">Python </w:t>
      </w:r>
      <w:r>
        <w:t>规则解读数字：前缀</w:t>
      </w:r>
      <w:r>
        <w:rPr>
          <w:rFonts w:ascii="Times New Roman" w:hAnsi="Times New Roman" w:eastAsia="Times New Roman"/>
        </w:rPr>
        <w:t xml:space="preserve">’0o’ </w:t>
      </w:r>
      <w:r>
        <w:t>表示八进制，而</w:t>
      </w:r>
      <w:r>
        <w:rPr>
          <w:rFonts w:ascii="Times New Roman" w:hAnsi="Times New Roman" w:eastAsia="Times New Roman"/>
        </w:rPr>
        <w:t xml:space="preserve">’0x’ </w:t>
      </w:r>
      <w:r>
        <w:t>表示十六进制。</w:t>
      </w:r>
    </w:p>
    <w:p>
      <w:pPr>
        <w:pStyle w:val="6"/>
        <w:tabs>
          <w:tab w:val="left" w:pos="7792"/>
        </w:tabs>
        <w:spacing w:before="125" w:line="187" w:lineRule="auto"/>
        <w:ind w:left="800" w:right="159"/>
        <w:rPr>
          <w:rFonts w:ascii="Lucida Sans Unicode" w:eastAsia="Lucida Sans Unicode"/>
        </w:rPr>
      </w:pPr>
      <w:r>
        <w:rPr>
          <w:w w:val="105"/>
        </w:rPr>
        <w:t>如果只是想把字符串转为数字，请不要使用内置函数</w:t>
      </w:r>
      <w:r>
        <w:rPr>
          <w:spacing w:val="-16"/>
          <w:w w:val="105"/>
        </w:rPr>
        <w:t xml:space="preserve"> </w:t>
      </w:r>
      <w:r>
        <w:rPr>
          <w:rFonts w:ascii="Lucida Sans Unicode" w:eastAsia="Lucida Sans Unicode"/>
          <w:w w:val="105"/>
        </w:rPr>
        <w:t>eval()</w:t>
      </w:r>
      <w:r>
        <w:rPr>
          <w:w w:val="105"/>
        </w:rPr>
        <w:t>。</w:t>
      </w:r>
      <w:r>
        <w:rPr>
          <w:rFonts w:ascii="Lucida Sans Unicode" w:eastAsia="Lucida Sans Unicode"/>
          <w:w w:val="105"/>
        </w:rPr>
        <w:t>eval()</w:t>
      </w:r>
      <w:r>
        <w:rPr>
          <w:rFonts w:ascii="Lucida Sans Unicode" w:eastAsia="Lucida Sans Unicode"/>
          <w:spacing w:val="-21"/>
          <w:w w:val="105"/>
        </w:rPr>
        <w:t xml:space="preserve"> </w:t>
      </w:r>
      <w:r>
        <w:rPr>
          <w:w w:val="105"/>
        </w:rPr>
        <w:t>的速度慢很多且存在安全风险</w:t>
      </w:r>
      <w:r>
        <w:rPr>
          <w:spacing w:val="-43"/>
          <w:w w:val="105"/>
        </w:rPr>
        <w:t xml:space="preserve">： </w:t>
      </w:r>
      <w:r>
        <w:rPr>
          <w:w w:val="105"/>
        </w:rPr>
        <w:t>别人可能会传入带有不良副作用</w:t>
      </w:r>
      <w:r>
        <w:rPr>
          <w:spacing w:val="40"/>
          <w:w w:val="105"/>
        </w:rPr>
        <w:t>的</w:t>
      </w:r>
      <w:r>
        <w:rPr>
          <w:rFonts w:ascii="Times New Roman" w:eastAsia="Times New Roman"/>
          <w:w w:val="105"/>
        </w:rPr>
        <w:t>Python</w:t>
      </w:r>
      <w:r>
        <w:rPr>
          <w:rFonts w:ascii="Times New Roman" w:eastAsia="Times New Roman"/>
          <w:spacing w:val="-35"/>
          <w:w w:val="105"/>
        </w:rPr>
        <w:t xml:space="preserve"> </w:t>
      </w:r>
      <w:r>
        <w:rPr>
          <w:w w:val="105"/>
        </w:rPr>
        <w:t>表达式</w:t>
      </w:r>
      <w:r>
        <w:rPr>
          <w:spacing w:val="-59"/>
          <w:w w:val="105"/>
        </w:rPr>
        <w:t>。</w:t>
      </w:r>
      <w:r>
        <w:rPr>
          <w:w w:val="105"/>
        </w:rPr>
        <w:t>比如可能会传入</w:t>
      </w:r>
      <w:r>
        <w:rPr>
          <w:spacing w:val="43"/>
          <w:w w:val="105"/>
          <w:u w:val="single"/>
        </w:rPr>
        <w:t xml:space="preserve"> </w:t>
      </w:r>
      <w:r>
        <w:rPr>
          <w:rFonts w:ascii="Lucida Sans Unicode" w:eastAsia="Lucida Sans Unicode"/>
          <w:w w:val="105"/>
        </w:rPr>
        <w:t>import</w:t>
      </w:r>
      <w:r>
        <w:rPr>
          <w:rFonts w:ascii="Lucida Sans Unicode" w:eastAsia="Lucida Sans Unicode"/>
          <w:w w:val="105"/>
          <w:u w:val="single"/>
        </w:rPr>
        <w:t xml:space="preserve"> </w:t>
      </w:r>
      <w:r>
        <w:rPr>
          <w:rFonts w:ascii="Lucida Sans Unicode" w:eastAsia="Lucida Sans Unicode"/>
          <w:w w:val="105"/>
          <w:u w:val="single"/>
        </w:rPr>
        <w:tab/>
      </w:r>
      <w:r>
        <w:rPr>
          <w:rFonts w:ascii="Lucida Sans Unicode" w:eastAsia="Lucida Sans Unicode"/>
          <w:w w:val="115"/>
        </w:rPr>
        <w:t>('os').system("rm</w:t>
      </w:r>
    </w:p>
    <w:p>
      <w:pPr>
        <w:pStyle w:val="6"/>
        <w:spacing w:line="258" w:lineRule="exact"/>
        <w:ind w:left="800"/>
      </w:pPr>
      <w:r>
        <w:rPr>
          <w:rFonts w:ascii="Lucida Sans Unicode" w:eastAsia="Lucida Sans Unicode"/>
          <w:w w:val="110"/>
        </w:rPr>
        <w:t xml:space="preserve">-rf $HOME") </w:t>
      </w:r>
      <w:r>
        <w:rPr>
          <w:w w:val="110"/>
        </w:rPr>
        <w:t xml:space="preserve">，这会把 </w:t>
      </w:r>
      <w:r>
        <w:rPr>
          <w:rFonts w:ascii="Times New Roman" w:eastAsia="Times New Roman"/>
          <w:w w:val="110"/>
        </w:rPr>
        <w:t xml:space="preserve">home </w:t>
      </w:r>
      <w:r>
        <w:rPr>
          <w:w w:val="110"/>
        </w:rPr>
        <w:t>目录给删了。</w:t>
      </w:r>
    </w:p>
    <w:p>
      <w:pPr>
        <w:pStyle w:val="6"/>
        <w:spacing w:before="52" w:line="283" w:lineRule="exact"/>
        <w:ind w:left="800"/>
        <w:rPr>
          <w:rFonts w:ascii="Times New Roman" w:eastAsia="Times New Roman"/>
        </w:rPr>
      </w:pPr>
      <w:r>
        <w:rPr>
          <w:rFonts w:ascii="Lucida Sans Unicode" w:eastAsia="Lucida Sans Unicode"/>
          <w:w w:val="120"/>
        </w:rPr>
        <w:t xml:space="preserve">eval() </w:t>
      </w:r>
      <w:r>
        <w:t>还有把数字解析为</w:t>
      </w:r>
      <w:r>
        <w:rPr>
          <w:rFonts w:ascii="Times New Roman" w:eastAsia="Times New Roman"/>
        </w:rPr>
        <w:t xml:space="preserve">Python </w:t>
      </w:r>
      <w:r>
        <w:t xml:space="preserve">表达式的后果，因此如 </w:t>
      </w:r>
      <w:r>
        <w:rPr>
          <w:rFonts w:ascii="Lucida Sans Unicode" w:eastAsia="Lucida Sans Unicode"/>
          <w:w w:val="120"/>
        </w:rPr>
        <w:t xml:space="preserve">eval('09') </w:t>
      </w:r>
      <w:r>
        <w:t xml:space="preserve">将会导致语法错误，因为 </w:t>
      </w:r>
      <w:r>
        <w:rPr>
          <w:rFonts w:ascii="Times New Roman" w:eastAsia="Times New Roman"/>
        </w:rPr>
        <w:t>Python</w:t>
      </w:r>
    </w:p>
    <w:p>
      <w:pPr>
        <w:pStyle w:val="6"/>
        <w:spacing w:line="255" w:lineRule="exact"/>
        <w:ind w:left="800"/>
      </w:pPr>
      <w:r>
        <w:t>不允许十进制数带有前导</w:t>
      </w:r>
      <w:r>
        <w:rPr>
          <w:rFonts w:ascii="Times New Roman" w:hAnsi="Times New Roman" w:eastAsia="Times New Roman"/>
        </w:rPr>
        <w:t>’0’</w:t>
      </w:r>
      <w:r>
        <w:t>（</w:t>
      </w:r>
      <w:r>
        <w:rPr>
          <w:rFonts w:ascii="Times New Roman" w:hAnsi="Times New Roman" w:eastAsia="Times New Roman"/>
        </w:rPr>
        <w:t xml:space="preserve">’0’ </w:t>
      </w:r>
      <w:r>
        <w:t>除外</w:t>
      </w:r>
      <w:r>
        <w:rPr>
          <w:spacing w:val="-100"/>
        </w:rPr>
        <w:t>）</w:t>
      </w:r>
      <w:r>
        <w:t>。</w:t>
      </w:r>
    </w:p>
    <w:p>
      <w:pPr>
        <w:spacing w:after="0" w:line="255" w:lineRule="exact"/>
        <w:sectPr>
          <w:headerReference r:id="rId35" w:type="default"/>
          <w:footerReference r:id="rId36" w:type="default"/>
          <w:pgSz w:w="11910" w:h="16840"/>
          <w:pgMar w:top="960" w:right="1140" w:bottom="1000" w:left="640" w:header="454" w:footer="809" w:gutter="0"/>
        </w:sectPr>
      </w:pPr>
    </w:p>
    <w:p>
      <w:pPr>
        <w:pStyle w:val="6"/>
        <w:rPr>
          <w:sz w:val="23"/>
        </w:rPr>
      </w:pPr>
    </w:p>
    <w:p>
      <w:pPr>
        <w:pStyle w:val="4"/>
        <w:numPr>
          <w:ilvl w:val="2"/>
          <w:numId w:val="23"/>
        </w:numPr>
        <w:tabs>
          <w:tab w:val="left" w:pos="1438"/>
        </w:tabs>
        <w:spacing w:before="51" w:after="0" w:line="240" w:lineRule="auto"/>
        <w:ind w:left="1437" w:right="0" w:hanging="637"/>
        <w:jc w:val="left"/>
      </w:pPr>
      <w:bookmarkStart w:id="165" w:name="_bookmark60"/>
      <w:bookmarkEnd w:id="165"/>
      <w:bookmarkStart w:id="166" w:name="_bookmark60"/>
      <w:bookmarkEnd w:id="166"/>
      <w:bookmarkStart w:id="167" w:name="如何将数字转换为字符串？"/>
      <w:bookmarkEnd w:id="167"/>
      <w:r>
        <w:rPr>
          <w:color w:val="20435C"/>
        </w:rPr>
        <w:t>如何将数字转换为字符串？</w:t>
      </w:r>
    </w:p>
    <w:p>
      <w:pPr>
        <w:pStyle w:val="6"/>
        <w:spacing w:before="221" w:line="187" w:lineRule="auto"/>
        <w:ind w:left="800" w:right="298"/>
        <w:jc w:val="both"/>
      </w:pPr>
      <w:r>
        <w:rPr>
          <w:spacing w:val="11"/>
        </w:rPr>
        <w:t xml:space="preserve">比如要把数字 </w:t>
      </w:r>
      <w:r>
        <w:rPr>
          <w:rFonts w:ascii="Times New Roman" w:hAnsi="Times New Roman" w:eastAsia="Times New Roman"/>
        </w:rPr>
        <w:t>144</w:t>
      </w:r>
      <w:r>
        <w:rPr>
          <w:rFonts w:ascii="Times New Roman" w:hAnsi="Times New Roman" w:eastAsia="Times New Roman"/>
          <w:spacing w:val="23"/>
        </w:rPr>
        <w:t xml:space="preserve"> </w:t>
      </w:r>
      <w:r>
        <w:rPr>
          <w:spacing w:val="9"/>
        </w:rPr>
        <w:t>转换为字符串</w:t>
      </w:r>
      <w:r>
        <w:rPr>
          <w:rFonts w:ascii="Times New Roman" w:hAnsi="Times New Roman" w:eastAsia="Times New Roman"/>
        </w:rPr>
        <w:t>’144’</w:t>
      </w:r>
      <w:r>
        <w:rPr>
          <w:spacing w:val="8"/>
        </w:rPr>
        <w:t xml:space="preserve">，可使用内置类型构造器 </w:t>
      </w:r>
      <w:r>
        <w:rPr>
          <w:rFonts w:ascii="Lucida Sans Unicode" w:hAnsi="Lucida Sans Unicode" w:eastAsia="Lucida Sans Unicode"/>
          <w:w w:val="125"/>
        </w:rPr>
        <w:t>str()</w:t>
      </w:r>
      <w:r>
        <w:rPr>
          <w:spacing w:val="3"/>
        </w:rPr>
        <w:t>。如果要表示为十六进制或八</w:t>
      </w:r>
      <w:r>
        <w:rPr>
          <w:spacing w:val="5"/>
        </w:rPr>
        <w:t xml:space="preserve">进制数格式，可使用内置函数 </w:t>
      </w:r>
      <w:r>
        <w:rPr>
          <w:rFonts w:ascii="Lucida Sans Unicode" w:hAnsi="Lucida Sans Unicode" w:eastAsia="Lucida Sans Unicode"/>
          <w:w w:val="125"/>
        </w:rPr>
        <w:t>hex()</w:t>
      </w:r>
      <w:r>
        <w:rPr>
          <w:rFonts w:ascii="Lucida Sans Unicode" w:hAnsi="Lucida Sans Unicode" w:eastAsia="Lucida Sans Unicode"/>
          <w:spacing w:val="-18"/>
          <w:w w:val="125"/>
        </w:rPr>
        <w:t xml:space="preserve"> </w:t>
      </w:r>
      <w:r>
        <w:rPr>
          <w:spacing w:val="4"/>
        </w:rPr>
        <w:t xml:space="preserve">或 </w:t>
      </w:r>
      <w:r>
        <w:rPr>
          <w:rFonts w:ascii="Lucida Sans Unicode" w:hAnsi="Lucida Sans Unicode" w:eastAsia="Lucida Sans Unicode"/>
          <w:w w:val="125"/>
        </w:rPr>
        <w:t>oct()</w:t>
      </w:r>
      <w:r>
        <w:rPr>
          <w:spacing w:val="7"/>
        </w:rPr>
        <w:t xml:space="preserve">。更复杂的格式化方法请参阅 </w:t>
      </w:r>
      <w:r>
        <w:rPr>
          <w:rFonts w:ascii="Times New Roman" w:hAnsi="Times New Roman" w:eastAsia="Times New Roman"/>
        </w:rPr>
        <w:t>f-strings</w:t>
      </w:r>
      <w:r>
        <w:rPr>
          <w:rFonts w:ascii="Times New Roman" w:hAnsi="Times New Roman" w:eastAsia="Times New Roman"/>
          <w:spacing w:val="11"/>
        </w:rPr>
        <w:t xml:space="preserve"> </w:t>
      </w:r>
      <w:r>
        <w:rPr>
          <w:spacing w:val="5"/>
        </w:rPr>
        <w:t xml:space="preserve">和 </w:t>
      </w:r>
      <w:r>
        <w:rPr>
          <w:rFonts w:ascii="Times New Roman" w:hAnsi="Times New Roman" w:eastAsia="Times New Roman"/>
          <w:spacing w:val="-18"/>
        </w:rPr>
        <w:t xml:space="preserve">formatstrings </w:t>
      </w:r>
      <w:r>
        <w:rPr>
          <w:spacing w:val="-1"/>
        </w:rPr>
        <w:t xml:space="preserve">等章节，比如 </w:t>
      </w:r>
      <w:r>
        <w:rPr>
          <w:rFonts w:ascii="Lucida Sans Unicode" w:hAnsi="Lucida Sans Unicode" w:eastAsia="Lucida Sans Unicode"/>
          <w:w w:val="125"/>
        </w:rPr>
        <w:t>"{:04d}".format(144)</w:t>
      </w:r>
      <w:r>
        <w:rPr>
          <w:rFonts w:ascii="Lucida Sans Unicode" w:hAnsi="Lucida Sans Unicode" w:eastAsia="Lucida Sans Unicode"/>
          <w:spacing w:val="-28"/>
          <w:w w:val="125"/>
        </w:rPr>
        <w:t xml:space="preserve"> </w:t>
      </w:r>
      <w:r>
        <w:rPr>
          <w:spacing w:val="-1"/>
        </w:rPr>
        <w:t xml:space="preserve">会生成 </w:t>
      </w:r>
      <w:r>
        <w:rPr>
          <w:rFonts w:ascii="Lucida Sans Unicode" w:hAnsi="Lucida Sans Unicode" w:eastAsia="Lucida Sans Unicode"/>
          <w:w w:val="125"/>
        </w:rPr>
        <w:t>'0144'</w:t>
      </w:r>
      <w:r>
        <w:rPr>
          <w:rFonts w:ascii="Lucida Sans Unicode" w:hAnsi="Lucida Sans Unicode" w:eastAsia="Lucida Sans Unicode"/>
          <w:spacing w:val="-28"/>
          <w:w w:val="125"/>
        </w:rPr>
        <w:t xml:space="preserve"> </w:t>
      </w:r>
      <w:r>
        <w:rPr>
          <w:w w:val="125"/>
        </w:rPr>
        <w:t>，</w:t>
      </w:r>
      <w:r>
        <w:rPr>
          <w:rFonts w:ascii="Lucida Sans Unicode" w:hAnsi="Lucida Sans Unicode" w:eastAsia="Lucida Sans Unicode"/>
          <w:w w:val="125"/>
        </w:rPr>
        <w:t>"{:.3f}".format(1.0/3.0)</w:t>
      </w:r>
      <w:r>
        <w:rPr>
          <w:rFonts w:ascii="Lucida Sans Unicode" w:hAnsi="Lucida Sans Unicode" w:eastAsia="Lucida Sans Unicode"/>
          <w:spacing w:val="-28"/>
          <w:w w:val="125"/>
        </w:rPr>
        <w:t xml:space="preserve"> </w:t>
      </w:r>
      <w:r>
        <w:rPr>
          <w:spacing w:val="-27"/>
        </w:rPr>
        <w:t>则会生成</w:t>
      </w:r>
    </w:p>
    <w:p>
      <w:pPr>
        <w:pStyle w:val="6"/>
        <w:spacing w:line="257" w:lineRule="exact"/>
        <w:ind w:left="799"/>
      </w:pPr>
      <w:r>
        <w:rPr>
          <w:rFonts w:ascii="Lucida Sans Unicode" w:eastAsia="Lucida Sans Unicode"/>
          <w:w w:val="120"/>
        </w:rPr>
        <w:t>'0.333'</w:t>
      </w:r>
      <w:r>
        <w:rPr>
          <w:w w:val="120"/>
        </w:rPr>
        <w:t>。</w:t>
      </w:r>
    </w:p>
    <w:p>
      <w:pPr>
        <w:pStyle w:val="6"/>
        <w:spacing w:before="4"/>
        <w:rPr>
          <w:sz w:val="21"/>
        </w:rPr>
      </w:pPr>
    </w:p>
    <w:p>
      <w:pPr>
        <w:pStyle w:val="4"/>
        <w:numPr>
          <w:ilvl w:val="2"/>
          <w:numId w:val="23"/>
        </w:numPr>
        <w:tabs>
          <w:tab w:val="left" w:pos="1438"/>
        </w:tabs>
        <w:spacing w:before="0" w:after="0" w:line="240" w:lineRule="auto"/>
        <w:ind w:left="1437" w:right="0" w:hanging="637"/>
        <w:jc w:val="left"/>
      </w:pPr>
      <w:bookmarkStart w:id="168" w:name="_bookmark61"/>
      <w:bookmarkEnd w:id="168"/>
      <w:bookmarkStart w:id="169" w:name="如何修改字符串？"/>
      <w:bookmarkEnd w:id="169"/>
      <w:bookmarkStart w:id="170" w:name="_bookmark61"/>
      <w:bookmarkEnd w:id="170"/>
      <w:r>
        <w:rPr>
          <w:color w:val="20435C"/>
        </w:rPr>
        <w:t>如何修改字符串？</w:t>
      </w:r>
    </w:p>
    <w:p>
      <w:pPr>
        <w:pStyle w:val="6"/>
        <w:spacing w:before="231" w:line="192" w:lineRule="auto"/>
        <w:ind w:left="800" w:right="222"/>
      </w:pPr>
      <w:r>
        <w:pict>
          <v:shape id="_x0000_s1144" o:spid="_x0000_s1144" o:spt="202" type="#_x0000_t202" style="position:absolute;left:0pt;margin-left:68.8pt;margin-top:40.65pt;height:236.55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63" w:line="188" w:lineRule="exact"/>
                    <w:ind w:left="59" w:right="0" w:firstLine="0"/>
                    <w:jc w:val="left"/>
                    <w:rPr>
                      <w:rFonts w:ascii="Courier New"/>
                      <w:b/>
                      <w:sz w:val="18"/>
                    </w:rPr>
                  </w:pPr>
                  <w:r>
                    <w:rPr>
                      <w:rFonts w:ascii="Courier New"/>
                      <w:b/>
                      <w:color w:val="C65B0A"/>
                      <w:sz w:val="18"/>
                    </w:rPr>
                    <w:t xml:space="preserve">&gt;&gt;&gt; </w:t>
                  </w:r>
                  <w:r>
                    <w:rPr>
                      <w:rFonts w:ascii="Courier New"/>
                      <w:b/>
                      <w:color w:val="007021"/>
                      <w:sz w:val="18"/>
                    </w:rPr>
                    <w:t xml:space="preserve">import </w:t>
                  </w:r>
                  <w:r>
                    <w:rPr>
                      <w:rFonts w:ascii="Courier New"/>
                      <w:b/>
                      <w:color w:val="0C84B5"/>
                      <w:sz w:val="18"/>
                    </w:rPr>
                    <w:t>io</w:t>
                  </w:r>
                </w:p>
                <w:p>
                  <w:pPr>
                    <w:spacing w:before="0" w:line="232" w:lineRule="exact"/>
                    <w:ind w:left="59" w:right="0" w:firstLine="0"/>
                    <w:jc w:val="left"/>
                    <w:rPr>
                      <w:sz w:val="18"/>
                    </w:rPr>
                  </w:pPr>
                  <w:r>
                    <w:rPr>
                      <w:rFonts w:ascii="Courier New"/>
                      <w:b/>
                      <w:color w:val="C65B0A"/>
                      <w:w w:val="120"/>
                      <w:sz w:val="18"/>
                    </w:rPr>
                    <w:t xml:space="preserve">&gt;&gt;&gt; </w:t>
                  </w:r>
                  <w:r>
                    <w:rPr>
                      <w:w w:val="120"/>
                      <w:sz w:val="18"/>
                    </w:rPr>
                    <w:t xml:space="preserve">s </w:t>
                  </w:r>
                  <w:r>
                    <w:rPr>
                      <w:color w:val="666666"/>
                      <w:w w:val="105"/>
                      <w:sz w:val="18"/>
                    </w:rPr>
                    <w:t xml:space="preserve">= </w:t>
                  </w:r>
                  <w:r>
                    <w:rPr>
                      <w:color w:val="3F70A0"/>
                      <w:w w:val="120"/>
                      <w:sz w:val="18"/>
                    </w:rPr>
                    <w:t>"Hello, world"</w:t>
                  </w:r>
                </w:p>
                <w:p>
                  <w:pPr>
                    <w:spacing w:before="0" w:line="219" w:lineRule="exact"/>
                    <w:ind w:left="59" w:right="0" w:firstLine="0"/>
                    <w:jc w:val="left"/>
                    <w:rPr>
                      <w:sz w:val="18"/>
                    </w:rPr>
                  </w:pPr>
                  <w:r>
                    <w:rPr>
                      <w:rFonts w:ascii="Courier New"/>
                      <w:b/>
                      <w:color w:val="C65B0A"/>
                      <w:w w:val="120"/>
                      <w:sz w:val="18"/>
                    </w:rPr>
                    <w:t xml:space="preserve">&gt;&gt;&gt; </w:t>
                  </w:r>
                  <w:r>
                    <w:rPr>
                      <w:w w:val="120"/>
                      <w:sz w:val="18"/>
                    </w:rPr>
                    <w:t xml:space="preserve">sio </w:t>
                  </w:r>
                  <w:r>
                    <w:rPr>
                      <w:color w:val="666666"/>
                      <w:w w:val="105"/>
                      <w:sz w:val="18"/>
                    </w:rPr>
                    <w:t xml:space="preserve">= </w:t>
                  </w:r>
                  <w:r>
                    <w:rPr>
                      <w:w w:val="120"/>
                      <w:sz w:val="18"/>
                    </w:rPr>
                    <w:t>io</w:t>
                  </w:r>
                  <w:r>
                    <w:rPr>
                      <w:color w:val="666666"/>
                      <w:w w:val="120"/>
                      <w:sz w:val="18"/>
                    </w:rPr>
                    <w:t>.</w:t>
                  </w:r>
                  <w:r>
                    <w:rPr>
                      <w:w w:val="120"/>
                      <w:sz w:val="18"/>
                    </w:rPr>
                    <w:t>StringIO(s)</w:t>
                  </w:r>
                </w:p>
                <w:p>
                  <w:pPr>
                    <w:spacing w:before="13" w:line="189" w:lineRule="auto"/>
                    <w:ind w:left="59" w:right="7070" w:firstLine="0"/>
                    <w:jc w:val="left"/>
                    <w:rPr>
                      <w:sz w:val="18"/>
                    </w:rPr>
                  </w:pPr>
                  <w:r>
                    <w:rPr>
                      <w:rFonts w:ascii="Courier New"/>
                      <w:b/>
                      <w:color w:val="C65B0A"/>
                      <w:w w:val="125"/>
                      <w:sz w:val="18"/>
                    </w:rPr>
                    <w:t xml:space="preserve">&gt;&gt;&gt; </w:t>
                  </w:r>
                  <w:r>
                    <w:rPr>
                      <w:w w:val="125"/>
                      <w:sz w:val="18"/>
                    </w:rPr>
                    <w:t>sio</w:t>
                  </w:r>
                  <w:r>
                    <w:rPr>
                      <w:color w:val="666666"/>
                      <w:w w:val="125"/>
                      <w:sz w:val="18"/>
                    </w:rPr>
                    <w:t>.</w:t>
                  </w:r>
                  <w:r>
                    <w:rPr>
                      <w:w w:val="125"/>
                      <w:sz w:val="18"/>
                    </w:rPr>
                    <w:t xml:space="preserve">getvalue() </w:t>
                  </w:r>
                  <w:r>
                    <w:rPr>
                      <w:color w:val="333333"/>
                      <w:w w:val="125"/>
                      <w:sz w:val="18"/>
                    </w:rPr>
                    <w:t>'Hello, world'</w:t>
                  </w:r>
                </w:p>
                <w:p>
                  <w:pPr>
                    <w:spacing w:before="1" w:line="189" w:lineRule="auto"/>
                    <w:ind w:left="59" w:right="7485" w:firstLine="0"/>
                    <w:jc w:val="left"/>
                    <w:rPr>
                      <w:sz w:val="18"/>
                    </w:rPr>
                  </w:pPr>
                  <w:r>
                    <w:rPr>
                      <w:rFonts w:ascii="Courier New"/>
                      <w:b/>
                      <w:color w:val="C65B0A"/>
                      <w:w w:val="110"/>
                      <w:sz w:val="18"/>
                    </w:rPr>
                    <w:t xml:space="preserve">&gt;&gt;&gt; </w:t>
                  </w:r>
                  <w:r>
                    <w:rPr>
                      <w:spacing w:val="-3"/>
                      <w:w w:val="110"/>
                      <w:sz w:val="18"/>
                    </w:rPr>
                    <w:t>sio</w:t>
                  </w:r>
                  <w:r>
                    <w:rPr>
                      <w:color w:val="666666"/>
                      <w:spacing w:val="-3"/>
                      <w:w w:val="110"/>
                      <w:sz w:val="18"/>
                    </w:rPr>
                    <w:t>.</w:t>
                  </w:r>
                  <w:r>
                    <w:rPr>
                      <w:spacing w:val="-3"/>
                      <w:w w:val="110"/>
                      <w:sz w:val="18"/>
                    </w:rPr>
                    <w:t>seek(</w:t>
                  </w:r>
                  <w:r>
                    <w:rPr>
                      <w:color w:val="217F4F"/>
                      <w:spacing w:val="-3"/>
                      <w:w w:val="110"/>
                      <w:sz w:val="18"/>
                    </w:rPr>
                    <w:t>7</w:t>
                  </w:r>
                  <w:r>
                    <w:rPr>
                      <w:spacing w:val="-3"/>
                      <w:w w:val="110"/>
                      <w:sz w:val="18"/>
                    </w:rPr>
                    <w:t xml:space="preserve">) </w:t>
                  </w:r>
                  <w:r>
                    <w:rPr>
                      <w:color w:val="333333"/>
                      <w:w w:val="110"/>
                      <w:sz w:val="18"/>
                    </w:rPr>
                    <w:t>7</w:t>
                  </w:r>
                </w:p>
                <w:p>
                  <w:pPr>
                    <w:spacing w:before="1" w:line="189" w:lineRule="auto"/>
                    <w:ind w:left="59" w:right="6713" w:firstLine="0"/>
                    <w:jc w:val="left"/>
                    <w:rPr>
                      <w:sz w:val="18"/>
                    </w:rPr>
                  </w:pPr>
                  <w:r>
                    <w:rPr>
                      <w:rFonts w:ascii="Courier New"/>
                      <w:b/>
                      <w:color w:val="C65B0A"/>
                      <w:w w:val="120"/>
                      <w:sz w:val="18"/>
                    </w:rPr>
                    <w:t xml:space="preserve">&gt;&gt;&gt; </w:t>
                  </w:r>
                  <w:r>
                    <w:rPr>
                      <w:w w:val="120"/>
                      <w:sz w:val="18"/>
                    </w:rPr>
                    <w:t>sio</w:t>
                  </w:r>
                  <w:r>
                    <w:rPr>
                      <w:color w:val="666666"/>
                      <w:w w:val="120"/>
                      <w:sz w:val="18"/>
                    </w:rPr>
                    <w:t>.</w:t>
                  </w:r>
                  <w:r>
                    <w:rPr>
                      <w:w w:val="120"/>
                      <w:sz w:val="18"/>
                    </w:rPr>
                    <w:t>write(</w:t>
                  </w:r>
                  <w:r>
                    <w:rPr>
                      <w:color w:val="3F70A0"/>
                      <w:w w:val="120"/>
                      <w:sz w:val="18"/>
                    </w:rPr>
                    <w:t>"there!"</w:t>
                  </w:r>
                  <w:r>
                    <w:rPr>
                      <w:w w:val="120"/>
                      <w:sz w:val="18"/>
                    </w:rPr>
                    <w:t xml:space="preserve">) </w:t>
                  </w:r>
                  <w:r>
                    <w:rPr>
                      <w:color w:val="333333"/>
                      <w:w w:val="120"/>
                      <w:sz w:val="18"/>
                    </w:rPr>
                    <w:t>6</w:t>
                  </w:r>
                </w:p>
                <w:p>
                  <w:pPr>
                    <w:spacing w:before="2" w:line="189" w:lineRule="auto"/>
                    <w:ind w:left="59" w:right="7134" w:firstLine="0"/>
                    <w:jc w:val="left"/>
                    <w:rPr>
                      <w:sz w:val="18"/>
                    </w:rPr>
                  </w:pPr>
                  <w:r>
                    <w:rPr>
                      <w:rFonts w:ascii="Courier New"/>
                      <w:b/>
                      <w:color w:val="C65B0A"/>
                      <w:w w:val="130"/>
                      <w:sz w:val="18"/>
                    </w:rPr>
                    <w:t>&gt;&gt;&gt;</w:t>
                  </w:r>
                  <w:r>
                    <w:rPr>
                      <w:rFonts w:ascii="Courier New"/>
                      <w:b/>
                      <w:color w:val="C65B0A"/>
                      <w:spacing w:val="-101"/>
                      <w:w w:val="130"/>
                      <w:sz w:val="18"/>
                    </w:rPr>
                    <w:t xml:space="preserve"> </w:t>
                  </w:r>
                  <w:r>
                    <w:rPr>
                      <w:spacing w:val="-3"/>
                      <w:w w:val="130"/>
                      <w:sz w:val="18"/>
                    </w:rPr>
                    <w:t>sio</w:t>
                  </w:r>
                  <w:r>
                    <w:rPr>
                      <w:color w:val="666666"/>
                      <w:spacing w:val="-3"/>
                      <w:w w:val="130"/>
                      <w:sz w:val="18"/>
                    </w:rPr>
                    <w:t>.</w:t>
                  </w:r>
                  <w:r>
                    <w:rPr>
                      <w:spacing w:val="-3"/>
                      <w:w w:val="130"/>
                      <w:sz w:val="18"/>
                    </w:rPr>
                    <w:t xml:space="preserve">getvalue() </w:t>
                  </w:r>
                  <w:r>
                    <w:rPr>
                      <w:color w:val="333333"/>
                      <w:w w:val="130"/>
                      <w:sz w:val="18"/>
                    </w:rPr>
                    <w:t>'Hello,</w:t>
                  </w:r>
                  <w:r>
                    <w:rPr>
                      <w:color w:val="333333"/>
                      <w:spacing w:val="52"/>
                      <w:w w:val="130"/>
                      <w:sz w:val="18"/>
                    </w:rPr>
                    <w:t xml:space="preserve"> </w:t>
                  </w:r>
                  <w:r>
                    <w:rPr>
                      <w:color w:val="333333"/>
                      <w:w w:val="130"/>
                      <w:sz w:val="18"/>
                    </w:rPr>
                    <w:t>there!'</w:t>
                  </w:r>
                </w:p>
                <w:p>
                  <w:pPr>
                    <w:pStyle w:val="6"/>
                    <w:spacing w:before="2"/>
                    <w:rPr>
                      <w:sz w:val="16"/>
                    </w:rPr>
                  </w:pPr>
                </w:p>
                <w:p>
                  <w:pPr>
                    <w:spacing w:before="1" w:line="188" w:lineRule="exact"/>
                    <w:ind w:left="59" w:right="0" w:firstLine="0"/>
                    <w:jc w:val="left"/>
                    <w:rPr>
                      <w:rFonts w:ascii="Courier New"/>
                      <w:b/>
                      <w:sz w:val="18"/>
                    </w:rPr>
                  </w:pPr>
                  <w:r>
                    <w:rPr>
                      <w:rFonts w:ascii="Courier New"/>
                      <w:b/>
                      <w:color w:val="C65B0A"/>
                      <w:sz w:val="18"/>
                    </w:rPr>
                    <w:t xml:space="preserve">&gt;&gt;&gt; </w:t>
                  </w:r>
                  <w:r>
                    <w:rPr>
                      <w:rFonts w:ascii="Courier New"/>
                      <w:b/>
                      <w:color w:val="007021"/>
                      <w:sz w:val="18"/>
                    </w:rPr>
                    <w:t xml:space="preserve">import </w:t>
                  </w:r>
                  <w:r>
                    <w:rPr>
                      <w:rFonts w:ascii="Courier New"/>
                      <w:b/>
                      <w:color w:val="0C84B5"/>
                      <w:sz w:val="18"/>
                    </w:rPr>
                    <w:t>array</w:t>
                  </w:r>
                </w:p>
                <w:p>
                  <w:pPr>
                    <w:spacing w:before="0" w:line="232" w:lineRule="exact"/>
                    <w:ind w:left="59" w:right="0" w:firstLine="0"/>
                    <w:jc w:val="left"/>
                    <w:rPr>
                      <w:sz w:val="18"/>
                    </w:rPr>
                  </w:pPr>
                  <w:r>
                    <w:rPr>
                      <w:rFonts w:ascii="Courier New"/>
                      <w:b/>
                      <w:color w:val="C65B0A"/>
                      <w:w w:val="99"/>
                      <w:sz w:val="18"/>
                    </w:rPr>
                    <w:t>&gt;&gt;&gt;</w:t>
                  </w:r>
                  <w:r>
                    <w:rPr>
                      <w:rFonts w:ascii="Courier New"/>
                      <w:b/>
                      <w:color w:val="C65B0A"/>
                      <w:spacing w:val="-1"/>
                      <w:sz w:val="18"/>
                    </w:rPr>
                    <w:t xml:space="preserve"> </w:t>
                  </w:r>
                  <w:r>
                    <w:rPr>
                      <w:w w:val="108"/>
                      <w:sz w:val="18"/>
                    </w:rPr>
                    <w:t>a</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w w:val="122"/>
                      <w:sz w:val="18"/>
                    </w:rPr>
                    <w:t>arra</w:t>
                  </w:r>
                  <w:r>
                    <w:rPr>
                      <w:spacing w:val="-1"/>
                      <w:w w:val="122"/>
                      <w:sz w:val="18"/>
                    </w:rPr>
                    <w:t>y</w:t>
                  </w:r>
                  <w:r>
                    <w:rPr>
                      <w:color w:val="666666"/>
                      <w:spacing w:val="-1"/>
                      <w:w w:val="188"/>
                      <w:sz w:val="18"/>
                    </w:rPr>
                    <w:t>.</w:t>
                  </w:r>
                  <w:r>
                    <w:rPr>
                      <w:w w:val="129"/>
                      <w:sz w:val="18"/>
                    </w:rPr>
                    <w:t>array</w:t>
                  </w:r>
                  <w:r>
                    <w:rPr>
                      <w:spacing w:val="-1"/>
                      <w:w w:val="129"/>
                      <w:sz w:val="18"/>
                    </w:rPr>
                    <w:t>(</w:t>
                  </w:r>
                  <w:r>
                    <w:rPr>
                      <w:color w:val="3F70A0"/>
                      <w:spacing w:val="-1"/>
                      <w:w w:val="261"/>
                      <w:sz w:val="18"/>
                    </w:rPr>
                    <w:t>'</w:t>
                  </w:r>
                  <w:r>
                    <w:rPr>
                      <w:color w:val="3F70A0"/>
                      <w:spacing w:val="-1"/>
                      <w:w w:val="96"/>
                      <w:sz w:val="18"/>
                    </w:rPr>
                    <w:t>u</w:t>
                  </w:r>
                  <w:r>
                    <w:rPr>
                      <w:color w:val="3F70A0"/>
                      <w:spacing w:val="-1"/>
                      <w:w w:val="261"/>
                      <w:sz w:val="18"/>
                    </w:rPr>
                    <w:t>'</w:t>
                  </w:r>
                  <w:r>
                    <w:rPr>
                      <w:w w:val="188"/>
                      <w:sz w:val="18"/>
                    </w:rPr>
                    <w:t>,</w:t>
                  </w:r>
                  <w:r>
                    <w:rPr>
                      <w:sz w:val="18"/>
                    </w:rPr>
                    <w:t xml:space="preserve"> </w:t>
                  </w:r>
                  <w:r>
                    <w:rPr>
                      <w:spacing w:val="-7"/>
                      <w:sz w:val="18"/>
                    </w:rPr>
                    <w:t xml:space="preserve"> </w:t>
                  </w:r>
                  <w:r>
                    <w:rPr>
                      <w:w w:val="143"/>
                      <w:sz w:val="18"/>
                    </w:rPr>
                    <w:t>s)</w:t>
                  </w:r>
                </w:p>
                <w:p>
                  <w:pPr>
                    <w:spacing w:before="0" w:line="219" w:lineRule="exact"/>
                    <w:ind w:left="59" w:right="0" w:firstLine="0"/>
                    <w:jc w:val="left"/>
                    <w:rPr>
                      <w:sz w:val="18"/>
                    </w:rPr>
                  </w:pPr>
                  <w:r>
                    <w:rPr>
                      <w:rFonts w:ascii="Courier New"/>
                      <w:b/>
                      <w:color w:val="C65B0A"/>
                      <w:w w:val="120"/>
                      <w:sz w:val="18"/>
                    </w:rPr>
                    <w:t xml:space="preserve">&gt;&gt;&gt; </w:t>
                  </w:r>
                  <w:r>
                    <w:rPr>
                      <w:color w:val="007021"/>
                      <w:w w:val="120"/>
                      <w:sz w:val="18"/>
                    </w:rPr>
                    <w:t>print</w:t>
                  </w:r>
                  <w:r>
                    <w:rPr>
                      <w:w w:val="120"/>
                      <w:sz w:val="18"/>
                    </w:rPr>
                    <w:t>(a)</w:t>
                  </w:r>
                </w:p>
                <w:p>
                  <w:pPr>
                    <w:spacing w:before="0" w:line="219" w:lineRule="exact"/>
                    <w:ind w:left="59" w:right="0" w:firstLine="0"/>
                    <w:jc w:val="left"/>
                    <w:rPr>
                      <w:sz w:val="18"/>
                    </w:rPr>
                  </w:pPr>
                  <w:r>
                    <w:rPr>
                      <w:color w:val="333333"/>
                      <w:w w:val="135"/>
                      <w:sz w:val="18"/>
                    </w:rPr>
                    <w:t>array('u', 'Hello, world')</w:t>
                  </w:r>
                </w:p>
                <w:p>
                  <w:pPr>
                    <w:spacing w:before="0" w:line="219" w:lineRule="exact"/>
                    <w:ind w:left="59" w:right="0" w:firstLine="0"/>
                    <w:jc w:val="left"/>
                    <w:rPr>
                      <w:sz w:val="18"/>
                    </w:rPr>
                  </w:pPr>
                  <w:r>
                    <w:rPr>
                      <w:rFonts w:ascii="Courier New"/>
                      <w:b/>
                      <w:color w:val="C65B0A"/>
                      <w:w w:val="99"/>
                      <w:sz w:val="18"/>
                    </w:rPr>
                    <w:t>&gt;&gt;&gt;</w:t>
                  </w:r>
                  <w:r>
                    <w:rPr>
                      <w:rFonts w:ascii="Courier New"/>
                      <w:b/>
                      <w:color w:val="C65B0A"/>
                      <w:spacing w:val="-1"/>
                      <w:sz w:val="18"/>
                    </w:rPr>
                    <w:t xml:space="preserve"> </w:t>
                  </w:r>
                  <w:r>
                    <w:rPr>
                      <w:w w:val="136"/>
                      <w:sz w:val="18"/>
                    </w:rPr>
                    <w:t>a</w:t>
                  </w:r>
                  <w:r>
                    <w:rPr>
                      <w:spacing w:val="-1"/>
                      <w:w w:val="136"/>
                      <w:sz w:val="18"/>
                    </w:rPr>
                    <w:t>[</w:t>
                  </w:r>
                  <w:r>
                    <w:rPr>
                      <w:color w:val="217F4F"/>
                      <w:spacing w:val="-1"/>
                      <w:w w:val="94"/>
                      <w:sz w:val="18"/>
                    </w:rPr>
                    <w:t>0</w:t>
                  </w:r>
                  <w:r>
                    <w:rPr>
                      <w:w w:val="183"/>
                      <w:sz w:val="18"/>
                    </w:rPr>
                    <w: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3F70A0"/>
                      <w:spacing w:val="-1"/>
                      <w:w w:val="261"/>
                      <w:sz w:val="18"/>
                    </w:rPr>
                    <w:t>'</w:t>
                  </w:r>
                  <w:r>
                    <w:rPr>
                      <w:color w:val="3F70A0"/>
                      <w:spacing w:val="-1"/>
                      <w:w w:val="114"/>
                      <w:sz w:val="18"/>
                    </w:rPr>
                    <w:t>y</w:t>
                  </w:r>
                  <w:r>
                    <w:rPr>
                      <w:color w:val="3F70A0"/>
                      <w:w w:val="261"/>
                      <w:sz w:val="18"/>
                    </w:rPr>
                    <w:t>'</w:t>
                  </w:r>
                </w:p>
                <w:p>
                  <w:pPr>
                    <w:spacing w:before="0" w:line="219" w:lineRule="exact"/>
                    <w:ind w:left="59" w:right="0" w:firstLine="0"/>
                    <w:jc w:val="left"/>
                    <w:rPr>
                      <w:sz w:val="18"/>
                    </w:rPr>
                  </w:pPr>
                  <w:r>
                    <w:rPr>
                      <w:rFonts w:ascii="Courier New"/>
                      <w:b/>
                      <w:color w:val="C65B0A"/>
                      <w:w w:val="120"/>
                      <w:sz w:val="18"/>
                    </w:rPr>
                    <w:t xml:space="preserve">&gt;&gt;&gt; </w:t>
                  </w:r>
                  <w:r>
                    <w:rPr>
                      <w:color w:val="007021"/>
                      <w:w w:val="120"/>
                      <w:sz w:val="18"/>
                    </w:rPr>
                    <w:t>print</w:t>
                  </w:r>
                  <w:r>
                    <w:rPr>
                      <w:w w:val="120"/>
                      <w:sz w:val="18"/>
                    </w:rPr>
                    <w:t>(a)</w:t>
                  </w:r>
                </w:p>
                <w:p>
                  <w:pPr>
                    <w:spacing w:before="0" w:line="219" w:lineRule="exact"/>
                    <w:ind w:left="59" w:right="0" w:firstLine="0"/>
                    <w:jc w:val="left"/>
                    <w:rPr>
                      <w:sz w:val="18"/>
                    </w:rPr>
                  </w:pPr>
                  <w:r>
                    <w:rPr>
                      <w:color w:val="333333"/>
                      <w:w w:val="140"/>
                      <w:sz w:val="18"/>
                    </w:rPr>
                    <w:t>array('u', 'yello, world')</w:t>
                  </w:r>
                </w:p>
                <w:p>
                  <w:pPr>
                    <w:spacing w:before="12" w:line="189" w:lineRule="auto"/>
                    <w:ind w:left="59" w:right="7070" w:firstLine="0"/>
                    <w:jc w:val="left"/>
                    <w:rPr>
                      <w:sz w:val="18"/>
                    </w:rPr>
                  </w:pPr>
                  <w:r>
                    <w:rPr>
                      <w:rFonts w:ascii="Courier New"/>
                      <w:b/>
                      <w:color w:val="C65B0A"/>
                      <w:w w:val="120"/>
                      <w:sz w:val="18"/>
                    </w:rPr>
                    <w:t xml:space="preserve">&gt;&gt;&gt; </w:t>
                  </w:r>
                  <w:r>
                    <w:rPr>
                      <w:spacing w:val="-3"/>
                      <w:w w:val="120"/>
                      <w:sz w:val="18"/>
                    </w:rPr>
                    <w:t>a</w:t>
                  </w:r>
                  <w:r>
                    <w:rPr>
                      <w:color w:val="666666"/>
                      <w:spacing w:val="-3"/>
                      <w:w w:val="120"/>
                      <w:sz w:val="18"/>
                    </w:rPr>
                    <w:t>.</w:t>
                  </w:r>
                  <w:r>
                    <w:rPr>
                      <w:spacing w:val="-3"/>
                      <w:w w:val="120"/>
                      <w:sz w:val="18"/>
                    </w:rPr>
                    <w:t xml:space="preserve">tounicode() </w:t>
                  </w:r>
                  <w:r>
                    <w:rPr>
                      <w:color w:val="333333"/>
                      <w:w w:val="125"/>
                      <w:sz w:val="18"/>
                    </w:rPr>
                    <w:t>'yello,</w:t>
                  </w:r>
                  <w:r>
                    <w:rPr>
                      <w:color w:val="333333"/>
                      <w:spacing w:val="61"/>
                      <w:w w:val="125"/>
                      <w:sz w:val="18"/>
                    </w:rPr>
                    <w:t xml:space="preserve"> </w:t>
                  </w:r>
                  <w:r>
                    <w:rPr>
                      <w:color w:val="333333"/>
                      <w:w w:val="125"/>
                      <w:sz w:val="18"/>
                    </w:rPr>
                    <w:t>world'</w:t>
                  </w:r>
                </w:p>
              </w:txbxContent>
            </v:textbox>
            <w10:wrap type="topAndBottom"/>
          </v:shape>
        </w:pict>
      </w:r>
      <w:r>
        <w:t>无法修改，因为字符串是不可变对象。在大多数情况下，只要将各个部分组合起来构造出一个新字符串</w:t>
      </w:r>
      <w:r>
        <w:rPr>
          <w:w w:val="105"/>
        </w:rPr>
        <w:t xml:space="preserve">即可。如果需要一个能原地修改 </w:t>
      </w:r>
      <w:r>
        <w:rPr>
          <w:rFonts w:ascii="Times New Roman" w:eastAsia="Times New Roman"/>
          <w:w w:val="105"/>
        </w:rPr>
        <w:t xml:space="preserve">Unicode </w:t>
      </w:r>
      <w:r>
        <w:rPr>
          <w:w w:val="105"/>
        </w:rPr>
        <w:t xml:space="preserve">数据的对象，可以试试 </w:t>
      </w:r>
      <w:r>
        <w:rPr>
          <w:rFonts w:ascii="Lucida Sans Unicode" w:eastAsia="Lucida Sans Unicode"/>
          <w:w w:val="105"/>
        </w:rPr>
        <w:t xml:space="preserve">io.StringIO </w:t>
      </w:r>
      <w:r>
        <w:rPr>
          <w:w w:val="105"/>
        </w:rPr>
        <w:t xml:space="preserve">对象或 </w:t>
      </w:r>
      <w:r>
        <w:rPr>
          <w:rFonts w:ascii="Lucida Sans Unicode" w:eastAsia="Lucida Sans Unicode"/>
          <w:w w:val="105"/>
        </w:rPr>
        <w:t xml:space="preserve">array </w:t>
      </w:r>
      <w:r>
        <w:rPr>
          <w:w w:val="105"/>
        </w:rPr>
        <w:t>模块：</w:t>
      </w:r>
    </w:p>
    <w:p>
      <w:pPr>
        <w:pStyle w:val="6"/>
        <w:spacing w:before="12"/>
        <w:rPr>
          <w:sz w:val="21"/>
        </w:rPr>
      </w:pPr>
    </w:p>
    <w:p>
      <w:pPr>
        <w:pStyle w:val="4"/>
        <w:numPr>
          <w:ilvl w:val="2"/>
          <w:numId w:val="23"/>
        </w:numPr>
        <w:tabs>
          <w:tab w:val="left" w:pos="1438"/>
        </w:tabs>
        <w:spacing w:before="50" w:after="0" w:line="240" w:lineRule="auto"/>
        <w:ind w:left="1437" w:right="0" w:hanging="637"/>
        <w:jc w:val="left"/>
      </w:pPr>
      <w:bookmarkStart w:id="171" w:name="_bookmark62"/>
      <w:bookmarkEnd w:id="171"/>
      <w:bookmarkStart w:id="172" w:name="_bookmark62"/>
      <w:bookmarkEnd w:id="172"/>
      <w:bookmarkStart w:id="173" w:name="如何使用字符串调用函数/方法？"/>
      <w:bookmarkEnd w:id="173"/>
      <w:r>
        <w:rPr>
          <w:color w:val="20435C"/>
        </w:rPr>
        <w:t>如何使用字符串调用函数</w:t>
      </w:r>
      <w:r>
        <w:rPr>
          <w:rFonts w:ascii="Arial" w:eastAsia="Arial"/>
          <w:color w:val="20435C"/>
        </w:rPr>
        <w:t>/</w:t>
      </w:r>
      <w:r>
        <w:rPr>
          <w:color w:val="20435C"/>
        </w:rPr>
        <w:t>方法？</w:t>
      </w:r>
    </w:p>
    <w:p>
      <w:pPr>
        <w:pStyle w:val="6"/>
        <w:spacing w:before="191"/>
        <w:ind w:left="800"/>
      </w:pPr>
      <w:r>
        <w:t>有多种技巧可供选择。</w:t>
      </w:r>
    </w:p>
    <w:p>
      <w:pPr>
        <w:pStyle w:val="16"/>
        <w:numPr>
          <w:ilvl w:val="3"/>
          <w:numId w:val="23"/>
        </w:numPr>
        <w:tabs>
          <w:tab w:val="left" w:pos="1299"/>
        </w:tabs>
        <w:spacing w:before="109" w:after="0" w:line="204" w:lineRule="auto"/>
        <w:ind w:left="1298" w:right="300" w:hanging="180"/>
        <w:jc w:val="left"/>
        <w:rPr>
          <w:rFonts w:hint="eastAsia" w:ascii="PMingLiU" w:hAnsi="PMingLiU" w:eastAsia="PMingLiU"/>
          <w:sz w:val="20"/>
        </w:rPr>
      </w:pPr>
      <w:r>
        <w:pict>
          <v:shape id="_x0000_s1145" o:spid="_x0000_s1145" o:spt="202" type="#_x0000_t202" style="position:absolute;left:0pt;margin-left:93.7pt;margin-top:35.05pt;height:105.05pt;width:432.75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line="272" w:lineRule="exact"/>
                    <w:ind w:left="59" w:right="0" w:firstLine="0"/>
                    <w:jc w:val="left"/>
                    <w:rPr>
                      <w:sz w:val="18"/>
                    </w:rPr>
                  </w:pPr>
                  <w:r>
                    <w:rPr>
                      <w:rFonts w:ascii="Courier New"/>
                      <w:b/>
                      <w:color w:val="007021"/>
                      <w:w w:val="120"/>
                      <w:sz w:val="18"/>
                    </w:rPr>
                    <w:t>def</w:t>
                  </w:r>
                  <w:r>
                    <w:rPr>
                      <w:rFonts w:ascii="Courier New"/>
                      <w:b/>
                      <w:color w:val="007021"/>
                      <w:spacing w:val="-70"/>
                      <w:w w:val="120"/>
                      <w:sz w:val="18"/>
                    </w:rPr>
                    <w:t xml:space="preserve"> </w:t>
                  </w:r>
                  <w:r>
                    <w:rPr>
                      <w:color w:val="05287C"/>
                      <w:w w:val="150"/>
                      <w:sz w:val="18"/>
                    </w:rPr>
                    <w:t>a</w:t>
                  </w:r>
                  <w:r>
                    <w:rPr>
                      <w:w w:val="150"/>
                      <w:sz w:val="18"/>
                    </w:rPr>
                    <w:t>():</w:t>
                  </w:r>
                </w:p>
                <w:p>
                  <w:pPr>
                    <w:spacing w:before="0" w:line="199" w:lineRule="exact"/>
                    <w:ind w:left="490" w:right="0" w:firstLine="0"/>
                    <w:jc w:val="left"/>
                    <w:rPr>
                      <w:rFonts w:ascii="Courier New"/>
                      <w:b/>
                      <w:sz w:val="18"/>
                    </w:rPr>
                  </w:pPr>
                  <w:r>
                    <w:rPr>
                      <w:rFonts w:ascii="Courier New"/>
                      <w:b/>
                      <w:color w:val="007021"/>
                      <w:sz w:val="18"/>
                    </w:rPr>
                    <w:t>pass</w:t>
                  </w:r>
                </w:p>
                <w:p>
                  <w:pPr>
                    <w:pStyle w:val="6"/>
                    <w:spacing w:before="5"/>
                    <w:rPr>
                      <w:sz w:val="13"/>
                    </w:rPr>
                  </w:pPr>
                </w:p>
                <w:p>
                  <w:pPr>
                    <w:spacing w:before="1" w:line="272" w:lineRule="exact"/>
                    <w:ind w:left="59" w:right="0" w:firstLine="0"/>
                    <w:jc w:val="left"/>
                    <w:rPr>
                      <w:sz w:val="18"/>
                    </w:rPr>
                  </w:pPr>
                  <w:r>
                    <w:rPr>
                      <w:rFonts w:ascii="Courier New"/>
                      <w:b/>
                      <w:color w:val="007021"/>
                      <w:w w:val="120"/>
                      <w:sz w:val="18"/>
                    </w:rPr>
                    <w:t>def</w:t>
                  </w:r>
                  <w:r>
                    <w:rPr>
                      <w:rFonts w:ascii="Courier New"/>
                      <w:b/>
                      <w:color w:val="007021"/>
                      <w:spacing w:val="-76"/>
                      <w:w w:val="120"/>
                      <w:sz w:val="18"/>
                    </w:rPr>
                    <w:t xml:space="preserve"> </w:t>
                  </w:r>
                  <w:r>
                    <w:rPr>
                      <w:color w:val="05287C"/>
                      <w:w w:val="145"/>
                      <w:sz w:val="18"/>
                    </w:rPr>
                    <w:t>b</w:t>
                  </w:r>
                  <w:r>
                    <w:rPr>
                      <w:w w:val="145"/>
                      <w:sz w:val="18"/>
                    </w:rPr>
                    <w:t>():</w:t>
                  </w:r>
                </w:p>
                <w:p>
                  <w:pPr>
                    <w:spacing w:before="0" w:line="199" w:lineRule="exact"/>
                    <w:ind w:left="490" w:right="0" w:firstLine="0"/>
                    <w:jc w:val="left"/>
                    <w:rPr>
                      <w:rFonts w:ascii="Courier New"/>
                      <w:b/>
                      <w:sz w:val="18"/>
                    </w:rPr>
                  </w:pPr>
                  <w:r>
                    <w:rPr>
                      <w:rFonts w:ascii="Courier New"/>
                      <w:b/>
                      <w:color w:val="007021"/>
                      <w:sz w:val="18"/>
                    </w:rPr>
                    <w:t>pass</w:t>
                  </w:r>
                </w:p>
                <w:p>
                  <w:pPr>
                    <w:pStyle w:val="6"/>
                    <w:spacing w:before="5"/>
                    <w:rPr>
                      <w:sz w:val="13"/>
                    </w:rPr>
                  </w:pPr>
                </w:p>
                <w:p>
                  <w:pPr>
                    <w:tabs>
                      <w:tab w:val="left" w:pos="3610"/>
                    </w:tabs>
                    <w:spacing w:before="0"/>
                    <w:ind w:left="59" w:right="0" w:firstLine="0"/>
                    <w:jc w:val="left"/>
                    <w:rPr>
                      <w:rFonts w:ascii="Courier New"/>
                      <w:i/>
                      <w:sz w:val="18"/>
                    </w:rPr>
                  </w:pPr>
                  <w:r>
                    <w:rPr>
                      <w:w w:val="116"/>
                      <w:sz w:val="18"/>
                    </w:rPr>
                    <w:t>dispatch</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spacing w:val="-1"/>
                      <w:w w:val="183"/>
                      <w:sz w:val="18"/>
                    </w:rPr>
                    <w:t>{</w:t>
                  </w:r>
                  <w:r>
                    <w:rPr>
                      <w:color w:val="3F70A0"/>
                      <w:spacing w:val="-1"/>
                      <w:w w:val="261"/>
                      <w:sz w:val="18"/>
                    </w:rPr>
                    <w:t>'</w:t>
                  </w:r>
                  <w:r>
                    <w:rPr>
                      <w:color w:val="3F70A0"/>
                      <w:w w:val="96"/>
                      <w:sz w:val="18"/>
                    </w:rPr>
                    <w:t>g</w:t>
                  </w:r>
                  <w:r>
                    <w:rPr>
                      <w:color w:val="3F70A0"/>
                      <w:spacing w:val="-1"/>
                      <w:w w:val="96"/>
                      <w:sz w:val="18"/>
                    </w:rPr>
                    <w:t>o</w:t>
                  </w:r>
                  <w:r>
                    <w:rPr>
                      <w:color w:val="3F70A0"/>
                      <w:spacing w:val="-1"/>
                      <w:w w:val="261"/>
                      <w:sz w:val="18"/>
                    </w:rPr>
                    <w:t>'</w:t>
                  </w:r>
                  <w:r>
                    <w:rPr>
                      <w:w w:val="188"/>
                      <w:sz w:val="18"/>
                    </w:rPr>
                    <w:t>:</w:t>
                  </w:r>
                  <w:r>
                    <w:rPr>
                      <w:sz w:val="18"/>
                    </w:rPr>
                    <w:t xml:space="preserve"> </w:t>
                  </w:r>
                  <w:r>
                    <w:rPr>
                      <w:spacing w:val="-7"/>
                      <w:sz w:val="18"/>
                    </w:rPr>
                    <w:t xml:space="preserve"> </w:t>
                  </w:r>
                  <w:r>
                    <w:rPr>
                      <w:w w:val="137"/>
                      <w:sz w:val="18"/>
                    </w:rPr>
                    <w:t>a,</w:t>
                  </w:r>
                  <w:r>
                    <w:rPr>
                      <w:sz w:val="18"/>
                    </w:rPr>
                    <w:t xml:space="preserve"> </w:t>
                  </w:r>
                  <w:r>
                    <w:rPr>
                      <w:spacing w:val="-7"/>
                      <w:sz w:val="18"/>
                    </w:rPr>
                    <w:t xml:space="preserve"> </w:t>
                  </w:r>
                  <w:r>
                    <w:rPr>
                      <w:color w:val="3F70A0"/>
                      <w:spacing w:val="-1"/>
                      <w:w w:val="261"/>
                      <w:sz w:val="18"/>
                    </w:rPr>
                    <w:t>'</w:t>
                  </w:r>
                  <w:r>
                    <w:rPr>
                      <w:color w:val="3F70A0"/>
                      <w:w w:val="112"/>
                      <w:sz w:val="18"/>
                    </w:rPr>
                    <w:t>sto</w:t>
                  </w:r>
                  <w:r>
                    <w:rPr>
                      <w:color w:val="3F70A0"/>
                      <w:spacing w:val="-1"/>
                      <w:w w:val="112"/>
                      <w:sz w:val="18"/>
                    </w:rPr>
                    <w:t>p</w:t>
                  </w:r>
                  <w:r>
                    <w:rPr>
                      <w:color w:val="3F70A0"/>
                      <w:spacing w:val="-1"/>
                      <w:w w:val="261"/>
                      <w:sz w:val="18"/>
                    </w:rPr>
                    <w:t>'</w:t>
                  </w:r>
                  <w:r>
                    <w:rPr>
                      <w:w w:val="188"/>
                      <w:sz w:val="18"/>
                    </w:rPr>
                    <w:t>:</w:t>
                  </w:r>
                  <w:r>
                    <w:rPr>
                      <w:sz w:val="18"/>
                    </w:rPr>
                    <w:t xml:space="preserve"> </w:t>
                  </w:r>
                  <w:r>
                    <w:rPr>
                      <w:spacing w:val="-7"/>
                      <w:sz w:val="18"/>
                    </w:rPr>
                    <w:t xml:space="preserve"> </w:t>
                  </w:r>
                  <w:r>
                    <w:rPr>
                      <w:w w:val="125"/>
                      <w:sz w:val="18"/>
                    </w:rPr>
                    <w:t>b}</w:t>
                  </w:r>
                  <w:r>
                    <w:rPr>
                      <w:sz w:val="18"/>
                    </w:rPr>
                    <w:tab/>
                  </w:r>
                  <w:r>
                    <w:rPr>
                      <w:rFonts w:ascii="Courier New"/>
                      <w:i/>
                      <w:color w:val="3F7F8E"/>
                      <w:w w:val="99"/>
                      <w:sz w:val="18"/>
                    </w:rPr>
                    <w:t>#</w:t>
                  </w:r>
                  <w:r>
                    <w:rPr>
                      <w:rFonts w:ascii="Courier New"/>
                      <w:i/>
                      <w:color w:val="3F7F8E"/>
                      <w:spacing w:val="-1"/>
                      <w:sz w:val="18"/>
                    </w:rPr>
                    <w:t xml:space="preserve"> </w:t>
                  </w:r>
                  <w:r>
                    <w:rPr>
                      <w:rFonts w:ascii="Courier New"/>
                      <w:i/>
                      <w:color w:val="3F7F8E"/>
                      <w:w w:val="99"/>
                      <w:sz w:val="18"/>
                    </w:rPr>
                    <w:t>Note</w:t>
                  </w:r>
                  <w:r>
                    <w:rPr>
                      <w:rFonts w:ascii="Courier New"/>
                      <w:i/>
                      <w:color w:val="3F7F8E"/>
                      <w:spacing w:val="-1"/>
                      <w:sz w:val="18"/>
                    </w:rPr>
                    <w:t xml:space="preserve"> </w:t>
                  </w:r>
                  <w:r>
                    <w:rPr>
                      <w:rFonts w:ascii="Courier New"/>
                      <w:i/>
                      <w:color w:val="3F7F8E"/>
                      <w:w w:val="99"/>
                      <w:sz w:val="18"/>
                    </w:rPr>
                    <w:t>lack</w:t>
                  </w:r>
                  <w:r>
                    <w:rPr>
                      <w:rFonts w:ascii="Courier New"/>
                      <w:i/>
                      <w:color w:val="3F7F8E"/>
                      <w:spacing w:val="-1"/>
                      <w:sz w:val="18"/>
                    </w:rPr>
                    <w:t xml:space="preserve"> </w:t>
                  </w:r>
                  <w:r>
                    <w:rPr>
                      <w:rFonts w:ascii="Courier New"/>
                      <w:i/>
                      <w:color w:val="3F7F8E"/>
                      <w:w w:val="99"/>
                      <w:sz w:val="18"/>
                    </w:rPr>
                    <w:t>of</w:t>
                  </w:r>
                  <w:r>
                    <w:rPr>
                      <w:rFonts w:ascii="Courier New"/>
                      <w:i/>
                      <w:color w:val="3F7F8E"/>
                      <w:spacing w:val="-1"/>
                      <w:sz w:val="18"/>
                    </w:rPr>
                    <w:t xml:space="preserve"> </w:t>
                  </w:r>
                  <w:r>
                    <w:rPr>
                      <w:rFonts w:ascii="Courier New"/>
                      <w:i/>
                      <w:color w:val="3F7F8E"/>
                      <w:w w:val="99"/>
                      <w:sz w:val="18"/>
                    </w:rPr>
                    <w:t>parens</w:t>
                  </w:r>
                  <w:r>
                    <w:rPr>
                      <w:rFonts w:ascii="Courier New"/>
                      <w:i/>
                      <w:color w:val="3F7F8E"/>
                      <w:spacing w:val="-1"/>
                      <w:sz w:val="18"/>
                    </w:rPr>
                    <w:t xml:space="preserve"> </w:t>
                  </w:r>
                  <w:r>
                    <w:rPr>
                      <w:rFonts w:ascii="Courier New"/>
                      <w:i/>
                      <w:color w:val="3F7F8E"/>
                      <w:w w:val="99"/>
                      <w:sz w:val="18"/>
                    </w:rPr>
                    <w:t>for</w:t>
                  </w:r>
                  <w:r>
                    <w:rPr>
                      <w:rFonts w:ascii="Courier New"/>
                      <w:i/>
                      <w:color w:val="3F7F8E"/>
                      <w:spacing w:val="-1"/>
                      <w:sz w:val="18"/>
                    </w:rPr>
                    <w:t xml:space="preserve"> </w:t>
                  </w:r>
                  <w:r>
                    <w:rPr>
                      <w:rFonts w:ascii="Courier New"/>
                      <w:i/>
                      <w:color w:val="3F7F8E"/>
                      <w:w w:val="99"/>
                      <w:sz w:val="18"/>
                    </w:rPr>
                    <w:t>funcs</w:t>
                  </w:r>
                </w:p>
                <w:p>
                  <w:pPr>
                    <w:tabs>
                      <w:tab w:val="left" w:pos="2749"/>
                    </w:tabs>
                    <w:spacing w:before="161"/>
                    <w:ind w:left="59" w:right="0" w:firstLine="0"/>
                    <w:jc w:val="left"/>
                    <w:rPr>
                      <w:rFonts w:ascii="Courier New"/>
                      <w:i/>
                      <w:sz w:val="18"/>
                    </w:rPr>
                  </w:pPr>
                  <w:r>
                    <w:rPr>
                      <w:w w:val="110"/>
                      <w:sz w:val="18"/>
                    </w:rPr>
                    <w:t>dispatch[get_input()]()</w:t>
                  </w:r>
                  <w:r>
                    <w:rPr>
                      <w:w w:val="110"/>
                      <w:sz w:val="18"/>
                    </w:rPr>
                    <w:tab/>
                  </w:r>
                  <w:r>
                    <w:rPr>
                      <w:rFonts w:ascii="Courier New"/>
                      <w:i/>
                      <w:color w:val="3F7F8E"/>
                      <w:w w:val="110"/>
                      <w:sz w:val="18"/>
                    </w:rPr>
                    <w:t>#</w:t>
                  </w:r>
                  <w:r>
                    <w:rPr>
                      <w:rFonts w:ascii="Courier New"/>
                      <w:i/>
                      <w:color w:val="3F7F8E"/>
                      <w:spacing w:val="-74"/>
                      <w:w w:val="110"/>
                      <w:sz w:val="18"/>
                    </w:rPr>
                    <w:t xml:space="preserve"> </w:t>
                  </w:r>
                  <w:r>
                    <w:rPr>
                      <w:rFonts w:ascii="Courier New"/>
                      <w:i/>
                      <w:color w:val="3F7F8E"/>
                      <w:w w:val="110"/>
                      <w:sz w:val="18"/>
                    </w:rPr>
                    <w:t>Note</w:t>
                  </w:r>
                  <w:r>
                    <w:rPr>
                      <w:rFonts w:ascii="Courier New"/>
                      <w:i/>
                      <w:color w:val="3F7F8E"/>
                      <w:spacing w:val="-73"/>
                      <w:w w:val="110"/>
                      <w:sz w:val="18"/>
                    </w:rPr>
                    <w:t xml:space="preserve"> </w:t>
                  </w:r>
                  <w:r>
                    <w:rPr>
                      <w:rFonts w:ascii="Courier New"/>
                      <w:i/>
                      <w:color w:val="3F7F8E"/>
                      <w:w w:val="110"/>
                      <w:sz w:val="18"/>
                    </w:rPr>
                    <w:t>trailing</w:t>
                  </w:r>
                  <w:r>
                    <w:rPr>
                      <w:rFonts w:ascii="Courier New"/>
                      <w:i/>
                      <w:color w:val="3F7F8E"/>
                      <w:spacing w:val="-73"/>
                      <w:w w:val="110"/>
                      <w:sz w:val="18"/>
                    </w:rPr>
                    <w:t xml:space="preserve"> </w:t>
                  </w:r>
                  <w:r>
                    <w:rPr>
                      <w:rFonts w:ascii="Courier New"/>
                      <w:i/>
                      <w:color w:val="3F7F8E"/>
                      <w:w w:val="110"/>
                      <w:sz w:val="18"/>
                    </w:rPr>
                    <w:t>parens</w:t>
                  </w:r>
                  <w:r>
                    <w:rPr>
                      <w:rFonts w:ascii="Courier New"/>
                      <w:i/>
                      <w:color w:val="3F7F8E"/>
                      <w:spacing w:val="-74"/>
                      <w:w w:val="110"/>
                      <w:sz w:val="18"/>
                    </w:rPr>
                    <w:t xml:space="preserve"> </w:t>
                  </w:r>
                  <w:r>
                    <w:rPr>
                      <w:rFonts w:ascii="Courier New"/>
                      <w:i/>
                      <w:color w:val="3F7F8E"/>
                      <w:w w:val="110"/>
                      <w:sz w:val="18"/>
                    </w:rPr>
                    <w:t>to</w:t>
                  </w:r>
                  <w:r>
                    <w:rPr>
                      <w:rFonts w:ascii="Courier New"/>
                      <w:i/>
                      <w:color w:val="3F7F8E"/>
                      <w:spacing w:val="-73"/>
                      <w:w w:val="110"/>
                      <w:sz w:val="18"/>
                    </w:rPr>
                    <w:t xml:space="preserve"> </w:t>
                  </w:r>
                  <w:r>
                    <w:rPr>
                      <w:rFonts w:ascii="Courier New"/>
                      <w:i/>
                      <w:color w:val="3F7F8E"/>
                      <w:w w:val="110"/>
                      <w:sz w:val="18"/>
                    </w:rPr>
                    <w:t>call</w:t>
                  </w:r>
                  <w:r>
                    <w:rPr>
                      <w:rFonts w:ascii="Courier New"/>
                      <w:i/>
                      <w:color w:val="3F7F8E"/>
                      <w:spacing w:val="-73"/>
                      <w:w w:val="110"/>
                      <w:sz w:val="18"/>
                    </w:rPr>
                    <w:t xml:space="preserve"> </w:t>
                  </w:r>
                  <w:r>
                    <w:rPr>
                      <w:rFonts w:ascii="Courier New"/>
                      <w:i/>
                      <w:color w:val="3F7F8E"/>
                      <w:w w:val="110"/>
                      <w:sz w:val="18"/>
                    </w:rPr>
                    <w:t>function</w:t>
                  </w:r>
                </w:p>
              </w:txbxContent>
            </v:textbox>
            <w10:wrap type="topAndBottom"/>
          </v:shape>
        </w:pict>
      </w:r>
      <w:r>
        <w:rPr>
          <w:rFonts w:hint="eastAsia" w:ascii="PMingLiU" w:hAnsi="PMingLiU" w:eastAsia="PMingLiU"/>
          <w:spacing w:val="-5"/>
          <w:w w:val="95"/>
          <w:sz w:val="20"/>
        </w:rPr>
        <w:t xml:space="preserve">最好的做法是采用一个字典，将字符串映射为函数。其主要优势就是字符串不必与函数名一样。这   </w:t>
      </w:r>
      <w:r>
        <w:rPr>
          <w:rFonts w:hint="eastAsia" w:ascii="PMingLiU" w:hAnsi="PMingLiU" w:eastAsia="PMingLiU"/>
          <w:spacing w:val="-1"/>
          <w:sz w:val="20"/>
        </w:rPr>
        <w:t xml:space="preserve">也是用来模拟 </w:t>
      </w:r>
      <w:r>
        <w:rPr>
          <w:rFonts w:ascii="Times New Roman" w:hAnsi="Times New Roman" w:eastAsia="Times New Roman"/>
          <w:sz w:val="20"/>
        </w:rPr>
        <w:t>case</w:t>
      </w:r>
      <w:r>
        <w:rPr>
          <w:rFonts w:ascii="Times New Roman" w:hAnsi="Times New Roman" w:eastAsia="Times New Roman"/>
          <w:spacing w:val="-1"/>
          <w:sz w:val="20"/>
        </w:rPr>
        <w:t xml:space="preserve"> </w:t>
      </w:r>
      <w:r>
        <w:rPr>
          <w:rFonts w:hint="eastAsia" w:ascii="PMingLiU" w:hAnsi="PMingLiU" w:eastAsia="PMingLiU"/>
          <w:sz w:val="20"/>
        </w:rPr>
        <w:t>结构的主要技巧：</w:t>
      </w:r>
    </w:p>
    <w:p>
      <w:pPr>
        <w:pStyle w:val="16"/>
        <w:numPr>
          <w:ilvl w:val="3"/>
          <w:numId w:val="23"/>
        </w:numPr>
        <w:tabs>
          <w:tab w:val="left" w:pos="1299"/>
        </w:tabs>
        <w:spacing w:before="110" w:after="92" w:line="240" w:lineRule="auto"/>
        <w:ind w:left="1298" w:right="0" w:hanging="180"/>
        <w:jc w:val="left"/>
        <w:rPr>
          <w:rFonts w:hint="eastAsia" w:ascii="PMingLiU" w:hAnsi="PMingLiU" w:eastAsia="PMingLiU"/>
          <w:sz w:val="20"/>
        </w:rPr>
      </w:pPr>
      <w:r>
        <w:rPr>
          <w:rFonts w:hint="eastAsia" w:ascii="PMingLiU" w:hAnsi="PMingLiU" w:eastAsia="PMingLiU"/>
          <w:spacing w:val="-2"/>
          <w:w w:val="110"/>
          <w:sz w:val="20"/>
        </w:rPr>
        <w:t xml:space="preserve">利用内置函数 </w:t>
      </w:r>
      <w:r>
        <w:rPr>
          <w:w w:val="120"/>
          <w:sz w:val="20"/>
        </w:rPr>
        <w:t>getattr()</w:t>
      </w:r>
      <w:r>
        <w:rPr>
          <w:spacing w:val="-26"/>
          <w:w w:val="120"/>
          <w:sz w:val="20"/>
        </w:rPr>
        <w:t xml:space="preserve"> </w:t>
      </w:r>
      <w:r>
        <w:rPr>
          <w:rFonts w:hint="eastAsia" w:ascii="PMingLiU" w:hAnsi="PMingLiU" w:eastAsia="PMingLiU"/>
          <w:w w:val="110"/>
          <w:sz w:val="20"/>
        </w:rPr>
        <w:t>：</w:t>
      </w:r>
    </w:p>
    <w:p>
      <w:pPr>
        <w:pStyle w:val="6"/>
        <w:ind w:left="1230"/>
      </w:pPr>
      <w:r>
        <w:pict>
          <v:shape id="_x0000_s1146" o:spid="_x0000_s1146" o:spt="202" type="#_x0000_t202" style="height:28.3pt;width:432.75pt;" filled="f" stroked="t" coordsize="21600,21600">
            <v:path/>
            <v:fill on="f" focussize="0,0"/>
            <v:stroke weight="0.398031496062992pt" color="#000000"/>
            <v:imagedata o:title=""/>
            <o:lock v:ext="edit"/>
            <v:textbox inset="0mm,0mm,0mm,0mm">
              <w:txbxContent>
                <w:p>
                  <w:pPr>
                    <w:spacing w:before="63" w:line="188" w:lineRule="exact"/>
                    <w:ind w:left="59" w:right="0" w:firstLine="0"/>
                    <w:jc w:val="left"/>
                    <w:rPr>
                      <w:rFonts w:ascii="Courier New"/>
                      <w:b/>
                      <w:sz w:val="18"/>
                    </w:rPr>
                  </w:pPr>
                  <w:r>
                    <w:rPr>
                      <w:rFonts w:ascii="Courier New"/>
                      <w:b/>
                      <w:color w:val="007021"/>
                      <w:sz w:val="18"/>
                    </w:rPr>
                    <w:t xml:space="preserve">import </w:t>
                  </w:r>
                  <w:r>
                    <w:rPr>
                      <w:rFonts w:ascii="Courier New"/>
                      <w:b/>
                      <w:color w:val="0C84B5"/>
                      <w:sz w:val="18"/>
                    </w:rPr>
                    <w:t>foo</w:t>
                  </w:r>
                </w:p>
                <w:p>
                  <w:pPr>
                    <w:spacing w:before="0" w:line="260" w:lineRule="exact"/>
                    <w:ind w:left="59" w:right="0" w:firstLine="0"/>
                    <w:jc w:val="left"/>
                    <w:rPr>
                      <w:sz w:val="18"/>
                    </w:rPr>
                  </w:pPr>
                  <w:r>
                    <w:rPr>
                      <w:color w:val="007021"/>
                      <w:w w:val="128"/>
                      <w:sz w:val="18"/>
                    </w:rPr>
                    <w:t>getatt</w:t>
                  </w:r>
                  <w:r>
                    <w:rPr>
                      <w:color w:val="007021"/>
                      <w:spacing w:val="-1"/>
                      <w:w w:val="128"/>
                      <w:sz w:val="18"/>
                    </w:rPr>
                    <w:t>r</w:t>
                  </w:r>
                  <w:r>
                    <w:rPr>
                      <w:w w:val="133"/>
                      <w:sz w:val="18"/>
                    </w:rPr>
                    <w:t>(foo,</w:t>
                  </w:r>
                  <w:r>
                    <w:rPr>
                      <w:sz w:val="18"/>
                    </w:rPr>
                    <w:t xml:space="preserve"> </w:t>
                  </w:r>
                  <w:r>
                    <w:rPr>
                      <w:spacing w:val="-7"/>
                      <w:sz w:val="18"/>
                    </w:rPr>
                    <w:t xml:space="preserve"> </w:t>
                  </w:r>
                  <w:r>
                    <w:rPr>
                      <w:color w:val="3F70A0"/>
                      <w:spacing w:val="-1"/>
                      <w:w w:val="261"/>
                      <w:sz w:val="18"/>
                    </w:rPr>
                    <w:t>'</w:t>
                  </w:r>
                  <w:r>
                    <w:rPr>
                      <w:color w:val="3F70A0"/>
                      <w:w w:val="112"/>
                      <w:sz w:val="18"/>
                    </w:rPr>
                    <w:t>ba</w:t>
                  </w:r>
                  <w:r>
                    <w:rPr>
                      <w:color w:val="3F70A0"/>
                      <w:spacing w:val="-1"/>
                      <w:w w:val="112"/>
                      <w:sz w:val="18"/>
                    </w:rPr>
                    <w:t>r</w:t>
                  </w:r>
                  <w:r>
                    <w:rPr>
                      <w:color w:val="3F70A0"/>
                      <w:spacing w:val="-1"/>
                      <w:w w:val="261"/>
                      <w:sz w:val="18"/>
                    </w:rPr>
                    <w:t>'</w:t>
                  </w:r>
                  <w:r>
                    <w:rPr>
                      <w:w w:val="183"/>
                      <w:sz w:val="18"/>
                    </w:rPr>
                    <w:t>)()</w:t>
                  </w:r>
                </w:p>
              </w:txbxContent>
            </v:textbox>
            <w10:wrap type="none"/>
            <w10:anchorlock/>
          </v:shape>
        </w:pict>
      </w:r>
    </w:p>
    <w:p>
      <w:pPr>
        <w:pStyle w:val="6"/>
        <w:spacing w:before="101" w:line="295" w:lineRule="auto"/>
        <w:ind w:left="1298" w:right="2868"/>
      </w:pPr>
      <w:r>
        <w:t xml:space="preserve">请注意 </w:t>
      </w:r>
      <w:r>
        <w:rPr>
          <w:rFonts w:ascii="Lucida Sans Unicode" w:eastAsia="Lucida Sans Unicode"/>
          <w:w w:val="120"/>
        </w:rPr>
        <w:t xml:space="preserve">getattr() </w:t>
      </w:r>
      <w:r>
        <w:t>可用于任何对象，包括类、类实例、模块等等。标准库就多次使用了这个技巧，例如：</w:t>
      </w:r>
    </w:p>
    <w:p>
      <w:pPr>
        <w:spacing w:after="0" w:line="295" w:lineRule="auto"/>
        <w:sectPr>
          <w:headerReference r:id="rId37" w:type="default"/>
          <w:footerReference r:id="rId38" w:type="default"/>
          <w:pgSz w:w="11910" w:h="16840"/>
          <w:pgMar w:top="960" w:right="1140" w:bottom="1000" w:left="640" w:header="454" w:footer="809" w:gutter="0"/>
        </w:sectPr>
      </w:pPr>
    </w:p>
    <w:p>
      <w:pPr>
        <w:pStyle w:val="6"/>
      </w:pPr>
    </w:p>
    <w:p>
      <w:pPr>
        <w:pStyle w:val="6"/>
        <w:spacing w:before="12"/>
        <w:rPr>
          <w:sz w:val="19"/>
        </w:rPr>
      </w:pPr>
    </w:p>
    <w:p>
      <w:pPr>
        <w:pStyle w:val="6"/>
        <w:ind w:left="1230"/>
      </w:pPr>
      <w:r>
        <w:pict>
          <v:shape id="_x0000_s1147" o:spid="_x0000_s1147" o:spt="202" type="#_x0000_t202" style="height:105.05pt;width:432.75pt;"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007021"/>
                      <w:w w:val="115"/>
                      <w:sz w:val="18"/>
                    </w:rPr>
                    <w:t xml:space="preserve">class </w:t>
                  </w:r>
                  <w:r>
                    <w:rPr>
                      <w:rFonts w:ascii="Courier New"/>
                      <w:b/>
                      <w:color w:val="0C84B5"/>
                      <w:w w:val="115"/>
                      <w:sz w:val="18"/>
                    </w:rPr>
                    <w:t>Foo</w:t>
                  </w:r>
                  <w:r>
                    <w:rPr>
                      <w:w w:val="115"/>
                      <w:sz w:val="18"/>
                    </w:rPr>
                    <w:t>:</w:t>
                  </w:r>
                </w:p>
                <w:p>
                  <w:pPr>
                    <w:spacing w:before="0" w:line="219" w:lineRule="exact"/>
                    <w:ind w:left="490" w:right="0" w:firstLine="0"/>
                    <w:jc w:val="left"/>
                    <w:rPr>
                      <w:sz w:val="18"/>
                    </w:rPr>
                  </w:pPr>
                  <w:r>
                    <w:rPr>
                      <w:rFonts w:ascii="Courier New"/>
                      <w:b/>
                      <w:color w:val="007021"/>
                      <w:w w:val="120"/>
                      <w:sz w:val="18"/>
                    </w:rPr>
                    <w:t xml:space="preserve">def </w:t>
                  </w:r>
                  <w:r>
                    <w:rPr>
                      <w:color w:val="05287C"/>
                      <w:w w:val="120"/>
                      <w:sz w:val="18"/>
                    </w:rPr>
                    <w:t>do_foo</w:t>
                  </w:r>
                  <w:r>
                    <w:rPr>
                      <w:w w:val="120"/>
                      <w:sz w:val="18"/>
                    </w:rPr>
                    <w:t>(</w:t>
                  </w:r>
                  <w:r>
                    <w:rPr>
                      <w:color w:val="007021"/>
                      <w:w w:val="120"/>
                      <w:sz w:val="18"/>
                    </w:rPr>
                    <w:t>self</w:t>
                  </w:r>
                  <w:r>
                    <w:rPr>
                      <w:w w:val="120"/>
                      <w:sz w:val="18"/>
                    </w:rPr>
                    <w:t>):</w:t>
                  </w:r>
                </w:p>
                <w:p>
                  <w:pPr>
                    <w:spacing w:before="0" w:line="248" w:lineRule="exact"/>
                    <w:ind w:left="920" w:right="0" w:firstLine="0"/>
                    <w:jc w:val="left"/>
                    <w:rPr>
                      <w:sz w:val="18"/>
                    </w:rPr>
                  </w:pPr>
                  <w:r>
                    <w:rPr>
                      <w:color w:val="666666"/>
                      <w:w w:val="190"/>
                      <w:sz w:val="18"/>
                    </w:rPr>
                    <w:t>...</w:t>
                  </w:r>
                </w:p>
                <w:p>
                  <w:pPr>
                    <w:spacing w:before="161" w:line="248" w:lineRule="exact"/>
                    <w:ind w:left="490" w:right="0" w:firstLine="0"/>
                    <w:jc w:val="left"/>
                    <w:rPr>
                      <w:sz w:val="18"/>
                    </w:rPr>
                  </w:pPr>
                  <w:r>
                    <w:rPr>
                      <w:rFonts w:ascii="Courier New"/>
                      <w:b/>
                      <w:color w:val="007021"/>
                      <w:w w:val="120"/>
                      <w:sz w:val="18"/>
                    </w:rPr>
                    <w:t xml:space="preserve">def </w:t>
                  </w:r>
                  <w:r>
                    <w:rPr>
                      <w:color w:val="05287C"/>
                      <w:w w:val="120"/>
                      <w:sz w:val="18"/>
                    </w:rPr>
                    <w:t>do_bar</w:t>
                  </w:r>
                  <w:r>
                    <w:rPr>
                      <w:w w:val="120"/>
                      <w:sz w:val="18"/>
                    </w:rPr>
                    <w:t>(</w:t>
                  </w:r>
                  <w:r>
                    <w:rPr>
                      <w:color w:val="007021"/>
                      <w:w w:val="120"/>
                      <w:sz w:val="18"/>
                    </w:rPr>
                    <w:t>self</w:t>
                  </w:r>
                  <w:r>
                    <w:rPr>
                      <w:w w:val="120"/>
                      <w:sz w:val="18"/>
                    </w:rPr>
                    <w:t>):</w:t>
                  </w:r>
                </w:p>
                <w:p>
                  <w:pPr>
                    <w:spacing w:before="0" w:line="248" w:lineRule="exact"/>
                    <w:ind w:left="920" w:right="0" w:firstLine="0"/>
                    <w:jc w:val="left"/>
                    <w:rPr>
                      <w:sz w:val="18"/>
                    </w:rPr>
                  </w:pPr>
                  <w:r>
                    <w:rPr>
                      <w:color w:val="666666"/>
                      <w:w w:val="190"/>
                      <w:sz w:val="18"/>
                    </w:rPr>
                    <w:t>...</w:t>
                  </w:r>
                </w:p>
                <w:p>
                  <w:pPr>
                    <w:pStyle w:val="6"/>
                    <w:spacing w:before="8"/>
                    <w:rPr>
                      <w:sz w:val="14"/>
                    </w:rPr>
                  </w:pPr>
                </w:p>
                <w:p>
                  <w:pPr>
                    <w:spacing w:before="0" w:line="189" w:lineRule="auto"/>
                    <w:ind w:left="59" w:right="3943" w:firstLine="0"/>
                    <w:jc w:val="left"/>
                    <w:rPr>
                      <w:sz w:val="18"/>
                    </w:rPr>
                  </w:pPr>
                  <w:r>
                    <w:rPr>
                      <w:w w:val="162"/>
                      <w:sz w:val="18"/>
                    </w:rPr>
                    <w:t>f</w:t>
                  </w:r>
                  <w:r>
                    <w:rPr>
                      <w:sz w:val="18"/>
                    </w:rPr>
                    <w:t xml:space="preserve">  </w:t>
                  </w:r>
                  <w:r>
                    <w:rPr>
                      <w:color w:val="666666"/>
                      <w:w w:val="75"/>
                      <w:sz w:val="18"/>
                    </w:rPr>
                    <w:t>=</w:t>
                  </w:r>
                  <w:r>
                    <w:rPr>
                      <w:color w:val="666666"/>
                      <w:sz w:val="18"/>
                    </w:rPr>
                    <w:t xml:space="preserve">  </w:t>
                  </w:r>
                  <w:r>
                    <w:rPr>
                      <w:color w:val="007021"/>
                      <w:w w:val="128"/>
                      <w:sz w:val="18"/>
                    </w:rPr>
                    <w:t>getattr</w:t>
                  </w:r>
                  <w:r>
                    <w:rPr>
                      <w:w w:val="123"/>
                      <w:sz w:val="18"/>
                    </w:rPr>
                    <w:t>(foo_instance,</w:t>
                  </w:r>
                  <w:r>
                    <w:rPr>
                      <w:sz w:val="18"/>
                    </w:rPr>
                    <w:t xml:space="preserve">  </w:t>
                  </w:r>
                  <w:r>
                    <w:rPr>
                      <w:color w:val="3F70A0"/>
                      <w:w w:val="261"/>
                      <w:sz w:val="18"/>
                    </w:rPr>
                    <w:t>'</w:t>
                  </w:r>
                  <w:r>
                    <w:rPr>
                      <w:color w:val="3F70A0"/>
                      <w:w w:val="102"/>
                      <w:sz w:val="18"/>
                    </w:rPr>
                    <w:t>do_</w:t>
                  </w:r>
                  <w:r>
                    <w:rPr>
                      <w:color w:val="3F70A0"/>
                      <w:w w:val="261"/>
                      <w:sz w:val="18"/>
                    </w:rPr>
                    <w:t>'</w:t>
                  </w:r>
                  <w:r>
                    <w:rPr>
                      <w:color w:val="3F70A0"/>
                      <w:sz w:val="18"/>
                    </w:rPr>
                    <w:t xml:space="preserve">  </w:t>
                  </w:r>
                  <w:r>
                    <w:rPr>
                      <w:color w:val="666666"/>
                      <w:w w:val="75"/>
                      <w:sz w:val="18"/>
                    </w:rPr>
                    <w:t>+</w:t>
                  </w:r>
                  <w:r>
                    <w:rPr>
                      <w:color w:val="666666"/>
                      <w:sz w:val="18"/>
                    </w:rPr>
                    <w:t xml:space="preserve">  </w:t>
                  </w:r>
                  <w:r>
                    <w:rPr>
                      <w:w w:val="98"/>
                      <w:sz w:val="18"/>
                    </w:rPr>
                    <w:t xml:space="preserve">opname) </w:t>
                  </w:r>
                  <w:r>
                    <w:rPr>
                      <w:w w:val="120"/>
                      <w:sz w:val="18"/>
                    </w:rPr>
                    <w:t>f()</w:t>
                  </w:r>
                </w:p>
              </w:txbxContent>
            </v:textbox>
            <w10:wrap type="none"/>
            <w10:anchorlock/>
          </v:shape>
        </w:pict>
      </w:r>
    </w:p>
    <w:p>
      <w:pPr>
        <w:pStyle w:val="16"/>
        <w:numPr>
          <w:ilvl w:val="3"/>
          <w:numId w:val="23"/>
        </w:numPr>
        <w:tabs>
          <w:tab w:val="left" w:pos="1299"/>
        </w:tabs>
        <w:spacing w:before="105" w:after="0" w:line="240" w:lineRule="auto"/>
        <w:ind w:left="1298" w:right="0" w:hanging="180"/>
        <w:jc w:val="left"/>
        <w:rPr>
          <w:rFonts w:hint="eastAsia" w:ascii="PMingLiU" w:hAnsi="PMingLiU" w:eastAsia="PMingLiU"/>
          <w:sz w:val="20"/>
        </w:rPr>
      </w:pPr>
      <w:r>
        <w:pict>
          <v:shape id="_x0000_s1148" o:spid="_x0000_s1148" o:spt="202" type="#_x0000_t202" style="position:absolute;left:0pt;margin-left:93.7pt;margin-top:25.35pt;height:83.1pt;width:432.75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15"/>
                      <w:sz w:val="18"/>
                    </w:rPr>
                    <w:t xml:space="preserve">def </w:t>
                  </w:r>
                  <w:r>
                    <w:rPr>
                      <w:color w:val="05287C"/>
                      <w:w w:val="115"/>
                      <w:sz w:val="18"/>
                    </w:rPr>
                    <w:t>myFunc</w:t>
                  </w:r>
                  <w:r>
                    <w:rPr>
                      <w:w w:val="115"/>
                      <w:sz w:val="18"/>
                    </w:rPr>
                    <w:t>():</w:t>
                  </w:r>
                </w:p>
                <w:p>
                  <w:pPr>
                    <w:spacing w:before="0" w:line="248" w:lineRule="exact"/>
                    <w:ind w:left="490" w:right="0" w:firstLine="0"/>
                    <w:jc w:val="left"/>
                    <w:rPr>
                      <w:sz w:val="18"/>
                    </w:rPr>
                  </w:pPr>
                  <w:r>
                    <w:rPr>
                      <w:color w:val="007021"/>
                      <w:w w:val="140"/>
                      <w:sz w:val="18"/>
                    </w:rPr>
                    <w:t>print</w:t>
                  </w:r>
                  <w:r>
                    <w:rPr>
                      <w:w w:val="140"/>
                      <w:sz w:val="18"/>
                    </w:rPr>
                    <w:t>(</w:t>
                  </w:r>
                  <w:r>
                    <w:rPr>
                      <w:color w:val="3F70A0"/>
                      <w:w w:val="140"/>
                      <w:sz w:val="18"/>
                    </w:rPr>
                    <w:t>"hello"</w:t>
                  </w:r>
                  <w:r>
                    <w:rPr>
                      <w:w w:val="140"/>
                      <w:sz w:val="18"/>
                    </w:rPr>
                    <w:t>)</w:t>
                  </w:r>
                </w:p>
                <w:p>
                  <w:pPr>
                    <w:pStyle w:val="6"/>
                    <w:spacing w:before="8"/>
                    <w:rPr>
                      <w:sz w:val="11"/>
                    </w:rPr>
                  </w:pPr>
                </w:p>
                <w:p>
                  <w:pPr>
                    <w:spacing w:before="0"/>
                    <w:ind w:left="59" w:right="0" w:firstLine="0"/>
                    <w:jc w:val="left"/>
                    <w:rPr>
                      <w:sz w:val="18"/>
                    </w:rPr>
                  </w:pPr>
                  <w:r>
                    <w:rPr>
                      <w:sz w:val="18"/>
                    </w:rPr>
                    <w:t xml:space="preserve">fname </w:t>
                  </w:r>
                  <w:r>
                    <w:rPr>
                      <w:color w:val="666666"/>
                      <w:sz w:val="18"/>
                    </w:rPr>
                    <w:t xml:space="preserve">= </w:t>
                  </w:r>
                  <w:r>
                    <w:rPr>
                      <w:color w:val="3F70A0"/>
                      <w:sz w:val="18"/>
                    </w:rPr>
                    <w:t>"myFunc"</w:t>
                  </w:r>
                </w:p>
                <w:p>
                  <w:pPr>
                    <w:pStyle w:val="6"/>
                    <w:spacing w:before="8"/>
                    <w:rPr>
                      <w:sz w:val="14"/>
                    </w:rPr>
                  </w:pPr>
                </w:p>
                <w:p>
                  <w:pPr>
                    <w:spacing w:before="0" w:line="189" w:lineRule="auto"/>
                    <w:ind w:left="59" w:right="6527" w:firstLine="0"/>
                    <w:jc w:val="left"/>
                    <w:rPr>
                      <w:sz w:val="18"/>
                    </w:rPr>
                  </w:pPr>
                  <w:r>
                    <w:rPr>
                      <w:w w:val="140"/>
                      <w:sz w:val="18"/>
                    </w:rPr>
                    <w:t>f</w:t>
                  </w:r>
                  <w:r>
                    <w:rPr>
                      <w:spacing w:val="-67"/>
                      <w:w w:val="140"/>
                      <w:sz w:val="18"/>
                    </w:rPr>
                    <w:t xml:space="preserve"> </w:t>
                  </w:r>
                  <w:r>
                    <w:rPr>
                      <w:color w:val="666666"/>
                      <w:w w:val="105"/>
                      <w:sz w:val="18"/>
                    </w:rPr>
                    <w:t xml:space="preserve">= </w:t>
                  </w:r>
                  <w:r>
                    <w:rPr>
                      <w:color w:val="007021"/>
                      <w:w w:val="135"/>
                      <w:sz w:val="18"/>
                    </w:rPr>
                    <w:t>locals</w:t>
                  </w:r>
                  <w:r>
                    <w:rPr>
                      <w:w w:val="135"/>
                      <w:sz w:val="18"/>
                    </w:rPr>
                    <w:t xml:space="preserve">()[fname] </w:t>
                  </w:r>
                  <w:r>
                    <w:rPr>
                      <w:w w:val="150"/>
                      <w:sz w:val="18"/>
                    </w:rPr>
                    <w:t>f()</w:t>
                  </w:r>
                </w:p>
              </w:txbxContent>
            </v:textbox>
            <w10:wrap type="topAndBottom"/>
          </v:shape>
        </w:pict>
      </w:r>
      <w:r>
        <w:rPr>
          <w:rFonts w:hint="eastAsia" w:ascii="PMingLiU" w:hAnsi="PMingLiU" w:eastAsia="PMingLiU"/>
          <w:spacing w:val="-7"/>
          <w:w w:val="110"/>
          <w:sz w:val="20"/>
        </w:rPr>
        <w:t xml:space="preserve">用 </w:t>
      </w:r>
      <w:r>
        <w:rPr>
          <w:w w:val="120"/>
          <w:sz w:val="20"/>
        </w:rPr>
        <w:t>locals()</w:t>
      </w:r>
      <w:r>
        <w:rPr>
          <w:spacing w:val="-27"/>
          <w:w w:val="120"/>
          <w:sz w:val="20"/>
        </w:rPr>
        <w:t xml:space="preserve"> </w:t>
      </w:r>
      <w:r>
        <w:rPr>
          <w:rFonts w:hint="eastAsia" w:ascii="PMingLiU" w:hAnsi="PMingLiU" w:eastAsia="PMingLiU"/>
          <w:w w:val="110"/>
          <w:sz w:val="20"/>
        </w:rPr>
        <w:t>解析出函数名：</w:t>
      </w:r>
    </w:p>
    <w:p>
      <w:pPr>
        <w:pStyle w:val="6"/>
        <w:spacing w:before="12"/>
        <w:rPr>
          <w:sz w:val="21"/>
        </w:rPr>
      </w:pPr>
    </w:p>
    <w:p>
      <w:pPr>
        <w:pStyle w:val="4"/>
        <w:numPr>
          <w:ilvl w:val="2"/>
          <w:numId w:val="23"/>
        </w:numPr>
        <w:tabs>
          <w:tab w:val="left" w:pos="1438"/>
        </w:tabs>
        <w:spacing w:before="50" w:after="0" w:line="240" w:lineRule="auto"/>
        <w:ind w:left="1437" w:right="0" w:hanging="637"/>
        <w:jc w:val="left"/>
      </w:pPr>
      <w:bookmarkStart w:id="174" w:name="_bookmark63"/>
      <w:bookmarkEnd w:id="174"/>
      <w:bookmarkStart w:id="175" w:name="是否有与Perl 的chomp() 等效的方法，用于从字符串中删除尾随换行符？"/>
      <w:bookmarkEnd w:id="175"/>
      <w:bookmarkStart w:id="176" w:name="_bookmark63"/>
      <w:bookmarkEnd w:id="176"/>
      <w:r>
        <w:rPr>
          <w:color w:val="20435C"/>
          <w:spacing w:val="1"/>
        </w:rPr>
        <w:t xml:space="preserve">是否有与 </w:t>
      </w:r>
      <w:r>
        <w:rPr>
          <w:rFonts w:ascii="Arial" w:eastAsia="Arial"/>
          <w:color w:val="20435C"/>
        </w:rPr>
        <w:t>Perl</w:t>
      </w:r>
      <w:r>
        <w:rPr>
          <w:rFonts w:ascii="Arial" w:eastAsia="Arial"/>
          <w:color w:val="20435C"/>
          <w:spacing w:val="-2"/>
        </w:rPr>
        <w:t xml:space="preserve"> </w:t>
      </w:r>
      <w:r>
        <w:rPr>
          <w:color w:val="20435C"/>
          <w:spacing w:val="2"/>
        </w:rPr>
        <w:t xml:space="preserve">的 </w:t>
      </w:r>
      <w:r>
        <w:rPr>
          <w:rFonts w:ascii="Arial" w:eastAsia="Arial"/>
          <w:color w:val="20435C"/>
        </w:rPr>
        <w:t>chomp()</w:t>
      </w:r>
      <w:r>
        <w:rPr>
          <w:rFonts w:ascii="Arial" w:eastAsia="Arial"/>
          <w:color w:val="20435C"/>
          <w:spacing w:val="-2"/>
        </w:rPr>
        <w:t xml:space="preserve"> </w:t>
      </w:r>
      <w:r>
        <w:rPr>
          <w:color w:val="20435C"/>
        </w:rPr>
        <w:t>等效的方法，用于从字符串中删除尾随换行符？</w:t>
      </w:r>
    </w:p>
    <w:p>
      <w:pPr>
        <w:pStyle w:val="6"/>
        <w:spacing w:before="222" w:line="187" w:lineRule="auto"/>
        <w:ind w:left="800" w:right="226"/>
      </w:pPr>
      <w:r>
        <w:pict>
          <v:shape id="_x0000_s1149" o:spid="_x0000_s1149" o:spt="202" type="#_x0000_t202" style="position:absolute;left:0pt;margin-left:68.8pt;margin-top:40.75pt;height:61.2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w w:val="105"/>
                      <w:sz w:val="18"/>
                    </w:rPr>
                    <w:t xml:space="preserve">&gt;&gt;&gt; </w:t>
                  </w:r>
                  <w:r>
                    <w:rPr>
                      <w:w w:val="115"/>
                      <w:sz w:val="18"/>
                    </w:rPr>
                    <w:t xml:space="preserve">lines </w:t>
                  </w:r>
                  <w:r>
                    <w:rPr>
                      <w:color w:val="666666"/>
                      <w:w w:val="105"/>
                      <w:sz w:val="18"/>
                    </w:rPr>
                    <w:t xml:space="preserve">= </w:t>
                  </w:r>
                  <w:r>
                    <w:rPr>
                      <w:w w:val="130"/>
                      <w:sz w:val="18"/>
                    </w:rPr>
                    <w:t>(</w:t>
                  </w:r>
                  <w:r>
                    <w:rPr>
                      <w:color w:val="3F70A0"/>
                      <w:w w:val="130"/>
                      <w:sz w:val="18"/>
                    </w:rPr>
                    <w:t xml:space="preserve">"line </w:t>
                  </w:r>
                  <w:r>
                    <w:rPr>
                      <w:color w:val="3F70A0"/>
                      <w:w w:val="105"/>
                      <w:sz w:val="18"/>
                    </w:rPr>
                    <w:t xml:space="preserve">1 </w:t>
                  </w:r>
                  <w:r>
                    <w:rPr>
                      <w:rFonts w:ascii="Courier New"/>
                      <w:b/>
                      <w:color w:val="3F70A0"/>
                      <w:w w:val="115"/>
                      <w:sz w:val="18"/>
                    </w:rPr>
                    <w:t>\r\n</w:t>
                  </w:r>
                  <w:r>
                    <w:rPr>
                      <w:color w:val="3F70A0"/>
                      <w:w w:val="115"/>
                      <w:sz w:val="18"/>
                    </w:rPr>
                    <w:t>"</w:t>
                  </w:r>
                </w:p>
                <w:p>
                  <w:pPr>
                    <w:tabs>
                      <w:tab w:val="left" w:pos="1458"/>
                    </w:tabs>
                    <w:spacing w:before="0" w:line="219" w:lineRule="exact"/>
                    <w:ind w:left="59" w:right="0" w:firstLine="0"/>
                    <w:jc w:val="left"/>
                    <w:rPr>
                      <w:sz w:val="18"/>
                    </w:rPr>
                  </w:pPr>
                  <w:r>
                    <w:rPr>
                      <w:rFonts w:ascii="Courier New"/>
                      <w:b/>
                      <w:color w:val="C65B0A"/>
                      <w:w w:val="110"/>
                      <w:sz w:val="18"/>
                    </w:rPr>
                    <w:t>...</w:t>
                  </w:r>
                  <w:r>
                    <w:rPr>
                      <w:rFonts w:ascii="Courier New"/>
                      <w:b/>
                      <w:color w:val="C65B0A"/>
                      <w:w w:val="110"/>
                      <w:sz w:val="18"/>
                    </w:rPr>
                    <w:tab/>
                  </w:r>
                  <w:r>
                    <w:rPr>
                      <w:color w:val="3F70A0"/>
                      <w:w w:val="110"/>
                      <w:sz w:val="18"/>
                    </w:rPr>
                    <w:t>"</w:t>
                  </w:r>
                  <w:r>
                    <w:rPr>
                      <w:rFonts w:ascii="Courier New"/>
                      <w:b/>
                      <w:color w:val="3F70A0"/>
                      <w:w w:val="110"/>
                      <w:sz w:val="18"/>
                    </w:rPr>
                    <w:t>\r\n</w:t>
                  </w:r>
                  <w:r>
                    <w:rPr>
                      <w:color w:val="3F70A0"/>
                      <w:w w:val="110"/>
                      <w:sz w:val="18"/>
                    </w:rPr>
                    <w:t>"</w:t>
                  </w:r>
                </w:p>
                <w:p>
                  <w:pPr>
                    <w:tabs>
                      <w:tab w:val="left" w:pos="1458"/>
                    </w:tabs>
                    <w:spacing w:before="0" w:line="219" w:lineRule="exact"/>
                    <w:ind w:left="59" w:right="0" w:firstLine="0"/>
                    <w:jc w:val="left"/>
                    <w:rPr>
                      <w:sz w:val="18"/>
                    </w:rPr>
                  </w:pPr>
                  <w:r>
                    <w:rPr>
                      <w:rFonts w:ascii="Courier New"/>
                      <w:b/>
                      <w:color w:val="C65B0A"/>
                      <w:w w:val="115"/>
                      <w:sz w:val="18"/>
                    </w:rPr>
                    <w:t>...</w:t>
                  </w:r>
                  <w:r>
                    <w:rPr>
                      <w:rFonts w:ascii="Courier New"/>
                      <w:b/>
                      <w:color w:val="C65B0A"/>
                      <w:w w:val="115"/>
                      <w:sz w:val="18"/>
                    </w:rPr>
                    <w:tab/>
                  </w:r>
                  <w:r>
                    <w:rPr>
                      <w:color w:val="3F70A0"/>
                      <w:w w:val="115"/>
                      <w:sz w:val="18"/>
                    </w:rPr>
                    <w:t>"</w:t>
                  </w:r>
                  <w:r>
                    <w:rPr>
                      <w:rFonts w:ascii="Courier New"/>
                      <w:b/>
                      <w:color w:val="3F70A0"/>
                      <w:w w:val="115"/>
                      <w:sz w:val="18"/>
                    </w:rPr>
                    <w:t>\r\n</w:t>
                  </w:r>
                  <w:r>
                    <w:rPr>
                      <w:color w:val="3F70A0"/>
                      <w:w w:val="115"/>
                      <w:sz w:val="18"/>
                    </w:rPr>
                    <w:t>"</w:t>
                  </w:r>
                  <w:r>
                    <w:rPr>
                      <w:w w:val="115"/>
                      <w:sz w:val="18"/>
                    </w:rPr>
                    <w:t>)</w:t>
                  </w:r>
                </w:p>
                <w:p>
                  <w:pPr>
                    <w:spacing w:before="13" w:line="189" w:lineRule="auto"/>
                    <w:ind w:left="59" w:right="5979" w:firstLine="0"/>
                    <w:jc w:val="left"/>
                    <w:rPr>
                      <w:sz w:val="18"/>
                    </w:rPr>
                  </w:pPr>
                  <w:r>
                    <w:rPr>
                      <w:rFonts w:ascii="Courier New"/>
                      <w:b/>
                      <w:color w:val="C65B0A"/>
                      <w:w w:val="120"/>
                      <w:sz w:val="18"/>
                    </w:rPr>
                    <w:t xml:space="preserve">&gt;&gt;&gt; </w:t>
                  </w:r>
                  <w:r>
                    <w:rPr>
                      <w:w w:val="130"/>
                      <w:sz w:val="18"/>
                    </w:rPr>
                    <w:t>lines</w:t>
                  </w:r>
                  <w:r>
                    <w:rPr>
                      <w:color w:val="666666"/>
                      <w:w w:val="130"/>
                      <w:sz w:val="18"/>
                    </w:rPr>
                    <w:t>.</w:t>
                  </w:r>
                  <w:r>
                    <w:rPr>
                      <w:w w:val="130"/>
                      <w:sz w:val="18"/>
                    </w:rPr>
                    <w:t>rstrip(</w:t>
                  </w:r>
                  <w:r>
                    <w:rPr>
                      <w:color w:val="3F70A0"/>
                      <w:w w:val="130"/>
                      <w:sz w:val="18"/>
                    </w:rPr>
                    <w:t>"</w:t>
                  </w:r>
                  <w:r>
                    <w:rPr>
                      <w:rFonts w:ascii="Courier New"/>
                      <w:b/>
                      <w:color w:val="3F70A0"/>
                      <w:w w:val="130"/>
                      <w:sz w:val="18"/>
                    </w:rPr>
                    <w:t>\n\r</w:t>
                  </w:r>
                  <w:r>
                    <w:rPr>
                      <w:color w:val="3F70A0"/>
                      <w:w w:val="130"/>
                      <w:sz w:val="18"/>
                    </w:rPr>
                    <w:t>"</w:t>
                  </w:r>
                  <w:r>
                    <w:rPr>
                      <w:w w:val="130"/>
                      <w:sz w:val="18"/>
                    </w:rPr>
                    <w:t xml:space="preserve">) </w:t>
                  </w:r>
                  <w:r>
                    <w:rPr>
                      <w:color w:val="333333"/>
                      <w:w w:val="150"/>
                      <w:sz w:val="18"/>
                    </w:rPr>
                    <w:t xml:space="preserve">'line </w:t>
                  </w:r>
                  <w:r>
                    <w:rPr>
                      <w:color w:val="333333"/>
                      <w:w w:val="120"/>
                      <w:sz w:val="18"/>
                    </w:rPr>
                    <w:t>1</w:t>
                  </w:r>
                  <w:r>
                    <w:rPr>
                      <w:color w:val="333333"/>
                      <w:spacing w:val="58"/>
                      <w:w w:val="120"/>
                      <w:sz w:val="18"/>
                    </w:rPr>
                    <w:t xml:space="preserve"> </w:t>
                  </w:r>
                  <w:r>
                    <w:rPr>
                      <w:color w:val="333333"/>
                      <w:w w:val="230"/>
                      <w:sz w:val="18"/>
                    </w:rPr>
                    <w:t>'</w:t>
                  </w:r>
                </w:p>
              </w:txbxContent>
            </v:textbox>
            <w10:wrap type="topAndBottom"/>
          </v:shape>
        </w:pict>
      </w:r>
      <w:r>
        <w:rPr>
          <w:spacing w:val="-10"/>
          <w:w w:val="105"/>
        </w:rPr>
        <w:t xml:space="preserve">可以使用 </w:t>
      </w:r>
      <w:r>
        <w:rPr>
          <w:rFonts w:ascii="Lucida Sans Unicode" w:eastAsia="Lucida Sans Unicode"/>
          <w:w w:val="120"/>
        </w:rPr>
        <w:t xml:space="preserve">S.rstrip("\r\n") </w:t>
      </w:r>
      <w:r>
        <w:rPr>
          <w:spacing w:val="-10"/>
          <w:w w:val="105"/>
        </w:rPr>
        <w:t xml:space="preserve">从字符串 </w:t>
      </w:r>
      <w:r>
        <w:rPr>
          <w:rFonts w:ascii="Lucida Sans Unicode" w:eastAsia="Lucida Sans Unicode"/>
          <w:w w:val="120"/>
        </w:rPr>
        <w:t xml:space="preserve">S </w:t>
      </w:r>
      <w:r>
        <w:rPr>
          <w:spacing w:val="-4"/>
          <w:w w:val="105"/>
        </w:rPr>
        <w:t>的末尾删除所有的换行符，而不删除其他尾随空格。如果字</w:t>
      </w:r>
      <w:r>
        <w:rPr>
          <w:spacing w:val="-7"/>
          <w:w w:val="105"/>
        </w:rPr>
        <w:t xml:space="preserve">符串 </w:t>
      </w:r>
      <w:r>
        <w:rPr>
          <w:rFonts w:ascii="Lucida Sans Unicode" w:eastAsia="Lucida Sans Unicode"/>
          <w:w w:val="120"/>
        </w:rPr>
        <w:t xml:space="preserve">S </w:t>
      </w:r>
      <w:r>
        <w:rPr>
          <w:w w:val="105"/>
        </w:rPr>
        <w:t>表示多行，且末尾有几个空行，则将删除所有空行的换行符：</w:t>
      </w:r>
    </w:p>
    <w:p>
      <w:pPr>
        <w:pStyle w:val="6"/>
        <w:spacing w:before="110"/>
        <w:ind w:left="800"/>
      </w:pPr>
      <w:r>
        <w:t xml:space="preserve">由于通常只在一次读取一行文本时才需要这样做，所以使用 </w:t>
      </w:r>
      <w:r>
        <w:rPr>
          <w:rFonts w:ascii="Lucida Sans Unicode" w:eastAsia="Lucida Sans Unicode"/>
          <w:w w:val="125"/>
        </w:rPr>
        <w:t xml:space="preserve">S.rstrip() </w:t>
      </w:r>
      <w:r>
        <w:t>这种方式工作得很好。</w:t>
      </w:r>
    </w:p>
    <w:p>
      <w:pPr>
        <w:pStyle w:val="6"/>
        <w:spacing w:before="3"/>
        <w:rPr>
          <w:sz w:val="21"/>
        </w:rPr>
      </w:pPr>
    </w:p>
    <w:p>
      <w:pPr>
        <w:pStyle w:val="4"/>
        <w:numPr>
          <w:ilvl w:val="2"/>
          <w:numId w:val="23"/>
        </w:numPr>
        <w:tabs>
          <w:tab w:val="left" w:pos="1438"/>
        </w:tabs>
        <w:spacing w:before="0" w:after="0" w:line="240" w:lineRule="auto"/>
        <w:ind w:left="1437" w:right="0" w:hanging="637"/>
        <w:jc w:val="left"/>
      </w:pPr>
      <w:bookmarkStart w:id="177" w:name="_bookmark64"/>
      <w:bookmarkEnd w:id="177"/>
      <w:bookmarkStart w:id="178" w:name="是否有 scanf() 或 sscanf() 的等价函数？"/>
      <w:bookmarkEnd w:id="178"/>
      <w:bookmarkStart w:id="179" w:name="_bookmark64"/>
      <w:bookmarkEnd w:id="179"/>
      <w:r>
        <w:rPr>
          <w:color w:val="20435C"/>
          <w:spacing w:val="1"/>
        </w:rPr>
        <w:t xml:space="preserve">是否有 </w:t>
      </w:r>
      <w:r>
        <w:rPr>
          <w:rFonts w:ascii="Arial" w:eastAsia="Arial"/>
          <w:color w:val="20435C"/>
        </w:rPr>
        <w:t>scanf()</w:t>
      </w:r>
      <w:r>
        <w:rPr>
          <w:rFonts w:ascii="Arial" w:eastAsia="Arial"/>
          <w:color w:val="20435C"/>
          <w:spacing w:val="-1"/>
        </w:rPr>
        <w:t xml:space="preserve"> </w:t>
      </w:r>
      <w:r>
        <w:rPr>
          <w:color w:val="20435C"/>
          <w:spacing w:val="3"/>
        </w:rPr>
        <w:t xml:space="preserve">或 </w:t>
      </w:r>
      <w:r>
        <w:rPr>
          <w:rFonts w:ascii="Arial" w:eastAsia="Arial"/>
          <w:color w:val="20435C"/>
        </w:rPr>
        <w:t>sscanf()</w:t>
      </w:r>
      <w:r>
        <w:rPr>
          <w:rFonts w:ascii="Arial" w:eastAsia="Arial"/>
          <w:color w:val="20435C"/>
          <w:spacing w:val="-1"/>
        </w:rPr>
        <w:t xml:space="preserve"> </w:t>
      </w:r>
      <w:r>
        <w:rPr>
          <w:color w:val="20435C"/>
        </w:rPr>
        <w:t>的等价函数？</w:t>
      </w:r>
    </w:p>
    <w:p>
      <w:pPr>
        <w:pStyle w:val="6"/>
        <w:spacing w:before="172"/>
        <w:ind w:left="800"/>
      </w:pPr>
      <w:r>
        <w:t>没有。</w:t>
      </w:r>
    </w:p>
    <w:p>
      <w:pPr>
        <w:pStyle w:val="6"/>
        <w:spacing w:before="103" w:line="192" w:lineRule="auto"/>
        <w:ind w:left="799" w:right="298"/>
        <w:jc w:val="both"/>
      </w:pPr>
      <w:r>
        <w:t xml:space="preserve">如果要对简单的输入进行解析，最容易的做法通常是利用字符串对象的 </w:t>
      </w:r>
      <w:r>
        <w:rPr>
          <w:rFonts w:ascii="Lucida Sans Unicode" w:hAnsi="Lucida Sans Unicode" w:eastAsia="Lucida Sans Unicode"/>
          <w:w w:val="135"/>
        </w:rPr>
        <w:t xml:space="preserve">split() </w:t>
      </w:r>
      <w:r>
        <w:t xml:space="preserve">方法将一行按空白符分隔拆分为多个单词，然后用 </w:t>
      </w:r>
      <w:r>
        <w:rPr>
          <w:rFonts w:ascii="Lucida Sans Unicode" w:hAnsi="Lucida Sans Unicode" w:eastAsia="Lucida Sans Unicode"/>
          <w:w w:val="135"/>
        </w:rPr>
        <w:t xml:space="preserve">int() </w:t>
      </w:r>
      <w:r>
        <w:t xml:space="preserve">或 </w:t>
      </w:r>
      <w:r>
        <w:rPr>
          <w:rFonts w:ascii="Lucida Sans Unicode" w:hAnsi="Lucida Sans Unicode" w:eastAsia="Lucida Sans Unicode"/>
          <w:w w:val="135"/>
        </w:rPr>
        <w:t xml:space="preserve">float() </w:t>
      </w:r>
      <w:r>
        <w:t>将十进制数字符串转换为数字值。</w:t>
      </w:r>
      <w:r>
        <w:rPr>
          <w:rFonts w:ascii="Lucida Sans Unicode" w:hAnsi="Lucida Sans Unicode" w:eastAsia="Lucida Sans Unicode"/>
          <w:w w:val="135"/>
        </w:rPr>
        <w:t xml:space="preserve">split() </w:t>
      </w:r>
      <w:r>
        <w:t>支持可选的</w:t>
      </w:r>
      <w:r>
        <w:rPr>
          <w:rFonts w:ascii="Times New Roman" w:hAnsi="Times New Roman" w:eastAsia="Times New Roman"/>
        </w:rPr>
        <w:t xml:space="preserve">”sep” </w:t>
      </w:r>
      <w:r>
        <w:t>形参，适用于分隔符不用空白符的情况。</w:t>
      </w:r>
    </w:p>
    <w:p>
      <w:pPr>
        <w:pStyle w:val="6"/>
        <w:spacing w:before="78"/>
        <w:ind w:left="799"/>
      </w:pPr>
      <w:r>
        <w:rPr>
          <w:w w:val="110"/>
        </w:rPr>
        <w:t xml:space="preserve">如果要对更复杂的输入进行解析，那么正则表达式要比 </w:t>
      </w:r>
      <w:r>
        <w:rPr>
          <w:rFonts w:ascii="Times New Roman" w:eastAsia="Times New Roman"/>
          <w:w w:val="110"/>
        </w:rPr>
        <w:t xml:space="preserve">C </w:t>
      </w:r>
      <w:r>
        <w:rPr>
          <w:w w:val="110"/>
        </w:rPr>
        <w:t xml:space="preserve">语言的 </w:t>
      </w:r>
      <w:r>
        <w:rPr>
          <w:rFonts w:ascii="Lucida Sans Unicode" w:eastAsia="Lucida Sans Unicode"/>
          <w:w w:val="110"/>
        </w:rPr>
        <w:t xml:space="preserve">sscanf() </w:t>
      </w:r>
      <w:r>
        <w:rPr>
          <w:w w:val="110"/>
        </w:rPr>
        <w:t>更强大，也更合适。</w:t>
      </w:r>
    </w:p>
    <w:p>
      <w:pPr>
        <w:pStyle w:val="6"/>
        <w:spacing w:before="3"/>
        <w:rPr>
          <w:sz w:val="21"/>
        </w:rPr>
      </w:pPr>
    </w:p>
    <w:p>
      <w:pPr>
        <w:pStyle w:val="4"/>
        <w:numPr>
          <w:ilvl w:val="2"/>
          <w:numId w:val="23"/>
        </w:numPr>
        <w:tabs>
          <w:tab w:val="left" w:pos="1438"/>
        </w:tabs>
        <w:spacing w:before="0" w:after="0" w:line="240" w:lineRule="auto"/>
        <w:ind w:left="1437" w:right="0" w:hanging="637"/>
        <w:jc w:val="left"/>
      </w:pPr>
      <w:bookmarkStart w:id="180" w:name="'UnicodeDecodeError' 或 'UnicodeEncodeErr"/>
      <w:bookmarkEnd w:id="180"/>
      <w:bookmarkStart w:id="181" w:name="_bookmark65"/>
      <w:bookmarkEnd w:id="181"/>
      <w:bookmarkStart w:id="182" w:name="_bookmark65"/>
      <w:bookmarkEnd w:id="182"/>
      <w:r>
        <w:rPr>
          <w:rFonts w:ascii="Arial" w:hAnsi="Arial" w:eastAsia="Arial"/>
          <w:color w:val="20435C"/>
        </w:rPr>
        <w:t>’UnicodeDecodeError’</w:t>
      </w:r>
      <w:r>
        <w:rPr>
          <w:rFonts w:ascii="Arial" w:hAnsi="Arial" w:eastAsia="Arial"/>
          <w:color w:val="20435C"/>
          <w:spacing w:val="-2"/>
        </w:rPr>
        <w:t xml:space="preserve"> </w:t>
      </w:r>
      <w:r>
        <w:rPr>
          <w:color w:val="20435C"/>
        </w:rPr>
        <w:t>或</w:t>
      </w:r>
      <w:r>
        <w:rPr>
          <w:rFonts w:ascii="Arial" w:hAnsi="Arial" w:eastAsia="Arial"/>
          <w:color w:val="20435C"/>
        </w:rPr>
        <w:t>’UnicodeEncodeError’</w:t>
      </w:r>
      <w:r>
        <w:rPr>
          <w:rFonts w:ascii="Arial" w:hAnsi="Arial" w:eastAsia="Arial"/>
          <w:color w:val="20435C"/>
          <w:spacing w:val="-2"/>
        </w:rPr>
        <w:t xml:space="preserve"> </w:t>
      </w:r>
      <w:r>
        <w:rPr>
          <w:color w:val="20435C"/>
        </w:rPr>
        <w:t>错误是什么意思？</w:t>
      </w:r>
    </w:p>
    <w:p>
      <w:pPr>
        <w:pStyle w:val="6"/>
        <w:spacing w:before="171"/>
        <w:ind w:left="800"/>
        <w:rPr>
          <w:rFonts w:ascii="Times New Roman" w:eastAsia="Times New Roman"/>
        </w:rPr>
      </w:pPr>
      <w:r>
        <w:t xml:space="preserve">见 </w:t>
      </w:r>
      <w:r>
        <w:rPr>
          <w:rFonts w:ascii="Times New Roman" w:eastAsia="Times New Roman"/>
        </w:rPr>
        <w:t>unicode-howto</w:t>
      </w:r>
    </w:p>
    <w:p>
      <w:pPr>
        <w:spacing w:after="0"/>
        <w:rPr>
          <w:rFonts w:ascii="Times New Roman" w:eastAsia="Times New Roman"/>
        </w:rPr>
        <w:sectPr>
          <w:headerReference r:id="rId39" w:type="default"/>
          <w:footerReference r:id="rId40" w:type="default"/>
          <w:pgSz w:w="11910" w:h="16840"/>
          <w:pgMar w:top="960" w:right="1140" w:bottom="1000" w:left="640" w:header="454" w:footer="809" w:gutter="0"/>
        </w:sectPr>
      </w:pPr>
    </w:p>
    <w:p>
      <w:pPr>
        <w:pStyle w:val="6"/>
        <w:spacing w:before="1"/>
        <w:rPr>
          <w:rFonts w:ascii="Times New Roman"/>
          <w:sz w:val="28"/>
        </w:rPr>
      </w:pPr>
    </w:p>
    <w:p>
      <w:pPr>
        <w:pStyle w:val="2"/>
        <w:numPr>
          <w:ilvl w:val="1"/>
          <w:numId w:val="24"/>
        </w:numPr>
        <w:tabs>
          <w:tab w:val="left" w:pos="1335"/>
        </w:tabs>
        <w:spacing w:before="50" w:after="0" w:line="240" w:lineRule="auto"/>
        <w:ind w:left="1334" w:right="0" w:hanging="534"/>
        <w:jc w:val="left"/>
      </w:pPr>
      <w:bookmarkStart w:id="183" w:name="_bookmark66"/>
      <w:bookmarkEnd w:id="183"/>
      <w:bookmarkStart w:id="184" w:name="_bookmark66"/>
      <w:bookmarkEnd w:id="184"/>
      <w:bookmarkStart w:id="185" w:name="性能"/>
      <w:bookmarkEnd w:id="185"/>
      <w:r>
        <w:rPr>
          <w:color w:val="20435C"/>
        </w:rPr>
        <w:t>性能</w:t>
      </w:r>
    </w:p>
    <w:p>
      <w:pPr>
        <w:pStyle w:val="4"/>
        <w:numPr>
          <w:ilvl w:val="2"/>
          <w:numId w:val="24"/>
        </w:numPr>
        <w:tabs>
          <w:tab w:val="left" w:pos="1438"/>
        </w:tabs>
        <w:spacing w:before="202" w:after="0" w:line="240" w:lineRule="auto"/>
        <w:ind w:left="1437" w:right="0" w:hanging="637"/>
        <w:jc w:val="left"/>
      </w:pPr>
      <w:bookmarkStart w:id="186" w:name="我的程序太慢了。该如何加快速度？"/>
      <w:bookmarkEnd w:id="186"/>
      <w:bookmarkStart w:id="187" w:name="_bookmark67"/>
      <w:bookmarkEnd w:id="187"/>
      <w:bookmarkStart w:id="188" w:name="_bookmark67"/>
      <w:bookmarkEnd w:id="188"/>
      <w:r>
        <w:rPr>
          <w:color w:val="20435C"/>
        </w:rPr>
        <w:t>我的程序太慢了。该如何加快速度？</w:t>
      </w:r>
    </w:p>
    <w:p>
      <w:pPr>
        <w:pStyle w:val="6"/>
        <w:spacing w:before="191"/>
        <w:ind w:left="800"/>
      </w:pPr>
      <w:r>
        <w:t>总的来说，这是个棘手的问题。在进一步讨论之前，首先应该记住以下几件事：</w:t>
      </w:r>
    </w:p>
    <w:p>
      <w:pPr>
        <w:pStyle w:val="16"/>
        <w:numPr>
          <w:ilvl w:val="3"/>
          <w:numId w:val="24"/>
        </w:numPr>
        <w:tabs>
          <w:tab w:val="left" w:pos="1299"/>
        </w:tabs>
        <w:spacing w:before="79" w:after="0" w:line="240" w:lineRule="auto"/>
        <w:ind w:left="1298" w:right="0" w:hanging="180"/>
        <w:jc w:val="left"/>
        <w:rPr>
          <w:rFonts w:hint="eastAsia" w:ascii="PMingLiU" w:hAnsi="PMingLiU" w:eastAsia="PMingLiU"/>
          <w:sz w:val="20"/>
        </w:rPr>
      </w:pPr>
      <w:r>
        <w:rPr>
          <w:rFonts w:hint="eastAsia" w:ascii="PMingLiU" w:hAnsi="PMingLiU" w:eastAsia="PMingLiU"/>
          <w:spacing w:val="-2"/>
          <w:sz w:val="20"/>
        </w:rPr>
        <w:t xml:space="preserve">不同的 </w:t>
      </w:r>
      <w:r>
        <w:rPr>
          <w:rFonts w:ascii="Times New Roman" w:hAnsi="Times New Roman" w:eastAsia="Times New Roman"/>
          <w:sz w:val="20"/>
        </w:rPr>
        <w:t>Python</w:t>
      </w:r>
      <w:r>
        <w:rPr>
          <w:rFonts w:ascii="Times New Roman" w:hAnsi="Times New Roman" w:eastAsia="Times New Roman"/>
          <w:spacing w:val="-2"/>
          <w:sz w:val="20"/>
        </w:rPr>
        <w:t xml:space="preserve"> </w:t>
      </w:r>
      <w:r>
        <w:rPr>
          <w:rFonts w:hint="eastAsia" w:ascii="PMingLiU" w:hAnsi="PMingLiU" w:eastAsia="PMingLiU"/>
          <w:spacing w:val="-1"/>
          <w:sz w:val="20"/>
        </w:rPr>
        <w:t xml:space="preserve">实现具有不同的性能特点。本 </w:t>
      </w:r>
      <w:r>
        <w:rPr>
          <w:rFonts w:ascii="Times New Roman" w:hAnsi="Times New Roman" w:eastAsia="Times New Roman"/>
          <w:spacing w:val="-3"/>
          <w:sz w:val="20"/>
        </w:rPr>
        <w:t>FAQ</w:t>
      </w:r>
      <w:r>
        <w:rPr>
          <w:rFonts w:ascii="Times New Roman" w:hAnsi="Times New Roman" w:eastAsia="Times New Roman"/>
          <w:spacing w:val="-2"/>
          <w:sz w:val="20"/>
        </w:rPr>
        <w:t xml:space="preserve"> </w:t>
      </w:r>
      <w:r>
        <w:rPr>
          <w:rFonts w:hint="eastAsia" w:ascii="PMingLiU" w:hAnsi="PMingLiU" w:eastAsia="PMingLiU"/>
          <w:sz w:val="20"/>
        </w:rPr>
        <w:t>着重解答的是</w:t>
      </w:r>
      <w:r>
        <w:fldChar w:fldCharType="begin"/>
      </w:r>
      <w:r>
        <w:instrText xml:space="preserve"> HYPERLINK \l "_bookmark235" </w:instrText>
      </w:r>
      <w:r>
        <w:fldChar w:fldCharType="separate"/>
      </w:r>
      <w:r>
        <w:rPr>
          <w:rFonts w:ascii="Times New Roman" w:hAnsi="Times New Roman" w:eastAsia="Times New Roman"/>
          <w:i/>
          <w:color w:val="355F7B"/>
          <w:sz w:val="20"/>
        </w:rPr>
        <w:t>CPython</w:t>
      </w:r>
      <w:r>
        <w:rPr>
          <w:rFonts w:ascii="Times New Roman" w:hAnsi="Times New Roman" w:eastAsia="Times New Roman"/>
          <w:i/>
          <w:color w:val="355F7B"/>
          <w:sz w:val="20"/>
        </w:rPr>
        <w:fldChar w:fldCharType="end"/>
      </w:r>
      <w:r>
        <w:rPr>
          <w:rFonts w:hint="eastAsia" w:ascii="PMingLiU" w:hAnsi="PMingLiU" w:eastAsia="PMingLiU"/>
          <w:sz w:val="20"/>
        </w:rPr>
        <w:t>。</w:t>
      </w:r>
    </w:p>
    <w:p>
      <w:pPr>
        <w:pStyle w:val="16"/>
        <w:numPr>
          <w:ilvl w:val="3"/>
          <w:numId w:val="24"/>
        </w:numPr>
        <w:tabs>
          <w:tab w:val="left" w:pos="1299"/>
        </w:tabs>
        <w:spacing w:before="79" w:after="0" w:line="240" w:lineRule="auto"/>
        <w:ind w:left="1298" w:right="0" w:hanging="180"/>
        <w:jc w:val="left"/>
        <w:rPr>
          <w:rFonts w:hint="eastAsia" w:ascii="PMingLiU" w:hAnsi="PMingLiU" w:eastAsia="PMingLiU"/>
          <w:sz w:val="20"/>
        </w:rPr>
      </w:pPr>
      <w:r>
        <w:rPr>
          <w:rFonts w:hint="eastAsia" w:ascii="PMingLiU" w:hAnsi="PMingLiU" w:eastAsia="PMingLiU"/>
          <w:spacing w:val="-1"/>
          <w:sz w:val="20"/>
        </w:rPr>
        <w:t xml:space="preserve">不同操作系统可能会有不同表现，尤其是涉及 </w:t>
      </w:r>
      <w:r>
        <w:rPr>
          <w:rFonts w:ascii="Times New Roman" w:hAnsi="Times New Roman" w:eastAsia="Times New Roman"/>
          <w:sz w:val="20"/>
        </w:rPr>
        <w:t>I/O</w:t>
      </w:r>
      <w:r>
        <w:rPr>
          <w:rFonts w:ascii="Times New Roman" w:hAnsi="Times New Roman" w:eastAsia="Times New Roman"/>
          <w:spacing w:val="-1"/>
          <w:sz w:val="20"/>
        </w:rPr>
        <w:t xml:space="preserve"> </w:t>
      </w:r>
      <w:r>
        <w:rPr>
          <w:rFonts w:hint="eastAsia" w:ascii="PMingLiU" w:hAnsi="PMingLiU" w:eastAsia="PMingLiU"/>
          <w:sz w:val="20"/>
        </w:rPr>
        <w:t>和多线程时。</w:t>
      </w:r>
    </w:p>
    <w:p>
      <w:pPr>
        <w:pStyle w:val="16"/>
        <w:numPr>
          <w:ilvl w:val="3"/>
          <w:numId w:val="24"/>
        </w:numPr>
        <w:tabs>
          <w:tab w:val="left" w:pos="1299"/>
        </w:tabs>
        <w:spacing w:before="59" w:after="0" w:line="240" w:lineRule="auto"/>
        <w:ind w:left="1298" w:right="0" w:hanging="180"/>
        <w:jc w:val="left"/>
        <w:rPr>
          <w:rFonts w:hint="eastAsia" w:ascii="PMingLiU" w:hAnsi="PMingLiU" w:eastAsia="PMingLiU"/>
          <w:sz w:val="20"/>
        </w:rPr>
      </w:pPr>
      <w:r>
        <w:rPr>
          <w:rFonts w:hint="eastAsia" w:ascii="PMingLiU" w:hAnsi="PMingLiU" w:eastAsia="PMingLiU"/>
          <w:sz w:val="20"/>
        </w:rPr>
        <w:t xml:space="preserve">在尝试优化代码 之前，务必要先找出程序中的热点（请参阅 </w:t>
      </w:r>
      <w:r>
        <w:rPr>
          <w:w w:val="115"/>
          <w:sz w:val="20"/>
        </w:rPr>
        <w:t>profile</w:t>
      </w:r>
      <w:r>
        <w:rPr>
          <w:spacing w:val="-22"/>
          <w:w w:val="115"/>
          <w:sz w:val="20"/>
        </w:rPr>
        <w:t xml:space="preserve"> </w:t>
      </w:r>
      <w:r>
        <w:rPr>
          <w:rFonts w:hint="eastAsia" w:ascii="PMingLiU" w:hAnsi="PMingLiU" w:eastAsia="PMingLiU"/>
          <w:sz w:val="20"/>
        </w:rPr>
        <w:t>模块</w:t>
      </w:r>
      <w:r>
        <w:rPr>
          <w:rFonts w:hint="eastAsia" w:ascii="PMingLiU" w:hAnsi="PMingLiU" w:eastAsia="PMingLiU"/>
          <w:spacing w:val="-100"/>
          <w:sz w:val="20"/>
        </w:rPr>
        <w:t>）</w:t>
      </w:r>
      <w:r>
        <w:rPr>
          <w:rFonts w:hint="eastAsia" w:ascii="PMingLiU" w:hAnsi="PMingLiU" w:eastAsia="PMingLiU"/>
          <w:sz w:val="20"/>
        </w:rPr>
        <w:t>。</w:t>
      </w:r>
    </w:p>
    <w:p>
      <w:pPr>
        <w:pStyle w:val="16"/>
        <w:numPr>
          <w:ilvl w:val="3"/>
          <w:numId w:val="24"/>
        </w:numPr>
        <w:tabs>
          <w:tab w:val="left" w:pos="1299"/>
        </w:tabs>
        <w:spacing w:before="52" w:after="0" w:line="240" w:lineRule="auto"/>
        <w:ind w:left="1298" w:right="0" w:hanging="180"/>
        <w:jc w:val="left"/>
        <w:rPr>
          <w:rFonts w:hint="eastAsia" w:ascii="PMingLiU" w:hAnsi="PMingLiU" w:eastAsia="PMingLiU"/>
          <w:sz w:val="20"/>
        </w:rPr>
      </w:pPr>
      <w:r>
        <w:rPr>
          <w:rFonts w:hint="eastAsia" w:ascii="PMingLiU" w:hAnsi="PMingLiU" w:eastAsia="PMingLiU"/>
          <w:w w:val="110"/>
          <w:sz w:val="20"/>
        </w:rPr>
        <w:t>编写基准测试脚本，在寻求性能提升的过程中就能实现快速迭代（</w:t>
      </w:r>
      <w:r>
        <w:rPr>
          <w:rFonts w:hint="eastAsia" w:ascii="PMingLiU" w:hAnsi="PMingLiU" w:eastAsia="PMingLiU"/>
          <w:spacing w:val="-19"/>
          <w:w w:val="110"/>
          <w:sz w:val="20"/>
        </w:rPr>
        <w:t xml:space="preserve">请参阅 </w:t>
      </w:r>
      <w:r>
        <w:rPr>
          <w:w w:val="110"/>
          <w:sz w:val="20"/>
        </w:rPr>
        <w:t>timeit</w:t>
      </w:r>
      <w:r>
        <w:rPr>
          <w:spacing w:val="-51"/>
          <w:w w:val="110"/>
          <w:sz w:val="20"/>
        </w:rPr>
        <w:t xml:space="preserve"> </w:t>
      </w:r>
      <w:r>
        <w:rPr>
          <w:rFonts w:hint="eastAsia" w:ascii="PMingLiU" w:hAnsi="PMingLiU" w:eastAsia="PMingLiU"/>
          <w:w w:val="110"/>
          <w:sz w:val="20"/>
        </w:rPr>
        <w:t>模块</w:t>
      </w:r>
      <w:r>
        <w:rPr>
          <w:rFonts w:hint="eastAsia" w:ascii="PMingLiU" w:hAnsi="PMingLiU" w:eastAsia="PMingLiU"/>
          <w:spacing w:val="-100"/>
          <w:w w:val="110"/>
          <w:sz w:val="20"/>
        </w:rPr>
        <w:t>）</w:t>
      </w:r>
      <w:r>
        <w:rPr>
          <w:rFonts w:hint="eastAsia" w:ascii="PMingLiU" w:hAnsi="PMingLiU" w:eastAsia="PMingLiU"/>
          <w:w w:val="110"/>
          <w:sz w:val="20"/>
        </w:rPr>
        <w:t>。</w:t>
      </w:r>
    </w:p>
    <w:p>
      <w:pPr>
        <w:pStyle w:val="16"/>
        <w:numPr>
          <w:ilvl w:val="3"/>
          <w:numId w:val="24"/>
        </w:numPr>
        <w:tabs>
          <w:tab w:val="left" w:pos="1299"/>
        </w:tabs>
        <w:spacing w:before="100" w:after="0" w:line="204" w:lineRule="auto"/>
        <w:ind w:left="1298" w:right="300" w:hanging="180"/>
        <w:jc w:val="left"/>
        <w:rPr>
          <w:rFonts w:hint="eastAsia" w:ascii="PMingLiU" w:hAnsi="PMingLiU" w:eastAsia="PMingLiU"/>
          <w:sz w:val="20"/>
        </w:rPr>
      </w:pPr>
      <w:r>
        <w:rPr>
          <w:rFonts w:hint="eastAsia" w:ascii="PMingLiU" w:hAnsi="PMingLiU" w:eastAsia="PMingLiU"/>
          <w:spacing w:val="1"/>
          <w:w w:val="99"/>
          <w:sz w:val="20"/>
        </w:rPr>
        <w:t>强烈建议首先要保证足够高的代码测试覆盖率</w:t>
      </w:r>
      <w:r>
        <w:rPr>
          <w:rFonts w:hint="eastAsia" w:ascii="PMingLiU" w:hAnsi="PMingLiU" w:eastAsia="PMingLiU"/>
          <w:w w:val="99"/>
          <w:sz w:val="20"/>
        </w:rPr>
        <w:t>（通过单元测试或其他技术</w:t>
      </w:r>
      <w:r>
        <w:rPr>
          <w:rFonts w:hint="eastAsia" w:ascii="PMingLiU" w:hAnsi="PMingLiU" w:eastAsia="PMingLiU"/>
          <w:spacing w:val="-93"/>
          <w:w w:val="99"/>
          <w:sz w:val="20"/>
        </w:rPr>
        <w:t>）</w:t>
      </w:r>
      <w:r>
        <w:rPr>
          <w:rFonts w:hint="eastAsia" w:ascii="PMingLiU" w:hAnsi="PMingLiU" w:eastAsia="PMingLiU"/>
          <w:w w:val="99"/>
          <w:sz w:val="20"/>
        </w:rPr>
        <w:t>，因为复杂的优化有可</w:t>
      </w:r>
      <w:r>
        <w:rPr>
          <w:rFonts w:hint="eastAsia" w:ascii="PMingLiU" w:hAnsi="PMingLiU" w:eastAsia="PMingLiU"/>
          <w:sz w:val="20"/>
        </w:rPr>
        <w:t>能会导致代码回退。</w:t>
      </w:r>
    </w:p>
    <w:p>
      <w:pPr>
        <w:pStyle w:val="6"/>
        <w:spacing w:before="123" w:line="204" w:lineRule="auto"/>
        <w:ind w:left="799" w:right="300"/>
      </w:pPr>
      <w:r>
        <w:t>话虽如此，</w:t>
      </w:r>
      <w:r>
        <w:rPr>
          <w:rFonts w:ascii="Times New Roman" w:eastAsia="Times New Roman"/>
        </w:rPr>
        <w:t xml:space="preserve">Python </w:t>
      </w:r>
      <w:r>
        <w:t>代码的提速还是有很多技巧的。以下列出了一些普适性的原则，对于让性能达到可接受的水平会有很大帮助：</w:t>
      </w:r>
    </w:p>
    <w:p>
      <w:pPr>
        <w:pStyle w:val="16"/>
        <w:numPr>
          <w:ilvl w:val="3"/>
          <w:numId w:val="24"/>
        </w:numPr>
        <w:tabs>
          <w:tab w:val="left" w:pos="1299"/>
        </w:tabs>
        <w:spacing w:before="92" w:after="0" w:line="240" w:lineRule="auto"/>
        <w:ind w:left="1298" w:right="0" w:hanging="180"/>
        <w:jc w:val="left"/>
        <w:rPr>
          <w:rFonts w:hint="eastAsia" w:ascii="PMingLiU" w:hAnsi="PMingLiU" w:eastAsia="PMingLiU"/>
          <w:sz w:val="20"/>
        </w:rPr>
      </w:pPr>
      <w:r>
        <w:rPr>
          <w:rFonts w:hint="eastAsia" w:ascii="PMingLiU" w:hAnsi="PMingLiU" w:eastAsia="PMingLiU"/>
          <w:sz w:val="20"/>
        </w:rPr>
        <w:t>相较于试图对全部代码铺开做微观优化，优化算法（或换用更快的算法）可以产出更大的收益。</w:t>
      </w:r>
    </w:p>
    <w:p>
      <w:pPr>
        <w:pStyle w:val="16"/>
        <w:numPr>
          <w:ilvl w:val="3"/>
          <w:numId w:val="24"/>
        </w:numPr>
        <w:tabs>
          <w:tab w:val="left" w:pos="1299"/>
        </w:tabs>
        <w:spacing w:before="59" w:after="0" w:line="240" w:lineRule="auto"/>
        <w:ind w:left="1298" w:right="0" w:hanging="180"/>
        <w:jc w:val="left"/>
        <w:rPr>
          <w:rFonts w:hint="eastAsia" w:ascii="PMingLiU" w:hAnsi="PMingLiU" w:eastAsia="PMingLiU"/>
          <w:sz w:val="20"/>
        </w:rPr>
      </w:pPr>
      <w:r>
        <w:rPr>
          <w:rFonts w:hint="eastAsia" w:ascii="PMingLiU" w:hAnsi="PMingLiU" w:eastAsia="PMingLiU"/>
          <w:sz w:val="20"/>
        </w:rPr>
        <w:t xml:space="preserve">使用正确的数据结构。参考 </w:t>
      </w:r>
      <w:r>
        <w:rPr>
          <w:rFonts w:ascii="Times New Roman" w:hAnsi="Times New Roman" w:eastAsia="Times New Roman"/>
          <w:sz w:val="20"/>
        </w:rPr>
        <w:t>bltin-types</w:t>
      </w:r>
      <w:r>
        <w:rPr>
          <w:rFonts w:ascii="Times New Roman" w:hAnsi="Times New Roman" w:eastAsia="Times New Roman"/>
          <w:spacing w:val="2"/>
          <w:sz w:val="20"/>
        </w:rPr>
        <w:t xml:space="preserve"> </w:t>
      </w:r>
      <w:r>
        <w:rPr>
          <w:rFonts w:hint="eastAsia" w:ascii="PMingLiU" w:hAnsi="PMingLiU" w:eastAsia="PMingLiU"/>
          <w:spacing w:val="1"/>
          <w:sz w:val="20"/>
        </w:rPr>
        <w:t xml:space="preserve">和 </w:t>
      </w:r>
      <w:r>
        <w:rPr>
          <w:w w:val="110"/>
          <w:sz w:val="20"/>
        </w:rPr>
        <w:t>collections</w:t>
      </w:r>
      <w:r>
        <w:rPr>
          <w:spacing w:val="-18"/>
          <w:w w:val="110"/>
          <w:sz w:val="20"/>
        </w:rPr>
        <w:t xml:space="preserve"> </w:t>
      </w:r>
      <w:r>
        <w:rPr>
          <w:rFonts w:hint="eastAsia" w:ascii="PMingLiU" w:hAnsi="PMingLiU" w:eastAsia="PMingLiU"/>
          <w:sz w:val="20"/>
        </w:rPr>
        <w:t>模块的文档。</w:t>
      </w:r>
    </w:p>
    <w:p>
      <w:pPr>
        <w:pStyle w:val="16"/>
        <w:numPr>
          <w:ilvl w:val="3"/>
          <w:numId w:val="24"/>
        </w:numPr>
        <w:tabs>
          <w:tab w:val="left" w:pos="1299"/>
        </w:tabs>
        <w:spacing w:before="105" w:after="0" w:line="199" w:lineRule="auto"/>
        <w:ind w:left="1298" w:right="300" w:hanging="180"/>
        <w:jc w:val="both"/>
        <w:rPr>
          <w:rFonts w:hint="eastAsia" w:ascii="PMingLiU" w:hAnsi="PMingLiU" w:eastAsia="PMingLiU"/>
          <w:sz w:val="20"/>
        </w:rPr>
      </w:pPr>
      <w:r>
        <w:rPr>
          <w:rFonts w:hint="eastAsia" w:ascii="PMingLiU" w:hAnsi="PMingLiU" w:eastAsia="PMingLiU"/>
          <w:spacing w:val="-2"/>
          <w:w w:val="95"/>
          <w:sz w:val="20"/>
        </w:rPr>
        <w:t>如果标准库已为某些操作提供了基础函数，则可能</w:t>
      </w:r>
      <w:r>
        <w:rPr>
          <w:rFonts w:hint="eastAsia" w:ascii="PMingLiU" w:hAnsi="PMingLiU" w:eastAsia="PMingLiU"/>
          <w:w w:val="95"/>
          <w:sz w:val="20"/>
        </w:rPr>
        <w:t>（当然不能保证</w:t>
      </w:r>
      <w:r>
        <w:rPr>
          <w:rFonts w:hint="eastAsia" w:ascii="PMingLiU" w:hAnsi="PMingLiU" w:eastAsia="PMingLiU"/>
          <w:spacing w:val="-11"/>
          <w:w w:val="95"/>
          <w:sz w:val="20"/>
        </w:rPr>
        <w:t>）</w:t>
      </w:r>
      <w:r>
        <w:rPr>
          <w:rFonts w:hint="eastAsia" w:ascii="PMingLiU" w:hAnsi="PMingLiU" w:eastAsia="PMingLiU"/>
          <w:spacing w:val="-2"/>
          <w:w w:val="95"/>
          <w:sz w:val="20"/>
        </w:rPr>
        <w:t xml:space="preserve">比所有自编的函数都要快。对   </w:t>
      </w:r>
      <w:r>
        <w:rPr>
          <w:rFonts w:hint="eastAsia" w:ascii="PMingLiU" w:hAnsi="PMingLiU" w:eastAsia="PMingLiU"/>
          <w:spacing w:val="-5"/>
          <w:sz w:val="20"/>
        </w:rPr>
        <w:t xml:space="preserve">于用 </w:t>
      </w:r>
      <w:r>
        <w:rPr>
          <w:rFonts w:ascii="Times New Roman" w:hAnsi="Times New Roman" w:eastAsia="Times New Roman"/>
          <w:sz w:val="20"/>
        </w:rPr>
        <w:t>C</w:t>
      </w:r>
      <w:r>
        <w:rPr>
          <w:rFonts w:ascii="Times New Roman" w:hAnsi="Times New Roman" w:eastAsia="Times New Roman"/>
          <w:spacing w:val="-6"/>
          <w:sz w:val="20"/>
        </w:rPr>
        <w:t xml:space="preserve"> </w:t>
      </w:r>
      <w:r>
        <w:rPr>
          <w:rFonts w:hint="eastAsia" w:ascii="PMingLiU" w:hAnsi="PMingLiU" w:eastAsia="PMingLiU"/>
          <w:spacing w:val="-2"/>
          <w:sz w:val="20"/>
        </w:rPr>
        <w:t>语言编写的基础函数则更是如此，比如内置函数和一些扩展类型。例如，一定要用内置方</w:t>
      </w:r>
      <w:r>
        <w:rPr>
          <w:rFonts w:hint="eastAsia" w:ascii="PMingLiU" w:hAnsi="PMingLiU" w:eastAsia="PMingLiU"/>
          <w:sz w:val="20"/>
        </w:rPr>
        <w:t xml:space="preserve">法 </w:t>
      </w:r>
      <w:r>
        <w:rPr>
          <w:w w:val="135"/>
          <w:sz w:val="20"/>
        </w:rPr>
        <w:t>list.sort()</w:t>
      </w:r>
      <w:r>
        <w:rPr>
          <w:spacing w:val="-34"/>
          <w:w w:val="135"/>
          <w:sz w:val="20"/>
        </w:rPr>
        <w:t xml:space="preserve"> </w:t>
      </w:r>
      <w:r>
        <w:rPr>
          <w:rFonts w:hint="eastAsia" w:ascii="PMingLiU" w:hAnsi="PMingLiU" w:eastAsia="PMingLiU"/>
          <w:sz w:val="20"/>
        </w:rPr>
        <w:t xml:space="preserve">或 </w:t>
      </w:r>
      <w:r>
        <w:rPr>
          <w:w w:val="135"/>
          <w:sz w:val="20"/>
        </w:rPr>
        <w:t>sorted()</w:t>
      </w:r>
      <w:r>
        <w:rPr>
          <w:spacing w:val="-34"/>
          <w:w w:val="135"/>
          <w:sz w:val="20"/>
        </w:rPr>
        <w:t xml:space="preserve"> </w:t>
      </w:r>
      <w:r>
        <w:rPr>
          <w:rFonts w:hint="eastAsia" w:ascii="PMingLiU" w:hAnsi="PMingLiU" w:eastAsia="PMingLiU"/>
          <w:sz w:val="20"/>
        </w:rPr>
        <w:t xml:space="preserve">函数进行排序（某些高级用法的示例请参阅 </w:t>
      </w:r>
      <w:r>
        <w:rPr>
          <w:rFonts w:ascii="Times New Roman" w:hAnsi="Times New Roman" w:eastAsia="Times New Roman"/>
          <w:sz w:val="20"/>
        </w:rPr>
        <w:t>sortinghowto</w:t>
      </w:r>
      <w:r>
        <w:rPr>
          <w:rFonts w:ascii="Times New Roman" w:hAnsi="Times New Roman" w:eastAsia="Times New Roman"/>
          <w:spacing w:val="1"/>
          <w:sz w:val="20"/>
        </w:rPr>
        <w:t xml:space="preserve"> </w:t>
      </w:r>
      <w:r>
        <w:rPr>
          <w:rFonts w:hint="eastAsia" w:ascii="PMingLiU" w:hAnsi="PMingLiU" w:eastAsia="PMingLiU"/>
          <w:spacing w:val="-100"/>
          <w:sz w:val="20"/>
        </w:rPr>
        <w:t>）</w:t>
      </w:r>
      <w:r>
        <w:rPr>
          <w:rFonts w:hint="eastAsia" w:ascii="PMingLiU" w:hAnsi="PMingLiU" w:eastAsia="PMingLiU"/>
          <w:sz w:val="20"/>
        </w:rPr>
        <w:t>。</w:t>
      </w:r>
    </w:p>
    <w:p>
      <w:pPr>
        <w:pStyle w:val="16"/>
        <w:numPr>
          <w:ilvl w:val="3"/>
          <w:numId w:val="24"/>
        </w:numPr>
        <w:tabs>
          <w:tab w:val="left" w:pos="1299"/>
        </w:tabs>
        <w:spacing w:before="114" w:after="0" w:line="204" w:lineRule="auto"/>
        <w:ind w:left="1298" w:right="300" w:hanging="180"/>
        <w:jc w:val="both"/>
        <w:rPr>
          <w:rFonts w:hint="eastAsia" w:ascii="PMingLiU" w:hAnsi="PMingLiU" w:eastAsia="PMingLiU"/>
          <w:sz w:val="20"/>
        </w:rPr>
      </w:pPr>
      <w:r>
        <w:rPr>
          <w:rFonts w:hint="eastAsia" w:ascii="PMingLiU" w:hAnsi="PMingLiU" w:eastAsia="PMingLiU"/>
          <w:spacing w:val="-5"/>
          <w:w w:val="95"/>
          <w:sz w:val="20"/>
        </w:rPr>
        <w:t xml:space="preserve">抽象往往会造成中间层，并会迫使解释器执行更多的操作。如果抽象出来的中间层级太多，工作量   超过了要完成的有效任务，那么程序就会被拖慢。应该避免过度的抽象，而且往往也会对可读性产   </w:t>
      </w:r>
      <w:r>
        <w:rPr>
          <w:rFonts w:hint="eastAsia" w:ascii="PMingLiU" w:hAnsi="PMingLiU" w:eastAsia="PMingLiU"/>
          <w:sz w:val="20"/>
        </w:rPr>
        <w:t>生不利影响，特别是当函数或方法比较小的时候。</w:t>
      </w:r>
    </w:p>
    <w:p>
      <w:pPr>
        <w:pStyle w:val="6"/>
        <w:spacing w:before="123" w:line="204" w:lineRule="auto"/>
        <w:ind w:left="799" w:right="298"/>
        <w:jc w:val="both"/>
      </w:pPr>
      <w:r>
        <w:rPr>
          <w:spacing w:val="6"/>
        </w:rPr>
        <w:t>如果你已经达到纯</w:t>
      </w:r>
      <w:r>
        <w:rPr>
          <w:rFonts w:ascii="Times New Roman" w:eastAsia="Times New Roman"/>
        </w:rPr>
        <w:t xml:space="preserve">Python </w:t>
      </w:r>
      <w:r>
        <w:rPr>
          <w:spacing w:val="-3"/>
        </w:rPr>
        <w:t>允许的限制，那么有一些工具可以让你走得更远。例如，</w:t>
      </w:r>
      <w:r>
        <w:fldChar w:fldCharType="begin"/>
      </w:r>
      <w:r>
        <w:instrText xml:space="preserve"> HYPERLINK "http://cython.org/" \h </w:instrText>
      </w:r>
      <w:r>
        <w:fldChar w:fldCharType="separate"/>
      </w:r>
      <w:r>
        <w:rPr>
          <w:rFonts w:ascii="Times New Roman" w:eastAsia="Times New Roman"/>
          <w:color w:val="376F62"/>
        </w:rPr>
        <w:t xml:space="preserve">Cython </w:t>
      </w:r>
      <w:r>
        <w:rPr>
          <w:rFonts w:ascii="Times New Roman" w:eastAsia="Times New Roman"/>
          <w:color w:val="376F62"/>
        </w:rPr>
        <w:fldChar w:fldCharType="end"/>
      </w:r>
      <w:r>
        <w:rPr>
          <w:spacing w:val="-3"/>
        </w:rPr>
        <w:t>可以将稍微修</w:t>
      </w:r>
      <w:r>
        <w:rPr>
          <w:spacing w:val="23"/>
        </w:rPr>
        <w:t>改的</w:t>
      </w:r>
      <w:r>
        <w:rPr>
          <w:rFonts w:ascii="Times New Roman" w:eastAsia="Times New Roman"/>
        </w:rPr>
        <w:t xml:space="preserve">Python </w:t>
      </w:r>
      <w:r>
        <w:rPr>
          <w:spacing w:val="6"/>
        </w:rPr>
        <w:t>代码版本编译为</w:t>
      </w:r>
      <w:r>
        <w:rPr>
          <w:rFonts w:ascii="Times New Roman" w:eastAsia="Times New Roman"/>
        </w:rPr>
        <w:t xml:space="preserve">C </w:t>
      </w:r>
      <w:r>
        <w:rPr>
          <w:spacing w:val="-5"/>
        </w:rPr>
        <w:t>扩展，并且可以在许多不同的平台上使用。</w:t>
      </w:r>
      <w:r>
        <w:rPr>
          <w:rFonts w:ascii="Times New Roman" w:eastAsia="Times New Roman"/>
        </w:rPr>
        <w:t xml:space="preserve">Cython </w:t>
      </w:r>
      <w:r>
        <w:rPr>
          <w:spacing w:val="-3"/>
        </w:rPr>
        <w:t>可以利用编译</w:t>
      </w:r>
      <w:r>
        <w:t>（</w:t>
      </w:r>
      <w:r>
        <w:rPr>
          <w:spacing w:val="-4"/>
        </w:rPr>
        <w:t>和可选</w:t>
      </w:r>
      <w:r>
        <w:t>的类型注释</w:t>
      </w:r>
      <w:r>
        <w:rPr>
          <w:spacing w:val="-16"/>
        </w:rPr>
        <w:t>）</w:t>
      </w:r>
      <w:r>
        <w:rPr>
          <w:spacing w:val="1"/>
        </w:rPr>
        <w:t>来使代码明显快于解释运行时的速度。如果您对</w:t>
      </w:r>
      <w:r>
        <w:rPr>
          <w:rFonts w:ascii="Times New Roman" w:eastAsia="Times New Roman"/>
        </w:rPr>
        <w:t xml:space="preserve">C </w:t>
      </w:r>
      <w:r>
        <w:rPr>
          <w:spacing w:val="3"/>
        </w:rPr>
        <w:t>编程技能有信心，也可以自己编写</w:t>
      </w:r>
      <w:r>
        <w:rPr>
          <w:rFonts w:ascii="Times New Roman" w:eastAsia="Times New Roman"/>
        </w:rPr>
        <w:t xml:space="preserve">C </w:t>
      </w:r>
      <w:r>
        <w:rPr>
          <w:spacing w:val="-13"/>
        </w:rPr>
        <w:t>扩</w:t>
      </w:r>
      <w:r>
        <w:t>展模块。</w:t>
      </w:r>
    </w:p>
    <w:p>
      <w:pPr>
        <w:pStyle w:val="5"/>
        <w:spacing w:before="41"/>
        <w:ind w:left="799"/>
        <w:rPr>
          <w:rFonts w:ascii="Times New Roman" w:eastAsia="Times New Roman"/>
          <w:u w:val="none"/>
        </w:rPr>
      </w:pPr>
      <w:r>
        <w:rPr>
          <w:rFonts w:hint="eastAsia" w:ascii="Microsoft JhengHei UI" w:eastAsia="Microsoft JhengHei UI"/>
          <w:u w:val="none"/>
        </w:rPr>
        <w:t>参见</w:t>
      </w:r>
      <w:r>
        <w:rPr>
          <w:rFonts w:ascii="Times New Roman" w:eastAsia="Times New Roman"/>
          <w:u w:val="none"/>
        </w:rPr>
        <w:t>:</w:t>
      </w:r>
    </w:p>
    <w:p>
      <w:pPr>
        <w:pStyle w:val="6"/>
        <w:spacing w:before="57"/>
        <w:ind w:left="799"/>
      </w:pPr>
      <w:r>
        <w:t xml:space="preserve">专门介绍 </w:t>
      </w:r>
      <w:r>
        <w:fldChar w:fldCharType="begin"/>
      </w:r>
      <w:r>
        <w:instrText xml:space="preserve"> HYPERLINK "https://wiki.python.org/moin/PythonSpeed/PerformanceTips" \h </w:instrText>
      </w:r>
      <w:r>
        <w:fldChar w:fldCharType="separate"/>
      </w:r>
      <w:r>
        <w:rPr>
          <w:color w:val="376F62"/>
        </w:rPr>
        <w:t xml:space="preserve">性能提示 </w:t>
      </w:r>
      <w:r>
        <w:rPr>
          <w:color w:val="376F62"/>
        </w:rPr>
        <w:fldChar w:fldCharType="end"/>
      </w:r>
      <w:r>
        <w:t xml:space="preserve">的 </w:t>
      </w:r>
      <w:r>
        <w:rPr>
          <w:rFonts w:ascii="Times New Roman" w:eastAsia="Times New Roman"/>
        </w:rPr>
        <w:t xml:space="preserve">wiki </w:t>
      </w:r>
      <w:r>
        <w:t>页面。</w:t>
      </w:r>
    </w:p>
    <w:p>
      <w:pPr>
        <w:pStyle w:val="6"/>
        <w:spacing w:before="12"/>
        <w:rPr>
          <w:sz w:val="21"/>
        </w:rPr>
      </w:pPr>
    </w:p>
    <w:p>
      <w:pPr>
        <w:pStyle w:val="4"/>
        <w:numPr>
          <w:ilvl w:val="2"/>
          <w:numId w:val="24"/>
        </w:numPr>
        <w:tabs>
          <w:tab w:val="left" w:pos="1438"/>
        </w:tabs>
        <w:spacing w:before="0" w:after="0" w:line="240" w:lineRule="auto"/>
        <w:ind w:left="1437" w:right="0" w:hanging="637"/>
        <w:jc w:val="left"/>
      </w:pPr>
      <w:bookmarkStart w:id="189" w:name="_bookmark68"/>
      <w:bookmarkEnd w:id="189"/>
      <w:bookmarkStart w:id="190" w:name="将多个字符串连接在一起的最有效方法是什么？"/>
      <w:bookmarkEnd w:id="190"/>
      <w:bookmarkStart w:id="191" w:name="_bookmark68"/>
      <w:bookmarkEnd w:id="191"/>
      <w:r>
        <w:rPr>
          <w:color w:val="20435C"/>
        </w:rPr>
        <w:t>将多个字符串连接在一起的最有效方法是什么？</w:t>
      </w:r>
    </w:p>
    <w:p>
      <w:pPr>
        <w:pStyle w:val="6"/>
        <w:spacing w:before="210" w:line="199" w:lineRule="auto"/>
        <w:ind w:left="800" w:right="300"/>
      </w:pPr>
      <w:r>
        <w:rPr>
          <w:rFonts w:ascii="Lucida Sans Unicode" w:eastAsia="Lucida Sans Unicode"/>
        </w:rPr>
        <w:t xml:space="preserve">str </w:t>
      </w:r>
      <w:r>
        <w:t>和</w:t>
      </w:r>
      <w:r>
        <w:rPr>
          <w:rFonts w:ascii="Lucida Sans Unicode" w:eastAsia="Lucida Sans Unicode"/>
        </w:rPr>
        <w:t xml:space="preserve">bytes </w:t>
      </w:r>
      <w:r>
        <w:t>对象是不可变的，因此连接多个字符串的效率会很低，因为每次连接都会创建一个新的对</w:t>
      </w:r>
      <w:r>
        <w:rPr>
          <w:w w:val="105"/>
        </w:rPr>
        <w:t>象。一般情况下，总耗时与字符串总长是二次方的关系。</w:t>
      </w:r>
    </w:p>
    <w:p>
      <w:pPr>
        <w:pStyle w:val="6"/>
        <w:spacing w:before="74"/>
        <w:ind w:left="800"/>
      </w:pPr>
      <w:r>
        <w:pict>
          <v:shape id="_x0000_s1150" o:spid="_x0000_s1150" o:spt="202" type="#_x0000_t202" style="position:absolute;left:0pt;margin-left:68.8pt;margin-top:23.8pt;height:50.25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w w:val="105"/>
                      <w:sz w:val="18"/>
                    </w:rPr>
                    <w:t xml:space="preserve">chunks </w:t>
                  </w:r>
                  <w:r>
                    <w:rPr>
                      <w:color w:val="666666"/>
                      <w:w w:val="105"/>
                      <w:sz w:val="18"/>
                    </w:rPr>
                    <w:t xml:space="preserve">= </w:t>
                  </w:r>
                  <w:r>
                    <w:rPr>
                      <w:w w:val="155"/>
                      <w:sz w:val="18"/>
                    </w:rPr>
                    <w:t>[]</w:t>
                  </w:r>
                </w:p>
                <w:p>
                  <w:pPr>
                    <w:spacing w:before="13" w:line="189" w:lineRule="auto"/>
                    <w:ind w:left="490" w:right="6926" w:hanging="431"/>
                    <w:jc w:val="left"/>
                    <w:rPr>
                      <w:sz w:val="18"/>
                    </w:rPr>
                  </w:pPr>
                  <w:r>
                    <w:rPr>
                      <w:rFonts w:ascii="Courier New"/>
                      <w:b/>
                      <w:color w:val="007021"/>
                      <w:w w:val="115"/>
                      <w:sz w:val="18"/>
                    </w:rPr>
                    <w:t xml:space="preserve">for </w:t>
                  </w:r>
                  <w:r>
                    <w:rPr>
                      <w:w w:val="115"/>
                      <w:sz w:val="18"/>
                    </w:rPr>
                    <w:t xml:space="preserve">s </w:t>
                  </w:r>
                  <w:r>
                    <w:rPr>
                      <w:rFonts w:ascii="Courier New"/>
                      <w:b/>
                      <w:color w:val="007021"/>
                      <w:w w:val="115"/>
                      <w:sz w:val="18"/>
                    </w:rPr>
                    <w:t>in</w:t>
                  </w:r>
                  <w:r>
                    <w:rPr>
                      <w:rFonts w:ascii="Courier New"/>
                      <w:b/>
                      <w:color w:val="007021"/>
                      <w:spacing w:val="-61"/>
                      <w:w w:val="115"/>
                      <w:sz w:val="18"/>
                    </w:rPr>
                    <w:t xml:space="preserve"> </w:t>
                  </w:r>
                  <w:r>
                    <w:rPr>
                      <w:w w:val="115"/>
                      <w:sz w:val="18"/>
                    </w:rPr>
                    <w:t xml:space="preserve">my_strings: </w:t>
                  </w:r>
                  <w:r>
                    <w:rPr>
                      <w:spacing w:val="-3"/>
                      <w:w w:val="110"/>
                      <w:sz w:val="18"/>
                    </w:rPr>
                    <w:t>chunks</w:t>
                  </w:r>
                  <w:r>
                    <w:rPr>
                      <w:color w:val="666666"/>
                      <w:spacing w:val="-3"/>
                      <w:w w:val="110"/>
                      <w:sz w:val="18"/>
                    </w:rPr>
                    <w:t>.</w:t>
                  </w:r>
                  <w:r>
                    <w:rPr>
                      <w:spacing w:val="-3"/>
                      <w:w w:val="110"/>
                      <w:sz w:val="18"/>
                    </w:rPr>
                    <w:t>append(s)</w:t>
                  </w:r>
                </w:p>
                <w:p>
                  <w:pPr>
                    <w:spacing w:before="0" w:line="236" w:lineRule="exact"/>
                    <w:ind w:left="59" w:right="0" w:firstLine="0"/>
                    <w:jc w:val="left"/>
                    <w:rPr>
                      <w:sz w:val="18"/>
                    </w:rPr>
                  </w:pPr>
                  <w:r>
                    <w:rPr>
                      <w:w w:val="130"/>
                      <w:sz w:val="18"/>
                    </w:rPr>
                    <w:t>result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3F70A0"/>
                      <w:spacing w:val="-1"/>
                      <w:w w:val="261"/>
                      <w:sz w:val="18"/>
                    </w:rPr>
                    <w:t>''</w:t>
                  </w:r>
                  <w:r>
                    <w:rPr>
                      <w:color w:val="666666"/>
                      <w:spacing w:val="-1"/>
                      <w:w w:val="188"/>
                      <w:sz w:val="18"/>
                    </w:rPr>
                    <w:t>.</w:t>
                  </w:r>
                  <w:r>
                    <w:rPr>
                      <w:w w:val="120"/>
                      <w:sz w:val="18"/>
                    </w:rPr>
                    <w:t>join(chunks)</w:t>
                  </w:r>
                </w:p>
              </w:txbxContent>
            </v:textbox>
            <w10:wrap type="topAndBottom"/>
          </v:shape>
        </w:pict>
      </w:r>
      <w:r>
        <w:rPr>
          <w:w w:val="105"/>
        </w:rPr>
        <w:t xml:space="preserve">如果要连接多个 </w:t>
      </w:r>
      <w:r>
        <w:rPr>
          <w:rFonts w:ascii="Lucida Sans Unicode" w:eastAsia="Lucida Sans Unicode"/>
          <w:w w:val="130"/>
        </w:rPr>
        <w:t xml:space="preserve">str </w:t>
      </w:r>
      <w:r>
        <w:rPr>
          <w:w w:val="105"/>
        </w:rPr>
        <w:t xml:space="preserve">对象，通常推荐的方案是先全部放入列表，最后再调用 </w:t>
      </w:r>
      <w:r>
        <w:rPr>
          <w:rFonts w:ascii="Lucida Sans Unicode" w:eastAsia="Lucida Sans Unicode"/>
          <w:w w:val="130"/>
        </w:rPr>
        <w:t xml:space="preserve">str.join() </w:t>
      </w:r>
      <w:r>
        <w:rPr>
          <w:w w:val="105"/>
        </w:rPr>
        <w:t>：</w:t>
      </w:r>
    </w:p>
    <w:p>
      <w:pPr>
        <w:pStyle w:val="6"/>
        <w:spacing w:before="110"/>
        <w:ind w:left="673"/>
      </w:pPr>
      <w:r>
        <w:rPr>
          <w:w w:val="110"/>
        </w:rPr>
        <w:t xml:space="preserve">（还有一种合理高效的习惯做法，就是利用 </w:t>
      </w:r>
      <w:r>
        <w:rPr>
          <w:rFonts w:ascii="Lucida Sans Unicode" w:eastAsia="Lucida Sans Unicode"/>
          <w:w w:val="110"/>
        </w:rPr>
        <w:t xml:space="preserve">io.StringIO </w:t>
      </w:r>
      <w:r>
        <w:rPr>
          <w:w w:val="110"/>
        </w:rPr>
        <w:t>）</w:t>
      </w:r>
    </w:p>
    <w:p>
      <w:pPr>
        <w:pStyle w:val="6"/>
        <w:spacing w:before="51"/>
        <w:ind w:left="800"/>
      </w:pPr>
      <w:r>
        <w:pict>
          <v:shape id="_x0000_s1151" o:spid="_x0000_s1151" o:spt="202" type="#_x0000_t202" style="position:absolute;left:0pt;margin-left:68.8pt;margin-top:22.65pt;height:39.3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w w:val="120"/>
                      <w:sz w:val="18"/>
                    </w:rPr>
                    <w:t xml:space="preserve">result </w:t>
                  </w:r>
                  <w:r>
                    <w:rPr>
                      <w:color w:val="666666"/>
                      <w:w w:val="105"/>
                      <w:sz w:val="18"/>
                    </w:rPr>
                    <w:t xml:space="preserve">= </w:t>
                  </w:r>
                  <w:r>
                    <w:rPr>
                      <w:color w:val="007021"/>
                      <w:w w:val="120"/>
                      <w:sz w:val="18"/>
                    </w:rPr>
                    <w:t>bytearray</w:t>
                  </w:r>
                  <w:r>
                    <w:rPr>
                      <w:w w:val="120"/>
                      <w:sz w:val="18"/>
                    </w:rPr>
                    <w:t>()</w:t>
                  </w:r>
                </w:p>
                <w:p>
                  <w:pPr>
                    <w:spacing w:before="12" w:line="189" w:lineRule="auto"/>
                    <w:ind w:left="490" w:right="5979" w:hanging="431"/>
                    <w:jc w:val="left"/>
                    <w:rPr>
                      <w:sz w:val="18"/>
                    </w:rPr>
                  </w:pPr>
                  <w:r>
                    <w:rPr>
                      <w:rFonts w:ascii="Courier New"/>
                      <w:b/>
                      <w:color w:val="007021"/>
                      <w:w w:val="105"/>
                      <w:sz w:val="18"/>
                    </w:rPr>
                    <w:t xml:space="preserve">for </w:t>
                  </w:r>
                  <w:r>
                    <w:rPr>
                      <w:w w:val="105"/>
                      <w:sz w:val="18"/>
                    </w:rPr>
                    <w:t xml:space="preserve">b </w:t>
                  </w:r>
                  <w:r>
                    <w:rPr>
                      <w:rFonts w:ascii="Courier New"/>
                      <w:b/>
                      <w:color w:val="007021"/>
                      <w:w w:val="105"/>
                      <w:sz w:val="18"/>
                    </w:rPr>
                    <w:t xml:space="preserve">in </w:t>
                  </w:r>
                  <w:r>
                    <w:rPr>
                      <w:w w:val="105"/>
                      <w:sz w:val="18"/>
                    </w:rPr>
                    <w:t xml:space="preserve">my_bytes_objects: result </w:t>
                  </w:r>
                  <w:r>
                    <w:rPr>
                      <w:color w:val="666666"/>
                      <w:w w:val="105"/>
                      <w:sz w:val="18"/>
                    </w:rPr>
                    <w:t xml:space="preserve">+= </w:t>
                  </w:r>
                  <w:r>
                    <w:rPr>
                      <w:w w:val="105"/>
                      <w:sz w:val="18"/>
                    </w:rPr>
                    <w:t>b</w:t>
                  </w:r>
                </w:p>
              </w:txbxContent>
            </v:textbox>
            <w10:wrap type="topAndBottom"/>
          </v:shape>
        </w:pict>
      </w:r>
      <w:r>
        <w:rPr>
          <w:spacing w:val="-6"/>
          <w:w w:val="105"/>
        </w:rPr>
        <w:t xml:space="preserve">如果要连接多个 </w:t>
      </w:r>
      <w:r>
        <w:rPr>
          <w:rFonts w:ascii="Lucida Sans Unicode" w:eastAsia="Lucida Sans Unicode"/>
          <w:w w:val="110"/>
        </w:rPr>
        <w:t xml:space="preserve">str </w:t>
      </w:r>
      <w:r>
        <w:rPr>
          <w:spacing w:val="-5"/>
          <w:w w:val="105"/>
        </w:rPr>
        <w:t xml:space="preserve">对象，推荐做法是用 </w:t>
      </w:r>
      <w:r>
        <w:rPr>
          <w:rFonts w:ascii="Lucida Sans Unicode" w:eastAsia="Lucida Sans Unicode"/>
          <w:w w:val="105"/>
        </w:rPr>
        <w:t xml:space="preserve">bytearray </w:t>
      </w:r>
      <w:r>
        <w:rPr>
          <w:w w:val="105"/>
        </w:rPr>
        <w:t>对象的原地连接操作（</w:t>
      </w:r>
      <w:r>
        <w:rPr>
          <w:rFonts w:ascii="Lucida Sans Unicode" w:eastAsia="Lucida Sans Unicode"/>
          <w:spacing w:val="-13"/>
          <w:w w:val="105"/>
        </w:rPr>
        <w:t xml:space="preserve">+= </w:t>
      </w:r>
      <w:r>
        <w:rPr>
          <w:w w:val="105"/>
        </w:rPr>
        <w:t>运算符）追加数据：</w:t>
      </w:r>
    </w:p>
    <w:p>
      <w:pPr>
        <w:spacing w:after="0"/>
        <w:sectPr>
          <w:headerReference r:id="rId41" w:type="default"/>
          <w:footerReference r:id="rId42" w:type="default"/>
          <w:pgSz w:w="11910" w:h="16840"/>
          <w:pgMar w:top="960" w:right="1140" w:bottom="1000" w:left="640" w:header="454" w:footer="809" w:gutter="0"/>
        </w:sectPr>
      </w:pPr>
    </w:p>
    <w:p>
      <w:pPr>
        <w:pStyle w:val="6"/>
        <w:spacing w:before="1"/>
        <w:rPr>
          <w:sz w:val="23"/>
        </w:rPr>
      </w:pPr>
    </w:p>
    <w:p>
      <w:pPr>
        <w:pStyle w:val="2"/>
        <w:numPr>
          <w:ilvl w:val="1"/>
          <w:numId w:val="24"/>
        </w:numPr>
        <w:tabs>
          <w:tab w:val="left" w:pos="1335"/>
        </w:tabs>
        <w:spacing w:before="51" w:after="0" w:line="240" w:lineRule="auto"/>
        <w:ind w:left="1334" w:right="0" w:hanging="534"/>
        <w:jc w:val="left"/>
      </w:pPr>
      <w:bookmarkStart w:id="192" w:name="_bookmark69"/>
      <w:bookmarkEnd w:id="192"/>
      <w:bookmarkStart w:id="193" w:name="序列（元组/列表）"/>
      <w:bookmarkEnd w:id="193"/>
      <w:bookmarkStart w:id="194" w:name="_bookmark69"/>
      <w:bookmarkEnd w:id="194"/>
      <w:r>
        <w:rPr>
          <w:color w:val="20435C"/>
          <w:w w:val="105"/>
        </w:rPr>
        <w:t>序列（元组</w:t>
      </w:r>
      <w:r>
        <w:rPr>
          <w:rFonts w:ascii="Arial" w:eastAsia="Arial"/>
          <w:color w:val="20435C"/>
          <w:w w:val="105"/>
        </w:rPr>
        <w:t>/</w:t>
      </w:r>
      <w:r>
        <w:rPr>
          <w:color w:val="20435C"/>
          <w:w w:val="105"/>
        </w:rPr>
        <w:t>列表）</w:t>
      </w:r>
    </w:p>
    <w:p>
      <w:pPr>
        <w:pStyle w:val="4"/>
        <w:numPr>
          <w:ilvl w:val="2"/>
          <w:numId w:val="24"/>
        </w:numPr>
        <w:tabs>
          <w:tab w:val="left" w:pos="1438"/>
        </w:tabs>
        <w:spacing w:before="201" w:after="0" w:line="240" w:lineRule="auto"/>
        <w:ind w:left="1437" w:right="0" w:hanging="637"/>
        <w:jc w:val="left"/>
      </w:pPr>
      <w:bookmarkStart w:id="195" w:name="_bookmark70"/>
      <w:bookmarkEnd w:id="195"/>
      <w:bookmarkStart w:id="196" w:name="_bookmark70"/>
      <w:bookmarkEnd w:id="196"/>
      <w:bookmarkStart w:id="197" w:name="如何在元组和列表之间进行转换？"/>
      <w:bookmarkEnd w:id="197"/>
      <w:r>
        <w:rPr>
          <w:color w:val="20435C"/>
        </w:rPr>
        <w:t>如何在元组和列表之间进行转换？</w:t>
      </w:r>
    </w:p>
    <w:p>
      <w:pPr>
        <w:pStyle w:val="6"/>
        <w:spacing w:before="213" w:line="199" w:lineRule="auto"/>
        <w:ind w:left="800" w:right="299"/>
      </w:pPr>
      <w:r>
        <w:rPr>
          <w:spacing w:val="5"/>
        </w:rPr>
        <w:t xml:space="preserve">类型构造器 </w:t>
      </w:r>
      <w:r>
        <w:rPr>
          <w:rFonts w:ascii="Lucida Sans Unicode" w:eastAsia="Lucida Sans Unicode"/>
        </w:rPr>
        <w:t>tuple(seq)</w:t>
      </w:r>
      <w:r>
        <w:rPr>
          <w:rFonts w:ascii="Lucida Sans Unicode" w:eastAsia="Lucida Sans Unicode"/>
          <w:spacing w:val="53"/>
        </w:rPr>
        <w:t xml:space="preserve"> </w:t>
      </w:r>
      <w:r>
        <w:rPr>
          <w:spacing w:val="4"/>
        </w:rPr>
        <w:t>可将任意序列</w:t>
      </w:r>
      <w:r>
        <w:t>（</w:t>
      </w:r>
      <w:r>
        <w:rPr>
          <w:spacing w:val="3"/>
        </w:rPr>
        <w:t>实际上是任意可迭代对象</w:t>
      </w:r>
      <w:r>
        <w:rPr>
          <w:spacing w:val="4"/>
        </w:rPr>
        <w:t>）</w:t>
      </w:r>
      <w:r>
        <w:rPr>
          <w:spacing w:val="-1"/>
        </w:rPr>
        <w:t>转换为数据项和顺序均不变的元</w:t>
      </w:r>
      <w:r>
        <w:rPr>
          <w:w w:val="105"/>
        </w:rPr>
        <w:t>组。</w:t>
      </w:r>
    </w:p>
    <w:p>
      <w:pPr>
        <w:pStyle w:val="6"/>
        <w:spacing w:before="115" w:line="194" w:lineRule="auto"/>
        <w:ind w:left="800" w:right="298"/>
        <w:jc w:val="both"/>
      </w:pPr>
      <w:r>
        <w:rPr>
          <w:w w:val="120"/>
        </w:rPr>
        <w:t>例如，</w:t>
      </w:r>
      <w:r>
        <w:rPr>
          <w:rFonts w:ascii="Lucida Sans Unicode" w:eastAsia="Lucida Sans Unicode"/>
          <w:w w:val="120"/>
        </w:rPr>
        <w:t xml:space="preserve">tuple([1, 2, 3]) </w:t>
      </w:r>
      <w:r>
        <w:rPr>
          <w:spacing w:val="15"/>
          <w:w w:val="120"/>
        </w:rPr>
        <w:t>会生成</w:t>
      </w:r>
      <w:r>
        <w:rPr>
          <w:rFonts w:ascii="Lucida Sans Unicode" w:eastAsia="Lucida Sans Unicode"/>
          <w:w w:val="120"/>
        </w:rPr>
        <w:t xml:space="preserve">(1, 2, 3) </w:t>
      </w:r>
      <w:r>
        <w:rPr>
          <w:w w:val="120"/>
        </w:rPr>
        <w:t>，</w:t>
      </w:r>
      <w:r>
        <w:rPr>
          <w:rFonts w:ascii="Lucida Sans Unicode" w:eastAsia="Lucida Sans Unicode"/>
          <w:w w:val="120"/>
        </w:rPr>
        <w:t xml:space="preserve">tuple('abc') </w:t>
      </w:r>
      <w:r>
        <w:rPr>
          <w:spacing w:val="11"/>
          <w:w w:val="120"/>
        </w:rPr>
        <w:t>则会生成</w:t>
      </w:r>
      <w:r>
        <w:rPr>
          <w:rFonts w:ascii="Lucida Sans Unicode" w:eastAsia="Lucida Sans Unicode"/>
          <w:w w:val="160"/>
        </w:rPr>
        <w:t>('a', 'b', 'c')</w:t>
      </w:r>
      <w:r>
        <w:rPr>
          <w:rFonts w:ascii="Lucida Sans Unicode" w:eastAsia="Lucida Sans Unicode"/>
          <w:spacing w:val="-55"/>
          <w:w w:val="160"/>
        </w:rPr>
        <w:t xml:space="preserve"> </w:t>
      </w:r>
      <w:r>
        <w:rPr>
          <w:spacing w:val="-10"/>
          <w:w w:val="120"/>
        </w:rPr>
        <w:t>。如</w:t>
      </w:r>
      <w:r>
        <w:rPr>
          <w:spacing w:val="-10"/>
        </w:rPr>
        <w:t>果参数就是元组，则不会创建副本而是返回同一对象，因此如果无法确定某个对象是否为元组时，直接</w:t>
      </w:r>
      <w:r>
        <w:rPr>
          <w:spacing w:val="-16"/>
          <w:w w:val="120"/>
        </w:rPr>
        <w:t xml:space="preserve">调用 </w:t>
      </w:r>
      <w:r>
        <w:rPr>
          <w:rFonts w:ascii="Lucida Sans Unicode" w:eastAsia="Lucida Sans Unicode"/>
          <w:w w:val="120"/>
        </w:rPr>
        <w:t xml:space="preserve">tuple() </w:t>
      </w:r>
      <w:r>
        <w:rPr>
          <w:w w:val="120"/>
        </w:rPr>
        <w:t>也没什么代价。</w:t>
      </w:r>
    </w:p>
    <w:p>
      <w:pPr>
        <w:pStyle w:val="6"/>
        <w:spacing w:before="119" w:line="187" w:lineRule="auto"/>
        <w:ind w:left="800" w:right="99"/>
      </w:pPr>
      <w:r>
        <w:rPr>
          <w:spacing w:val="16"/>
          <w:w w:val="105"/>
        </w:rPr>
        <w:t xml:space="preserve">类型构造器 </w:t>
      </w:r>
      <w:r>
        <w:rPr>
          <w:rFonts w:ascii="Lucida Sans Unicode" w:eastAsia="Lucida Sans Unicode"/>
          <w:w w:val="105"/>
        </w:rPr>
        <w:t xml:space="preserve">list(seq) </w:t>
      </w:r>
      <w:r>
        <w:rPr>
          <w:spacing w:val="22"/>
          <w:w w:val="105"/>
        </w:rPr>
        <w:t>可将任意序列或可迭代对象转换为数据项和顺序均不变的列表。例如</w:t>
      </w:r>
      <w:r>
        <w:rPr>
          <w:spacing w:val="-110"/>
          <w:w w:val="105"/>
        </w:rPr>
        <w:t>，</w:t>
      </w:r>
      <w:r>
        <w:rPr>
          <w:spacing w:val="-103"/>
          <w:w w:val="105"/>
        </w:rPr>
        <w:t xml:space="preserve"> </w:t>
      </w:r>
      <w:r>
        <w:rPr>
          <w:rFonts w:ascii="Lucida Sans Unicode" w:eastAsia="Lucida Sans Unicode"/>
          <w:w w:val="140"/>
        </w:rPr>
        <w:t>list((1,</w:t>
      </w:r>
      <w:r>
        <w:rPr>
          <w:rFonts w:ascii="Lucida Sans Unicode" w:eastAsia="Lucida Sans Unicode"/>
          <w:spacing w:val="51"/>
          <w:w w:val="140"/>
        </w:rPr>
        <w:t xml:space="preserve"> </w:t>
      </w:r>
      <w:r>
        <w:rPr>
          <w:rFonts w:ascii="Lucida Sans Unicode" w:eastAsia="Lucida Sans Unicode"/>
          <w:w w:val="110"/>
        </w:rPr>
        <w:t xml:space="preserve">2,  </w:t>
      </w:r>
      <w:r>
        <w:rPr>
          <w:rFonts w:ascii="Lucida Sans Unicode" w:eastAsia="Lucida Sans Unicode"/>
          <w:w w:val="140"/>
        </w:rPr>
        <w:t xml:space="preserve">3)) </w:t>
      </w:r>
      <w:r>
        <w:rPr>
          <w:spacing w:val="15"/>
          <w:w w:val="110"/>
        </w:rPr>
        <w:t>会生成</w:t>
      </w:r>
      <w:r>
        <w:rPr>
          <w:rFonts w:ascii="Lucida Sans Unicode" w:eastAsia="Lucida Sans Unicode"/>
          <w:w w:val="140"/>
        </w:rPr>
        <w:t>[1,</w:t>
      </w:r>
      <w:r>
        <w:rPr>
          <w:rFonts w:ascii="Lucida Sans Unicode" w:eastAsia="Lucida Sans Unicode"/>
          <w:spacing w:val="51"/>
          <w:w w:val="140"/>
        </w:rPr>
        <w:t xml:space="preserve"> </w:t>
      </w:r>
      <w:r>
        <w:rPr>
          <w:rFonts w:ascii="Lucida Sans Unicode" w:eastAsia="Lucida Sans Unicode"/>
          <w:w w:val="110"/>
        </w:rPr>
        <w:t xml:space="preserve">2,  3] </w:t>
      </w:r>
      <w:r>
        <w:rPr>
          <w:spacing w:val="46"/>
          <w:w w:val="110"/>
        </w:rPr>
        <w:t>而</w:t>
      </w:r>
      <w:r>
        <w:rPr>
          <w:rFonts w:ascii="Lucida Sans Unicode" w:eastAsia="Lucida Sans Unicode"/>
          <w:w w:val="140"/>
        </w:rPr>
        <w:t xml:space="preserve">list('abc') </w:t>
      </w:r>
      <w:r>
        <w:rPr>
          <w:spacing w:val="11"/>
          <w:w w:val="110"/>
        </w:rPr>
        <w:t>则会生成</w:t>
      </w:r>
      <w:r>
        <w:rPr>
          <w:rFonts w:ascii="Lucida Sans Unicode" w:eastAsia="Lucida Sans Unicode"/>
          <w:w w:val="160"/>
        </w:rPr>
        <w:t>['a', 'b', 'c']</w:t>
      </w:r>
      <w:r>
        <w:rPr>
          <w:spacing w:val="-5"/>
          <w:w w:val="110"/>
        </w:rPr>
        <w:t>。如果参数即</w:t>
      </w:r>
      <w:r>
        <w:rPr>
          <w:spacing w:val="-7"/>
          <w:w w:val="110"/>
        </w:rPr>
        <w:t xml:space="preserve">为列表，则会像 </w:t>
      </w:r>
      <w:r>
        <w:rPr>
          <w:rFonts w:ascii="Lucida Sans Unicode" w:eastAsia="Lucida Sans Unicode"/>
          <w:w w:val="140"/>
        </w:rPr>
        <w:t xml:space="preserve">seq[:] </w:t>
      </w:r>
      <w:r>
        <w:rPr>
          <w:w w:val="110"/>
        </w:rPr>
        <w:t>那样创建一个副本。</w:t>
      </w:r>
    </w:p>
    <w:p>
      <w:pPr>
        <w:pStyle w:val="6"/>
        <w:spacing w:before="7"/>
        <w:rPr>
          <w:sz w:val="22"/>
        </w:rPr>
      </w:pPr>
    </w:p>
    <w:p>
      <w:pPr>
        <w:pStyle w:val="4"/>
        <w:numPr>
          <w:ilvl w:val="2"/>
          <w:numId w:val="24"/>
        </w:numPr>
        <w:tabs>
          <w:tab w:val="left" w:pos="1438"/>
        </w:tabs>
        <w:spacing w:before="0" w:after="0" w:line="240" w:lineRule="auto"/>
        <w:ind w:left="1437" w:right="0" w:hanging="637"/>
        <w:jc w:val="left"/>
      </w:pPr>
      <w:bookmarkStart w:id="198" w:name="_bookmark71"/>
      <w:bookmarkEnd w:id="198"/>
      <w:bookmarkStart w:id="199" w:name="什么是负数索引？"/>
      <w:bookmarkEnd w:id="199"/>
      <w:bookmarkStart w:id="200" w:name="_bookmark71"/>
      <w:bookmarkEnd w:id="200"/>
      <w:r>
        <w:rPr>
          <w:color w:val="20435C"/>
        </w:rPr>
        <w:t>什么是负数索引？</w:t>
      </w:r>
    </w:p>
    <w:p>
      <w:pPr>
        <w:pStyle w:val="6"/>
        <w:spacing w:before="234" w:line="189" w:lineRule="auto"/>
        <w:ind w:left="799" w:right="170"/>
      </w:pPr>
      <w:r>
        <w:rPr>
          <w:rFonts w:ascii="Times New Roman" w:eastAsia="Times New Roman"/>
        </w:rPr>
        <w:t xml:space="preserve">Python </w:t>
      </w:r>
      <w:r>
        <w:t>序列的索引可以是正数或负数。索引为正数时，</w:t>
      </w:r>
      <w:r>
        <w:rPr>
          <w:rFonts w:ascii="Times New Roman" w:eastAsia="Times New Roman"/>
        </w:rPr>
        <w:t xml:space="preserve">0 </w:t>
      </w:r>
      <w:r>
        <w:t>是第一个索引值，</w:t>
      </w:r>
      <w:r>
        <w:rPr>
          <w:rFonts w:ascii="Times New Roman" w:eastAsia="Times New Roman"/>
        </w:rPr>
        <w:t xml:space="preserve">1 </w:t>
      </w:r>
      <w:r>
        <w:t>为第二个，依此类推。索引为负数时，</w:t>
      </w:r>
      <w:r>
        <w:rPr>
          <w:rFonts w:ascii="Times New Roman" w:eastAsia="Times New Roman"/>
        </w:rPr>
        <w:t xml:space="preserve">-1 </w:t>
      </w:r>
      <w:r>
        <w:t>为倒数第一个索引值，</w:t>
      </w:r>
      <w:r>
        <w:rPr>
          <w:rFonts w:ascii="Times New Roman" w:eastAsia="Times New Roman"/>
        </w:rPr>
        <w:t xml:space="preserve">-2 </w:t>
      </w:r>
      <w:r>
        <w:t xml:space="preserve">为倒数第二个，依此类推。可以认为 </w:t>
      </w:r>
      <w:r>
        <w:rPr>
          <w:rFonts w:ascii="Lucida Sans Unicode" w:eastAsia="Lucida Sans Unicode"/>
        </w:rPr>
        <w:t xml:space="preserve">seq[-n] </w:t>
      </w:r>
      <w:r>
        <w:t>就相当于</w:t>
      </w:r>
      <w:r>
        <w:rPr>
          <w:rFonts w:ascii="Lucida Sans Unicode" w:eastAsia="Lucida Sans Unicode"/>
          <w:w w:val="105"/>
        </w:rPr>
        <w:t>seq[len(seq)-n]</w:t>
      </w:r>
      <w:r>
        <w:rPr>
          <w:w w:val="105"/>
        </w:rPr>
        <w:t>。</w:t>
      </w:r>
    </w:p>
    <w:p>
      <w:pPr>
        <w:pStyle w:val="6"/>
        <w:spacing w:before="107" w:line="199" w:lineRule="auto"/>
        <w:ind w:left="799" w:right="299"/>
      </w:pPr>
      <w:r>
        <w:t xml:space="preserve">使用负数序号有时会很方便。例如 </w:t>
      </w:r>
      <w:r>
        <w:rPr>
          <w:rFonts w:ascii="Lucida Sans Unicode" w:eastAsia="Lucida Sans Unicode"/>
          <w:w w:val="115"/>
        </w:rPr>
        <w:t xml:space="preserve">S[:-1] </w:t>
      </w:r>
      <w:r>
        <w:t>就是原字符串去掉最后一个字符，这可以用来移除某个字符串末尾的换行符。</w:t>
      </w:r>
    </w:p>
    <w:p>
      <w:pPr>
        <w:pStyle w:val="6"/>
        <w:spacing w:before="11"/>
        <w:rPr>
          <w:sz w:val="22"/>
        </w:rPr>
      </w:pPr>
    </w:p>
    <w:p>
      <w:pPr>
        <w:pStyle w:val="4"/>
        <w:numPr>
          <w:ilvl w:val="2"/>
          <w:numId w:val="24"/>
        </w:numPr>
        <w:tabs>
          <w:tab w:val="left" w:pos="1438"/>
        </w:tabs>
        <w:spacing w:before="0" w:after="0" w:line="240" w:lineRule="auto"/>
        <w:ind w:left="1437" w:right="0" w:hanging="637"/>
        <w:jc w:val="left"/>
      </w:pPr>
      <w:bookmarkStart w:id="201" w:name="_bookmark72"/>
      <w:bookmarkEnd w:id="201"/>
      <w:bookmarkStart w:id="202" w:name="_bookmark72"/>
      <w:bookmarkEnd w:id="202"/>
      <w:bookmarkStart w:id="203" w:name="序列如何以逆序遍历？"/>
      <w:bookmarkEnd w:id="203"/>
      <w:r>
        <w:rPr>
          <w:color w:val="20435C"/>
        </w:rPr>
        <w:t>序列如何以逆序遍历？</w:t>
      </w:r>
    </w:p>
    <w:p>
      <w:pPr>
        <w:pStyle w:val="6"/>
        <w:spacing w:before="173"/>
        <w:ind w:left="800"/>
      </w:pPr>
      <w:r>
        <w:pict>
          <v:shape id="_x0000_s1152" o:spid="_x0000_s1152" o:spt="202" type="#_x0000_t202" style="position:absolute;left:0pt;margin-left:68.8pt;margin-top:28.75pt;height:28.3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10"/>
                      <w:sz w:val="18"/>
                    </w:rPr>
                    <w:t xml:space="preserve">for </w:t>
                  </w:r>
                  <w:r>
                    <w:rPr>
                      <w:w w:val="110"/>
                      <w:sz w:val="18"/>
                    </w:rPr>
                    <w:t xml:space="preserve">x </w:t>
                  </w:r>
                  <w:r>
                    <w:rPr>
                      <w:rFonts w:ascii="Courier New"/>
                      <w:b/>
                      <w:color w:val="007021"/>
                      <w:w w:val="110"/>
                      <w:sz w:val="18"/>
                    </w:rPr>
                    <w:t xml:space="preserve">in </w:t>
                  </w:r>
                  <w:r>
                    <w:rPr>
                      <w:color w:val="007021"/>
                      <w:w w:val="110"/>
                      <w:sz w:val="18"/>
                    </w:rPr>
                    <w:t>reversed</w:t>
                  </w:r>
                  <w:r>
                    <w:rPr>
                      <w:w w:val="110"/>
                      <w:sz w:val="18"/>
                    </w:rPr>
                    <w:t>(sequence):</w:t>
                  </w:r>
                </w:p>
                <w:p>
                  <w:pPr>
                    <w:tabs>
                      <w:tab w:val="left" w:pos="1028"/>
                    </w:tabs>
                    <w:spacing w:before="0" w:line="248" w:lineRule="exact"/>
                    <w:ind w:left="490" w:right="0" w:firstLine="0"/>
                    <w:jc w:val="left"/>
                    <w:rPr>
                      <w:rFonts w:ascii="Courier New"/>
                      <w:i/>
                      <w:sz w:val="18"/>
                    </w:rPr>
                  </w:pPr>
                  <w:r>
                    <w:rPr>
                      <w:color w:val="666666"/>
                      <w:w w:val="160"/>
                      <w:sz w:val="18"/>
                    </w:rPr>
                    <w:t>...</w:t>
                  </w:r>
                  <w:r>
                    <w:rPr>
                      <w:color w:val="666666"/>
                      <w:w w:val="160"/>
                      <w:sz w:val="18"/>
                    </w:rPr>
                    <w:tab/>
                  </w:r>
                  <w:r>
                    <w:rPr>
                      <w:rFonts w:ascii="Courier New"/>
                      <w:i/>
                      <w:color w:val="3F7F8E"/>
                      <w:w w:val="110"/>
                      <w:sz w:val="18"/>
                    </w:rPr>
                    <w:t># do something with x</w:t>
                  </w:r>
                  <w:r>
                    <w:rPr>
                      <w:rFonts w:ascii="Courier New"/>
                      <w:i/>
                      <w:color w:val="3F7F8E"/>
                      <w:spacing w:val="-80"/>
                      <w:w w:val="110"/>
                      <w:sz w:val="18"/>
                    </w:rPr>
                    <w:t xml:space="preserve"> </w:t>
                  </w:r>
                  <w:r>
                    <w:rPr>
                      <w:rFonts w:ascii="Courier New"/>
                      <w:i/>
                      <w:color w:val="3F7F8E"/>
                      <w:w w:val="110"/>
                      <w:sz w:val="18"/>
                    </w:rPr>
                    <w:t>...</w:t>
                  </w:r>
                </w:p>
              </w:txbxContent>
            </v:textbox>
            <w10:wrap type="topAndBottom"/>
          </v:shape>
        </w:pict>
      </w:r>
      <w:r>
        <w:rPr>
          <w:w w:val="105"/>
        </w:rPr>
        <w:t xml:space="preserve">使用内置函数 </w:t>
      </w:r>
      <w:r>
        <w:rPr>
          <w:rFonts w:ascii="Lucida Sans Unicode" w:eastAsia="Lucida Sans Unicode"/>
          <w:w w:val="105"/>
        </w:rPr>
        <w:t xml:space="preserve">reversed() </w:t>
      </w:r>
      <w:r>
        <w:rPr>
          <w:w w:val="105"/>
        </w:rPr>
        <w:t>：</w:t>
      </w:r>
    </w:p>
    <w:p>
      <w:pPr>
        <w:pStyle w:val="6"/>
        <w:spacing w:before="129"/>
        <w:ind w:left="800"/>
      </w:pPr>
      <w:r>
        <w:rPr>
          <w:w w:val="95"/>
        </w:rPr>
        <w:t>原序列不会变化，而是构建一个逆序的新副本以供遍历。</w:t>
      </w:r>
    </w:p>
    <w:p>
      <w:pPr>
        <w:pStyle w:val="6"/>
        <w:spacing w:before="12"/>
        <w:rPr>
          <w:sz w:val="21"/>
        </w:rPr>
      </w:pPr>
    </w:p>
    <w:p>
      <w:pPr>
        <w:pStyle w:val="4"/>
        <w:numPr>
          <w:ilvl w:val="2"/>
          <w:numId w:val="24"/>
        </w:numPr>
        <w:tabs>
          <w:tab w:val="left" w:pos="1438"/>
        </w:tabs>
        <w:spacing w:before="0" w:after="0" w:line="240" w:lineRule="auto"/>
        <w:ind w:left="1437" w:right="0" w:hanging="637"/>
        <w:jc w:val="left"/>
      </w:pPr>
      <w:bookmarkStart w:id="204" w:name="如何从列表中删除重复项？"/>
      <w:bookmarkEnd w:id="204"/>
      <w:bookmarkStart w:id="205" w:name="_bookmark73"/>
      <w:bookmarkEnd w:id="205"/>
      <w:bookmarkStart w:id="206" w:name="_bookmark73"/>
      <w:bookmarkEnd w:id="206"/>
      <w:r>
        <w:rPr>
          <w:color w:val="20435C"/>
          <w:w w:val="95"/>
        </w:rPr>
        <w:t>如何从列表中删除重复项？</w:t>
      </w:r>
    </w:p>
    <w:p>
      <w:pPr>
        <w:pStyle w:val="6"/>
        <w:spacing w:before="171" w:line="319" w:lineRule="auto"/>
        <w:ind w:left="1298" w:right="4259" w:hanging="499"/>
        <w:rPr>
          <w:rFonts w:ascii="Times New Roman" w:eastAsia="Times New Roman"/>
        </w:rPr>
      </w:pPr>
      <w:r>
        <w:rPr>
          <w:spacing w:val="-1"/>
        </w:rPr>
        <w:t xml:space="preserve">许多完成此操作的的详细介绍，可参阅 </w:t>
      </w:r>
      <w:r>
        <w:rPr>
          <w:rFonts w:ascii="Times New Roman" w:eastAsia="Times New Roman"/>
        </w:rPr>
        <w:t xml:space="preserve">Python </w:t>
      </w:r>
      <w:r>
        <w:rPr>
          <w:rFonts w:ascii="Times New Roman" w:eastAsia="Times New Roman"/>
          <w:spacing w:val="-9"/>
        </w:rPr>
        <w:t>Cookbook</w:t>
      </w:r>
      <w:r>
        <w:rPr>
          <w:spacing w:val="-9"/>
        </w:rPr>
        <w:t xml:space="preserve">： </w:t>
      </w:r>
      <w:r>
        <w:fldChar w:fldCharType="begin"/>
      </w:r>
      <w:r>
        <w:instrText xml:space="preserve"> HYPERLINK "https://code.activestate.com/recipes/52560/" \h </w:instrText>
      </w:r>
      <w:r>
        <w:fldChar w:fldCharType="separate"/>
      </w:r>
      <w:r>
        <w:rPr>
          <w:rFonts w:ascii="Times New Roman" w:eastAsia="Times New Roman"/>
          <w:color w:val="376F62"/>
        </w:rPr>
        <w:t>https://code.activestate.com/recipes/52560/</w:t>
      </w:r>
      <w:r>
        <w:rPr>
          <w:rFonts w:ascii="Times New Roman" w:eastAsia="Times New Roman"/>
          <w:color w:val="376F62"/>
        </w:rPr>
        <w:fldChar w:fldCharType="end"/>
      </w:r>
    </w:p>
    <w:p>
      <w:pPr>
        <w:pStyle w:val="6"/>
        <w:spacing w:before="40"/>
        <w:ind w:left="800"/>
      </w:pPr>
      <w:r>
        <w:pict>
          <v:shape id="_x0000_s1153" o:spid="_x0000_s1153" o:spt="202" type="#_x0000_t202" style="position:absolute;left:0pt;margin-left:68.8pt;margin-top:21.15pt;height:94.05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007021"/>
                      <w:w w:val="120"/>
                      <w:sz w:val="18"/>
                    </w:rPr>
                    <w:t xml:space="preserve">if </w:t>
                  </w:r>
                  <w:r>
                    <w:rPr>
                      <w:w w:val="120"/>
                      <w:sz w:val="18"/>
                    </w:rPr>
                    <w:t>mylist:</w:t>
                  </w:r>
                </w:p>
                <w:p>
                  <w:pPr>
                    <w:spacing w:before="12" w:line="189" w:lineRule="auto"/>
                    <w:ind w:left="490" w:right="6823" w:firstLine="0"/>
                    <w:jc w:val="left"/>
                    <w:rPr>
                      <w:sz w:val="18"/>
                    </w:rPr>
                  </w:pPr>
                  <w:r>
                    <w:rPr>
                      <w:w w:val="125"/>
                      <w:sz w:val="18"/>
                    </w:rPr>
                    <w:t>mylist</w:t>
                  </w:r>
                  <w:r>
                    <w:rPr>
                      <w:color w:val="666666"/>
                      <w:w w:val="125"/>
                      <w:sz w:val="18"/>
                    </w:rPr>
                    <w:t>.</w:t>
                  </w:r>
                  <w:r>
                    <w:rPr>
                      <w:w w:val="125"/>
                      <w:sz w:val="18"/>
                    </w:rPr>
                    <w:t xml:space="preserve">sort()  last </w:t>
                  </w:r>
                  <w:r>
                    <w:rPr>
                      <w:color w:val="666666"/>
                      <w:w w:val="105"/>
                      <w:sz w:val="18"/>
                    </w:rPr>
                    <w:t>=</w:t>
                  </w:r>
                  <w:r>
                    <w:rPr>
                      <w:color w:val="666666"/>
                      <w:spacing w:val="23"/>
                      <w:w w:val="105"/>
                      <w:sz w:val="18"/>
                    </w:rPr>
                    <w:t xml:space="preserve"> </w:t>
                  </w:r>
                  <w:r>
                    <w:rPr>
                      <w:spacing w:val="-3"/>
                      <w:w w:val="125"/>
                      <w:sz w:val="18"/>
                    </w:rPr>
                    <w:t>mylist[</w:t>
                  </w:r>
                  <w:r>
                    <w:rPr>
                      <w:color w:val="666666"/>
                      <w:spacing w:val="-3"/>
                      <w:w w:val="125"/>
                      <w:sz w:val="18"/>
                    </w:rPr>
                    <w:t>-</w:t>
                  </w:r>
                  <w:r>
                    <w:rPr>
                      <w:color w:val="217F4F"/>
                      <w:spacing w:val="-3"/>
                      <w:w w:val="125"/>
                      <w:sz w:val="18"/>
                    </w:rPr>
                    <w:t>1</w:t>
                  </w:r>
                  <w:r>
                    <w:rPr>
                      <w:spacing w:val="-3"/>
                      <w:w w:val="125"/>
                      <w:sz w:val="18"/>
                    </w:rPr>
                    <w:t>]</w:t>
                  </w:r>
                </w:p>
                <w:p>
                  <w:pPr>
                    <w:spacing w:before="0" w:line="208" w:lineRule="exact"/>
                    <w:ind w:left="490" w:right="0" w:firstLine="0"/>
                    <w:jc w:val="left"/>
                    <w:rPr>
                      <w:sz w:val="18"/>
                    </w:rPr>
                  </w:pPr>
                  <w:r>
                    <w:rPr>
                      <w:rFonts w:ascii="Courier New"/>
                      <w:b/>
                      <w:color w:val="007021"/>
                      <w:w w:val="120"/>
                      <w:sz w:val="18"/>
                    </w:rPr>
                    <w:t xml:space="preserve">for </w:t>
                  </w:r>
                  <w:r>
                    <w:rPr>
                      <w:w w:val="175"/>
                      <w:sz w:val="18"/>
                    </w:rPr>
                    <w:t xml:space="preserve">i </w:t>
                  </w:r>
                  <w:r>
                    <w:rPr>
                      <w:rFonts w:ascii="Courier New"/>
                      <w:b/>
                      <w:color w:val="007021"/>
                      <w:w w:val="120"/>
                      <w:sz w:val="18"/>
                    </w:rPr>
                    <w:t xml:space="preserve">in </w:t>
                  </w:r>
                  <w:r>
                    <w:rPr>
                      <w:color w:val="007021"/>
                      <w:w w:val="120"/>
                      <w:sz w:val="18"/>
                    </w:rPr>
                    <w:t>range</w:t>
                  </w:r>
                  <w:r>
                    <w:rPr>
                      <w:w w:val="120"/>
                      <w:sz w:val="18"/>
                    </w:rPr>
                    <w:t>(</w:t>
                  </w:r>
                  <w:r>
                    <w:rPr>
                      <w:color w:val="007021"/>
                      <w:w w:val="120"/>
                      <w:sz w:val="18"/>
                    </w:rPr>
                    <w:t>len</w:t>
                  </w:r>
                  <w:r>
                    <w:rPr>
                      <w:w w:val="120"/>
                      <w:sz w:val="18"/>
                    </w:rPr>
                    <w:t>(mylist)</w:t>
                  </w:r>
                  <w:r>
                    <w:rPr>
                      <w:color w:val="666666"/>
                      <w:w w:val="120"/>
                      <w:sz w:val="18"/>
                    </w:rPr>
                    <w:t>-</w:t>
                  </w:r>
                  <w:r>
                    <w:rPr>
                      <w:color w:val="217F4F"/>
                      <w:w w:val="120"/>
                      <w:sz w:val="18"/>
                    </w:rPr>
                    <w:t>2</w:t>
                  </w:r>
                  <w:r>
                    <w:rPr>
                      <w:w w:val="120"/>
                      <w:sz w:val="18"/>
                    </w:rPr>
                    <w:t xml:space="preserve">, </w:t>
                  </w:r>
                  <w:r>
                    <w:rPr>
                      <w:color w:val="666666"/>
                      <w:w w:val="120"/>
                      <w:sz w:val="18"/>
                    </w:rPr>
                    <w:t>-</w:t>
                  </w:r>
                  <w:r>
                    <w:rPr>
                      <w:color w:val="217F4F"/>
                      <w:w w:val="120"/>
                      <w:sz w:val="18"/>
                    </w:rPr>
                    <w:t>1</w:t>
                  </w:r>
                  <w:r>
                    <w:rPr>
                      <w:w w:val="120"/>
                      <w:sz w:val="18"/>
                    </w:rPr>
                    <w:t xml:space="preserve">, </w:t>
                  </w:r>
                  <w:r>
                    <w:rPr>
                      <w:color w:val="666666"/>
                      <w:w w:val="120"/>
                      <w:sz w:val="18"/>
                    </w:rPr>
                    <w:t>-</w:t>
                  </w:r>
                  <w:r>
                    <w:rPr>
                      <w:color w:val="217F4F"/>
                      <w:w w:val="120"/>
                      <w:sz w:val="18"/>
                    </w:rPr>
                    <w:t>1</w:t>
                  </w:r>
                  <w:r>
                    <w:rPr>
                      <w:w w:val="120"/>
                      <w:sz w:val="18"/>
                    </w:rPr>
                    <w:t>):</w:t>
                  </w:r>
                </w:p>
                <w:p>
                  <w:pPr>
                    <w:spacing w:before="0" w:line="219" w:lineRule="exact"/>
                    <w:ind w:left="920" w:right="0" w:firstLine="0"/>
                    <w:jc w:val="left"/>
                    <w:rPr>
                      <w:sz w:val="18"/>
                    </w:rPr>
                  </w:pPr>
                  <w:r>
                    <w:rPr>
                      <w:rFonts w:ascii="Courier New"/>
                      <w:b/>
                      <w:color w:val="007021"/>
                      <w:w w:val="105"/>
                      <w:sz w:val="18"/>
                    </w:rPr>
                    <w:t xml:space="preserve">if </w:t>
                  </w:r>
                  <w:r>
                    <w:rPr>
                      <w:w w:val="130"/>
                      <w:sz w:val="18"/>
                    </w:rPr>
                    <w:t xml:space="preserve">last </w:t>
                  </w:r>
                  <w:r>
                    <w:rPr>
                      <w:color w:val="666666"/>
                      <w:w w:val="105"/>
                      <w:sz w:val="18"/>
                    </w:rPr>
                    <w:t xml:space="preserve">== </w:t>
                  </w:r>
                  <w:r>
                    <w:rPr>
                      <w:w w:val="130"/>
                      <w:sz w:val="18"/>
                    </w:rPr>
                    <w:t>mylist[i]:</w:t>
                  </w:r>
                </w:p>
                <w:p>
                  <w:pPr>
                    <w:spacing w:before="0" w:line="219" w:lineRule="exact"/>
                    <w:ind w:left="1350" w:right="0" w:firstLine="0"/>
                    <w:jc w:val="left"/>
                    <w:rPr>
                      <w:sz w:val="18"/>
                    </w:rPr>
                  </w:pPr>
                  <w:r>
                    <w:rPr>
                      <w:rFonts w:ascii="Courier New"/>
                      <w:b/>
                      <w:color w:val="007021"/>
                      <w:w w:val="120"/>
                      <w:sz w:val="18"/>
                    </w:rPr>
                    <w:t xml:space="preserve">del </w:t>
                  </w:r>
                  <w:r>
                    <w:rPr>
                      <w:w w:val="120"/>
                      <w:sz w:val="18"/>
                    </w:rPr>
                    <w:t>mylist[i]</w:t>
                  </w:r>
                </w:p>
                <w:p>
                  <w:pPr>
                    <w:spacing w:before="0" w:line="219" w:lineRule="exact"/>
                    <w:ind w:left="920" w:right="0" w:firstLine="0"/>
                    <w:jc w:val="left"/>
                    <w:rPr>
                      <w:sz w:val="18"/>
                    </w:rPr>
                  </w:pPr>
                  <w:r>
                    <w:rPr>
                      <w:rFonts w:ascii="Courier New"/>
                      <w:b/>
                      <w:color w:val="007021"/>
                      <w:w w:val="120"/>
                      <w:sz w:val="18"/>
                    </w:rPr>
                    <w:t>else</w:t>
                  </w:r>
                  <w:r>
                    <w:rPr>
                      <w:w w:val="120"/>
                      <w:sz w:val="18"/>
                    </w:rPr>
                    <w:t>:</w:t>
                  </w:r>
                </w:p>
                <w:p>
                  <w:pPr>
                    <w:spacing w:before="0" w:line="248" w:lineRule="exact"/>
                    <w:ind w:left="1350" w:right="0" w:firstLine="0"/>
                    <w:jc w:val="left"/>
                    <w:rPr>
                      <w:sz w:val="18"/>
                    </w:rPr>
                  </w:pPr>
                  <w:r>
                    <w:rPr>
                      <w:w w:val="130"/>
                      <w:sz w:val="18"/>
                    </w:rPr>
                    <w:t xml:space="preserve">last </w:t>
                  </w:r>
                  <w:r>
                    <w:rPr>
                      <w:color w:val="666666"/>
                      <w:w w:val="105"/>
                      <w:sz w:val="18"/>
                    </w:rPr>
                    <w:t xml:space="preserve">= </w:t>
                  </w:r>
                  <w:r>
                    <w:rPr>
                      <w:w w:val="130"/>
                      <w:sz w:val="18"/>
                    </w:rPr>
                    <w:t>mylist[i]</w:t>
                  </w:r>
                </w:p>
              </w:txbxContent>
            </v:textbox>
            <w10:wrap type="topAndBottom"/>
          </v:shape>
        </w:pict>
      </w:r>
      <w:r>
        <w:t>如果列表允许重新排序，不妨先对其排序，然后从列表末尾开始扫描，依次删除重复项：</w:t>
      </w:r>
    </w:p>
    <w:p>
      <w:pPr>
        <w:spacing w:before="129" w:after="100"/>
        <w:ind w:left="800" w:right="0" w:firstLine="0"/>
        <w:jc w:val="left"/>
        <w:rPr>
          <w:rFonts w:hint="eastAsia" w:ascii="PMingLiU" w:eastAsia="PMingLiU"/>
          <w:sz w:val="20"/>
        </w:rPr>
      </w:pPr>
      <w:r>
        <w:rPr>
          <w:rFonts w:hint="eastAsia" w:ascii="PMingLiU" w:eastAsia="PMingLiU"/>
          <w:w w:val="99"/>
          <w:sz w:val="20"/>
        </w:rPr>
        <w:t>如果列表的所有元素都能用作集合的键（即都是</w:t>
      </w:r>
      <w:r>
        <w:fldChar w:fldCharType="begin"/>
      </w:r>
      <w:r>
        <w:instrText xml:space="preserve"> HYPERLINK \l "_bookmark250" </w:instrText>
      </w:r>
      <w:r>
        <w:fldChar w:fldCharType="separate"/>
      </w:r>
      <w:r>
        <w:rPr>
          <w:rFonts w:ascii="Times New Roman" w:eastAsia="Times New Roman"/>
          <w:i/>
          <w:color w:val="355F7B"/>
          <w:w w:val="95"/>
          <w:sz w:val="20"/>
        </w:rPr>
        <w:t>hashable</w:t>
      </w:r>
      <w:r>
        <w:rPr>
          <w:rFonts w:ascii="Times New Roman" w:eastAsia="Times New Roman"/>
          <w:i/>
          <w:color w:val="355F7B"/>
          <w:w w:val="95"/>
          <w:sz w:val="20"/>
        </w:rPr>
        <w:fldChar w:fldCharType="end"/>
      </w:r>
      <w:r>
        <w:rPr>
          <w:rFonts w:ascii="Times New Roman" w:eastAsia="Times New Roman"/>
          <w:i/>
          <w:color w:val="355F7B"/>
          <w:sz w:val="20"/>
        </w:rPr>
        <w:t xml:space="preserve"> </w:t>
      </w:r>
      <w:r>
        <w:rPr>
          <w:rFonts w:hint="eastAsia" w:ascii="PMingLiU" w:eastAsia="PMingLiU"/>
          <w:spacing w:val="-100"/>
          <w:w w:val="99"/>
          <w:sz w:val="20"/>
        </w:rPr>
        <w:t>）</w:t>
      </w:r>
      <w:r>
        <w:rPr>
          <w:rFonts w:hint="eastAsia" w:ascii="PMingLiU" w:eastAsia="PMingLiU"/>
          <w:w w:val="99"/>
          <w:sz w:val="20"/>
        </w:rPr>
        <w:t>，以下做法速度往往更快：</w:t>
      </w:r>
    </w:p>
    <w:p>
      <w:pPr>
        <w:pStyle w:val="6"/>
        <w:ind w:left="732"/>
      </w:pPr>
      <w:r>
        <w:pict>
          <v:shape id="_x0000_s1154" o:spid="_x0000_s1154" o:spt="202" type="#_x0000_t202" style="height:17.35pt;width:457.7pt;"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20"/>
                      <w:sz w:val="18"/>
                    </w:rPr>
                    <w:t xml:space="preserve">mylist </w:t>
                  </w:r>
                  <w:r>
                    <w:rPr>
                      <w:color w:val="666666"/>
                      <w:w w:val="120"/>
                      <w:sz w:val="18"/>
                    </w:rPr>
                    <w:t xml:space="preserve">= </w:t>
                  </w:r>
                  <w:r>
                    <w:rPr>
                      <w:color w:val="007021"/>
                      <w:w w:val="120"/>
                      <w:sz w:val="18"/>
                    </w:rPr>
                    <w:t>list</w:t>
                  </w:r>
                  <w:r>
                    <w:rPr>
                      <w:w w:val="120"/>
                      <w:sz w:val="18"/>
                    </w:rPr>
                    <w:t>(</w:t>
                  </w:r>
                  <w:r>
                    <w:rPr>
                      <w:color w:val="007021"/>
                      <w:w w:val="120"/>
                      <w:sz w:val="18"/>
                    </w:rPr>
                    <w:t>set</w:t>
                  </w:r>
                  <w:r>
                    <w:rPr>
                      <w:w w:val="120"/>
                      <w:sz w:val="18"/>
                    </w:rPr>
                    <w:t>(mylist))</w:t>
                  </w:r>
                </w:p>
              </w:txbxContent>
            </v:textbox>
            <w10:wrap type="none"/>
            <w10:anchorlock/>
          </v:shape>
        </w:pict>
      </w:r>
    </w:p>
    <w:p>
      <w:pPr>
        <w:pStyle w:val="6"/>
        <w:spacing w:before="126"/>
        <w:ind w:left="800"/>
      </w:pPr>
      <w:r>
        <w:t>以上操作会将列表转换为集合，从而删除重复项，然后返回成列表。</w:t>
      </w:r>
    </w:p>
    <w:p>
      <w:pPr>
        <w:spacing w:after="0"/>
        <w:sectPr>
          <w:headerReference r:id="rId43" w:type="default"/>
          <w:footerReference r:id="rId44" w:type="default"/>
          <w:pgSz w:w="11910" w:h="16840"/>
          <w:pgMar w:top="960" w:right="1140" w:bottom="1000" w:left="640" w:header="454" w:footer="809" w:gutter="0"/>
        </w:sectPr>
      </w:pPr>
    </w:p>
    <w:p>
      <w:pPr>
        <w:pStyle w:val="6"/>
        <w:rPr>
          <w:sz w:val="23"/>
        </w:rPr>
      </w:pPr>
    </w:p>
    <w:p>
      <w:pPr>
        <w:pStyle w:val="4"/>
        <w:numPr>
          <w:ilvl w:val="2"/>
          <w:numId w:val="24"/>
        </w:numPr>
        <w:tabs>
          <w:tab w:val="left" w:pos="1438"/>
        </w:tabs>
        <w:spacing w:before="51" w:after="0" w:line="240" w:lineRule="auto"/>
        <w:ind w:left="1437" w:right="0" w:hanging="637"/>
        <w:jc w:val="left"/>
      </w:pPr>
      <w:bookmarkStart w:id="207" w:name="如何从列表中删除多个项？"/>
      <w:bookmarkEnd w:id="207"/>
      <w:bookmarkStart w:id="208" w:name="_bookmark74"/>
      <w:bookmarkEnd w:id="208"/>
      <w:bookmarkStart w:id="209" w:name="_bookmark74"/>
      <w:bookmarkEnd w:id="209"/>
      <w:r>
        <w:rPr>
          <w:color w:val="20435C"/>
          <w:w w:val="95"/>
        </w:rPr>
        <w:t>如何从列表中删除多个项？</w:t>
      </w:r>
    </w:p>
    <w:p>
      <w:pPr>
        <w:pStyle w:val="6"/>
        <w:spacing w:before="221" w:line="204" w:lineRule="auto"/>
        <w:ind w:left="800" w:right="162"/>
      </w:pPr>
      <w:r>
        <w:pict>
          <v:shape id="_x0000_s1155" o:spid="_x0000_s1155" o:spt="202" type="#_x0000_t202" style="position:absolute;left:0pt;margin-left:68.8pt;margin-top:40.65pt;height:39.3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3810" w:firstLine="0"/>
                    <w:jc w:val="left"/>
                    <w:rPr>
                      <w:sz w:val="18"/>
                    </w:rPr>
                  </w:pPr>
                  <w:r>
                    <w:rPr>
                      <w:w w:val="120"/>
                      <w:sz w:val="18"/>
                    </w:rPr>
                    <w:t xml:space="preserve">mylist[:] </w:t>
                  </w:r>
                  <w:r>
                    <w:rPr>
                      <w:spacing w:val="68"/>
                      <w:w w:val="120"/>
                      <w:sz w:val="18"/>
                    </w:rPr>
                    <w:t xml:space="preserve"> </w:t>
                  </w:r>
                  <w:r>
                    <w:rPr>
                      <w:color w:val="666666"/>
                      <w:w w:val="105"/>
                      <w:sz w:val="18"/>
                    </w:rPr>
                    <w:t xml:space="preserve">=   </w:t>
                  </w:r>
                  <w:r>
                    <w:rPr>
                      <w:color w:val="007021"/>
                      <w:w w:val="120"/>
                      <w:sz w:val="18"/>
                    </w:rPr>
                    <w:t>filter</w:t>
                  </w:r>
                  <w:r>
                    <w:rPr>
                      <w:w w:val="120"/>
                      <w:sz w:val="18"/>
                    </w:rPr>
                    <w:t xml:space="preserve">(keep_function,   mylist) mylist[:] </w:t>
                  </w:r>
                  <w:r>
                    <w:rPr>
                      <w:color w:val="666666"/>
                      <w:w w:val="105"/>
                      <w:sz w:val="18"/>
                    </w:rPr>
                    <w:t xml:space="preserve">= </w:t>
                  </w:r>
                  <w:r>
                    <w:rPr>
                      <w:w w:val="120"/>
                      <w:sz w:val="18"/>
                    </w:rPr>
                    <w:t xml:space="preserve">(x </w:t>
                  </w:r>
                  <w:r>
                    <w:rPr>
                      <w:rFonts w:ascii="Courier New"/>
                      <w:b/>
                      <w:color w:val="007021"/>
                      <w:w w:val="120"/>
                      <w:sz w:val="18"/>
                    </w:rPr>
                    <w:t xml:space="preserve">for </w:t>
                  </w:r>
                  <w:r>
                    <w:rPr>
                      <w:w w:val="120"/>
                      <w:sz w:val="18"/>
                    </w:rPr>
                    <w:t xml:space="preserve">x </w:t>
                  </w:r>
                  <w:r>
                    <w:rPr>
                      <w:rFonts w:ascii="Courier New"/>
                      <w:b/>
                      <w:color w:val="007021"/>
                      <w:w w:val="120"/>
                      <w:sz w:val="18"/>
                    </w:rPr>
                    <w:t xml:space="preserve">in </w:t>
                  </w:r>
                  <w:r>
                    <w:rPr>
                      <w:w w:val="120"/>
                      <w:sz w:val="18"/>
                    </w:rPr>
                    <w:t xml:space="preserve">mylist </w:t>
                  </w:r>
                  <w:r>
                    <w:rPr>
                      <w:rFonts w:ascii="Courier New"/>
                      <w:b/>
                      <w:color w:val="007021"/>
                      <w:w w:val="120"/>
                      <w:sz w:val="18"/>
                    </w:rPr>
                    <w:t xml:space="preserve">if </w:t>
                  </w:r>
                  <w:r>
                    <w:rPr>
                      <w:w w:val="120"/>
                      <w:sz w:val="18"/>
                    </w:rPr>
                    <w:t xml:space="preserve">keep_condition) mylist[:] </w:t>
                  </w:r>
                  <w:r>
                    <w:rPr>
                      <w:color w:val="666666"/>
                      <w:w w:val="105"/>
                      <w:sz w:val="18"/>
                    </w:rPr>
                    <w:t xml:space="preserve">= </w:t>
                  </w:r>
                  <w:r>
                    <w:rPr>
                      <w:w w:val="120"/>
                      <w:sz w:val="18"/>
                    </w:rPr>
                    <w:t xml:space="preserve">[x </w:t>
                  </w:r>
                  <w:r>
                    <w:rPr>
                      <w:rFonts w:ascii="Courier New"/>
                      <w:b/>
                      <w:color w:val="007021"/>
                      <w:w w:val="120"/>
                      <w:sz w:val="18"/>
                    </w:rPr>
                    <w:t xml:space="preserve">for </w:t>
                  </w:r>
                  <w:r>
                    <w:rPr>
                      <w:w w:val="120"/>
                      <w:sz w:val="18"/>
                    </w:rPr>
                    <w:t xml:space="preserve">x </w:t>
                  </w:r>
                  <w:r>
                    <w:rPr>
                      <w:rFonts w:ascii="Courier New"/>
                      <w:b/>
                      <w:color w:val="007021"/>
                      <w:w w:val="120"/>
                      <w:sz w:val="18"/>
                    </w:rPr>
                    <w:t xml:space="preserve">in </w:t>
                  </w:r>
                  <w:r>
                    <w:rPr>
                      <w:w w:val="120"/>
                      <w:sz w:val="18"/>
                    </w:rPr>
                    <w:t xml:space="preserve">mylist </w:t>
                  </w:r>
                  <w:r>
                    <w:rPr>
                      <w:rFonts w:ascii="Courier New"/>
                      <w:b/>
                      <w:color w:val="007021"/>
                      <w:w w:val="120"/>
                      <w:sz w:val="18"/>
                    </w:rPr>
                    <w:t>if</w:t>
                  </w:r>
                  <w:r>
                    <w:rPr>
                      <w:rFonts w:ascii="Courier New"/>
                      <w:b/>
                      <w:color w:val="007021"/>
                      <w:spacing w:val="-52"/>
                      <w:w w:val="120"/>
                      <w:sz w:val="18"/>
                    </w:rPr>
                    <w:t xml:space="preserve"> </w:t>
                  </w:r>
                  <w:r>
                    <w:rPr>
                      <w:w w:val="120"/>
                      <w:sz w:val="18"/>
                    </w:rPr>
                    <w:t>keep_condition]</w:t>
                  </w:r>
                </w:p>
              </w:txbxContent>
            </v:textbox>
            <w10:wrap type="topAndBottom"/>
          </v:shape>
        </w:pict>
      </w:r>
      <w:r>
        <w:rPr>
          <w:w w:val="95"/>
        </w:rPr>
        <w:t xml:space="preserve">类似于删除重复项，一种做法是反向遍历并根据条件删除。不过更简单快速的做法就是切片替换操作，   </w:t>
      </w:r>
      <w:r>
        <w:t>采用隐式或显式的正向迭代遍历。以下是三种变体写法：</w:t>
      </w:r>
    </w:p>
    <w:p>
      <w:pPr>
        <w:pStyle w:val="6"/>
        <w:spacing w:before="129"/>
        <w:ind w:left="800"/>
      </w:pPr>
      <w:r>
        <w:t>列表推导式可能是最快的。</w:t>
      </w:r>
    </w:p>
    <w:p>
      <w:pPr>
        <w:pStyle w:val="6"/>
        <w:spacing w:before="12"/>
        <w:rPr>
          <w:sz w:val="21"/>
        </w:rPr>
      </w:pPr>
    </w:p>
    <w:p>
      <w:pPr>
        <w:pStyle w:val="4"/>
        <w:numPr>
          <w:ilvl w:val="2"/>
          <w:numId w:val="24"/>
        </w:numPr>
        <w:tabs>
          <w:tab w:val="left" w:pos="1438"/>
        </w:tabs>
        <w:spacing w:before="0" w:after="0" w:line="240" w:lineRule="auto"/>
        <w:ind w:left="1437" w:right="0" w:hanging="637"/>
        <w:jc w:val="left"/>
      </w:pPr>
      <w:bookmarkStart w:id="210" w:name="_bookmark75"/>
      <w:bookmarkEnd w:id="210"/>
      <w:bookmarkStart w:id="211" w:name="如何在 Python 中创建数组？"/>
      <w:bookmarkEnd w:id="211"/>
      <w:bookmarkStart w:id="212" w:name="_bookmark75"/>
      <w:bookmarkEnd w:id="212"/>
      <w:r>
        <w:rPr>
          <w:color w:val="20435C"/>
          <w:spacing w:val="1"/>
        </w:rPr>
        <w:t xml:space="preserve">如何在 </w:t>
      </w:r>
      <w:r>
        <w:rPr>
          <w:rFonts w:ascii="Arial" w:eastAsia="Arial"/>
          <w:color w:val="20435C"/>
        </w:rPr>
        <w:t>Python</w:t>
      </w:r>
      <w:r>
        <w:rPr>
          <w:rFonts w:ascii="Arial" w:eastAsia="Arial"/>
          <w:color w:val="20435C"/>
          <w:spacing w:val="-1"/>
        </w:rPr>
        <w:t xml:space="preserve"> </w:t>
      </w:r>
      <w:r>
        <w:rPr>
          <w:color w:val="20435C"/>
        </w:rPr>
        <w:t>中创建数组？</w:t>
      </w:r>
    </w:p>
    <w:p>
      <w:pPr>
        <w:pStyle w:val="6"/>
        <w:spacing w:before="171"/>
        <w:ind w:left="800"/>
      </w:pPr>
      <w:r>
        <w:pict>
          <v:shape id="_x0000_s1156" o:spid="_x0000_s1156" o:spt="202" type="#_x0000_t202" style="position:absolute;left:0pt;margin-left:68.8pt;margin-top:27.7pt;height:17.35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45"/>
                      <w:sz w:val="18"/>
                    </w:rPr>
                    <w:t>[</w:t>
                  </w:r>
                  <w:r>
                    <w:rPr>
                      <w:color w:val="3F70A0"/>
                      <w:w w:val="145"/>
                      <w:sz w:val="18"/>
                    </w:rPr>
                    <w:t>"this"</w:t>
                  </w:r>
                  <w:r>
                    <w:rPr>
                      <w:w w:val="145"/>
                      <w:sz w:val="18"/>
                    </w:rPr>
                    <w:t xml:space="preserve">, </w:t>
                  </w:r>
                  <w:r>
                    <w:rPr>
                      <w:color w:val="217F4F"/>
                      <w:w w:val="145"/>
                      <w:sz w:val="18"/>
                    </w:rPr>
                    <w:t>1</w:t>
                  </w:r>
                  <w:r>
                    <w:rPr>
                      <w:w w:val="145"/>
                      <w:sz w:val="18"/>
                    </w:rPr>
                    <w:t xml:space="preserve">, </w:t>
                  </w:r>
                  <w:r>
                    <w:rPr>
                      <w:color w:val="3F70A0"/>
                      <w:w w:val="145"/>
                      <w:sz w:val="18"/>
                    </w:rPr>
                    <w:t>"is"</w:t>
                  </w:r>
                  <w:r>
                    <w:rPr>
                      <w:w w:val="145"/>
                      <w:sz w:val="18"/>
                    </w:rPr>
                    <w:t xml:space="preserve">, </w:t>
                  </w:r>
                  <w:r>
                    <w:rPr>
                      <w:color w:val="3F70A0"/>
                      <w:w w:val="145"/>
                      <w:sz w:val="18"/>
                    </w:rPr>
                    <w:t>"an"</w:t>
                  </w:r>
                  <w:r>
                    <w:rPr>
                      <w:w w:val="145"/>
                      <w:sz w:val="18"/>
                    </w:rPr>
                    <w:t xml:space="preserve">, </w:t>
                  </w:r>
                  <w:r>
                    <w:rPr>
                      <w:color w:val="3F70A0"/>
                      <w:w w:val="145"/>
                      <w:sz w:val="18"/>
                    </w:rPr>
                    <w:t>"array"</w:t>
                  </w:r>
                  <w:r>
                    <w:rPr>
                      <w:w w:val="145"/>
                      <w:sz w:val="18"/>
                    </w:rPr>
                    <w:t>]</w:t>
                  </w:r>
                </w:p>
              </w:txbxContent>
            </v:textbox>
            <w10:wrap type="topAndBottom"/>
          </v:shape>
        </w:pict>
      </w:r>
      <w:r>
        <w:t>用列表：</w:t>
      </w:r>
    </w:p>
    <w:p>
      <w:pPr>
        <w:pStyle w:val="6"/>
        <w:spacing w:before="159" w:line="204" w:lineRule="auto"/>
        <w:ind w:left="800" w:right="298"/>
      </w:pPr>
      <w:r>
        <w:rPr>
          <w:spacing w:val="-2"/>
        </w:rPr>
        <w:t xml:space="preserve">列表在时间复杂度方面相当于 </w:t>
      </w:r>
      <w:r>
        <w:rPr>
          <w:rFonts w:ascii="Times New Roman" w:eastAsia="Times New Roman"/>
        </w:rPr>
        <w:t xml:space="preserve">C </w:t>
      </w:r>
      <w:r>
        <w:rPr>
          <w:spacing w:val="-9"/>
        </w:rPr>
        <w:t xml:space="preserve">或 </w:t>
      </w:r>
      <w:r>
        <w:rPr>
          <w:rFonts w:ascii="Times New Roman" w:eastAsia="Times New Roman"/>
        </w:rPr>
        <w:t xml:space="preserve">Pascal </w:t>
      </w:r>
      <w:r>
        <w:t>的数组；主要区别在于，</w:t>
      </w:r>
      <w:r>
        <w:rPr>
          <w:rFonts w:ascii="Times New Roman" w:eastAsia="Times New Roman"/>
        </w:rPr>
        <w:t xml:space="preserve">Python </w:t>
      </w:r>
      <w:r>
        <w:rPr>
          <w:spacing w:val="-8"/>
        </w:rPr>
        <w:t>列表可以包含多种不同类型的</w:t>
      </w:r>
      <w:r>
        <w:t>对象。</w:t>
      </w:r>
    </w:p>
    <w:p>
      <w:pPr>
        <w:pStyle w:val="6"/>
        <w:spacing w:before="111" w:line="199" w:lineRule="auto"/>
        <w:ind w:left="800" w:right="300"/>
      </w:pPr>
      <w:r>
        <w:rPr>
          <w:rFonts w:ascii="Lucida Sans Unicode" w:eastAsia="Lucida Sans Unicode"/>
        </w:rPr>
        <w:t xml:space="preserve">array </w:t>
      </w:r>
      <w:r>
        <w:t>模块也提供了一些创建数组的方法，数组元素得是紧凑格式的固定类型，但索引访问的速度比列表慢。还要注意，</w:t>
      </w:r>
      <w:r>
        <w:rPr>
          <w:rFonts w:ascii="Times New Roman" w:eastAsia="Times New Roman"/>
        </w:rPr>
        <w:t xml:space="preserve">Numeric </w:t>
      </w:r>
      <w:r>
        <w:t>等扩展模块也定义了一些各具特性的类数组结构。</w:t>
      </w:r>
    </w:p>
    <w:p>
      <w:pPr>
        <w:pStyle w:val="6"/>
        <w:spacing w:before="92"/>
        <w:ind w:left="800"/>
      </w:pPr>
      <w:r>
        <w:pict>
          <v:shape id="_x0000_s1157" o:spid="_x0000_s1157" o:spt="202" type="#_x0000_t202" style="position:absolute;left:0pt;margin-left:68.8pt;margin-top:23.75pt;height:17.35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tabs>
                      <w:tab w:val="left" w:pos="2426"/>
                      <w:tab w:val="left" w:pos="3502"/>
                    </w:tabs>
                    <w:spacing w:before="16"/>
                    <w:ind w:left="59" w:right="0" w:firstLine="0"/>
                    <w:jc w:val="left"/>
                    <w:rPr>
                      <w:sz w:val="18"/>
                    </w:rPr>
                  </w:pPr>
                  <w:r>
                    <w:rPr>
                      <w:w w:val="135"/>
                      <w:sz w:val="18"/>
                    </w:rPr>
                    <w:t>lisp_list</w:t>
                  </w:r>
                  <w:r>
                    <w:rPr>
                      <w:spacing w:val="36"/>
                      <w:w w:val="135"/>
                      <w:sz w:val="18"/>
                    </w:rPr>
                    <w:t xml:space="preserve"> </w:t>
                  </w:r>
                  <w:r>
                    <w:rPr>
                      <w:color w:val="666666"/>
                      <w:w w:val="105"/>
                      <w:sz w:val="18"/>
                    </w:rPr>
                    <w:t>=</w:t>
                  </w:r>
                  <w:r>
                    <w:rPr>
                      <w:color w:val="666666"/>
                      <w:spacing w:val="54"/>
                      <w:w w:val="105"/>
                      <w:sz w:val="18"/>
                    </w:rPr>
                    <w:t xml:space="preserve"> </w:t>
                  </w:r>
                  <w:r>
                    <w:rPr>
                      <w:w w:val="155"/>
                      <w:sz w:val="18"/>
                    </w:rPr>
                    <w:t>(</w:t>
                  </w:r>
                  <w:r>
                    <w:rPr>
                      <w:color w:val="3F70A0"/>
                      <w:w w:val="155"/>
                      <w:sz w:val="18"/>
                    </w:rPr>
                    <w:t>"like"</w:t>
                  </w:r>
                  <w:r>
                    <w:rPr>
                      <w:w w:val="155"/>
                      <w:sz w:val="18"/>
                    </w:rPr>
                    <w:t>,</w:t>
                  </w:r>
                  <w:r>
                    <w:rPr>
                      <w:w w:val="155"/>
                      <w:sz w:val="18"/>
                    </w:rPr>
                    <w:tab/>
                  </w:r>
                  <w:r>
                    <w:rPr>
                      <w:w w:val="155"/>
                      <w:sz w:val="18"/>
                    </w:rPr>
                    <w:t>(</w:t>
                  </w:r>
                  <w:r>
                    <w:rPr>
                      <w:color w:val="3F70A0"/>
                      <w:w w:val="155"/>
                      <w:sz w:val="18"/>
                    </w:rPr>
                    <w:t>"this"</w:t>
                  </w:r>
                  <w:r>
                    <w:rPr>
                      <w:w w:val="155"/>
                      <w:sz w:val="18"/>
                    </w:rPr>
                    <w:t>,</w:t>
                  </w:r>
                  <w:r>
                    <w:rPr>
                      <w:w w:val="155"/>
                      <w:sz w:val="18"/>
                    </w:rPr>
                    <w:tab/>
                  </w:r>
                  <w:r>
                    <w:rPr>
                      <w:w w:val="135"/>
                      <w:sz w:val="18"/>
                    </w:rPr>
                    <w:t>(</w:t>
                  </w:r>
                  <w:r>
                    <w:rPr>
                      <w:color w:val="3F70A0"/>
                      <w:w w:val="135"/>
                      <w:sz w:val="18"/>
                    </w:rPr>
                    <w:t>"example"</w:t>
                  </w:r>
                  <w:r>
                    <w:rPr>
                      <w:w w:val="135"/>
                      <w:sz w:val="18"/>
                    </w:rPr>
                    <w:t xml:space="preserve">, </w:t>
                  </w:r>
                  <w:r>
                    <w:rPr>
                      <w:rFonts w:ascii="Courier New"/>
                      <w:b/>
                      <w:color w:val="007021"/>
                      <w:w w:val="135"/>
                      <w:sz w:val="18"/>
                    </w:rPr>
                    <w:t>None</w:t>
                  </w:r>
                  <w:r>
                    <w:rPr>
                      <w:w w:val="135"/>
                      <w:sz w:val="18"/>
                    </w:rPr>
                    <w:t xml:space="preserve">) </w:t>
                  </w:r>
                  <w:r>
                    <w:rPr>
                      <w:w w:val="155"/>
                      <w:sz w:val="18"/>
                    </w:rPr>
                    <w:t>)</w:t>
                  </w:r>
                  <w:r>
                    <w:rPr>
                      <w:spacing w:val="57"/>
                      <w:w w:val="155"/>
                      <w:sz w:val="18"/>
                    </w:rPr>
                    <w:t xml:space="preserve"> </w:t>
                  </w:r>
                  <w:r>
                    <w:rPr>
                      <w:w w:val="155"/>
                      <w:sz w:val="18"/>
                    </w:rPr>
                    <w:t>)</w:t>
                  </w:r>
                </w:p>
              </w:txbxContent>
            </v:textbox>
            <w10:wrap type="topAndBottom"/>
          </v:shape>
        </w:pict>
      </w:r>
      <w:r>
        <w:t xml:space="preserve">若要得到 </w:t>
      </w:r>
      <w:r>
        <w:rPr>
          <w:rFonts w:ascii="Times New Roman" w:eastAsia="Times New Roman"/>
        </w:rPr>
        <w:t xml:space="preserve">Lisp </w:t>
      </w:r>
      <w:r>
        <w:t xml:space="preserve">风格的列表，可以用元组模拟 </w:t>
      </w:r>
      <w:r>
        <w:rPr>
          <w:rFonts w:ascii="Times New Roman" w:eastAsia="Times New Roman"/>
        </w:rPr>
        <w:t xml:space="preserve">cons </w:t>
      </w:r>
      <w:r>
        <w:t>元素：</w:t>
      </w:r>
    </w:p>
    <w:p>
      <w:pPr>
        <w:pStyle w:val="6"/>
        <w:spacing w:before="158" w:line="187" w:lineRule="auto"/>
        <w:ind w:left="799" w:right="298"/>
      </w:pPr>
      <w:r>
        <w:rPr>
          <w:spacing w:val="1"/>
        </w:rPr>
        <w:t xml:space="preserve">若要具备可变性，可以不用元组而是用列表。模拟 </w:t>
      </w:r>
      <w:r>
        <w:rPr>
          <w:rFonts w:ascii="Times New Roman" w:eastAsia="Times New Roman"/>
        </w:rPr>
        <w:t xml:space="preserve">lisp car </w:t>
      </w:r>
      <w:r>
        <w:rPr>
          <w:spacing w:val="7"/>
        </w:rPr>
        <w:t xml:space="preserve">函数的是 </w:t>
      </w:r>
      <w:r>
        <w:rPr>
          <w:rFonts w:ascii="Lucida Sans Unicode" w:eastAsia="Lucida Sans Unicode"/>
          <w:w w:val="125"/>
        </w:rPr>
        <w:t xml:space="preserve">lisp_list[0] </w:t>
      </w:r>
      <w:r>
        <w:rPr>
          <w:spacing w:val="9"/>
        </w:rPr>
        <w:t xml:space="preserve">，模拟 </w:t>
      </w:r>
      <w:r>
        <w:rPr>
          <w:rFonts w:ascii="Times New Roman" w:eastAsia="Times New Roman"/>
        </w:rPr>
        <w:t xml:space="preserve">cdr </w:t>
      </w:r>
      <w:r>
        <w:rPr>
          <w:spacing w:val="-47"/>
        </w:rPr>
        <w:t>函数的</w:t>
      </w:r>
      <w:r>
        <w:rPr>
          <w:spacing w:val="7"/>
        </w:rPr>
        <w:t xml:space="preserve">是 </w:t>
      </w:r>
      <w:r>
        <w:rPr>
          <w:rFonts w:ascii="Lucida Sans Unicode" w:eastAsia="Lucida Sans Unicode"/>
          <w:w w:val="125"/>
        </w:rPr>
        <w:t xml:space="preserve">lisp_list[1] </w:t>
      </w:r>
      <w:r>
        <w:t xml:space="preserve">。仅当真正必要时才会这么用，因为通常这种用法要比 </w:t>
      </w:r>
      <w:r>
        <w:rPr>
          <w:rFonts w:ascii="Times New Roman" w:eastAsia="Times New Roman"/>
        </w:rPr>
        <w:t xml:space="preserve">Python </w:t>
      </w:r>
      <w:r>
        <w:t>列表慢得多。</w:t>
      </w:r>
    </w:p>
    <w:p>
      <w:pPr>
        <w:pStyle w:val="6"/>
        <w:spacing w:before="8"/>
        <w:rPr>
          <w:sz w:val="22"/>
        </w:rPr>
      </w:pPr>
    </w:p>
    <w:p>
      <w:pPr>
        <w:pStyle w:val="4"/>
        <w:numPr>
          <w:ilvl w:val="2"/>
          <w:numId w:val="24"/>
        </w:numPr>
        <w:tabs>
          <w:tab w:val="left" w:pos="1438"/>
        </w:tabs>
        <w:spacing w:before="0" w:after="0" w:line="240" w:lineRule="auto"/>
        <w:ind w:left="1437" w:right="0" w:hanging="637"/>
        <w:jc w:val="left"/>
      </w:pPr>
      <w:bookmarkStart w:id="213" w:name="_bookmark76"/>
      <w:bookmarkEnd w:id="213"/>
      <w:bookmarkStart w:id="214" w:name="如何创建多维列表？"/>
      <w:bookmarkEnd w:id="214"/>
      <w:bookmarkStart w:id="215" w:name="_bookmark76"/>
      <w:bookmarkEnd w:id="215"/>
      <w:r>
        <w:rPr>
          <w:color w:val="20435C"/>
        </w:rPr>
        <w:t>如何创建多维列表？</w:t>
      </w:r>
    </w:p>
    <w:p>
      <w:pPr>
        <w:pStyle w:val="6"/>
        <w:spacing w:before="191"/>
        <w:ind w:left="800"/>
      </w:pPr>
      <w:r>
        <w:pict>
          <v:shape id="_x0000_s1158" o:spid="_x0000_s1158" o:spt="202" type="#_x0000_t202" style="position:absolute;left:0pt;margin-left:68.8pt;margin-top:28.7pt;height:17.35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rFonts w:ascii="Courier New"/>
                      <w:b/>
                      <w:color w:val="C65B0A"/>
                      <w:w w:val="105"/>
                      <w:sz w:val="18"/>
                    </w:rPr>
                    <w:t xml:space="preserve">&gt;&gt;&gt; </w:t>
                  </w:r>
                  <w:r>
                    <w:rPr>
                      <w:w w:val="105"/>
                      <w:sz w:val="18"/>
                    </w:rPr>
                    <w:t xml:space="preserve">A </w:t>
                  </w:r>
                  <w:r>
                    <w:rPr>
                      <w:color w:val="666666"/>
                      <w:w w:val="105"/>
                      <w:sz w:val="18"/>
                    </w:rPr>
                    <w:t xml:space="preserve">= </w:t>
                  </w:r>
                  <w:r>
                    <w:rPr>
                      <w:w w:val="125"/>
                      <w:sz w:val="18"/>
                    </w:rPr>
                    <w:t>[[</w:t>
                  </w:r>
                  <w:r>
                    <w:rPr>
                      <w:rFonts w:ascii="Courier New"/>
                      <w:b/>
                      <w:color w:val="007021"/>
                      <w:w w:val="125"/>
                      <w:sz w:val="18"/>
                    </w:rPr>
                    <w:t>None</w:t>
                  </w:r>
                  <w:r>
                    <w:rPr>
                      <w:w w:val="125"/>
                      <w:sz w:val="18"/>
                    </w:rPr>
                    <w:t xml:space="preserve">] </w:t>
                  </w:r>
                  <w:r>
                    <w:rPr>
                      <w:color w:val="666666"/>
                      <w:w w:val="125"/>
                      <w:sz w:val="18"/>
                    </w:rPr>
                    <w:t xml:space="preserve">* </w:t>
                  </w:r>
                  <w:r>
                    <w:rPr>
                      <w:color w:val="217F4F"/>
                      <w:w w:val="125"/>
                      <w:sz w:val="18"/>
                    </w:rPr>
                    <w:t>2</w:t>
                  </w:r>
                  <w:r>
                    <w:rPr>
                      <w:w w:val="125"/>
                      <w:sz w:val="18"/>
                    </w:rPr>
                    <w:t xml:space="preserve">] </w:t>
                  </w:r>
                  <w:r>
                    <w:rPr>
                      <w:color w:val="666666"/>
                      <w:w w:val="125"/>
                      <w:sz w:val="18"/>
                    </w:rPr>
                    <w:t xml:space="preserve">* </w:t>
                  </w:r>
                  <w:r>
                    <w:rPr>
                      <w:color w:val="217F4F"/>
                      <w:w w:val="105"/>
                      <w:sz w:val="18"/>
                    </w:rPr>
                    <w:t>3</w:t>
                  </w:r>
                </w:p>
              </w:txbxContent>
            </v:textbox>
            <w10:wrap type="topAndBottom"/>
          </v:shape>
        </w:pict>
      </w:r>
      <w:r>
        <w:t>多维数组或许会用以下方式建立：</w:t>
      </w:r>
    </w:p>
    <w:p>
      <w:pPr>
        <w:pStyle w:val="6"/>
        <w:spacing w:before="129" w:after="100"/>
        <w:ind w:left="800"/>
      </w:pPr>
      <w:r>
        <w:t>打印出来貌似没错：</w:t>
      </w:r>
    </w:p>
    <w:p>
      <w:pPr>
        <w:pStyle w:val="6"/>
        <w:ind w:left="732"/>
      </w:pPr>
      <w:r>
        <w:pict>
          <v:shape id="_x0000_s1159" o:spid="_x0000_s1159" o:spt="202" type="#_x0000_t202" style="height:28.3pt;width:457.7pt;"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sz w:val="18"/>
                    </w:rPr>
                    <w:t xml:space="preserve">&gt;&gt;&gt; </w:t>
                  </w:r>
                  <w:r>
                    <w:rPr>
                      <w:sz w:val="18"/>
                    </w:rPr>
                    <w:t>A</w:t>
                  </w:r>
                </w:p>
                <w:p>
                  <w:pPr>
                    <w:spacing w:before="0" w:line="248" w:lineRule="exact"/>
                    <w:ind w:left="59" w:right="0" w:firstLine="0"/>
                    <w:jc w:val="left"/>
                    <w:rPr>
                      <w:sz w:val="18"/>
                    </w:rPr>
                  </w:pPr>
                  <w:r>
                    <w:rPr>
                      <w:color w:val="333333"/>
                      <w:w w:val="115"/>
                      <w:sz w:val="18"/>
                    </w:rPr>
                    <w:t>[[None, None], [None, None], [None, None]]</w:t>
                  </w:r>
                </w:p>
              </w:txbxContent>
            </v:textbox>
            <w10:wrap type="none"/>
            <w10:anchorlock/>
          </v:shape>
        </w:pict>
      </w:r>
    </w:p>
    <w:p>
      <w:pPr>
        <w:pStyle w:val="6"/>
        <w:spacing w:before="120"/>
        <w:ind w:left="800"/>
      </w:pPr>
      <w:r>
        <w:pict>
          <v:shape id="_x0000_s1160" o:spid="_x0000_s1160" o:spt="202" type="#_x0000_t202" style="position:absolute;left:0pt;margin-left:68.8pt;margin-top:25.15pt;height:39.3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w w:val="105"/>
                      <w:sz w:val="18"/>
                    </w:rPr>
                    <w:t xml:space="preserve">&gt;&gt;&gt; </w:t>
                  </w:r>
                  <w:r>
                    <w:rPr>
                      <w:w w:val="120"/>
                      <w:sz w:val="18"/>
                    </w:rPr>
                    <w:t>A[</w:t>
                  </w:r>
                  <w:r>
                    <w:rPr>
                      <w:color w:val="217F4F"/>
                      <w:w w:val="120"/>
                      <w:sz w:val="18"/>
                    </w:rPr>
                    <w:t>0</w:t>
                  </w:r>
                  <w:r>
                    <w:rPr>
                      <w:w w:val="120"/>
                      <w:sz w:val="18"/>
                    </w:rPr>
                    <w:t>][</w:t>
                  </w:r>
                  <w:r>
                    <w:rPr>
                      <w:color w:val="217F4F"/>
                      <w:w w:val="120"/>
                      <w:sz w:val="18"/>
                    </w:rPr>
                    <w:t>0</w:t>
                  </w:r>
                  <w:r>
                    <w:rPr>
                      <w:w w:val="120"/>
                      <w:sz w:val="18"/>
                    </w:rPr>
                    <w:t xml:space="preserve">] </w:t>
                  </w:r>
                  <w:r>
                    <w:rPr>
                      <w:color w:val="666666"/>
                      <w:w w:val="105"/>
                      <w:sz w:val="18"/>
                    </w:rPr>
                    <w:t xml:space="preserve">= </w:t>
                  </w:r>
                  <w:r>
                    <w:rPr>
                      <w:color w:val="217F4F"/>
                      <w:w w:val="105"/>
                      <w:sz w:val="18"/>
                    </w:rPr>
                    <w:t>5</w:t>
                  </w:r>
                </w:p>
                <w:p>
                  <w:pPr>
                    <w:spacing w:before="0" w:line="219" w:lineRule="exact"/>
                    <w:ind w:left="59" w:right="0" w:firstLine="0"/>
                    <w:jc w:val="left"/>
                    <w:rPr>
                      <w:sz w:val="18"/>
                    </w:rPr>
                  </w:pPr>
                  <w:r>
                    <w:rPr>
                      <w:rFonts w:ascii="Courier New"/>
                      <w:b/>
                      <w:color w:val="C65B0A"/>
                      <w:sz w:val="18"/>
                    </w:rPr>
                    <w:t xml:space="preserve">&gt;&gt;&gt; </w:t>
                  </w:r>
                  <w:r>
                    <w:rPr>
                      <w:sz w:val="18"/>
                    </w:rPr>
                    <w:t>A</w:t>
                  </w:r>
                </w:p>
                <w:p>
                  <w:pPr>
                    <w:spacing w:before="0" w:line="248" w:lineRule="exact"/>
                    <w:ind w:left="59" w:right="0" w:firstLine="0"/>
                    <w:jc w:val="left"/>
                    <w:rPr>
                      <w:sz w:val="18"/>
                    </w:rPr>
                  </w:pPr>
                  <w:r>
                    <w:rPr>
                      <w:color w:val="333333"/>
                      <w:w w:val="130"/>
                      <w:sz w:val="18"/>
                    </w:rPr>
                    <w:t xml:space="preserve">[[5, </w:t>
                  </w:r>
                  <w:r>
                    <w:rPr>
                      <w:color w:val="333333"/>
                      <w:w w:val="125"/>
                      <w:sz w:val="18"/>
                    </w:rPr>
                    <w:t xml:space="preserve">None], </w:t>
                  </w:r>
                  <w:r>
                    <w:rPr>
                      <w:color w:val="333333"/>
                      <w:w w:val="130"/>
                      <w:sz w:val="18"/>
                    </w:rPr>
                    <w:t xml:space="preserve">[5, </w:t>
                  </w:r>
                  <w:r>
                    <w:rPr>
                      <w:color w:val="333333"/>
                      <w:w w:val="125"/>
                      <w:sz w:val="18"/>
                    </w:rPr>
                    <w:t xml:space="preserve">None], </w:t>
                  </w:r>
                  <w:r>
                    <w:rPr>
                      <w:color w:val="333333"/>
                      <w:w w:val="130"/>
                      <w:sz w:val="18"/>
                    </w:rPr>
                    <w:t xml:space="preserve">[5, </w:t>
                  </w:r>
                  <w:r>
                    <w:rPr>
                      <w:color w:val="333333"/>
                      <w:w w:val="125"/>
                      <w:sz w:val="18"/>
                    </w:rPr>
                    <w:t>None]]</w:t>
                  </w:r>
                </w:p>
              </w:txbxContent>
            </v:textbox>
            <w10:wrap type="topAndBottom"/>
          </v:shape>
        </w:pict>
      </w:r>
      <w:r>
        <w:t>但如果给某一项赋值，结果会同时在多个位置体现出来：</w:t>
      </w:r>
    </w:p>
    <w:p>
      <w:pPr>
        <w:pStyle w:val="6"/>
        <w:spacing w:before="145" w:line="201" w:lineRule="auto"/>
        <w:ind w:left="800" w:right="298"/>
        <w:jc w:val="both"/>
      </w:pPr>
      <w:r>
        <w:rPr>
          <w:spacing w:val="9"/>
        </w:rPr>
        <w:t>原因在于用</w:t>
      </w:r>
      <w:r>
        <w:rPr>
          <w:rFonts w:ascii="Lucida Sans Unicode" w:eastAsia="Lucida Sans Unicode"/>
        </w:rPr>
        <w:t xml:space="preserve">* </w:t>
      </w:r>
      <w:r>
        <w:rPr>
          <w:spacing w:val="-3"/>
        </w:rPr>
        <w:t>对列表执行重复操作并不会创建副本，而只是创建现有对象的引用。</w:t>
      </w:r>
      <w:r>
        <w:rPr>
          <w:rFonts w:ascii="Lucida Sans Unicode" w:eastAsia="Lucida Sans Unicode"/>
        </w:rPr>
        <w:t xml:space="preserve">*3 </w:t>
      </w:r>
      <w:r>
        <w:rPr>
          <w:spacing w:val="-1"/>
        </w:rPr>
        <w:t xml:space="preserve">创建的是包含 </w:t>
      </w:r>
      <w:r>
        <w:rPr>
          <w:rFonts w:ascii="Times New Roman" w:eastAsia="Times New Roman"/>
        </w:rPr>
        <w:t xml:space="preserve">3 </w:t>
      </w:r>
      <w:r>
        <w:rPr>
          <w:spacing w:val="-63"/>
        </w:rPr>
        <w:t>个</w:t>
      </w:r>
      <w:r>
        <w:t xml:space="preserve">引用的列表，每个引用指向的是同一个长度为 </w:t>
      </w:r>
      <w:r>
        <w:rPr>
          <w:rFonts w:ascii="Times New Roman" w:eastAsia="Times New Roman"/>
        </w:rPr>
        <w:t xml:space="preserve">2 </w:t>
      </w:r>
      <w:r>
        <w:t>的列表。</w:t>
      </w:r>
      <w:r>
        <w:rPr>
          <w:rFonts w:ascii="Times New Roman" w:eastAsia="Times New Roman"/>
        </w:rPr>
        <w:t xml:space="preserve">1 </w:t>
      </w:r>
      <w:r>
        <w:rPr>
          <w:spacing w:val="-3"/>
        </w:rPr>
        <w:t>处改动会体现在所有地方，这一定不是应有</w:t>
      </w:r>
      <w:r>
        <w:t>的方案。</w:t>
      </w:r>
    </w:p>
    <w:p>
      <w:pPr>
        <w:pStyle w:val="6"/>
        <w:spacing w:before="93"/>
        <w:ind w:left="800"/>
        <w:jc w:val="both"/>
      </w:pPr>
      <w:r>
        <w:pict>
          <v:shape id="_x0000_s1161" o:spid="_x0000_s1161" o:spt="202" type="#_x0000_t202" style="position:absolute;left:0pt;margin-left:68.8pt;margin-top:23.8pt;height:39.3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w w:val="110"/>
                      <w:sz w:val="18"/>
                    </w:rPr>
                    <w:t xml:space="preserve">A </w:t>
                  </w:r>
                  <w:r>
                    <w:rPr>
                      <w:color w:val="666666"/>
                      <w:w w:val="105"/>
                      <w:sz w:val="18"/>
                    </w:rPr>
                    <w:t xml:space="preserve">= </w:t>
                  </w:r>
                  <w:r>
                    <w:rPr>
                      <w:w w:val="110"/>
                      <w:sz w:val="18"/>
                    </w:rPr>
                    <w:t>[</w:t>
                  </w:r>
                  <w:r>
                    <w:rPr>
                      <w:rFonts w:ascii="Courier New"/>
                      <w:b/>
                      <w:color w:val="007021"/>
                      <w:w w:val="110"/>
                      <w:sz w:val="18"/>
                    </w:rPr>
                    <w:t>None</w:t>
                  </w:r>
                  <w:r>
                    <w:rPr>
                      <w:w w:val="110"/>
                      <w:sz w:val="18"/>
                    </w:rPr>
                    <w:t xml:space="preserve">] </w:t>
                  </w:r>
                  <w:r>
                    <w:rPr>
                      <w:color w:val="666666"/>
                      <w:w w:val="110"/>
                      <w:sz w:val="18"/>
                    </w:rPr>
                    <w:t xml:space="preserve">* </w:t>
                  </w:r>
                  <w:r>
                    <w:rPr>
                      <w:color w:val="217F4F"/>
                      <w:w w:val="105"/>
                      <w:sz w:val="18"/>
                    </w:rPr>
                    <w:t>3</w:t>
                  </w:r>
                </w:p>
                <w:p>
                  <w:pPr>
                    <w:spacing w:before="13" w:line="189" w:lineRule="auto"/>
                    <w:ind w:left="490" w:right="6823" w:hanging="431"/>
                    <w:jc w:val="left"/>
                    <w:rPr>
                      <w:sz w:val="18"/>
                    </w:rPr>
                  </w:pPr>
                  <w:r>
                    <w:rPr>
                      <w:rFonts w:ascii="Courier New"/>
                      <w:b/>
                      <w:color w:val="007021"/>
                      <w:w w:val="105"/>
                      <w:sz w:val="18"/>
                    </w:rPr>
                    <w:t xml:space="preserve">for </w:t>
                  </w:r>
                  <w:r>
                    <w:rPr>
                      <w:w w:val="180"/>
                      <w:sz w:val="18"/>
                    </w:rPr>
                    <w:t xml:space="preserve">i </w:t>
                  </w:r>
                  <w:r>
                    <w:rPr>
                      <w:rFonts w:ascii="Courier New"/>
                      <w:b/>
                      <w:color w:val="007021"/>
                      <w:w w:val="105"/>
                      <w:sz w:val="18"/>
                    </w:rPr>
                    <w:t xml:space="preserve">in </w:t>
                  </w:r>
                  <w:r>
                    <w:rPr>
                      <w:color w:val="007021"/>
                      <w:w w:val="125"/>
                      <w:sz w:val="18"/>
                    </w:rPr>
                    <w:t>range</w:t>
                  </w:r>
                  <w:r>
                    <w:rPr>
                      <w:w w:val="125"/>
                      <w:sz w:val="18"/>
                    </w:rPr>
                    <w:t>(</w:t>
                  </w:r>
                  <w:r>
                    <w:rPr>
                      <w:color w:val="217F4F"/>
                      <w:w w:val="125"/>
                      <w:sz w:val="18"/>
                    </w:rPr>
                    <w:t>3</w:t>
                  </w:r>
                  <w:r>
                    <w:rPr>
                      <w:w w:val="125"/>
                      <w:sz w:val="18"/>
                    </w:rPr>
                    <w:t xml:space="preserve">): A[i] </w:t>
                  </w:r>
                  <w:r>
                    <w:rPr>
                      <w:color w:val="666666"/>
                      <w:w w:val="105"/>
                      <w:sz w:val="18"/>
                    </w:rPr>
                    <w:t xml:space="preserve">= </w:t>
                  </w:r>
                  <w:r>
                    <w:rPr>
                      <w:w w:val="125"/>
                      <w:sz w:val="18"/>
                    </w:rPr>
                    <w:t>[</w:t>
                  </w:r>
                  <w:r>
                    <w:rPr>
                      <w:rFonts w:ascii="Courier New"/>
                      <w:b/>
                      <w:color w:val="007021"/>
                      <w:w w:val="125"/>
                      <w:sz w:val="18"/>
                    </w:rPr>
                    <w:t>None</w:t>
                  </w:r>
                  <w:r>
                    <w:rPr>
                      <w:w w:val="125"/>
                      <w:sz w:val="18"/>
                    </w:rPr>
                    <w:t xml:space="preserve">] </w:t>
                  </w:r>
                  <w:r>
                    <w:rPr>
                      <w:color w:val="666666"/>
                      <w:w w:val="125"/>
                      <w:sz w:val="18"/>
                    </w:rPr>
                    <w:t>*</w:t>
                  </w:r>
                  <w:r>
                    <w:rPr>
                      <w:color w:val="666666"/>
                      <w:spacing w:val="62"/>
                      <w:w w:val="125"/>
                      <w:sz w:val="18"/>
                    </w:rPr>
                    <w:t xml:space="preserve"> </w:t>
                  </w:r>
                  <w:r>
                    <w:rPr>
                      <w:color w:val="217F4F"/>
                      <w:spacing w:val="-13"/>
                      <w:w w:val="105"/>
                      <w:sz w:val="18"/>
                    </w:rPr>
                    <w:t>2</w:t>
                  </w:r>
                </w:p>
              </w:txbxContent>
            </v:textbox>
            <w10:wrap type="topAndBottom"/>
          </v:shape>
        </w:pict>
      </w:r>
      <w:r>
        <w:t>推荐做法是先创建一个所需长度的列表，然后将每个元素都填充为一个新建列表。</w:t>
      </w:r>
    </w:p>
    <w:p>
      <w:pPr>
        <w:pStyle w:val="6"/>
        <w:spacing w:before="129"/>
        <w:ind w:left="800"/>
      </w:pPr>
      <w:r>
        <w:t xml:space="preserve">以上生成了一个包含 </w:t>
      </w:r>
      <w:r>
        <w:rPr>
          <w:rFonts w:ascii="Times New Roman" w:eastAsia="Times New Roman"/>
        </w:rPr>
        <w:t xml:space="preserve">3 </w:t>
      </w:r>
      <w:r>
        <w:t xml:space="preserve">个列表的列表，每个子列表的长度为 </w:t>
      </w:r>
      <w:r>
        <w:rPr>
          <w:rFonts w:ascii="Times New Roman" w:eastAsia="Times New Roman"/>
        </w:rPr>
        <w:t>2</w:t>
      </w:r>
      <w:r>
        <w:t>。也可以采用列表推导式：</w:t>
      </w:r>
    </w:p>
    <w:p>
      <w:pPr>
        <w:spacing w:after="0"/>
        <w:sectPr>
          <w:headerReference r:id="rId45" w:type="default"/>
          <w:footerReference r:id="rId46" w:type="default"/>
          <w:pgSz w:w="11910" w:h="16840"/>
          <w:pgMar w:top="960" w:right="1140" w:bottom="1000" w:left="640" w:header="454" w:footer="809" w:gutter="0"/>
        </w:sectPr>
      </w:pPr>
    </w:p>
    <w:p>
      <w:pPr>
        <w:pStyle w:val="6"/>
      </w:pPr>
    </w:p>
    <w:p>
      <w:pPr>
        <w:pStyle w:val="6"/>
        <w:spacing w:before="12"/>
        <w:rPr>
          <w:sz w:val="19"/>
        </w:rPr>
      </w:pPr>
    </w:p>
    <w:p>
      <w:pPr>
        <w:pStyle w:val="6"/>
        <w:ind w:left="732"/>
      </w:pPr>
      <w:r>
        <w:pict>
          <v:shape id="_x0000_s1162" o:spid="_x0000_s1162" o:spt="202" type="#_x0000_t202" style="height:28.3pt;width:457.7pt;"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w w:val="110"/>
                      <w:sz w:val="18"/>
                    </w:rPr>
                    <w:t xml:space="preserve">w, h </w:t>
                  </w:r>
                  <w:r>
                    <w:rPr>
                      <w:color w:val="666666"/>
                      <w:w w:val="110"/>
                      <w:sz w:val="18"/>
                    </w:rPr>
                    <w:t xml:space="preserve">= </w:t>
                  </w:r>
                  <w:r>
                    <w:rPr>
                      <w:color w:val="217F4F"/>
                      <w:w w:val="110"/>
                      <w:sz w:val="18"/>
                    </w:rPr>
                    <w:t>2</w:t>
                  </w:r>
                  <w:r>
                    <w:rPr>
                      <w:w w:val="110"/>
                      <w:sz w:val="18"/>
                    </w:rPr>
                    <w:t xml:space="preserve">, </w:t>
                  </w:r>
                  <w:r>
                    <w:rPr>
                      <w:color w:val="217F4F"/>
                      <w:w w:val="110"/>
                      <w:sz w:val="18"/>
                    </w:rPr>
                    <w:t>3</w:t>
                  </w:r>
                </w:p>
                <w:p>
                  <w:pPr>
                    <w:spacing w:before="0" w:line="248" w:lineRule="exact"/>
                    <w:ind w:left="59" w:right="0" w:firstLine="0"/>
                    <w:jc w:val="left"/>
                    <w:rPr>
                      <w:sz w:val="18"/>
                    </w:rPr>
                  </w:pPr>
                  <w:r>
                    <w:rPr>
                      <w:w w:val="120"/>
                      <w:sz w:val="18"/>
                    </w:rPr>
                    <w:t xml:space="preserve">A </w:t>
                  </w:r>
                  <w:r>
                    <w:rPr>
                      <w:color w:val="666666"/>
                      <w:w w:val="120"/>
                      <w:sz w:val="18"/>
                    </w:rPr>
                    <w:t xml:space="preserve">= </w:t>
                  </w:r>
                  <w:r>
                    <w:rPr>
                      <w:w w:val="120"/>
                      <w:sz w:val="18"/>
                    </w:rPr>
                    <w:t>[[</w:t>
                  </w:r>
                  <w:r>
                    <w:rPr>
                      <w:rFonts w:ascii="Courier New"/>
                      <w:b/>
                      <w:color w:val="007021"/>
                      <w:w w:val="120"/>
                      <w:sz w:val="18"/>
                    </w:rPr>
                    <w:t>None</w:t>
                  </w:r>
                  <w:r>
                    <w:rPr>
                      <w:w w:val="120"/>
                      <w:sz w:val="18"/>
                    </w:rPr>
                    <w:t xml:space="preserve">] </w:t>
                  </w:r>
                  <w:r>
                    <w:rPr>
                      <w:color w:val="666666"/>
                      <w:w w:val="120"/>
                      <w:sz w:val="18"/>
                    </w:rPr>
                    <w:t xml:space="preserve">* </w:t>
                  </w:r>
                  <w:r>
                    <w:rPr>
                      <w:w w:val="120"/>
                      <w:sz w:val="18"/>
                    </w:rPr>
                    <w:t xml:space="preserve">w </w:t>
                  </w:r>
                  <w:r>
                    <w:rPr>
                      <w:rFonts w:ascii="Courier New"/>
                      <w:b/>
                      <w:color w:val="007021"/>
                      <w:w w:val="120"/>
                      <w:sz w:val="18"/>
                    </w:rPr>
                    <w:t xml:space="preserve">for </w:t>
                  </w:r>
                  <w:r>
                    <w:rPr>
                      <w:w w:val="150"/>
                      <w:sz w:val="18"/>
                    </w:rPr>
                    <w:t xml:space="preserve">i </w:t>
                  </w:r>
                  <w:r>
                    <w:rPr>
                      <w:rFonts w:ascii="Courier New"/>
                      <w:b/>
                      <w:color w:val="007021"/>
                      <w:w w:val="120"/>
                      <w:sz w:val="18"/>
                    </w:rPr>
                    <w:t>in</w:t>
                  </w:r>
                  <w:r>
                    <w:rPr>
                      <w:rFonts w:ascii="Courier New"/>
                      <w:b/>
                      <w:color w:val="007021"/>
                      <w:spacing w:val="-65"/>
                      <w:w w:val="120"/>
                      <w:sz w:val="18"/>
                    </w:rPr>
                    <w:t xml:space="preserve"> </w:t>
                  </w:r>
                  <w:r>
                    <w:rPr>
                      <w:color w:val="007021"/>
                      <w:w w:val="120"/>
                      <w:sz w:val="18"/>
                    </w:rPr>
                    <w:t>range</w:t>
                  </w:r>
                  <w:r>
                    <w:rPr>
                      <w:w w:val="120"/>
                      <w:sz w:val="18"/>
                    </w:rPr>
                    <w:t>(h)]</w:t>
                  </w:r>
                </w:p>
              </w:txbxContent>
            </v:textbox>
            <w10:wrap type="none"/>
            <w10:anchorlock/>
          </v:shape>
        </w:pict>
      </w:r>
    </w:p>
    <w:p>
      <w:pPr>
        <w:pStyle w:val="6"/>
        <w:spacing w:before="120"/>
        <w:ind w:left="800"/>
      </w:pPr>
      <w:r>
        <w:t xml:space="preserve">或者你还可以使用提供矩阵类型的扩展包；其中最著名的是 </w:t>
      </w:r>
      <w:r>
        <w:fldChar w:fldCharType="begin"/>
      </w:r>
      <w:r>
        <w:instrText xml:space="preserve"> HYPERLINK "http://www.numpy.org/" \h </w:instrText>
      </w:r>
      <w:r>
        <w:fldChar w:fldCharType="separate"/>
      </w:r>
      <w:r>
        <w:rPr>
          <w:rFonts w:ascii="Times New Roman" w:eastAsia="Times New Roman"/>
          <w:color w:val="376F62"/>
        </w:rPr>
        <w:t>NumPy</w:t>
      </w:r>
      <w:r>
        <w:rPr>
          <w:rFonts w:ascii="Times New Roman" w:eastAsia="Times New Roman"/>
          <w:color w:val="376F62"/>
        </w:rPr>
        <w:fldChar w:fldCharType="end"/>
      </w:r>
      <w:r>
        <w:t>。</w:t>
      </w:r>
    </w:p>
    <w:p>
      <w:pPr>
        <w:pStyle w:val="6"/>
        <w:spacing w:before="12"/>
        <w:rPr>
          <w:sz w:val="21"/>
        </w:rPr>
      </w:pPr>
    </w:p>
    <w:p>
      <w:pPr>
        <w:pStyle w:val="4"/>
        <w:numPr>
          <w:ilvl w:val="2"/>
          <w:numId w:val="24"/>
        </w:numPr>
        <w:tabs>
          <w:tab w:val="left" w:pos="1438"/>
        </w:tabs>
        <w:spacing w:before="0" w:after="0" w:line="240" w:lineRule="auto"/>
        <w:ind w:left="1437" w:right="0" w:hanging="637"/>
        <w:jc w:val="left"/>
      </w:pPr>
      <w:bookmarkStart w:id="216" w:name="_bookmark77"/>
      <w:bookmarkEnd w:id="216"/>
      <w:bookmarkStart w:id="217" w:name="如何将方法应用于一系列对象？"/>
      <w:bookmarkEnd w:id="217"/>
      <w:bookmarkStart w:id="218" w:name="_bookmark77"/>
      <w:bookmarkEnd w:id="218"/>
      <w:r>
        <w:rPr>
          <w:color w:val="20435C"/>
        </w:rPr>
        <w:t>如何将方法应用于一系列对象？</w:t>
      </w:r>
    </w:p>
    <w:p>
      <w:pPr>
        <w:pStyle w:val="6"/>
        <w:spacing w:before="193"/>
        <w:ind w:left="800"/>
      </w:pPr>
      <w:r>
        <w:pict>
          <v:shape id="_x0000_s1163" o:spid="_x0000_s1163" o:spt="202" type="#_x0000_t202" style="position:absolute;left:0pt;margin-left:68.8pt;margin-top:28.8pt;height:17.35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10"/>
                      <w:sz w:val="18"/>
                    </w:rPr>
                    <w:t xml:space="preserve">result </w:t>
                  </w:r>
                  <w:r>
                    <w:rPr>
                      <w:color w:val="666666"/>
                      <w:w w:val="105"/>
                      <w:sz w:val="18"/>
                    </w:rPr>
                    <w:t xml:space="preserve">= </w:t>
                  </w:r>
                  <w:r>
                    <w:rPr>
                      <w:w w:val="110"/>
                      <w:sz w:val="18"/>
                    </w:rPr>
                    <w:t>[obj</w:t>
                  </w:r>
                  <w:r>
                    <w:rPr>
                      <w:color w:val="666666"/>
                      <w:w w:val="110"/>
                      <w:sz w:val="18"/>
                    </w:rPr>
                    <w:t>.</w:t>
                  </w:r>
                  <w:r>
                    <w:rPr>
                      <w:w w:val="110"/>
                      <w:sz w:val="18"/>
                    </w:rPr>
                    <w:t xml:space="preserve">method() </w:t>
                  </w:r>
                  <w:r>
                    <w:rPr>
                      <w:rFonts w:ascii="Courier New"/>
                      <w:b/>
                      <w:color w:val="007021"/>
                      <w:w w:val="110"/>
                      <w:sz w:val="18"/>
                    </w:rPr>
                    <w:t xml:space="preserve">for </w:t>
                  </w:r>
                  <w:r>
                    <w:rPr>
                      <w:w w:val="110"/>
                      <w:sz w:val="18"/>
                    </w:rPr>
                    <w:t xml:space="preserve">obj </w:t>
                  </w:r>
                  <w:r>
                    <w:rPr>
                      <w:rFonts w:ascii="Courier New"/>
                      <w:b/>
                      <w:color w:val="007021"/>
                      <w:w w:val="110"/>
                      <w:sz w:val="18"/>
                    </w:rPr>
                    <w:t>in</w:t>
                  </w:r>
                  <w:r>
                    <w:rPr>
                      <w:rFonts w:ascii="Courier New"/>
                      <w:b/>
                      <w:color w:val="007021"/>
                      <w:spacing w:val="-65"/>
                      <w:w w:val="110"/>
                      <w:sz w:val="18"/>
                    </w:rPr>
                    <w:t xml:space="preserve"> </w:t>
                  </w:r>
                  <w:r>
                    <w:rPr>
                      <w:w w:val="110"/>
                      <w:sz w:val="18"/>
                    </w:rPr>
                    <w:t>mylist]</w:t>
                  </w:r>
                </w:p>
              </w:txbxContent>
            </v:textbox>
            <w10:wrap type="topAndBottom"/>
          </v:shape>
        </w:pict>
      </w:r>
      <w:r>
        <w:t>可以使用列表推导式：</w:t>
      </w:r>
    </w:p>
    <w:p>
      <w:pPr>
        <w:pStyle w:val="6"/>
        <w:spacing w:before="12"/>
        <w:rPr>
          <w:sz w:val="21"/>
        </w:rPr>
      </w:pPr>
    </w:p>
    <w:p>
      <w:pPr>
        <w:pStyle w:val="4"/>
        <w:numPr>
          <w:ilvl w:val="2"/>
          <w:numId w:val="24"/>
        </w:numPr>
        <w:tabs>
          <w:tab w:val="left" w:pos="1438"/>
        </w:tabs>
        <w:spacing w:before="50" w:after="0" w:line="240" w:lineRule="auto"/>
        <w:ind w:left="1437" w:right="0" w:hanging="637"/>
        <w:jc w:val="left"/>
      </w:pPr>
      <w:bookmarkStart w:id="219" w:name="_bookmark78"/>
      <w:bookmarkEnd w:id="219"/>
      <w:bookmarkStart w:id="220" w:name="_bookmark78"/>
      <w:bookmarkEnd w:id="220"/>
      <w:bookmarkStart w:id="221" w:name="为什么 a_tuple[i] += ['item'] 会引发异常？"/>
      <w:bookmarkEnd w:id="221"/>
      <w:r>
        <w:rPr>
          <w:color w:val="20435C"/>
          <w:spacing w:val="1"/>
        </w:rPr>
        <w:t xml:space="preserve">为什么 </w:t>
      </w:r>
      <w:r>
        <w:rPr>
          <w:rFonts w:ascii="Arial" w:hAnsi="Arial" w:eastAsia="Arial"/>
          <w:color w:val="20435C"/>
        </w:rPr>
        <w:t>a_tuple[i]</w:t>
      </w:r>
      <w:r>
        <w:rPr>
          <w:rFonts w:ascii="Arial" w:hAnsi="Arial" w:eastAsia="Arial"/>
          <w:color w:val="20435C"/>
          <w:spacing w:val="-1"/>
        </w:rPr>
        <w:t xml:space="preserve"> += </w:t>
      </w:r>
      <w:r>
        <w:rPr>
          <w:rFonts w:ascii="Arial" w:hAnsi="Arial" w:eastAsia="Arial"/>
          <w:color w:val="20435C"/>
        </w:rPr>
        <w:t>[’item’]</w:t>
      </w:r>
      <w:r>
        <w:rPr>
          <w:rFonts w:ascii="Arial" w:hAnsi="Arial" w:eastAsia="Arial"/>
          <w:color w:val="20435C"/>
          <w:spacing w:val="-2"/>
        </w:rPr>
        <w:t xml:space="preserve"> </w:t>
      </w:r>
      <w:r>
        <w:rPr>
          <w:color w:val="20435C"/>
        </w:rPr>
        <w:t>会引发异常？</w:t>
      </w:r>
    </w:p>
    <w:p>
      <w:pPr>
        <w:pStyle w:val="6"/>
        <w:spacing w:before="223" w:line="204" w:lineRule="auto"/>
        <w:ind w:left="799" w:right="298"/>
      </w:pPr>
      <w:r>
        <w:t>这是由两个因素共同导致的，一是增强赋值运算符属于赋值运算符，二是</w:t>
      </w:r>
      <w:r>
        <w:rPr>
          <w:rFonts w:ascii="Times New Roman" w:eastAsia="Times New Roman"/>
        </w:rPr>
        <w:t xml:space="preserve">Python </w:t>
      </w:r>
      <w:r>
        <w:t>可变和不可变对象之间的差别。</w:t>
      </w:r>
    </w:p>
    <w:p>
      <w:pPr>
        <w:pStyle w:val="6"/>
        <w:spacing w:before="92" w:line="250" w:lineRule="exact"/>
        <w:ind w:left="799"/>
      </w:pPr>
      <w:r>
        <w:t>只要元组的元素指向可变对象，这时对元素进行增强赋值，那么这里介绍的内容都是适用的。在此只以</w:t>
      </w:r>
    </w:p>
    <w:p>
      <w:pPr>
        <w:pStyle w:val="6"/>
        <w:spacing w:line="277" w:lineRule="exact"/>
        <w:ind w:left="799"/>
      </w:pPr>
      <w:r>
        <w:rPr>
          <w:rFonts w:ascii="Lucida Sans Unicode" w:eastAsia="Lucida Sans Unicode"/>
          <w:w w:val="145"/>
        </w:rPr>
        <w:t xml:space="preserve">list </w:t>
      </w:r>
      <w:r>
        <w:t xml:space="preserve">和 </w:t>
      </w:r>
      <w:r>
        <w:rPr>
          <w:rFonts w:ascii="Lucida Sans Unicode" w:eastAsia="Lucida Sans Unicode"/>
        </w:rPr>
        <w:t xml:space="preserve">+= </w:t>
      </w:r>
      <w:r>
        <w:t>举例。</w:t>
      </w:r>
    </w:p>
    <w:p>
      <w:pPr>
        <w:pStyle w:val="6"/>
        <w:spacing w:before="71"/>
        <w:ind w:left="799"/>
        <w:rPr>
          <w:rFonts w:ascii="Times New Roman" w:eastAsia="Times New Roman"/>
        </w:rPr>
      </w:pPr>
      <w:r>
        <w:pict>
          <v:shape id="_x0000_s1164" o:spid="_x0000_s1164" o:spt="202" type="#_x0000_t202" style="position:absolute;left:0pt;margin-left:68.8pt;margin-top:22.7pt;height:61.2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w w:val="120"/>
                      <w:sz w:val="18"/>
                    </w:rPr>
                    <w:t xml:space="preserve">&gt;&gt;&gt; </w:t>
                  </w:r>
                  <w:r>
                    <w:rPr>
                      <w:w w:val="120"/>
                      <w:sz w:val="18"/>
                    </w:rPr>
                    <w:t xml:space="preserve">a_tuple </w:t>
                  </w:r>
                  <w:r>
                    <w:rPr>
                      <w:color w:val="666666"/>
                      <w:w w:val="105"/>
                      <w:sz w:val="18"/>
                    </w:rPr>
                    <w:t xml:space="preserve">= </w:t>
                  </w:r>
                  <w:r>
                    <w:rPr>
                      <w:w w:val="135"/>
                      <w:sz w:val="18"/>
                    </w:rPr>
                    <w:t>(</w:t>
                  </w:r>
                  <w:r>
                    <w:rPr>
                      <w:color w:val="217F4F"/>
                      <w:w w:val="135"/>
                      <w:sz w:val="18"/>
                    </w:rPr>
                    <w:t>1</w:t>
                  </w:r>
                  <w:r>
                    <w:rPr>
                      <w:w w:val="135"/>
                      <w:sz w:val="18"/>
                    </w:rPr>
                    <w:t xml:space="preserve">, </w:t>
                  </w:r>
                  <w:r>
                    <w:rPr>
                      <w:color w:val="217F4F"/>
                      <w:w w:val="120"/>
                      <w:sz w:val="18"/>
                    </w:rPr>
                    <w:t>2</w:t>
                  </w:r>
                  <w:r>
                    <w:rPr>
                      <w:w w:val="120"/>
                      <w:sz w:val="18"/>
                    </w:rPr>
                    <w:t>)</w:t>
                  </w:r>
                </w:p>
                <w:p>
                  <w:pPr>
                    <w:spacing w:before="0" w:line="219" w:lineRule="exact"/>
                    <w:ind w:left="59" w:right="0" w:firstLine="0"/>
                    <w:jc w:val="left"/>
                    <w:rPr>
                      <w:sz w:val="18"/>
                    </w:rPr>
                  </w:pPr>
                  <w:r>
                    <w:rPr>
                      <w:rFonts w:ascii="Courier New"/>
                      <w:b/>
                      <w:color w:val="C65B0A"/>
                      <w:w w:val="110"/>
                      <w:sz w:val="18"/>
                    </w:rPr>
                    <w:t xml:space="preserve">&gt;&gt;&gt; </w:t>
                  </w:r>
                  <w:r>
                    <w:rPr>
                      <w:w w:val="110"/>
                      <w:sz w:val="18"/>
                    </w:rPr>
                    <w:t>a_tuple[</w:t>
                  </w:r>
                  <w:r>
                    <w:rPr>
                      <w:color w:val="217F4F"/>
                      <w:w w:val="110"/>
                      <w:sz w:val="18"/>
                    </w:rPr>
                    <w:t>0</w:t>
                  </w:r>
                  <w:r>
                    <w:rPr>
                      <w:w w:val="110"/>
                      <w:sz w:val="18"/>
                    </w:rPr>
                    <w:t xml:space="preserve">] </w:t>
                  </w:r>
                  <w:r>
                    <w:rPr>
                      <w:color w:val="666666"/>
                      <w:w w:val="105"/>
                      <w:sz w:val="18"/>
                    </w:rPr>
                    <w:t xml:space="preserve">+= </w:t>
                  </w:r>
                  <w:r>
                    <w:rPr>
                      <w:color w:val="217F4F"/>
                      <w:w w:val="110"/>
                      <w:sz w:val="18"/>
                    </w:rPr>
                    <w:t>1</w:t>
                  </w:r>
                </w:p>
                <w:p>
                  <w:pPr>
                    <w:spacing w:before="0" w:line="243" w:lineRule="exact"/>
                    <w:ind w:left="59" w:right="0" w:firstLine="0"/>
                    <w:jc w:val="left"/>
                    <w:rPr>
                      <w:sz w:val="18"/>
                    </w:rPr>
                  </w:pPr>
                  <w:r>
                    <w:rPr>
                      <w:color w:val="0044DD"/>
                      <w:w w:val="120"/>
                      <w:sz w:val="18"/>
                    </w:rPr>
                    <w:t xml:space="preserve">Traceback (most recent </w:t>
                  </w:r>
                  <w:r>
                    <w:rPr>
                      <w:color w:val="0044DD"/>
                      <w:w w:val="130"/>
                      <w:sz w:val="18"/>
                    </w:rPr>
                    <w:t>call last):</w:t>
                  </w:r>
                </w:p>
                <w:p>
                  <w:pPr>
                    <w:spacing w:before="0" w:line="183" w:lineRule="exact"/>
                    <w:ind w:left="382" w:right="0" w:firstLine="0"/>
                    <w:jc w:val="left"/>
                    <w:rPr>
                      <w:rFonts w:ascii="Courier New"/>
                      <w:i/>
                      <w:sz w:val="18"/>
                    </w:rPr>
                  </w:pPr>
                  <w:r>
                    <w:rPr>
                      <w:rFonts w:ascii="Courier New"/>
                      <w:i/>
                      <w:color w:val="3F7F8E"/>
                      <w:sz w:val="18"/>
                    </w:rPr>
                    <w:t>...</w:t>
                  </w:r>
                </w:p>
                <w:p>
                  <w:pPr>
                    <w:spacing w:before="0" w:line="260" w:lineRule="exact"/>
                    <w:ind w:left="59" w:right="0" w:firstLine="0"/>
                    <w:jc w:val="left"/>
                    <w:rPr>
                      <w:sz w:val="18"/>
                    </w:rPr>
                  </w:pPr>
                  <w:r>
                    <w:rPr>
                      <w:color w:val="FF0000"/>
                      <w:w w:val="115"/>
                      <w:sz w:val="18"/>
                    </w:rPr>
                    <w:t>TypeError</w:t>
                  </w:r>
                  <w:r>
                    <w:rPr>
                      <w:w w:val="115"/>
                      <w:sz w:val="18"/>
                    </w:rPr>
                    <w:t xml:space="preserve">: </w:t>
                  </w:r>
                  <w:r>
                    <w:rPr>
                      <w:w w:val="125"/>
                      <w:sz w:val="18"/>
                    </w:rPr>
                    <w:t xml:space="preserve">'tuple' </w:t>
                  </w:r>
                  <w:r>
                    <w:rPr>
                      <w:w w:val="115"/>
                      <w:sz w:val="18"/>
                    </w:rPr>
                    <w:t>object does not support item assignment</w:t>
                  </w:r>
                </w:p>
              </w:txbxContent>
            </v:textbox>
            <w10:wrap type="topAndBottom"/>
          </v:shape>
        </w:pict>
      </w:r>
      <w:r>
        <w:t>如果你写成这样</w:t>
      </w:r>
      <w:r>
        <w:rPr>
          <w:rFonts w:ascii="Times New Roman" w:eastAsia="Times New Roman"/>
        </w:rPr>
        <w:t>:</w:t>
      </w:r>
    </w:p>
    <w:p>
      <w:pPr>
        <w:pStyle w:val="6"/>
        <w:spacing w:before="158" w:line="187" w:lineRule="auto"/>
        <w:ind w:left="799" w:right="224"/>
      </w:pPr>
      <w:r>
        <w:rPr>
          <w:w w:val="105"/>
        </w:rPr>
        <w:t>触发异常的原因显而易见：</w:t>
      </w:r>
      <w:r>
        <w:rPr>
          <w:rFonts w:ascii="Lucida Sans Unicode" w:eastAsia="Lucida Sans Unicode"/>
          <w:w w:val="105"/>
        </w:rPr>
        <w:t xml:space="preserve">1 </w:t>
      </w:r>
      <w:r>
        <w:rPr>
          <w:w w:val="105"/>
        </w:rPr>
        <w:t>会与指向（</w:t>
      </w:r>
      <w:r>
        <w:rPr>
          <w:rFonts w:ascii="Lucida Sans Unicode" w:eastAsia="Lucida Sans Unicode"/>
          <w:w w:val="105"/>
        </w:rPr>
        <w:t>1</w:t>
      </w:r>
      <w:r>
        <w:rPr>
          <w:w w:val="105"/>
        </w:rPr>
        <w:t>）</w:t>
      </w:r>
      <w:r>
        <w:rPr>
          <w:spacing w:val="-15"/>
          <w:w w:val="105"/>
        </w:rPr>
        <w:t xml:space="preserve">的对象 </w:t>
      </w:r>
      <w:r>
        <w:rPr>
          <w:rFonts w:ascii="Lucida Sans Unicode" w:eastAsia="Lucida Sans Unicode"/>
          <w:w w:val="105"/>
        </w:rPr>
        <w:t xml:space="preserve">a_tuple[0] </w:t>
      </w:r>
      <w:r>
        <w:rPr>
          <w:spacing w:val="-6"/>
          <w:w w:val="105"/>
        </w:rPr>
        <w:t xml:space="preserve">相加，生成结果对象 </w:t>
      </w:r>
      <w:r>
        <w:rPr>
          <w:rFonts w:ascii="Lucida Sans Unicode" w:eastAsia="Lucida Sans Unicode"/>
          <w:w w:val="105"/>
        </w:rPr>
        <w:t>2</w:t>
      </w:r>
      <w:r>
        <w:rPr>
          <w:spacing w:val="-15"/>
          <w:w w:val="105"/>
        </w:rPr>
        <w:t>，但在试图将</w:t>
      </w:r>
      <w:r>
        <w:rPr>
          <w:spacing w:val="-5"/>
          <w:w w:val="105"/>
        </w:rPr>
        <w:t xml:space="preserve">运算结果 </w:t>
      </w:r>
      <w:r>
        <w:rPr>
          <w:rFonts w:ascii="Lucida Sans Unicode" w:eastAsia="Lucida Sans Unicode"/>
          <w:w w:val="105"/>
        </w:rPr>
        <w:t xml:space="preserve">2 </w:t>
      </w:r>
      <w:r>
        <w:rPr>
          <w:spacing w:val="-4"/>
          <w:w w:val="105"/>
        </w:rPr>
        <w:t xml:space="preserve">赋值给元组的 </w:t>
      </w:r>
      <w:r>
        <w:rPr>
          <w:rFonts w:ascii="Lucida Sans Unicode" w:eastAsia="Lucida Sans Unicode"/>
          <w:w w:val="105"/>
        </w:rPr>
        <w:t xml:space="preserve">0 </w:t>
      </w:r>
      <w:r>
        <w:rPr>
          <w:w w:val="105"/>
        </w:rPr>
        <w:t>号元素时就会报错，因为元组元素的指向无法更改。</w:t>
      </w:r>
    </w:p>
    <w:p>
      <w:pPr>
        <w:pStyle w:val="6"/>
        <w:spacing w:before="90"/>
        <w:ind w:left="799"/>
      </w:pPr>
      <w:r>
        <w:pict>
          <v:shape id="_x0000_s1165" o:spid="_x0000_s1165" o:spt="202" type="#_x0000_t202" style="position:absolute;left:0pt;margin-left:68.8pt;margin-top:23.65pt;height:61.2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w w:val="110"/>
                      <w:sz w:val="18"/>
                    </w:rPr>
                    <w:t xml:space="preserve">&gt;&gt;&gt; </w:t>
                  </w:r>
                  <w:r>
                    <w:rPr>
                      <w:w w:val="110"/>
                      <w:sz w:val="18"/>
                    </w:rPr>
                    <w:t xml:space="preserve">result </w:t>
                  </w:r>
                  <w:r>
                    <w:rPr>
                      <w:color w:val="666666"/>
                      <w:w w:val="105"/>
                      <w:sz w:val="18"/>
                    </w:rPr>
                    <w:t xml:space="preserve">= </w:t>
                  </w:r>
                  <w:r>
                    <w:rPr>
                      <w:w w:val="110"/>
                      <w:sz w:val="18"/>
                    </w:rPr>
                    <w:t>a_tuple[</w:t>
                  </w:r>
                  <w:r>
                    <w:rPr>
                      <w:color w:val="217F4F"/>
                      <w:w w:val="110"/>
                      <w:sz w:val="18"/>
                    </w:rPr>
                    <w:t>0</w:t>
                  </w:r>
                  <w:r>
                    <w:rPr>
                      <w:w w:val="110"/>
                      <w:sz w:val="18"/>
                    </w:rPr>
                    <w:t xml:space="preserve">] </w:t>
                  </w:r>
                  <w:r>
                    <w:rPr>
                      <w:color w:val="666666"/>
                      <w:w w:val="105"/>
                      <w:sz w:val="18"/>
                    </w:rPr>
                    <w:t xml:space="preserve">+ </w:t>
                  </w:r>
                  <w:r>
                    <w:rPr>
                      <w:color w:val="217F4F"/>
                      <w:w w:val="110"/>
                      <w:sz w:val="18"/>
                    </w:rPr>
                    <w:t>1</w:t>
                  </w:r>
                </w:p>
                <w:p>
                  <w:pPr>
                    <w:spacing w:before="0" w:line="219" w:lineRule="exact"/>
                    <w:ind w:left="59" w:right="0" w:firstLine="0"/>
                    <w:jc w:val="left"/>
                    <w:rPr>
                      <w:sz w:val="18"/>
                    </w:rPr>
                  </w:pPr>
                  <w:r>
                    <w:rPr>
                      <w:rFonts w:ascii="Courier New"/>
                      <w:b/>
                      <w:color w:val="C65B0A"/>
                      <w:w w:val="115"/>
                      <w:sz w:val="18"/>
                    </w:rPr>
                    <w:t xml:space="preserve">&gt;&gt;&gt; </w:t>
                  </w:r>
                  <w:r>
                    <w:rPr>
                      <w:w w:val="115"/>
                      <w:sz w:val="18"/>
                    </w:rPr>
                    <w:t>a_tuple[</w:t>
                  </w:r>
                  <w:r>
                    <w:rPr>
                      <w:color w:val="217F4F"/>
                      <w:w w:val="115"/>
                      <w:sz w:val="18"/>
                    </w:rPr>
                    <w:t>0</w:t>
                  </w:r>
                  <w:r>
                    <w:rPr>
                      <w:w w:val="115"/>
                      <w:sz w:val="18"/>
                    </w:rPr>
                    <w:t xml:space="preserve">] </w:t>
                  </w:r>
                  <w:r>
                    <w:rPr>
                      <w:color w:val="666666"/>
                      <w:w w:val="105"/>
                      <w:sz w:val="18"/>
                    </w:rPr>
                    <w:t xml:space="preserve">= </w:t>
                  </w:r>
                  <w:r>
                    <w:rPr>
                      <w:w w:val="115"/>
                      <w:sz w:val="18"/>
                    </w:rPr>
                    <w:t>result</w:t>
                  </w:r>
                </w:p>
                <w:p>
                  <w:pPr>
                    <w:spacing w:before="0" w:line="243" w:lineRule="exact"/>
                    <w:ind w:left="59" w:right="0" w:firstLine="0"/>
                    <w:jc w:val="left"/>
                    <w:rPr>
                      <w:sz w:val="18"/>
                    </w:rPr>
                  </w:pPr>
                  <w:r>
                    <w:rPr>
                      <w:color w:val="0044DD"/>
                      <w:w w:val="120"/>
                      <w:sz w:val="18"/>
                    </w:rPr>
                    <w:t xml:space="preserve">Traceback (most recent </w:t>
                  </w:r>
                  <w:r>
                    <w:rPr>
                      <w:color w:val="0044DD"/>
                      <w:w w:val="130"/>
                      <w:sz w:val="18"/>
                    </w:rPr>
                    <w:t>call last):</w:t>
                  </w:r>
                </w:p>
                <w:p>
                  <w:pPr>
                    <w:spacing w:before="0" w:line="183" w:lineRule="exact"/>
                    <w:ind w:left="274" w:right="0" w:firstLine="0"/>
                    <w:jc w:val="left"/>
                    <w:rPr>
                      <w:rFonts w:ascii="Courier New"/>
                      <w:i/>
                      <w:sz w:val="18"/>
                    </w:rPr>
                  </w:pPr>
                  <w:r>
                    <w:rPr>
                      <w:rFonts w:ascii="Courier New"/>
                      <w:i/>
                      <w:color w:val="3F7F8E"/>
                      <w:sz w:val="18"/>
                    </w:rPr>
                    <w:t>...</w:t>
                  </w:r>
                </w:p>
                <w:p>
                  <w:pPr>
                    <w:spacing w:before="0" w:line="260" w:lineRule="exact"/>
                    <w:ind w:left="59" w:right="0" w:firstLine="0"/>
                    <w:jc w:val="left"/>
                    <w:rPr>
                      <w:sz w:val="18"/>
                    </w:rPr>
                  </w:pPr>
                  <w:r>
                    <w:rPr>
                      <w:color w:val="FF0000"/>
                      <w:w w:val="115"/>
                      <w:sz w:val="18"/>
                    </w:rPr>
                    <w:t>TypeError</w:t>
                  </w:r>
                  <w:r>
                    <w:rPr>
                      <w:w w:val="115"/>
                      <w:sz w:val="18"/>
                    </w:rPr>
                    <w:t xml:space="preserve">: </w:t>
                  </w:r>
                  <w:r>
                    <w:rPr>
                      <w:w w:val="125"/>
                      <w:sz w:val="18"/>
                    </w:rPr>
                    <w:t xml:space="preserve">'tuple' </w:t>
                  </w:r>
                  <w:r>
                    <w:rPr>
                      <w:w w:val="115"/>
                      <w:sz w:val="18"/>
                    </w:rPr>
                    <w:t>object does not support item assignment</w:t>
                  </w:r>
                </w:p>
              </w:txbxContent>
            </v:textbox>
            <w10:wrap type="topAndBottom"/>
          </v:shape>
        </w:pict>
      </w:r>
      <w:r>
        <w:t>其实在幕后，上述增强赋值语句的执行过程大致如下：</w:t>
      </w:r>
    </w:p>
    <w:p>
      <w:pPr>
        <w:pStyle w:val="6"/>
        <w:spacing w:before="129" w:after="23" w:line="307" w:lineRule="auto"/>
        <w:ind w:left="800" w:right="4941"/>
      </w:pPr>
      <w:r>
        <w:rPr>
          <w:spacing w:val="-1"/>
          <w:w w:val="95"/>
        </w:rPr>
        <w:t xml:space="preserve">由于元组是不可变的，因此赋值这步会引发错误。 </w:t>
      </w:r>
      <w:r>
        <w:t>如果写成以下这样：</w:t>
      </w:r>
    </w:p>
    <w:p>
      <w:pPr>
        <w:pStyle w:val="6"/>
        <w:ind w:left="732"/>
      </w:pPr>
      <w:r>
        <w:pict>
          <v:shape id="_x0000_s1166" o:spid="_x0000_s1166" o:spt="202" type="#_x0000_t202" style="height:61.2pt;width:457.7pt;"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w w:val="99"/>
                      <w:sz w:val="18"/>
                    </w:rPr>
                    <w:t>&gt;&gt;&gt;</w:t>
                  </w:r>
                  <w:r>
                    <w:rPr>
                      <w:rFonts w:ascii="Courier New"/>
                      <w:b/>
                      <w:color w:val="C65B0A"/>
                      <w:spacing w:val="-1"/>
                      <w:sz w:val="18"/>
                    </w:rPr>
                    <w:t xml:space="preserve"> </w:t>
                  </w:r>
                  <w:r>
                    <w:rPr>
                      <w:w w:val="118"/>
                      <w:sz w:val="18"/>
                    </w:rPr>
                    <w:t>a_tuple</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w w:val="183"/>
                      <w:sz w:val="18"/>
                    </w:rPr>
                    <w:t>(</w:t>
                  </w:r>
                  <w:r>
                    <w:rPr>
                      <w:spacing w:val="-1"/>
                      <w:w w:val="183"/>
                      <w:sz w:val="18"/>
                    </w:rPr>
                    <w:t>[</w:t>
                  </w:r>
                  <w:r>
                    <w:rPr>
                      <w:color w:val="3F70A0"/>
                      <w:spacing w:val="-1"/>
                      <w:w w:val="261"/>
                      <w:sz w:val="18"/>
                    </w:rPr>
                    <w:t>'</w:t>
                  </w:r>
                  <w:r>
                    <w:rPr>
                      <w:color w:val="3F70A0"/>
                      <w:w w:val="112"/>
                      <w:sz w:val="18"/>
                    </w:rPr>
                    <w:t>fo</w:t>
                  </w:r>
                  <w:r>
                    <w:rPr>
                      <w:color w:val="3F70A0"/>
                      <w:spacing w:val="-1"/>
                      <w:w w:val="112"/>
                      <w:sz w:val="18"/>
                    </w:rPr>
                    <w:t>o</w:t>
                  </w:r>
                  <w:r>
                    <w:rPr>
                      <w:color w:val="3F70A0"/>
                      <w:spacing w:val="-1"/>
                      <w:w w:val="261"/>
                      <w:sz w:val="18"/>
                    </w:rPr>
                    <w:t>'</w:t>
                  </w:r>
                  <w:r>
                    <w:rPr>
                      <w:w w:val="186"/>
                      <w:sz w:val="18"/>
                    </w:rPr>
                    <w:t>],</w:t>
                  </w:r>
                  <w:r>
                    <w:rPr>
                      <w:sz w:val="18"/>
                    </w:rPr>
                    <w:t xml:space="preserve"> </w:t>
                  </w:r>
                  <w:r>
                    <w:rPr>
                      <w:spacing w:val="-7"/>
                      <w:sz w:val="18"/>
                    </w:rPr>
                    <w:t xml:space="preserve"> </w:t>
                  </w:r>
                  <w:r>
                    <w:rPr>
                      <w:color w:val="3F70A0"/>
                      <w:spacing w:val="-1"/>
                      <w:w w:val="261"/>
                      <w:sz w:val="18"/>
                    </w:rPr>
                    <w:t>'</w:t>
                  </w:r>
                  <w:r>
                    <w:rPr>
                      <w:color w:val="3F70A0"/>
                      <w:w w:val="112"/>
                      <w:sz w:val="18"/>
                    </w:rPr>
                    <w:t>ba</w:t>
                  </w:r>
                  <w:r>
                    <w:rPr>
                      <w:color w:val="3F70A0"/>
                      <w:spacing w:val="-1"/>
                      <w:w w:val="112"/>
                      <w:sz w:val="18"/>
                    </w:rPr>
                    <w:t>r</w:t>
                  </w:r>
                  <w:r>
                    <w:rPr>
                      <w:color w:val="3F70A0"/>
                      <w:spacing w:val="-1"/>
                      <w:w w:val="261"/>
                      <w:sz w:val="18"/>
                    </w:rPr>
                    <w:t>'</w:t>
                  </w:r>
                  <w:r>
                    <w:rPr>
                      <w:w w:val="183"/>
                      <w:sz w:val="18"/>
                    </w:rPr>
                    <w:t>)</w:t>
                  </w:r>
                </w:p>
                <w:p>
                  <w:pPr>
                    <w:spacing w:before="13" w:line="189" w:lineRule="auto"/>
                    <w:ind w:left="59" w:right="5139" w:firstLine="0"/>
                    <w:jc w:val="left"/>
                    <w:rPr>
                      <w:sz w:val="18"/>
                    </w:rPr>
                  </w:pPr>
                  <w:r>
                    <w:rPr>
                      <w:rFonts w:ascii="Courier New"/>
                      <w:b/>
                      <w:color w:val="C65B0A"/>
                      <w:w w:val="99"/>
                      <w:sz w:val="18"/>
                    </w:rPr>
                    <w:t>&gt;&gt;&gt;</w:t>
                  </w:r>
                  <w:r>
                    <w:rPr>
                      <w:rFonts w:ascii="Courier New"/>
                      <w:b/>
                      <w:color w:val="C65B0A"/>
                      <w:sz w:val="18"/>
                    </w:rPr>
                    <w:t xml:space="preserve"> </w:t>
                  </w:r>
                  <w:r>
                    <w:rPr>
                      <w:w w:val="124"/>
                      <w:sz w:val="18"/>
                    </w:rPr>
                    <w:t>a_tuple[</w:t>
                  </w:r>
                  <w:r>
                    <w:rPr>
                      <w:color w:val="217F4F"/>
                      <w:w w:val="94"/>
                      <w:sz w:val="18"/>
                    </w:rPr>
                    <w:t>0</w:t>
                  </w:r>
                  <w:r>
                    <w:rPr>
                      <w:w w:val="183"/>
                      <w:sz w:val="18"/>
                    </w:rPr>
                    <w:t>]</w:t>
                  </w:r>
                  <w:r>
                    <w:rPr>
                      <w:sz w:val="18"/>
                    </w:rPr>
                    <w:t xml:space="preserve">  </w:t>
                  </w:r>
                  <w:r>
                    <w:rPr>
                      <w:color w:val="666666"/>
                      <w:w w:val="75"/>
                      <w:sz w:val="18"/>
                    </w:rPr>
                    <w:t>+=</w:t>
                  </w:r>
                  <w:r>
                    <w:rPr>
                      <w:color w:val="666666"/>
                      <w:sz w:val="18"/>
                    </w:rPr>
                    <w:t xml:space="preserve">  </w:t>
                  </w:r>
                  <w:r>
                    <w:rPr>
                      <w:w w:val="183"/>
                      <w:sz w:val="18"/>
                    </w:rPr>
                    <w:t>[</w:t>
                  </w:r>
                  <w:r>
                    <w:rPr>
                      <w:color w:val="3F70A0"/>
                      <w:w w:val="261"/>
                      <w:sz w:val="18"/>
                    </w:rPr>
                    <w:t>'</w:t>
                  </w:r>
                  <w:r>
                    <w:rPr>
                      <w:color w:val="3F70A0"/>
                      <w:w w:val="111"/>
                      <w:sz w:val="18"/>
                    </w:rPr>
                    <w:t>item</w:t>
                  </w:r>
                  <w:r>
                    <w:rPr>
                      <w:color w:val="3F70A0"/>
                      <w:w w:val="261"/>
                      <w:sz w:val="18"/>
                    </w:rPr>
                    <w:t>'</w:t>
                  </w:r>
                  <w:r>
                    <w:rPr>
                      <w:w w:val="183"/>
                      <w:sz w:val="18"/>
                    </w:rPr>
                    <w:t xml:space="preserve">] </w:t>
                  </w:r>
                  <w:r>
                    <w:rPr>
                      <w:color w:val="0044DD"/>
                      <w:w w:val="130"/>
                      <w:sz w:val="18"/>
                    </w:rPr>
                    <w:t>Traceback (most recent call</w:t>
                  </w:r>
                  <w:r>
                    <w:rPr>
                      <w:color w:val="0044DD"/>
                      <w:spacing w:val="-51"/>
                      <w:w w:val="130"/>
                      <w:sz w:val="18"/>
                    </w:rPr>
                    <w:t xml:space="preserve"> </w:t>
                  </w:r>
                  <w:r>
                    <w:rPr>
                      <w:color w:val="0044DD"/>
                      <w:w w:val="130"/>
                      <w:sz w:val="18"/>
                    </w:rPr>
                    <w:t>last):</w:t>
                  </w:r>
                </w:p>
                <w:p>
                  <w:pPr>
                    <w:spacing w:before="8" w:line="188" w:lineRule="exact"/>
                    <w:ind w:left="274" w:right="0" w:firstLine="0"/>
                    <w:jc w:val="left"/>
                    <w:rPr>
                      <w:rFonts w:ascii="Courier New"/>
                      <w:i/>
                      <w:sz w:val="18"/>
                    </w:rPr>
                  </w:pPr>
                  <w:r>
                    <w:rPr>
                      <w:rFonts w:ascii="Courier New"/>
                      <w:i/>
                      <w:color w:val="3F7F8E"/>
                      <w:sz w:val="18"/>
                    </w:rPr>
                    <w:t>...</w:t>
                  </w:r>
                </w:p>
                <w:p>
                  <w:pPr>
                    <w:spacing w:before="0" w:line="260" w:lineRule="exact"/>
                    <w:ind w:left="59" w:right="0" w:firstLine="0"/>
                    <w:jc w:val="left"/>
                    <w:rPr>
                      <w:sz w:val="18"/>
                    </w:rPr>
                  </w:pPr>
                  <w:r>
                    <w:rPr>
                      <w:color w:val="FF0000"/>
                      <w:w w:val="115"/>
                      <w:sz w:val="18"/>
                    </w:rPr>
                    <w:t>TypeError</w:t>
                  </w:r>
                  <w:r>
                    <w:rPr>
                      <w:w w:val="115"/>
                      <w:sz w:val="18"/>
                    </w:rPr>
                    <w:t>: 'tuple' object does not support item assignment</w:t>
                  </w:r>
                </w:p>
              </w:txbxContent>
            </v:textbox>
            <w10:wrap type="none"/>
            <w10:anchorlock/>
          </v:shape>
        </w:pict>
      </w:r>
    </w:p>
    <w:p>
      <w:pPr>
        <w:pStyle w:val="6"/>
        <w:spacing w:before="118"/>
        <w:ind w:left="800"/>
      </w:pPr>
      <w:r>
        <w:pict>
          <v:shape id="_x0000_s1167" o:spid="_x0000_s1167" o:spt="202" type="#_x0000_t202" style="position:absolute;left:0pt;margin-left:68.8pt;margin-top:25.05pt;height:28.3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7294" w:firstLine="0"/>
                    <w:jc w:val="left"/>
                    <w:rPr>
                      <w:sz w:val="18"/>
                    </w:rPr>
                  </w:pPr>
                  <w:r>
                    <w:rPr>
                      <w:rFonts w:ascii="Courier New"/>
                      <w:b/>
                      <w:color w:val="C65B0A"/>
                      <w:w w:val="125"/>
                      <w:sz w:val="18"/>
                    </w:rPr>
                    <w:t>&gt;&gt;&gt;</w:t>
                  </w:r>
                  <w:r>
                    <w:rPr>
                      <w:rFonts w:ascii="Courier New"/>
                      <w:b/>
                      <w:color w:val="C65B0A"/>
                      <w:spacing w:val="-71"/>
                      <w:w w:val="125"/>
                      <w:sz w:val="18"/>
                    </w:rPr>
                    <w:t xml:space="preserve"> </w:t>
                  </w:r>
                  <w:r>
                    <w:rPr>
                      <w:w w:val="125"/>
                      <w:sz w:val="18"/>
                    </w:rPr>
                    <w:t>a_tuple[</w:t>
                  </w:r>
                  <w:r>
                    <w:rPr>
                      <w:color w:val="217F4F"/>
                      <w:w w:val="125"/>
                      <w:sz w:val="18"/>
                    </w:rPr>
                    <w:t>0</w:t>
                  </w:r>
                  <w:r>
                    <w:rPr>
                      <w:w w:val="125"/>
                      <w:sz w:val="18"/>
                    </w:rPr>
                    <w:t xml:space="preserve">] </w:t>
                  </w:r>
                  <w:r>
                    <w:rPr>
                      <w:color w:val="333333"/>
                      <w:w w:val="135"/>
                      <w:sz w:val="18"/>
                    </w:rPr>
                    <w:t>['foo',</w:t>
                  </w:r>
                  <w:r>
                    <w:rPr>
                      <w:color w:val="333333"/>
                      <w:spacing w:val="72"/>
                      <w:w w:val="135"/>
                      <w:sz w:val="18"/>
                    </w:rPr>
                    <w:t xml:space="preserve"> </w:t>
                  </w:r>
                  <w:r>
                    <w:rPr>
                      <w:color w:val="333333"/>
                      <w:spacing w:val="-3"/>
                      <w:w w:val="135"/>
                      <w:sz w:val="18"/>
                    </w:rPr>
                    <w:t>'item']</w:t>
                  </w:r>
                </w:p>
              </w:txbxContent>
            </v:textbox>
            <w10:wrap type="topAndBottom"/>
          </v:shape>
        </w:pict>
      </w:r>
      <w:r>
        <w:t>这时触发异常会令人略感惊讶，更让人吃惊的是虽有报错，但加法操作却生效了：</w:t>
      </w:r>
    </w:p>
    <w:p>
      <w:pPr>
        <w:pStyle w:val="6"/>
        <w:tabs>
          <w:tab w:val="left" w:pos="5142"/>
          <w:tab w:val="left" w:pos="5912"/>
          <w:tab w:val="left" w:pos="6524"/>
        </w:tabs>
        <w:spacing w:before="158" w:line="187" w:lineRule="auto"/>
        <w:ind w:left="800" w:right="170"/>
      </w:pPr>
      <w:r>
        <w:rPr>
          <w:w w:val="105"/>
        </w:rPr>
        <w:t>要明白为何会这样</w:t>
      </w:r>
      <w:r>
        <w:rPr>
          <w:spacing w:val="-21"/>
          <w:w w:val="105"/>
        </w:rPr>
        <w:t>，</w:t>
      </w:r>
      <w:r>
        <w:rPr>
          <w:w w:val="105"/>
        </w:rPr>
        <w:t>需要知道</w:t>
      </w:r>
      <w:r>
        <w:rPr>
          <w:spacing w:val="-43"/>
          <w:w w:val="105"/>
        </w:rPr>
        <w:t xml:space="preserve"> </w:t>
      </w:r>
      <w:r>
        <w:rPr>
          <w:rFonts w:ascii="Times New Roman" w:hAnsi="Times New Roman" w:eastAsia="Times New Roman"/>
          <w:w w:val="105"/>
        </w:rPr>
        <w:t>(a)</w:t>
      </w:r>
      <w:r>
        <w:rPr>
          <w:rFonts w:ascii="Times New Roman" w:hAnsi="Times New Roman" w:eastAsia="Times New Roman"/>
          <w:spacing w:val="-22"/>
          <w:w w:val="105"/>
        </w:rPr>
        <w:t xml:space="preserve"> </w:t>
      </w:r>
      <w:r>
        <w:rPr>
          <w:w w:val="105"/>
        </w:rPr>
        <w:t>如果一个对象实现了</w:t>
      </w:r>
      <w:r>
        <w:rPr>
          <w:w w:val="105"/>
          <w:u w:val="single"/>
        </w:rPr>
        <w:t xml:space="preserve"> </w:t>
      </w:r>
      <w:r>
        <w:rPr>
          <w:spacing w:val="9"/>
          <w:w w:val="105"/>
          <w:u w:val="single"/>
        </w:rPr>
        <w:t xml:space="preserve"> </w:t>
      </w:r>
      <w:r>
        <w:rPr>
          <w:rFonts w:ascii="Lucida Sans Unicode" w:hAnsi="Lucida Sans Unicode" w:eastAsia="Lucida Sans Unicode"/>
          <w:w w:val="105"/>
        </w:rPr>
        <w:t>iadd</w:t>
      </w:r>
      <w:r>
        <w:rPr>
          <w:rFonts w:ascii="Lucida Sans Unicode" w:hAnsi="Lucida Sans Unicode" w:eastAsia="Lucida Sans Unicode"/>
          <w:w w:val="105"/>
          <w:u w:val="single"/>
        </w:rPr>
        <w:t xml:space="preserve"> </w:t>
      </w:r>
      <w:r>
        <w:rPr>
          <w:rFonts w:ascii="Lucida Sans Unicode" w:hAnsi="Lucida Sans Unicode" w:eastAsia="Lucida Sans Unicode"/>
          <w:w w:val="105"/>
          <w:u w:val="single"/>
        </w:rPr>
        <w:tab/>
      </w:r>
      <w:r>
        <w:t>魔法方法</w:t>
      </w:r>
      <w:r>
        <w:rPr>
          <w:spacing w:val="-21"/>
        </w:rPr>
        <w:t>，</w:t>
      </w:r>
      <w:r>
        <w:t>在执行</w:t>
      </w:r>
      <w:r>
        <w:rPr>
          <w:spacing w:val="-43"/>
        </w:rPr>
        <w:t xml:space="preserve"> </w:t>
      </w:r>
      <w:r>
        <w:rPr>
          <w:rFonts w:ascii="Lucida Sans Unicode" w:hAnsi="Lucida Sans Unicode" w:eastAsia="Lucida Sans Unicode"/>
        </w:rPr>
        <w:t>+=</w:t>
      </w:r>
      <w:r>
        <w:rPr>
          <w:rFonts w:ascii="Lucida Sans Unicode" w:hAnsi="Lucida Sans Unicode" w:eastAsia="Lucida Sans Unicode"/>
          <w:spacing w:val="-35"/>
        </w:rPr>
        <w:t xml:space="preserve"> </w:t>
      </w:r>
      <w:r>
        <w:t>增强赋值时就会调用它，并采纳其返回值；</w:t>
      </w:r>
      <w:r>
        <w:rPr>
          <w:rFonts w:ascii="Times New Roman" w:hAnsi="Times New Roman" w:eastAsia="Times New Roman"/>
        </w:rPr>
        <w:t>(b)</w:t>
      </w:r>
      <w:r>
        <w:rPr>
          <w:rFonts w:ascii="Times New Roman" w:hAnsi="Times New Roman" w:eastAsia="Times New Roman"/>
          <w:spacing w:val="4"/>
        </w:rPr>
        <w:t xml:space="preserve"> </w:t>
      </w:r>
      <w:r>
        <w:t>对于列表而言，</w:t>
      </w:r>
      <w:r>
        <w:rPr>
          <w:u w:val="single"/>
        </w:rPr>
        <w:t xml:space="preserve"> </w:t>
      </w:r>
      <w:r>
        <w:rPr>
          <w:u w:val="single"/>
        </w:rPr>
        <w:tab/>
      </w:r>
      <w:r>
        <w:rPr>
          <w:rFonts w:ascii="Lucida Sans Unicode" w:hAnsi="Lucida Sans Unicode" w:eastAsia="Lucida Sans Unicode"/>
          <w:w w:val="110"/>
        </w:rPr>
        <w:t>iadd</w:t>
      </w:r>
      <w:r>
        <w:rPr>
          <w:rFonts w:ascii="Lucida Sans Unicode" w:hAnsi="Lucida Sans Unicode" w:eastAsia="Lucida Sans Unicode"/>
          <w:w w:val="110"/>
          <w:u w:val="single"/>
        </w:rPr>
        <w:t xml:space="preserve"> </w:t>
      </w:r>
      <w:r>
        <w:rPr>
          <w:rFonts w:ascii="Lucida Sans Unicode" w:hAnsi="Lucida Sans Unicode" w:eastAsia="Lucida Sans Unicode"/>
          <w:w w:val="110"/>
          <w:u w:val="single"/>
        </w:rPr>
        <w:tab/>
      </w:r>
      <w:r>
        <w:t>相当于在列表上调用</w:t>
      </w:r>
      <w:r>
        <w:rPr>
          <w:spacing w:val="36"/>
        </w:rPr>
        <w:t xml:space="preserve"> </w:t>
      </w:r>
      <w:r>
        <w:rPr>
          <w:rFonts w:ascii="Lucida Sans Unicode" w:hAnsi="Lucida Sans Unicode" w:eastAsia="Lucida Sans Unicode"/>
        </w:rPr>
        <w:t>extend</w:t>
      </w:r>
      <w:r>
        <w:rPr>
          <w:rFonts w:ascii="Lucida Sans Unicode" w:hAnsi="Lucida Sans Unicode" w:eastAsia="Lucida Sans Unicode"/>
          <w:spacing w:val="6"/>
        </w:rPr>
        <w:t xml:space="preserve"> </w:t>
      </w:r>
      <w:r>
        <w:t>并返回该列表</w:t>
      </w:r>
      <w:r>
        <w:rPr>
          <w:spacing w:val="-60"/>
        </w:rPr>
        <w:t>。</w:t>
      </w:r>
      <w:r>
        <w:rPr>
          <w:w w:val="99"/>
        </w:rPr>
        <w:t>因此对于列表可以说</w:t>
      </w:r>
      <w:r>
        <w:rPr>
          <w:spacing w:val="-2"/>
        </w:rPr>
        <w:t xml:space="preserve"> </w:t>
      </w:r>
      <w:r>
        <w:rPr>
          <w:rFonts w:ascii="Lucida Sans Unicode" w:hAnsi="Lucida Sans Unicode" w:eastAsia="Lucida Sans Unicode"/>
          <w:w w:val="75"/>
        </w:rPr>
        <w:t>+=</w:t>
      </w:r>
      <w:r>
        <w:rPr>
          <w:rFonts w:ascii="Lucida Sans Unicode" w:hAnsi="Lucida Sans Unicode" w:eastAsia="Lucida Sans Unicode"/>
          <w:spacing w:val="-14"/>
        </w:rPr>
        <w:t xml:space="preserve"> </w:t>
      </w:r>
      <w:r>
        <w:rPr>
          <w:w w:val="99"/>
        </w:rPr>
        <w:t>就是</w:t>
      </w:r>
      <w:r>
        <w:rPr>
          <w:spacing w:val="-3"/>
        </w:rPr>
        <w:t xml:space="preserve"> </w:t>
      </w:r>
      <w:r>
        <w:rPr>
          <w:rFonts w:ascii="Lucida Sans Unicode" w:hAnsi="Lucida Sans Unicode" w:eastAsia="Lucida Sans Unicode"/>
          <w:w w:val="128"/>
        </w:rPr>
        <w:t>list.extend</w:t>
      </w:r>
      <w:r>
        <w:rPr>
          <w:rFonts w:ascii="Lucida Sans Unicode" w:hAnsi="Lucida Sans Unicode" w:eastAsia="Lucida Sans Unicode"/>
          <w:spacing w:val="-14"/>
        </w:rPr>
        <w:t xml:space="preserve"> </w:t>
      </w:r>
      <w:r>
        <w:rPr>
          <w:w w:val="99"/>
        </w:rPr>
        <w:t>的“快捷方式</w:t>
      </w:r>
      <w:r>
        <w:rPr>
          <w:spacing w:val="-100"/>
          <w:w w:val="99"/>
        </w:rPr>
        <w:t>”</w:t>
      </w:r>
      <w:r>
        <w:rPr>
          <w:w w:val="99"/>
        </w:rPr>
        <w:t>：</w:t>
      </w:r>
    </w:p>
    <w:p>
      <w:pPr>
        <w:spacing w:after="0" w:line="187" w:lineRule="auto"/>
        <w:sectPr>
          <w:headerReference r:id="rId47" w:type="default"/>
          <w:footerReference r:id="rId48" w:type="default"/>
          <w:pgSz w:w="11910" w:h="16840"/>
          <w:pgMar w:top="960" w:right="1140" w:bottom="1000" w:left="640" w:header="454" w:footer="809" w:gutter="0"/>
        </w:sectPr>
      </w:pPr>
    </w:p>
    <w:p>
      <w:pPr>
        <w:pStyle w:val="6"/>
      </w:pPr>
    </w:p>
    <w:p>
      <w:pPr>
        <w:pStyle w:val="6"/>
        <w:spacing w:before="12"/>
        <w:rPr>
          <w:sz w:val="19"/>
        </w:rPr>
      </w:pPr>
    </w:p>
    <w:p>
      <w:pPr>
        <w:pStyle w:val="6"/>
        <w:ind w:left="732"/>
      </w:pPr>
      <w:r>
        <w:pict>
          <v:shape id="_x0000_s1168" o:spid="_x0000_s1168" o:spt="202" type="#_x0000_t202" style="height:50.25pt;width:457.7pt;"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C65B0A"/>
                      <w:w w:val="125"/>
                      <w:sz w:val="18"/>
                    </w:rPr>
                    <w:t xml:space="preserve">&gt;&gt;&gt; </w:t>
                  </w:r>
                  <w:r>
                    <w:rPr>
                      <w:w w:val="125"/>
                      <w:sz w:val="18"/>
                    </w:rPr>
                    <w:t xml:space="preserve">a_list </w:t>
                  </w:r>
                  <w:r>
                    <w:rPr>
                      <w:color w:val="666666"/>
                      <w:w w:val="125"/>
                      <w:sz w:val="18"/>
                    </w:rPr>
                    <w:t xml:space="preserve">= </w:t>
                  </w:r>
                  <w:r>
                    <w:rPr>
                      <w:w w:val="125"/>
                      <w:sz w:val="18"/>
                    </w:rPr>
                    <w:t>[]</w:t>
                  </w:r>
                </w:p>
                <w:p>
                  <w:pPr>
                    <w:spacing w:before="0" w:line="219" w:lineRule="exact"/>
                    <w:ind w:left="59" w:right="0" w:firstLine="0"/>
                    <w:jc w:val="left"/>
                    <w:rPr>
                      <w:sz w:val="18"/>
                    </w:rPr>
                  </w:pPr>
                  <w:r>
                    <w:rPr>
                      <w:rFonts w:ascii="Courier New"/>
                      <w:b/>
                      <w:color w:val="C65B0A"/>
                      <w:w w:val="120"/>
                      <w:sz w:val="18"/>
                    </w:rPr>
                    <w:t xml:space="preserve">&gt;&gt;&gt; </w:t>
                  </w:r>
                  <w:r>
                    <w:rPr>
                      <w:w w:val="120"/>
                      <w:sz w:val="18"/>
                    </w:rPr>
                    <w:t xml:space="preserve">a_list </w:t>
                  </w:r>
                  <w:r>
                    <w:rPr>
                      <w:color w:val="666666"/>
                      <w:w w:val="120"/>
                      <w:sz w:val="18"/>
                    </w:rPr>
                    <w:t xml:space="preserve">+= </w:t>
                  </w:r>
                  <w:r>
                    <w:rPr>
                      <w:w w:val="120"/>
                      <w:sz w:val="18"/>
                    </w:rPr>
                    <w:t>[</w:t>
                  </w:r>
                  <w:r>
                    <w:rPr>
                      <w:color w:val="217F4F"/>
                      <w:w w:val="120"/>
                      <w:sz w:val="18"/>
                    </w:rPr>
                    <w:t>1</w:t>
                  </w:r>
                  <w:r>
                    <w:rPr>
                      <w:w w:val="120"/>
                      <w:sz w:val="18"/>
                    </w:rPr>
                    <w:t>]</w:t>
                  </w:r>
                </w:p>
                <w:p>
                  <w:pPr>
                    <w:spacing w:before="12" w:line="189" w:lineRule="auto"/>
                    <w:ind w:left="59" w:right="7792" w:firstLine="0"/>
                    <w:jc w:val="left"/>
                    <w:rPr>
                      <w:sz w:val="18"/>
                    </w:rPr>
                  </w:pPr>
                  <w:r>
                    <w:rPr>
                      <w:rFonts w:ascii="Courier New"/>
                      <w:b/>
                      <w:color w:val="C65B0A"/>
                      <w:w w:val="130"/>
                      <w:sz w:val="18"/>
                    </w:rPr>
                    <w:t xml:space="preserve">&gt;&gt;&gt; </w:t>
                  </w:r>
                  <w:r>
                    <w:rPr>
                      <w:w w:val="130"/>
                      <w:sz w:val="18"/>
                    </w:rPr>
                    <w:t xml:space="preserve">a_list </w:t>
                  </w:r>
                  <w:r>
                    <w:rPr>
                      <w:color w:val="333333"/>
                      <w:w w:val="130"/>
                      <w:sz w:val="18"/>
                    </w:rPr>
                    <w:t>[1]</w:t>
                  </w:r>
                </w:p>
              </w:txbxContent>
            </v:textbox>
            <w10:wrap type="none"/>
            <w10:anchorlock/>
          </v:shape>
        </w:pict>
      </w:r>
    </w:p>
    <w:p>
      <w:pPr>
        <w:pStyle w:val="6"/>
        <w:spacing w:before="124"/>
        <w:ind w:left="800"/>
      </w:pPr>
      <w:r>
        <w:pict>
          <v:shape id="_x0000_s1169" o:spid="_x0000_s1169" o:spt="202" type="#_x0000_t202" style="position:absolute;left:0pt;margin-left:68.8pt;margin-top:25.35pt;height:28.3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tabs>
                      <w:tab w:val="left" w:pos="2426"/>
                      <w:tab w:val="left" w:pos="3072"/>
                    </w:tabs>
                    <w:spacing w:before="15" w:line="248" w:lineRule="exact"/>
                    <w:ind w:left="59" w:right="0" w:firstLine="0"/>
                    <w:jc w:val="left"/>
                    <w:rPr>
                      <w:sz w:val="18"/>
                    </w:rPr>
                  </w:pPr>
                  <w:r>
                    <w:rPr>
                      <w:rFonts w:ascii="Courier New"/>
                      <w:b/>
                      <w:color w:val="C65B0A"/>
                      <w:w w:val="105"/>
                      <w:sz w:val="18"/>
                    </w:rPr>
                    <w:t xml:space="preserve">&gt;&gt;&gt; </w:t>
                  </w:r>
                  <w:r>
                    <w:rPr>
                      <w:w w:val="140"/>
                      <w:sz w:val="18"/>
                    </w:rPr>
                    <w:t>result</w:t>
                  </w:r>
                  <w:r>
                    <w:rPr>
                      <w:spacing w:val="-13"/>
                      <w:w w:val="140"/>
                      <w:sz w:val="18"/>
                    </w:rPr>
                    <w:t xml:space="preserve"> </w:t>
                  </w:r>
                  <w:r>
                    <w:rPr>
                      <w:color w:val="666666"/>
                      <w:w w:val="105"/>
                      <w:sz w:val="18"/>
                    </w:rPr>
                    <w:t>=</w:t>
                  </w:r>
                  <w:r>
                    <w:rPr>
                      <w:color w:val="666666"/>
                      <w:spacing w:val="31"/>
                      <w:w w:val="105"/>
                      <w:sz w:val="18"/>
                    </w:rPr>
                    <w:t xml:space="preserve"> </w:t>
                  </w:r>
                  <w:r>
                    <w:rPr>
                      <w:w w:val="140"/>
                      <w:sz w:val="18"/>
                    </w:rPr>
                    <w:t>a_list</w:t>
                  </w:r>
                  <w:r>
                    <w:rPr>
                      <w:color w:val="666666"/>
                      <w:w w:val="140"/>
                      <w:sz w:val="18"/>
                    </w:rPr>
                    <w:t>.</w:t>
                  </w:r>
                  <w:r>
                    <w:rPr>
                      <w:color w:val="05287C"/>
                      <w:w w:val="140"/>
                      <w:sz w:val="18"/>
                      <w:u w:val="single" w:color="04277B"/>
                    </w:rPr>
                    <w:t xml:space="preserve"> </w:t>
                  </w:r>
                  <w:r>
                    <w:rPr>
                      <w:color w:val="05287C"/>
                      <w:w w:val="140"/>
                      <w:sz w:val="18"/>
                      <w:u w:val="single" w:color="04277B"/>
                    </w:rPr>
                    <w:tab/>
                  </w:r>
                  <w:r>
                    <w:rPr>
                      <w:color w:val="05287C"/>
                      <w:w w:val="105"/>
                      <w:sz w:val="18"/>
                    </w:rPr>
                    <w:t>iadd</w:t>
                  </w:r>
                  <w:r>
                    <w:rPr>
                      <w:w w:val="105"/>
                      <w:sz w:val="18"/>
                      <w:u w:val="single" w:color="04277B"/>
                    </w:rPr>
                    <w:t xml:space="preserve"> </w:t>
                  </w:r>
                  <w:r>
                    <w:rPr>
                      <w:w w:val="105"/>
                      <w:sz w:val="18"/>
                      <w:u w:val="single" w:color="04277B"/>
                    </w:rPr>
                    <w:tab/>
                  </w:r>
                  <w:r>
                    <w:rPr>
                      <w:w w:val="145"/>
                      <w:sz w:val="18"/>
                    </w:rPr>
                    <w:t>([</w:t>
                  </w:r>
                  <w:r>
                    <w:rPr>
                      <w:color w:val="217F4F"/>
                      <w:w w:val="145"/>
                      <w:sz w:val="18"/>
                    </w:rPr>
                    <w:t>1</w:t>
                  </w:r>
                  <w:r>
                    <w:rPr>
                      <w:w w:val="145"/>
                      <w:sz w:val="18"/>
                    </w:rPr>
                    <w:t>])</w:t>
                  </w:r>
                </w:p>
                <w:p>
                  <w:pPr>
                    <w:spacing w:before="0" w:line="248" w:lineRule="exact"/>
                    <w:ind w:left="59" w:right="0" w:firstLine="0"/>
                    <w:jc w:val="left"/>
                    <w:rPr>
                      <w:sz w:val="18"/>
                    </w:rPr>
                  </w:pPr>
                  <w:r>
                    <w:rPr>
                      <w:rFonts w:ascii="Courier New"/>
                      <w:b/>
                      <w:color w:val="C65B0A"/>
                      <w:w w:val="105"/>
                      <w:sz w:val="18"/>
                    </w:rPr>
                    <w:t xml:space="preserve">&gt;&gt;&gt; </w:t>
                  </w:r>
                  <w:r>
                    <w:rPr>
                      <w:w w:val="125"/>
                      <w:sz w:val="18"/>
                    </w:rPr>
                    <w:t xml:space="preserve">a_list </w:t>
                  </w:r>
                  <w:r>
                    <w:rPr>
                      <w:color w:val="666666"/>
                      <w:w w:val="105"/>
                      <w:sz w:val="18"/>
                    </w:rPr>
                    <w:t xml:space="preserve">= </w:t>
                  </w:r>
                  <w:r>
                    <w:rPr>
                      <w:w w:val="125"/>
                      <w:sz w:val="18"/>
                    </w:rPr>
                    <w:t>result</w:t>
                  </w:r>
                </w:p>
              </w:txbxContent>
            </v:textbox>
            <w10:wrap type="topAndBottom"/>
          </v:shape>
        </w:pict>
      </w:r>
      <w:r>
        <w:t>这相当于：</w:t>
      </w:r>
    </w:p>
    <w:p>
      <w:pPr>
        <w:pStyle w:val="6"/>
        <w:spacing w:before="158" w:line="187" w:lineRule="auto"/>
        <w:ind w:left="800" w:right="298"/>
      </w:pPr>
      <w:r>
        <w:rPr>
          <w:rFonts w:ascii="Times New Roman" w:eastAsia="Times New Roman"/>
        </w:rPr>
        <w:t xml:space="preserve">a_list </w:t>
      </w:r>
      <w:r>
        <w:t xml:space="preserve">所引用的对象已被修改，而引用被修改对象的指针又重新被赋值给 </w:t>
      </w:r>
      <w:r>
        <w:rPr>
          <w:rFonts w:ascii="Lucida Sans Unicode" w:eastAsia="Lucida Sans Unicode"/>
          <w:w w:val="125"/>
        </w:rPr>
        <w:t>a_list</w:t>
      </w:r>
      <w:r>
        <w:t xml:space="preserve">。赋值的最终结果没有变化，因为它是引用 </w:t>
      </w:r>
      <w:r>
        <w:rPr>
          <w:rFonts w:ascii="Lucida Sans Unicode" w:eastAsia="Lucida Sans Unicode"/>
          <w:w w:val="125"/>
        </w:rPr>
        <w:t xml:space="preserve">a_list </w:t>
      </w:r>
      <w:r>
        <w:t>之前所引用的同一对象的指针，但仍然发生了赋值操作。</w:t>
      </w:r>
    </w:p>
    <w:p>
      <w:pPr>
        <w:pStyle w:val="6"/>
        <w:spacing w:before="90"/>
        <w:ind w:left="800"/>
      </w:pPr>
      <w:r>
        <w:pict>
          <v:shape id="_x0000_s1170" o:spid="_x0000_s1170" o:spt="202" type="#_x0000_t202" style="position:absolute;left:0pt;margin-left:68.8pt;margin-top:23.65pt;height:61.2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tabs>
                      <w:tab w:val="left" w:pos="2857"/>
                      <w:tab w:val="left" w:pos="3502"/>
                    </w:tabs>
                    <w:spacing w:before="15" w:line="248" w:lineRule="exact"/>
                    <w:ind w:left="59" w:right="0" w:firstLine="0"/>
                    <w:jc w:val="left"/>
                    <w:rPr>
                      <w:sz w:val="18"/>
                    </w:rPr>
                  </w:pPr>
                  <w:r>
                    <w:rPr>
                      <w:rFonts w:ascii="Courier New"/>
                      <w:b/>
                      <w:color w:val="C65B0A"/>
                      <w:w w:val="99"/>
                      <w:sz w:val="18"/>
                    </w:rPr>
                    <w:t>&gt;&gt;&gt;</w:t>
                  </w:r>
                  <w:r>
                    <w:rPr>
                      <w:rFonts w:ascii="Courier New"/>
                      <w:b/>
                      <w:color w:val="C65B0A"/>
                      <w:spacing w:val="-1"/>
                      <w:sz w:val="18"/>
                    </w:rPr>
                    <w:t xml:space="preserve"> </w:t>
                  </w:r>
                  <w:r>
                    <w:rPr>
                      <w:w w:val="130"/>
                      <w:sz w:val="18"/>
                    </w:rPr>
                    <w:t>result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w w:val="108"/>
                      <w:sz w:val="18"/>
                    </w:rPr>
                    <w:t>a</w:t>
                  </w:r>
                  <w:r>
                    <w:rPr>
                      <w:w w:val="119"/>
                      <w:sz w:val="18"/>
                    </w:rPr>
                    <w:t>_</w:t>
                  </w:r>
                  <w:r>
                    <w:rPr>
                      <w:w w:val="128"/>
                      <w:sz w:val="18"/>
                    </w:rPr>
                    <w:t>tuple</w:t>
                  </w:r>
                  <w:r>
                    <w:rPr>
                      <w:spacing w:val="-1"/>
                      <w:w w:val="128"/>
                      <w:sz w:val="18"/>
                    </w:rPr>
                    <w:t>[</w:t>
                  </w:r>
                  <w:r>
                    <w:rPr>
                      <w:color w:val="217F4F"/>
                      <w:spacing w:val="-1"/>
                      <w:w w:val="94"/>
                      <w:sz w:val="18"/>
                    </w:rPr>
                    <w:t>0</w:t>
                  </w:r>
                  <w:r>
                    <w:rPr>
                      <w:spacing w:val="-1"/>
                      <w:w w:val="183"/>
                      <w:sz w:val="18"/>
                    </w:rPr>
                    <w:t>]</w:t>
                  </w:r>
                  <w:r>
                    <w:rPr>
                      <w:color w:val="666666"/>
                      <w:spacing w:val="-1"/>
                      <w:w w:val="188"/>
                      <w:sz w:val="18"/>
                    </w:rPr>
                    <w:t>.</w:t>
                  </w:r>
                  <w:r>
                    <w:rPr>
                      <w:color w:val="05287C"/>
                      <w:w w:val="188"/>
                      <w:sz w:val="18"/>
                      <w:u w:val="single" w:color="04277B"/>
                    </w:rPr>
                    <w:t xml:space="preserve"> </w:t>
                  </w:r>
                  <w:r>
                    <w:rPr>
                      <w:color w:val="05287C"/>
                      <w:sz w:val="18"/>
                      <w:u w:val="single" w:color="04277B"/>
                    </w:rPr>
                    <w:tab/>
                  </w:r>
                  <w:r>
                    <w:rPr>
                      <w:color w:val="05287C"/>
                      <w:w w:val="113"/>
                      <w:sz w:val="18"/>
                    </w:rPr>
                    <w:t>iadd</w:t>
                  </w:r>
                  <w:r>
                    <w:rPr>
                      <w:w w:val="188"/>
                      <w:sz w:val="18"/>
                      <w:u w:val="single" w:color="04277B"/>
                    </w:rPr>
                    <w:t xml:space="preserve"> </w:t>
                  </w:r>
                  <w:r>
                    <w:rPr>
                      <w:sz w:val="18"/>
                      <w:u w:val="single" w:color="04277B"/>
                    </w:rPr>
                    <w:tab/>
                  </w:r>
                  <w:r>
                    <w:rPr>
                      <w:w w:val="183"/>
                      <w:sz w:val="18"/>
                    </w:rPr>
                    <w:t>(</w:t>
                  </w:r>
                  <w:r>
                    <w:rPr>
                      <w:spacing w:val="-1"/>
                      <w:w w:val="183"/>
                      <w:sz w:val="18"/>
                    </w:rPr>
                    <w:t>[</w:t>
                  </w:r>
                  <w:r>
                    <w:rPr>
                      <w:color w:val="3F70A0"/>
                      <w:spacing w:val="-1"/>
                      <w:w w:val="261"/>
                      <w:sz w:val="18"/>
                    </w:rPr>
                    <w:t>'</w:t>
                  </w:r>
                  <w:r>
                    <w:rPr>
                      <w:color w:val="3F70A0"/>
                      <w:w w:val="111"/>
                      <w:sz w:val="18"/>
                    </w:rPr>
                    <w:t>ite</w:t>
                  </w:r>
                  <w:r>
                    <w:rPr>
                      <w:color w:val="3F70A0"/>
                      <w:spacing w:val="-1"/>
                      <w:w w:val="111"/>
                      <w:sz w:val="18"/>
                    </w:rPr>
                    <w:t>m</w:t>
                  </w:r>
                  <w:r>
                    <w:rPr>
                      <w:color w:val="3F70A0"/>
                      <w:spacing w:val="-1"/>
                      <w:w w:val="261"/>
                      <w:sz w:val="18"/>
                    </w:rPr>
                    <w:t>'</w:t>
                  </w:r>
                  <w:r>
                    <w:rPr>
                      <w:w w:val="183"/>
                      <w:sz w:val="18"/>
                    </w:rPr>
                    <w:t>])</w:t>
                  </w:r>
                </w:p>
                <w:p>
                  <w:pPr>
                    <w:spacing w:before="0" w:line="219" w:lineRule="exact"/>
                    <w:ind w:left="59" w:right="0" w:firstLine="0"/>
                    <w:jc w:val="left"/>
                    <w:rPr>
                      <w:sz w:val="18"/>
                    </w:rPr>
                  </w:pPr>
                  <w:r>
                    <w:rPr>
                      <w:rFonts w:ascii="Courier New"/>
                      <w:b/>
                      <w:color w:val="C65B0A"/>
                      <w:w w:val="115"/>
                      <w:sz w:val="18"/>
                    </w:rPr>
                    <w:t xml:space="preserve">&gt;&gt;&gt; </w:t>
                  </w:r>
                  <w:r>
                    <w:rPr>
                      <w:w w:val="115"/>
                      <w:sz w:val="18"/>
                    </w:rPr>
                    <w:t>a_tuple[</w:t>
                  </w:r>
                  <w:r>
                    <w:rPr>
                      <w:color w:val="217F4F"/>
                      <w:w w:val="115"/>
                      <w:sz w:val="18"/>
                    </w:rPr>
                    <w:t>0</w:t>
                  </w:r>
                  <w:r>
                    <w:rPr>
                      <w:w w:val="115"/>
                      <w:sz w:val="18"/>
                    </w:rPr>
                    <w:t xml:space="preserve">] </w:t>
                  </w:r>
                  <w:r>
                    <w:rPr>
                      <w:color w:val="666666"/>
                      <w:w w:val="105"/>
                      <w:sz w:val="18"/>
                    </w:rPr>
                    <w:t xml:space="preserve">= </w:t>
                  </w:r>
                  <w:r>
                    <w:rPr>
                      <w:w w:val="115"/>
                      <w:sz w:val="18"/>
                    </w:rPr>
                    <w:t>result</w:t>
                  </w:r>
                </w:p>
                <w:p>
                  <w:pPr>
                    <w:spacing w:before="0" w:line="243" w:lineRule="exact"/>
                    <w:ind w:left="59" w:right="0" w:firstLine="0"/>
                    <w:jc w:val="left"/>
                    <w:rPr>
                      <w:sz w:val="18"/>
                    </w:rPr>
                  </w:pPr>
                  <w:r>
                    <w:rPr>
                      <w:color w:val="0044DD"/>
                      <w:w w:val="120"/>
                      <w:sz w:val="18"/>
                    </w:rPr>
                    <w:t xml:space="preserve">Traceback (most recent </w:t>
                  </w:r>
                  <w:r>
                    <w:rPr>
                      <w:color w:val="0044DD"/>
                      <w:w w:val="130"/>
                      <w:sz w:val="18"/>
                    </w:rPr>
                    <w:t>call last):</w:t>
                  </w:r>
                </w:p>
                <w:p>
                  <w:pPr>
                    <w:spacing w:before="0" w:line="183" w:lineRule="exact"/>
                    <w:ind w:left="274" w:right="0" w:firstLine="0"/>
                    <w:jc w:val="left"/>
                    <w:rPr>
                      <w:rFonts w:ascii="Courier New"/>
                      <w:i/>
                      <w:sz w:val="18"/>
                    </w:rPr>
                  </w:pPr>
                  <w:r>
                    <w:rPr>
                      <w:rFonts w:ascii="Courier New"/>
                      <w:i/>
                      <w:color w:val="3F7F8E"/>
                      <w:sz w:val="18"/>
                    </w:rPr>
                    <w:t>...</w:t>
                  </w:r>
                </w:p>
                <w:p>
                  <w:pPr>
                    <w:spacing w:before="0" w:line="260" w:lineRule="exact"/>
                    <w:ind w:left="59" w:right="0" w:firstLine="0"/>
                    <w:jc w:val="left"/>
                    <w:rPr>
                      <w:sz w:val="18"/>
                    </w:rPr>
                  </w:pPr>
                  <w:r>
                    <w:rPr>
                      <w:color w:val="FF0000"/>
                      <w:w w:val="115"/>
                      <w:sz w:val="18"/>
                    </w:rPr>
                    <w:t>TypeError</w:t>
                  </w:r>
                  <w:r>
                    <w:rPr>
                      <w:w w:val="115"/>
                      <w:sz w:val="18"/>
                    </w:rPr>
                    <w:t xml:space="preserve">: </w:t>
                  </w:r>
                  <w:r>
                    <w:rPr>
                      <w:w w:val="125"/>
                      <w:sz w:val="18"/>
                    </w:rPr>
                    <w:t xml:space="preserve">'tuple' </w:t>
                  </w:r>
                  <w:r>
                    <w:rPr>
                      <w:w w:val="115"/>
                      <w:sz w:val="18"/>
                    </w:rPr>
                    <w:t>object does not support item assignment</w:t>
                  </w:r>
                </w:p>
              </w:txbxContent>
            </v:textbox>
            <w10:wrap type="topAndBottom"/>
          </v:shape>
        </w:pict>
      </w:r>
      <w:r>
        <w:t>因此，在此元组示例中，发生的事情等同于：</w:t>
      </w:r>
    </w:p>
    <w:p>
      <w:pPr>
        <w:pStyle w:val="6"/>
        <w:tabs>
          <w:tab w:val="left" w:pos="1038"/>
          <w:tab w:val="left" w:pos="1811"/>
        </w:tabs>
        <w:spacing w:before="147" w:line="199" w:lineRule="auto"/>
        <w:ind w:left="799" w:right="298"/>
      </w:pPr>
      <w:r>
        <w:rPr>
          <w:rFonts w:ascii="Lucida Sans Unicode" w:eastAsia="Lucida Sans Unicode"/>
          <w:w w:val="188"/>
          <w:u w:val="single"/>
        </w:rPr>
        <w:t xml:space="preserve"> </w:t>
      </w:r>
      <w:r>
        <w:rPr>
          <w:rFonts w:ascii="Lucida Sans Unicode" w:eastAsia="Lucida Sans Unicode"/>
          <w:u w:val="single"/>
        </w:rPr>
        <w:tab/>
      </w:r>
      <w:r>
        <w:rPr>
          <w:rFonts w:ascii="Lucida Sans Unicode" w:eastAsia="Lucida Sans Unicode"/>
          <w:w w:val="110"/>
        </w:rPr>
        <w:t>iadd</w:t>
      </w:r>
      <w:r>
        <w:rPr>
          <w:rFonts w:ascii="Lucida Sans Unicode" w:eastAsia="Lucida Sans Unicode"/>
          <w:w w:val="110"/>
          <w:u w:val="single"/>
        </w:rPr>
        <w:t xml:space="preserve"> </w:t>
      </w:r>
      <w:r>
        <w:rPr>
          <w:rFonts w:ascii="Lucida Sans Unicode" w:eastAsia="Lucida Sans Unicode"/>
          <w:w w:val="110"/>
          <w:u w:val="single"/>
        </w:rPr>
        <w:tab/>
      </w:r>
      <w:r>
        <w:rPr>
          <w:spacing w:val="1"/>
          <w:w w:val="105"/>
        </w:rPr>
        <w:t xml:space="preserve">成功执行，因此列表得到了扩充，但是虽然 </w:t>
      </w:r>
      <w:r>
        <w:rPr>
          <w:rFonts w:ascii="Lucida Sans Unicode" w:eastAsia="Lucida Sans Unicode"/>
          <w:w w:val="105"/>
        </w:rPr>
        <w:t>result</w:t>
      </w:r>
      <w:r>
        <w:rPr>
          <w:rFonts w:ascii="Lucida Sans Unicode" w:eastAsia="Lucida Sans Unicode"/>
          <w:spacing w:val="-9"/>
          <w:w w:val="105"/>
        </w:rPr>
        <w:t xml:space="preserve"> </w:t>
      </w:r>
      <w:r>
        <w:rPr>
          <w:spacing w:val="1"/>
          <w:w w:val="105"/>
        </w:rPr>
        <w:t xml:space="preserve">指向了 </w:t>
      </w:r>
      <w:r>
        <w:rPr>
          <w:rFonts w:ascii="Lucida Sans Unicode" w:eastAsia="Lucida Sans Unicode"/>
          <w:w w:val="105"/>
        </w:rPr>
        <w:t>a_tuple[0]</w:t>
      </w:r>
      <w:r>
        <w:rPr>
          <w:rFonts w:ascii="Lucida Sans Unicode" w:eastAsia="Lucida Sans Unicode"/>
          <w:spacing w:val="-9"/>
          <w:w w:val="105"/>
        </w:rPr>
        <w:t xml:space="preserve"> </w:t>
      </w:r>
      <w:r>
        <w:rPr>
          <w:spacing w:val="-12"/>
          <w:w w:val="105"/>
        </w:rPr>
        <w:t>已经指向的同一</w:t>
      </w:r>
      <w:r>
        <w:rPr>
          <w:w w:val="110"/>
        </w:rPr>
        <w:t>对象，最后的赋值仍然导致了报错，因为元组是不可变的。</w:t>
      </w:r>
    </w:p>
    <w:p>
      <w:pPr>
        <w:pStyle w:val="6"/>
        <w:spacing w:before="11"/>
        <w:rPr>
          <w:sz w:val="22"/>
        </w:rPr>
      </w:pPr>
    </w:p>
    <w:p>
      <w:pPr>
        <w:pStyle w:val="4"/>
        <w:numPr>
          <w:ilvl w:val="2"/>
          <w:numId w:val="24"/>
        </w:numPr>
        <w:tabs>
          <w:tab w:val="left" w:pos="1571"/>
        </w:tabs>
        <w:spacing w:before="1" w:after="0" w:line="240" w:lineRule="auto"/>
        <w:ind w:left="1570" w:right="0" w:hanging="770"/>
        <w:jc w:val="left"/>
      </w:pPr>
      <w:bookmarkStart w:id="222" w:name="_bookmark79"/>
      <w:bookmarkEnd w:id="222"/>
      <w:bookmarkStart w:id="223" w:name="我想做一个复杂的排序：能用 Python 进行施瓦茨变换吗？"/>
      <w:bookmarkEnd w:id="223"/>
      <w:bookmarkStart w:id="224" w:name="_bookmark79"/>
      <w:bookmarkEnd w:id="224"/>
      <w:r>
        <w:rPr>
          <w:color w:val="20435C"/>
        </w:rPr>
        <w:t xml:space="preserve">我想做一个复杂的排序：能用 </w:t>
      </w:r>
      <w:r>
        <w:rPr>
          <w:rFonts w:ascii="Arial" w:eastAsia="Arial"/>
          <w:color w:val="20435C"/>
        </w:rPr>
        <w:t>Python</w:t>
      </w:r>
      <w:r>
        <w:rPr>
          <w:rFonts w:ascii="Arial" w:eastAsia="Arial"/>
          <w:color w:val="20435C"/>
          <w:spacing w:val="-1"/>
        </w:rPr>
        <w:t xml:space="preserve"> </w:t>
      </w:r>
      <w:r>
        <w:rPr>
          <w:color w:val="20435C"/>
        </w:rPr>
        <w:t>进行施瓦茨变换吗？</w:t>
      </w:r>
    </w:p>
    <w:p>
      <w:pPr>
        <w:pStyle w:val="6"/>
        <w:spacing w:before="232" w:line="192" w:lineRule="auto"/>
        <w:ind w:left="800" w:right="299"/>
      </w:pPr>
      <w:r>
        <w:pict>
          <v:shape id="_x0000_s1171" o:spid="_x0000_s1171" o:spt="202" type="#_x0000_t202" style="position:absolute;left:0pt;margin-left:68.8pt;margin-top:40.7pt;height:28.3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w w:val="120"/>
                      <w:sz w:val="18"/>
                    </w:rPr>
                    <w:t xml:space="preserve">Isorted </w:t>
                  </w:r>
                  <w:r>
                    <w:rPr>
                      <w:color w:val="666666"/>
                      <w:w w:val="105"/>
                      <w:sz w:val="18"/>
                    </w:rPr>
                    <w:t xml:space="preserve">= </w:t>
                  </w:r>
                  <w:r>
                    <w:rPr>
                      <w:w w:val="140"/>
                      <w:sz w:val="18"/>
                    </w:rPr>
                    <w:t>L[:]</w:t>
                  </w:r>
                </w:p>
                <w:p>
                  <w:pPr>
                    <w:spacing w:before="0" w:line="248" w:lineRule="exact"/>
                    <w:ind w:left="59" w:right="0" w:firstLine="0"/>
                    <w:jc w:val="left"/>
                    <w:rPr>
                      <w:sz w:val="18"/>
                    </w:rPr>
                  </w:pPr>
                  <w:r>
                    <w:rPr>
                      <w:w w:val="123"/>
                      <w:sz w:val="18"/>
                    </w:rPr>
                    <w:t>Isorte</w:t>
                  </w:r>
                  <w:r>
                    <w:rPr>
                      <w:spacing w:val="-1"/>
                      <w:w w:val="123"/>
                      <w:sz w:val="18"/>
                    </w:rPr>
                    <w:t>d</w:t>
                  </w:r>
                  <w:r>
                    <w:rPr>
                      <w:color w:val="666666"/>
                      <w:spacing w:val="-1"/>
                      <w:w w:val="188"/>
                      <w:sz w:val="18"/>
                    </w:rPr>
                    <w:t>.</w:t>
                  </w:r>
                  <w:r>
                    <w:rPr>
                      <w:w w:val="122"/>
                      <w:sz w:val="18"/>
                    </w:rPr>
                    <w:t>sort(ke</w:t>
                  </w:r>
                  <w:r>
                    <w:rPr>
                      <w:spacing w:val="-1"/>
                      <w:w w:val="122"/>
                      <w:sz w:val="18"/>
                    </w:rPr>
                    <w:t>y</w:t>
                  </w:r>
                  <w:r>
                    <w:rPr>
                      <w:color w:val="666666"/>
                      <w:spacing w:val="-1"/>
                      <w:w w:val="75"/>
                      <w:sz w:val="18"/>
                    </w:rPr>
                    <w:t>=</w:t>
                  </w:r>
                  <w:r>
                    <w:rPr>
                      <w:rFonts w:ascii="Courier New"/>
                      <w:b/>
                      <w:color w:val="007021"/>
                      <w:w w:val="99"/>
                      <w:sz w:val="18"/>
                    </w:rPr>
                    <w:t>lambda</w:t>
                  </w:r>
                  <w:r>
                    <w:rPr>
                      <w:rFonts w:ascii="Courier New"/>
                      <w:b/>
                      <w:color w:val="007021"/>
                      <w:spacing w:val="-1"/>
                      <w:sz w:val="18"/>
                    </w:rPr>
                    <w:t xml:space="preserve"> </w:t>
                  </w:r>
                  <w:r>
                    <w:rPr>
                      <w:w w:val="144"/>
                      <w:sz w:val="18"/>
                    </w:rPr>
                    <w:t>s:</w:t>
                  </w:r>
                  <w:r>
                    <w:rPr>
                      <w:sz w:val="18"/>
                    </w:rPr>
                    <w:t xml:space="preserve"> </w:t>
                  </w:r>
                  <w:r>
                    <w:rPr>
                      <w:spacing w:val="-7"/>
                      <w:sz w:val="18"/>
                    </w:rPr>
                    <w:t xml:space="preserve"> </w:t>
                  </w:r>
                  <w:r>
                    <w:rPr>
                      <w:color w:val="007021"/>
                      <w:w w:val="139"/>
                      <w:sz w:val="18"/>
                    </w:rPr>
                    <w:t>in</w:t>
                  </w:r>
                  <w:r>
                    <w:rPr>
                      <w:color w:val="007021"/>
                      <w:spacing w:val="-1"/>
                      <w:w w:val="139"/>
                      <w:sz w:val="18"/>
                    </w:rPr>
                    <w:t>t</w:t>
                  </w:r>
                  <w:r>
                    <w:rPr>
                      <w:w w:val="154"/>
                      <w:sz w:val="18"/>
                    </w:rPr>
                    <w:t>(s</w:t>
                  </w:r>
                  <w:r>
                    <w:rPr>
                      <w:spacing w:val="-1"/>
                      <w:w w:val="154"/>
                      <w:sz w:val="18"/>
                    </w:rPr>
                    <w:t>[</w:t>
                  </w:r>
                  <w:r>
                    <w:rPr>
                      <w:color w:val="217F4F"/>
                      <w:w w:val="94"/>
                      <w:sz w:val="18"/>
                    </w:rPr>
                    <w:t>1</w:t>
                  </w:r>
                  <w:r>
                    <w:rPr>
                      <w:color w:val="217F4F"/>
                      <w:spacing w:val="-1"/>
                      <w:w w:val="94"/>
                      <w:sz w:val="18"/>
                    </w:rPr>
                    <w:t>0</w:t>
                  </w:r>
                  <w:r>
                    <w:rPr>
                      <w:spacing w:val="-1"/>
                      <w:w w:val="188"/>
                      <w:sz w:val="18"/>
                    </w:rPr>
                    <w:t>:</w:t>
                  </w:r>
                  <w:r>
                    <w:rPr>
                      <w:color w:val="217F4F"/>
                      <w:w w:val="94"/>
                      <w:sz w:val="18"/>
                    </w:rPr>
                    <w:t>1</w:t>
                  </w:r>
                  <w:r>
                    <w:rPr>
                      <w:color w:val="217F4F"/>
                      <w:spacing w:val="-1"/>
                      <w:w w:val="94"/>
                      <w:sz w:val="18"/>
                    </w:rPr>
                    <w:t>5</w:t>
                  </w:r>
                  <w:r>
                    <w:rPr>
                      <w:w w:val="183"/>
                      <w:sz w:val="18"/>
                    </w:rPr>
                    <w:t>]))</w:t>
                  </w:r>
                </w:p>
              </w:txbxContent>
            </v:textbox>
            <w10:wrap type="topAndBottom"/>
          </v:shape>
        </w:pict>
      </w:r>
      <w:r>
        <w:rPr>
          <w:spacing w:val="14"/>
        </w:rPr>
        <w:t>归功于</w:t>
      </w:r>
      <w:r>
        <w:rPr>
          <w:rFonts w:ascii="Times New Roman" w:hAnsi="Times New Roman" w:eastAsia="Times New Roman"/>
          <w:spacing w:val="-3"/>
        </w:rPr>
        <w:t xml:space="preserve">Perl </w:t>
      </w:r>
      <w:r>
        <w:rPr>
          <w:spacing w:val="14"/>
        </w:rPr>
        <w:t>社区的</w:t>
      </w:r>
      <w:r>
        <w:rPr>
          <w:rFonts w:ascii="Times New Roman" w:hAnsi="Times New Roman" w:eastAsia="Times New Roman"/>
        </w:rPr>
        <w:t xml:space="preserve">Randal </w:t>
      </w:r>
      <w:r>
        <w:rPr>
          <w:rFonts w:ascii="Times New Roman" w:hAnsi="Times New Roman" w:eastAsia="Times New Roman"/>
          <w:spacing w:val="-6"/>
        </w:rPr>
        <w:t>Schwartz</w:t>
      </w:r>
      <w:r>
        <w:rPr>
          <w:spacing w:val="-7"/>
        </w:rPr>
        <w:t>，该技术根据度量值对列表进行排序，该度量值将每个元素映射为“顺</w:t>
      </w:r>
      <w:r>
        <w:rPr>
          <w:spacing w:val="-18"/>
        </w:rPr>
        <w:t xml:space="preserve">序值”。在 </w:t>
      </w:r>
      <w:r>
        <w:rPr>
          <w:rFonts w:ascii="Times New Roman" w:hAnsi="Times New Roman" w:eastAsia="Times New Roman"/>
        </w:rPr>
        <w:t xml:space="preserve">Python </w:t>
      </w:r>
      <w:r>
        <w:t xml:space="preserve">中，请利用 </w:t>
      </w:r>
      <w:r>
        <w:rPr>
          <w:rFonts w:ascii="Lucida Sans Unicode" w:hAnsi="Lucida Sans Unicode" w:eastAsia="Lucida Sans Unicode"/>
          <w:w w:val="135"/>
        </w:rPr>
        <w:t xml:space="preserve">list.sort() </w:t>
      </w:r>
      <w:r>
        <w:t xml:space="preserve">方法的 </w:t>
      </w:r>
      <w:r>
        <w:rPr>
          <w:rFonts w:ascii="Lucida Sans Unicode" w:hAnsi="Lucida Sans Unicode" w:eastAsia="Lucida Sans Unicode"/>
        </w:rPr>
        <w:t xml:space="preserve">key </w:t>
      </w:r>
      <w:r>
        <w:t>参数：</w:t>
      </w:r>
    </w:p>
    <w:p>
      <w:pPr>
        <w:pStyle w:val="6"/>
        <w:spacing w:before="12"/>
        <w:rPr>
          <w:sz w:val="21"/>
        </w:rPr>
      </w:pPr>
    </w:p>
    <w:p>
      <w:pPr>
        <w:pStyle w:val="4"/>
        <w:numPr>
          <w:ilvl w:val="2"/>
          <w:numId w:val="24"/>
        </w:numPr>
        <w:tabs>
          <w:tab w:val="left" w:pos="1571"/>
        </w:tabs>
        <w:spacing w:before="50" w:after="0" w:line="240" w:lineRule="auto"/>
        <w:ind w:left="1570" w:right="0" w:hanging="770"/>
        <w:jc w:val="left"/>
      </w:pPr>
      <w:bookmarkStart w:id="225" w:name="_bookmark80"/>
      <w:bookmarkEnd w:id="225"/>
      <w:bookmarkStart w:id="226" w:name="如何根据另一个列表的值对某列表进行排序？"/>
      <w:bookmarkEnd w:id="226"/>
      <w:bookmarkStart w:id="227" w:name="_bookmark80"/>
      <w:bookmarkEnd w:id="227"/>
      <w:r>
        <w:rPr>
          <w:color w:val="20435C"/>
        </w:rPr>
        <w:t>如何根据另一个列表的值对某列表进行排序？</w:t>
      </w:r>
    </w:p>
    <w:p>
      <w:pPr>
        <w:pStyle w:val="6"/>
        <w:spacing w:before="192"/>
        <w:ind w:left="800"/>
      </w:pPr>
      <w:r>
        <w:pict>
          <v:shape id="_x0000_s1172" o:spid="_x0000_s1172" o:spt="202" type="#_x0000_t202" style="position:absolute;left:0pt;margin-left:68.8pt;margin-top:28.75pt;height:105.05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w w:val="99"/>
                      <w:sz w:val="18"/>
                    </w:rPr>
                    <w:t>&gt;&gt;&gt;</w:t>
                  </w:r>
                  <w:r>
                    <w:rPr>
                      <w:rFonts w:ascii="Courier New"/>
                      <w:b/>
                      <w:color w:val="C65B0A"/>
                      <w:spacing w:val="-1"/>
                      <w:sz w:val="18"/>
                    </w:rPr>
                    <w:t xml:space="preserve"> </w:t>
                  </w:r>
                  <w:r>
                    <w:rPr>
                      <w:w w:val="142"/>
                      <w:sz w:val="18"/>
                    </w:rPr>
                    <w:t>list1</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spacing w:val="-1"/>
                      <w:w w:val="183"/>
                      <w:sz w:val="18"/>
                    </w:rPr>
                    <w:t>[</w:t>
                  </w:r>
                  <w:r>
                    <w:rPr>
                      <w:color w:val="3F70A0"/>
                      <w:spacing w:val="-1"/>
                      <w:w w:val="160"/>
                      <w:sz w:val="18"/>
                    </w:rPr>
                    <w:t>"</w:t>
                  </w:r>
                  <w:r>
                    <w:rPr>
                      <w:color w:val="3F70A0"/>
                      <w:w w:val="103"/>
                      <w:sz w:val="18"/>
                    </w:rPr>
                    <w:t>wha</w:t>
                  </w:r>
                  <w:r>
                    <w:rPr>
                      <w:color w:val="3F70A0"/>
                      <w:spacing w:val="-1"/>
                      <w:w w:val="103"/>
                      <w:sz w:val="18"/>
                    </w:rPr>
                    <w:t>t</w:t>
                  </w:r>
                  <w:r>
                    <w:rPr>
                      <w:color w:val="3F70A0"/>
                      <w:spacing w:val="-1"/>
                      <w:w w:val="160"/>
                      <w:sz w:val="18"/>
                    </w:rPr>
                    <w:t>"</w:t>
                  </w:r>
                  <w:r>
                    <w:rPr>
                      <w:w w:val="188"/>
                      <w:sz w:val="18"/>
                    </w:rPr>
                    <w:t>,</w:t>
                  </w:r>
                  <w:r>
                    <w:rPr>
                      <w:sz w:val="18"/>
                    </w:rPr>
                    <w:t xml:space="preserve"> </w:t>
                  </w:r>
                  <w:r>
                    <w:rPr>
                      <w:spacing w:val="-7"/>
                      <w:sz w:val="18"/>
                    </w:rPr>
                    <w:t xml:space="preserve"> </w:t>
                  </w:r>
                  <w:r>
                    <w:rPr>
                      <w:color w:val="3F70A0"/>
                      <w:spacing w:val="-1"/>
                      <w:w w:val="160"/>
                      <w:sz w:val="18"/>
                    </w:rPr>
                    <w:t>"</w:t>
                  </w:r>
                  <w:r>
                    <w:rPr>
                      <w:color w:val="3F70A0"/>
                      <w:spacing w:val="-1"/>
                      <w:w w:val="207"/>
                      <w:sz w:val="18"/>
                    </w:rPr>
                    <w:t>I</w:t>
                  </w:r>
                  <w:r>
                    <w:rPr>
                      <w:color w:val="3F70A0"/>
                      <w:spacing w:val="-1"/>
                      <w:w w:val="261"/>
                      <w:sz w:val="18"/>
                    </w:rPr>
                    <w:t>'</w:t>
                  </w:r>
                  <w:r>
                    <w:rPr>
                      <w:color w:val="3F70A0"/>
                      <w:spacing w:val="-1"/>
                      <w:w w:val="64"/>
                      <w:sz w:val="18"/>
                    </w:rPr>
                    <w:t>m</w:t>
                  </w:r>
                  <w:r>
                    <w:rPr>
                      <w:color w:val="3F70A0"/>
                      <w:spacing w:val="-1"/>
                      <w:w w:val="160"/>
                      <w:sz w:val="18"/>
                    </w:rPr>
                    <w:t>"</w:t>
                  </w:r>
                  <w:r>
                    <w:rPr>
                      <w:w w:val="188"/>
                      <w:sz w:val="18"/>
                    </w:rPr>
                    <w:t>,</w:t>
                  </w:r>
                  <w:r>
                    <w:rPr>
                      <w:sz w:val="18"/>
                    </w:rPr>
                    <w:t xml:space="preserve"> </w:t>
                  </w:r>
                  <w:r>
                    <w:rPr>
                      <w:spacing w:val="-7"/>
                      <w:sz w:val="18"/>
                    </w:rPr>
                    <w:t xml:space="preserve"> </w:t>
                  </w:r>
                  <w:r>
                    <w:rPr>
                      <w:color w:val="3F70A0"/>
                      <w:spacing w:val="-1"/>
                      <w:w w:val="160"/>
                      <w:sz w:val="18"/>
                    </w:rPr>
                    <w:t>"</w:t>
                  </w:r>
                  <w:r>
                    <w:rPr>
                      <w:color w:val="3F70A0"/>
                      <w:w w:val="121"/>
                      <w:sz w:val="18"/>
                    </w:rPr>
                    <w:t>sortin</w:t>
                  </w:r>
                  <w:r>
                    <w:rPr>
                      <w:color w:val="3F70A0"/>
                      <w:spacing w:val="-1"/>
                      <w:w w:val="121"/>
                      <w:sz w:val="18"/>
                    </w:rPr>
                    <w:t>g</w:t>
                  </w:r>
                  <w:r>
                    <w:rPr>
                      <w:color w:val="3F70A0"/>
                      <w:spacing w:val="-1"/>
                      <w:w w:val="160"/>
                      <w:sz w:val="18"/>
                    </w:rPr>
                    <w:t>"</w:t>
                  </w:r>
                  <w:r>
                    <w:rPr>
                      <w:w w:val="188"/>
                      <w:sz w:val="18"/>
                    </w:rPr>
                    <w:t>,</w:t>
                  </w:r>
                  <w:r>
                    <w:rPr>
                      <w:sz w:val="18"/>
                    </w:rPr>
                    <w:t xml:space="preserve"> </w:t>
                  </w:r>
                  <w:r>
                    <w:rPr>
                      <w:spacing w:val="-7"/>
                      <w:sz w:val="18"/>
                    </w:rPr>
                    <w:t xml:space="preserve"> </w:t>
                  </w:r>
                  <w:r>
                    <w:rPr>
                      <w:color w:val="3F70A0"/>
                      <w:spacing w:val="-1"/>
                      <w:w w:val="160"/>
                      <w:sz w:val="18"/>
                    </w:rPr>
                    <w:t>"</w:t>
                  </w:r>
                  <w:r>
                    <w:rPr>
                      <w:color w:val="3F70A0"/>
                      <w:w w:val="103"/>
                      <w:sz w:val="18"/>
                    </w:rPr>
                    <w:t>b</w:t>
                  </w:r>
                  <w:r>
                    <w:rPr>
                      <w:color w:val="3F70A0"/>
                      <w:spacing w:val="-1"/>
                      <w:w w:val="103"/>
                      <w:sz w:val="18"/>
                    </w:rPr>
                    <w:t>y</w:t>
                  </w:r>
                  <w:r>
                    <w:rPr>
                      <w:color w:val="3F70A0"/>
                      <w:spacing w:val="-1"/>
                      <w:w w:val="160"/>
                      <w:sz w:val="18"/>
                    </w:rPr>
                    <w:t>"</w:t>
                  </w:r>
                  <w:r>
                    <w:rPr>
                      <w:w w:val="183"/>
                      <w:sz w:val="18"/>
                    </w:rPr>
                    <w:t>]</w:t>
                  </w:r>
                </w:p>
                <w:p>
                  <w:pPr>
                    <w:spacing w:before="0" w:line="219" w:lineRule="exact"/>
                    <w:ind w:left="59" w:right="0" w:firstLine="0"/>
                    <w:jc w:val="left"/>
                    <w:rPr>
                      <w:sz w:val="18"/>
                    </w:rPr>
                  </w:pPr>
                  <w:r>
                    <w:rPr>
                      <w:rFonts w:ascii="Courier New"/>
                      <w:b/>
                      <w:color w:val="C65B0A"/>
                      <w:w w:val="105"/>
                      <w:sz w:val="18"/>
                    </w:rPr>
                    <w:t xml:space="preserve">&gt;&gt;&gt; </w:t>
                  </w:r>
                  <w:r>
                    <w:rPr>
                      <w:w w:val="130"/>
                      <w:sz w:val="18"/>
                    </w:rPr>
                    <w:t xml:space="preserve">list2 </w:t>
                  </w:r>
                  <w:r>
                    <w:rPr>
                      <w:color w:val="666666"/>
                      <w:w w:val="105"/>
                      <w:sz w:val="18"/>
                    </w:rPr>
                    <w:t xml:space="preserve">= </w:t>
                  </w:r>
                  <w:r>
                    <w:rPr>
                      <w:w w:val="130"/>
                      <w:sz w:val="18"/>
                    </w:rPr>
                    <w:t>[</w:t>
                  </w:r>
                  <w:r>
                    <w:rPr>
                      <w:color w:val="3F70A0"/>
                      <w:w w:val="130"/>
                      <w:sz w:val="18"/>
                    </w:rPr>
                    <w:t>"something"</w:t>
                  </w:r>
                  <w:r>
                    <w:rPr>
                      <w:w w:val="130"/>
                      <w:sz w:val="18"/>
                    </w:rPr>
                    <w:t xml:space="preserve">, </w:t>
                  </w:r>
                  <w:r>
                    <w:rPr>
                      <w:color w:val="3F70A0"/>
                      <w:w w:val="130"/>
                      <w:sz w:val="18"/>
                    </w:rPr>
                    <w:t>"else"</w:t>
                  </w:r>
                  <w:r>
                    <w:rPr>
                      <w:w w:val="130"/>
                      <w:sz w:val="18"/>
                    </w:rPr>
                    <w:t xml:space="preserve">, </w:t>
                  </w:r>
                  <w:r>
                    <w:rPr>
                      <w:color w:val="3F70A0"/>
                      <w:w w:val="130"/>
                      <w:sz w:val="18"/>
                    </w:rPr>
                    <w:t>"to"</w:t>
                  </w:r>
                  <w:r>
                    <w:rPr>
                      <w:w w:val="130"/>
                      <w:sz w:val="18"/>
                    </w:rPr>
                    <w:t xml:space="preserve">, </w:t>
                  </w:r>
                  <w:r>
                    <w:rPr>
                      <w:color w:val="3F70A0"/>
                      <w:w w:val="130"/>
                      <w:sz w:val="18"/>
                    </w:rPr>
                    <w:t>"sort"</w:t>
                  </w:r>
                  <w:r>
                    <w:rPr>
                      <w:w w:val="130"/>
                      <w:sz w:val="18"/>
                    </w:rPr>
                    <w:t>]</w:t>
                  </w:r>
                </w:p>
                <w:p>
                  <w:pPr>
                    <w:spacing w:before="0" w:line="219" w:lineRule="exact"/>
                    <w:ind w:left="59" w:right="0" w:firstLine="0"/>
                    <w:jc w:val="left"/>
                    <w:rPr>
                      <w:sz w:val="18"/>
                    </w:rPr>
                  </w:pPr>
                  <w:r>
                    <w:rPr>
                      <w:rFonts w:ascii="Courier New"/>
                      <w:b/>
                      <w:color w:val="C65B0A"/>
                      <w:w w:val="105"/>
                      <w:sz w:val="18"/>
                    </w:rPr>
                    <w:t xml:space="preserve">&gt;&gt;&gt; </w:t>
                  </w:r>
                  <w:r>
                    <w:rPr>
                      <w:w w:val="135"/>
                      <w:sz w:val="18"/>
                    </w:rPr>
                    <w:t xml:space="preserve">pairs </w:t>
                  </w:r>
                  <w:r>
                    <w:rPr>
                      <w:color w:val="666666"/>
                      <w:w w:val="105"/>
                      <w:sz w:val="18"/>
                    </w:rPr>
                    <w:t xml:space="preserve">= </w:t>
                  </w:r>
                  <w:r>
                    <w:rPr>
                      <w:color w:val="007021"/>
                      <w:w w:val="135"/>
                      <w:sz w:val="18"/>
                    </w:rPr>
                    <w:t>zip</w:t>
                  </w:r>
                  <w:r>
                    <w:rPr>
                      <w:w w:val="135"/>
                      <w:sz w:val="18"/>
                    </w:rPr>
                    <w:t>(list1, list2)</w:t>
                  </w:r>
                </w:p>
                <w:p>
                  <w:pPr>
                    <w:spacing w:before="0" w:line="219" w:lineRule="exact"/>
                    <w:ind w:left="59" w:right="0" w:firstLine="0"/>
                    <w:jc w:val="left"/>
                    <w:rPr>
                      <w:sz w:val="18"/>
                    </w:rPr>
                  </w:pPr>
                  <w:r>
                    <w:rPr>
                      <w:rFonts w:ascii="Courier New"/>
                      <w:b/>
                      <w:color w:val="C65B0A"/>
                      <w:w w:val="115"/>
                      <w:sz w:val="18"/>
                    </w:rPr>
                    <w:t xml:space="preserve">&gt;&gt;&gt; </w:t>
                  </w:r>
                  <w:r>
                    <w:rPr>
                      <w:w w:val="115"/>
                      <w:sz w:val="18"/>
                    </w:rPr>
                    <w:t xml:space="preserve">pairs </w:t>
                  </w:r>
                  <w:r>
                    <w:rPr>
                      <w:color w:val="666666"/>
                      <w:w w:val="105"/>
                      <w:sz w:val="18"/>
                    </w:rPr>
                    <w:t xml:space="preserve">= </w:t>
                  </w:r>
                  <w:r>
                    <w:rPr>
                      <w:color w:val="007021"/>
                      <w:w w:val="115"/>
                      <w:sz w:val="18"/>
                    </w:rPr>
                    <w:t>sorted</w:t>
                  </w:r>
                  <w:r>
                    <w:rPr>
                      <w:w w:val="115"/>
                      <w:sz w:val="18"/>
                    </w:rPr>
                    <w:t>(pairs)</w:t>
                  </w:r>
                </w:p>
                <w:p>
                  <w:pPr>
                    <w:spacing w:before="0" w:line="219" w:lineRule="exact"/>
                    <w:ind w:left="59" w:right="0" w:firstLine="0"/>
                    <w:jc w:val="left"/>
                    <w:rPr>
                      <w:sz w:val="18"/>
                    </w:rPr>
                  </w:pPr>
                  <w:r>
                    <w:rPr>
                      <w:rFonts w:ascii="Courier New"/>
                      <w:b/>
                      <w:color w:val="C65B0A"/>
                      <w:w w:val="115"/>
                      <w:sz w:val="18"/>
                    </w:rPr>
                    <w:t xml:space="preserve">&gt;&gt;&gt; </w:t>
                  </w:r>
                  <w:r>
                    <w:rPr>
                      <w:w w:val="115"/>
                      <w:sz w:val="18"/>
                    </w:rPr>
                    <w:t>pairs</w:t>
                  </w:r>
                </w:p>
                <w:p>
                  <w:pPr>
                    <w:spacing w:before="0" w:line="219" w:lineRule="exact"/>
                    <w:ind w:left="59" w:right="0" w:firstLine="0"/>
                    <w:jc w:val="left"/>
                    <w:rPr>
                      <w:sz w:val="18"/>
                    </w:rPr>
                  </w:pPr>
                  <w:r>
                    <w:rPr>
                      <w:color w:val="333333"/>
                      <w:w w:val="145"/>
                      <w:sz w:val="18"/>
                    </w:rPr>
                    <w:t xml:space="preserve">[("I'm", 'else'), ('by', 'sort'), ('sorting', </w:t>
                  </w:r>
                  <w:r>
                    <w:rPr>
                      <w:color w:val="333333"/>
                      <w:w w:val="150"/>
                      <w:sz w:val="18"/>
                    </w:rPr>
                    <w:t xml:space="preserve">'to'), </w:t>
                  </w:r>
                  <w:r>
                    <w:rPr>
                      <w:color w:val="333333"/>
                      <w:w w:val="145"/>
                      <w:sz w:val="18"/>
                    </w:rPr>
                    <w:t>('what', 'something')]</w:t>
                  </w:r>
                </w:p>
                <w:p>
                  <w:pPr>
                    <w:spacing w:before="0" w:line="219" w:lineRule="exact"/>
                    <w:ind w:left="59" w:right="0" w:firstLine="0"/>
                    <w:jc w:val="left"/>
                    <w:rPr>
                      <w:sz w:val="18"/>
                    </w:rPr>
                  </w:pPr>
                  <w:r>
                    <w:rPr>
                      <w:rFonts w:ascii="Courier New"/>
                      <w:b/>
                      <w:color w:val="C65B0A"/>
                      <w:w w:val="105"/>
                      <w:sz w:val="18"/>
                    </w:rPr>
                    <w:t xml:space="preserve">&gt;&gt;&gt; </w:t>
                  </w:r>
                  <w:r>
                    <w:rPr>
                      <w:w w:val="120"/>
                      <w:sz w:val="18"/>
                    </w:rPr>
                    <w:t xml:space="preserve">result </w:t>
                  </w:r>
                  <w:r>
                    <w:rPr>
                      <w:color w:val="666666"/>
                      <w:w w:val="105"/>
                      <w:sz w:val="18"/>
                    </w:rPr>
                    <w:t xml:space="preserve">= </w:t>
                  </w:r>
                  <w:r>
                    <w:rPr>
                      <w:w w:val="120"/>
                      <w:sz w:val="18"/>
                    </w:rPr>
                    <w:t>[x[</w:t>
                  </w:r>
                  <w:r>
                    <w:rPr>
                      <w:color w:val="217F4F"/>
                      <w:w w:val="120"/>
                      <w:sz w:val="18"/>
                    </w:rPr>
                    <w:t>1</w:t>
                  </w:r>
                  <w:r>
                    <w:rPr>
                      <w:w w:val="120"/>
                      <w:sz w:val="18"/>
                    </w:rPr>
                    <w:t xml:space="preserve">] </w:t>
                  </w:r>
                  <w:r>
                    <w:rPr>
                      <w:rFonts w:ascii="Courier New"/>
                      <w:b/>
                      <w:color w:val="007021"/>
                      <w:w w:val="105"/>
                      <w:sz w:val="18"/>
                    </w:rPr>
                    <w:t xml:space="preserve">for </w:t>
                  </w:r>
                  <w:r>
                    <w:rPr>
                      <w:w w:val="120"/>
                      <w:sz w:val="18"/>
                    </w:rPr>
                    <w:t xml:space="preserve">x </w:t>
                  </w:r>
                  <w:r>
                    <w:rPr>
                      <w:rFonts w:ascii="Courier New"/>
                      <w:b/>
                      <w:color w:val="007021"/>
                      <w:w w:val="105"/>
                      <w:sz w:val="18"/>
                    </w:rPr>
                    <w:t>in</w:t>
                  </w:r>
                  <w:r>
                    <w:rPr>
                      <w:rFonts w:ascii="Courier New"/>
                      <w:b/>
                      <w:color w:val="007021"/>
                      <w:spacing w:val="90"/>
                      <w:w w:val="105"/>
                      <w:sz w:val="18"/>
                    </w:rPr>
                    <w:t xml:space="preserve"> </w:t>
                  </w:r>
                  <w:r>
                    <w:rPr>
                      <w:w w:val="120"/>
                      <w:sz w:val="18"/>
                    </w:rPr>
                    <w:t>pairs]</w:t>
                  </w:r>
                </w:p>
                <w:p>
                  <w:pPr>
                    <w:spacing w:before="0" w:line="219" w:lineRule="exact"/>
                    <w:ind w:left="59" w:right="0" w:firstLine="0"/>
                    <w:jc w:val="left"/>
                    <w:rPr>
                      <w:sz w:val="18"/>
                    </w:rPr>
                  </w:pPr>
                  <w:r>
                    <w:rPr>
                      <w:rFonts w:ascii="Courier New"/>
                      <w:b/>
                      <w:color w:val="C65B0A"/>
                      <w:w w:val="115"/>
                      <w:sz w:val="18"/>
                    </w:rPr>
                    <w:t xml:space="preserve">&gt;&gt;&gt; </w:t>
                  </w:r>
                  <w:r>
                    <w:rPr>
                      <w:w w:val="115"/>
                      <w:sz w:val="18"/>
                    </w:rPr>
                    <w:t>result</w:t>
                  </w:r>
                </w:p>
                <w:p>
                  <w:pPr>
                    <w:spacing w:before="0" w:line="248" w:lineRule="exact"/>
                    <w:ind w:left="59" w:right="0" w:firstLine="0"/>
                    <w:jc w:val="left"/>
                    <w:rPr>
                      <w:sz w:val="18"/>
                    </w:rPr>
                  </w:pPr>
                  <w:r>
                    <w:rPr>
                      <w:color w:val="333333"/>
                      <w:w w:val="150"/>
                      <w:sz w:val="18"/>
                    </w:rPr>
                    <w:t>['else', 'sort', 'to',</w:t>
                  </w:r>
                  <w:r>
                    <w:rPr>
                      <w:color w:val="333333"/>
                      <w:spacing w:val="60"/>
                      <w:w w:val="150"/>
                      <w:sz w:val="18"/>
                    </w:rPr>
                    <w:t xml:space="preserve"> </w:t>
                  </w:r>
                  <w:r>
                    <w:rPr>
                      <w:color w:val="333333"/>
                      <w:w w:val="140"/>
                      <w:sz w:val="18"/>
                    </w:rPr>
                    <w:t>'something']</w:t>
                  </w:r>
                </w:p>
              </w:txbxContent>
            </v:textbox>
            <w10:wrap type="topAndBottom"/>
          </v:shape>
        </w:pict>
      </w:r>
      <w:r>
        <w:t>将它们合并到元组的迭代器中，对结果列表进行排序，然后选择所需的元素。</w:t>
      </w:r>
    </w:p>
    <w:p>
      <w:pPr>
        <w:pStyle w:val="6"/>
        <w:spacing w:before="7"/>
        <w:rPr>
          <w:sz w:val="25"/>
        </w:rPr>
      </w:pPr>
    </w:p>
    <w:p>
      <w:pPr>
        <w:pStyle w:val="2"/>
        <w:numPr>
          <w:ilvl w:val="1"/>
          <w:numId w:val="25"/>
        </w:numPr>
        <w:tabs>
          <w:tab w:val="left" w:pos="1335"/>
        </w:tabs>
        <w:spacing w:before="51" w:after="0" w:line="240" w:lineRule="auto"/>
        <w:ind w:left="1334" w:right="0" w:hanging="534"/>
        <w:jc w:val="left"/>
      </w:pPr>
      <w:bookmarkStart w:id="228" w:name="_bookmark81"/>
      <w:bookmarkEnd w:id="228"/>
      <w:bookmarkStart w:id="229" w:name="对象"/>
      <w:bookmarkEnd w:id="229"/>
      <w:bookmarkStart w:id="230" w:name="_bookmark81"/>
      <w:bookmarkEnd w:id="230"/>
      <w:r>
        <w:rPr>
          <w:color w:val="20435C"/>
        </w:rPr>
        <w:t>对象</w:t>
      </w:r>
    </w:p>
    <w:p>
      <w:pPr>
        <w:pStyle w:val="4"/>
        <w:numPr>
          <w:ilvl w:val="2"/>
          <w:numId w:val="25"/>
        </w:numPr>
        <w:tabs>
          <w:tab w:val="left" w:pos="1438"/>
        </w:tabs>
        <w:spacing w:before="201" w:after="0" w:line="240" w:lineRule="auto"/>
        <w:ind w:left="1437" w:right="0" w:hanging="637"/>
        <w:jc w:val="left"/>
      </w:pPr>
      <w:bookmarkStart w:id="231" w:name="什么是类？"/>
      <w:bookmarkEnd w:id="231"/>
      <w:bookmarkStart w:id="232" w:name="_bookmark82"/>
      <w:bookmarkEnd w:id="232"/>
      <w:bookmarkStart w:id="233" w:name="_bookmark82"/>
      <w:bookmarkEnd w:id="233"/>
      <w:r>
        <w:rPr>
          <w:color w:val="20435C"/>
        </w:rPr>
        <w:t>什么是类？</w:t>
      </w:r>
    </w:p>
    <w:p>
      <w:pPr>
        <w:pStyle w:val="6"/>
        <w:spacing w:before="221" w:line="204" w:lineRule="auto"/>
        <w:ind w:left="800" w:right="298"/>
      </w:pPr>
      <w:r>
        <w:rPr>
          <w:spacing w:val="-2"/>
        </w:rPr>
        <w:t xml:space="preserve">类是通过执行 </w:t>
      </w:r>
      <w:r>
        <w:rPr>
          <w:rFonts w:ascii="Times New Roman" w:eastAsia="Times New Roman"/>
        </w:rPr>
        <w:t xml:space="preserve">class </w:t>
      </w:r>
      <w:r>
        <w:rPr>
          <w:spacing w:val="-1"/>
        </w:rPr>
        <w:t xml:space="preserve">语句创建的某种对象的类型。创建实例对象时，用 </w:t>
      </w:r>
      <w:r>
        <w:rPr>
          <w:rFonts w:ascii="Times New Roman" w:eastAsia="Times New Roman"/>
        </w:rPr>
        <w:t xml:space="preserve">Class </w:t>
      </w:r>
      <w:r>
        <w:rPr>
          <w:spacing w:val="-8"/>
        </w:rPr>
        <w:t>对象作为模板，实例对象既</w:t>
      </w:r>
      <w:r>
        <w:rPr>
          <w:w w:val="99"/>
        </w:rPr>
        <w:t>包含了数据（属性</w:t>
      </w:r>
      <w:r>
        <w:rPr>
          <w:spacing w:val="-100"/>
          <w:w w:val="99"/>
        </w:rPr>
        <w:t>）</w:t>
      </w:r>
      <w:r>
        <w:rPr>
          <w:w w:val="99"/>
        </w:rPr>
        <w:t>，又包含了数据类型特有的代码（方法</w:t>
      </w:r>
      <w:r>
        <w:rPr>
          <w:spacing w:val="-100"/>
          <w:w w:val="99"/>
        </w:rPr>
        <w:t>）</w:t>
      </w:r>
      <w:r>
        <w:rPr>
          <w:w w:val="99"/>
        </w:rPr>
        <w:t>。</w:t>
      </w:r>
    </w:p>
    <w:p>
      <w:pPr>
        <w:pStyle w:val="6"/>
        <w:spacing w:before="132" w:line="192" w:lineRule="auto"/>
        <w:ind w:left="800" w:right="298"/>
      </w:pPr>
      <w:r>
        <w:rPr>
          <w:w w:val="95"/>
        </w:rPr>
        <w:t xml:space="preserve">类可以基于一个或多个其他类（称之为基类）进行创建。基类的属性和方法都得以继承。这样对象模   </w:t>
      </w:r>
      <w:r>
        <w:t xml:space="preserve">型就可以通过继承不断地进行细化。比如通用的 </w:t>
      </w:r>
      <w:r>
        <w:rPr>
          <w:rFonts w:ascii="Lucida Sans Unicode" w:eastAsia="Lucida Sans Unicode"/>
        </w:rPr>
        <w:t xml:space="preserve">Mailbox </w:t>
      </w:r>
      <w:r>
        <w:t>类提供了邮箱的基本访问方法</w:t>
      </w:r>
      <w:r>
        <w:rPr>
          <w:rFonts w:ascii="Times New Roman" w:eastAsia="Times New Roman"/>
        </w:rPr>
        <w:t>.</w:t>
      </w:r>
      <w:r>
        <w:t>，它的子类</w:t>
      </w:r>
    </w:p>
    <w:p>
      <w:pPr>
        <w:pStyle w:val="6"/>
        <w:spacing w:line="257" w:lineRule="exact"/>
        <w:ind w:left="799"/>
      </w:pPr>
      <w:r>
        <w:rPr>
          <w:rFonts w:ascii="Lucida Sans Unicode" w:eastAsia="Lucida Sans Unicode"/>
        </w:rPr>
        <w:t>MboxMailbox</w:t>
      </w:r>
      <w:r>
        <w:t>、</w:t>
      </w:r>
      <w:r>
        <w:rPr>
          <w:rFonts w:ascii="Lucida Sans Unicode" w:eastAsia="Lucida Sans Unicode"/>
        </w:rPr>
        <w:t>MaildirMailbox</w:t>
      </w:r>
      <w:r>
        <w:t>、</w:t>
      </w:r>
      <w:r>
        <w:rPr>
          <w:rFonts w:ascii="Lucida Sans Unicode" w:eastAsia="Lucida Sans Unicode"/>
        </w:rPr>
        <w:t xml:space="preserve">OutlookMailbox </w:t>
      </w:r>
      <w:r>
        <w:t>则能够处理各种特定的邮箱格式。</w:t>
      </w:r>
    </w:p>
    <w:p>
      <w:pPr>
        <w:spacing w:after="0" w:line="257" w:lineRule="exact"/>
        <w:sectPr>
          <w:headerReference r:id="rId49" w:type="default"/>
          <w:footerReference r:id="rId50" w:type="default"/>
          <w:pgSz w:w="11910" w:h="16840"/>
          <w:pgMar w:top="960" w:right="1140" w:bottom="1000" w:left="640" w:header="454" w:footer="809" w:gutter="0"/>
        </w:sectPr>
      </w:pPr>
    </w:p>
    <w:p>
      <w:pPr>
        <w:pStyle w:val="6"/>
        <w:rPr>
          <w:sz w:val="23"/>
        </w:rPr>
      </w:pPr>
    </w:p>
    <w:p>
      <w:pPr>
        <w:pStyle w:val="4"/>
        <w:numPr>
          <w:ilvl w:val="2"/>
          <w:numId w:val="25"/>
        </w:numPr>
        <w:tabs>
          <w:tab w:val="left" w:pos="1438"/>
        </w:tabs>
        <w:spacing w:before="51" w:after="0" w:line="240" w:lineRule="auto"/>
        <w:ind w:left="1437" w:right="0" w:hanging="637"/>
        <w:jc w:val="left"/>
      </w:pPr>
      <w:bookmarkStart w:id="234" w:name="什么是方法？"/>
      <w:bookmarkEnd w:id="234"/>
      <w:bookmarkStart w:id="235" w:name="_bookmark83"/>
      <w:bookmarkEnd w:id="235"/>
      <w:bookmarkStart w:id="236" w:name="_bookmark83"/>
      <w:bookmarkEnd w:id="236"/>
      <w:r>
        <w:rPr>
          <w:color w:val="20435C"/>
        </w:rPr>
        <w:t>什么是方法？</w:t>
      </w:r>
    </w:p>
    <w:p>
      <w:pPr>
        <w:pStyle w:val="6"/>
        <w:spacing w:before="209" w:line="199" w:lineRule="auto"/>
        <w:ind w:left="800" w:right="298"/>
      </w:pPr>
      <w:r>
        <w:pict>
          <v:shape id="_x0000_s1173" o:spid="_x0000_s1173" o:spt="202" type="#_x0000_t202" style="position:absolute;left:0pt;margin-left:68.8pt;margin-top:40.65pt;height:39.3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007021"/>
                      <w:w w:val="120"/>
                      <w:sz w:val="18"/>
                    </w:rPr>
                    <w:t xml:space="preserve">class </w:t>
                  </w:r>
                  <w:r>
                    <w:rPr>
                      <w:rFonts w:ascii="Courier New"/>
                      <w:b/>
                      <w:color w:val="0C84B5"/>
                      <w:w w:val="120"/>
                      <w:sz w:val="18"/>
                    </w:rPr>
                    <w:t>C</w:t>
                  </w:r>
                  <w:r>
                    <w:rPr>
                      <w:w w:val="120"/>
                      <w:sz w:val="18"/>
                    </w:rPr>
                    <w:t>:</w:t>
                  </w:r>
                </w:p>
                <w:p>
                  <w:pPr>
                    <w:spacing w:before="0" w:line="219" w:lineRule="exact"/>
                    <w:ind w:left="490" w:right="0" w:firstLine="0"/>
                    <w:jc w:val="left"/>
                    <w:rPr>
                      <w:sz w:val="18"/>
                    </w:rPr>
                  </w:pPr>
                  <w:r>
                    <w:rPr>
                      <w:rFonts w:ascii="Courier New"/>
                      <w:b/>
                      <w:color w:val="007021"/>
                      <w:w w:val="125"/>
                      <w:sz w:val="18"/>
                    </w:rPr>
                    <w:t xml:space="preserve">def </w:t>
                  </w:r>
                  <w:r>
                    <w:rPr>
                      <w:color w:val="05287C"/>
                      <w:w w:val="125"/>
                      <w:sz w:val="18"/>
                    </w:rPr>
                    <w:t>meth</w:t>
                  </w:r>
                  <w:r>
                    <w:rPr>
                      <w:w w:val="125"/>
                      <w:sz w:val="18"/>
                    </w:rPr>
                    <w:t>(</w:t>
                  </w:r>
                  <w:r>
                    <w:rPr>
                      <w:color w:val="007021"/>
                      <w:w w:val="125"/>
                      <w:sz w:val="18"/>
                    </w:rPr>
                    <w:t>self</w:t>
                  </w:r>
                  <w:r>
                    <w:rPr>
                      <w:w w:val="125"/>
                      <w:sz w:val="18"/>
                    </w:rPr>
                    <w:t>, arg):</w:t>
                  </w:r>
                </w:p>
                <w:p>
                  <w:pPr>
                    <w:spacing w:before="0" w:line="248" w:lineRule="exact"/>
                    <w:ind w:left="920" w:right="0" w:firstLine="0"/>
                    <w:jc w:val="left"/>
                    <w:rPr>
                      <w:sz w:val="18"/>
                    </w:rPr>
                  </w:pPr>
                  <w:r>
                    <w:rPr>
                      <w:rFonts w:ascii="Courier New"/>
                      <w:b/>
                      <w:color w:val="007021"/>
                      <w:w w:val="105"/>
                      <w:sz w:val="18"/>
                    </w:rPr>
                    <w:t xml:space="preserve">return </w:t>
                  </w:r>
                  <w:r>
                    <w:rPr>
                      <w:w w:val="120"/>
                      <w:sz w:val="18"/>
                    </w:rPr>
                    <w:t xml:space="preserve">arg </w:t>
                  </w:r>
                  <w:r>
                    <w:rPr>
                      <w:color w:val="666666"/>
                      <w:w w:val="120"/>
                      <w:sz w:val="18"/>
                    </w:rPr>
                    <w:t xml:space="preserve">* </w:t>
                  </w:r>
                  <w:r>
                    <w:rPr>
                      <w:color w:val="217F4F"/>
                      <w:w w:val="105"/>
                      <w:sz w:val="18"/>
                    </w:rPr>
                    <w:t xml:space="preserve">2 </w:t>
                  </w:r>
                  <w:r>
                    <w:rPr>
                      <w:color w:val="666666"/>
                      <w:w w:val="105"/>
                      <w:sz w:val="18"/>
                    </w:rPr>
                    <w:t xml:space="preserve">+ </w:t>
                  </w:r>
                  <w:r>
                    <w:rPr>
                      <w:color w:val="007021"/>
                      <w:w w:val="120"/>
                      <w:sz w:val="18"/>
                    </w:rPr>
                    <w:t>self</w:t>
                  </w:r>
                  <w:r>
                    <w:rPr>
                      <w:color w:val="666666"/>
                      <w:w w:val="120"/>
                      <w:sz w:val="18"/>
                    </w:rPr>
                    <w:t>.</w:t>
                  </w:r>
                  <w:r>
                    <w:rPr>
                      <w:w w:val="120"/>
                      <w:sz w:val="18"/>
                    </w:rPr>
                    <w:t>attribute</w:t>
                  </w:r>
                </w:p>
              </w:txbxContent>
            </v:textbox>
            <w10:wrap type="topAndBottom"/>
          </v:shape>
        </w:pict>
      </w:r>
      <w:r>
        <w:t>方法是属于对象的函数，对于对象</w:t>
      </w:r>
      <w:r>
        <w:rPr>
          <w:rFonts w:ascii="Lucida Sans Unicode" w:eastAsia="Lucida Sans Unicode"/>
        </w:rPr>
        <w:t xml:space="preserve">x </w:t>
      </w:r>
      <w:r>
        <w:t>，通常以</w:t>
      </w:r>
      <w:r>
        <w:rPr>
          <w:rFonts w:ascii="Lucida Sans Unicode" w:eastAsia="Lucida Sans Unicode"/>
        </w:rPr>
        <w:t xml:space="preserve">x.name(arguments...)  </w:t>
      </w:r>
      <w:r>
        <w:t>的形式调用。方法以函数的形式给出定义，位于类的定义内：</w:t>
      </w:r>
    </w:p>
    <w:p>
      <w:pPr>
        <w:pStyle w:val="6"/>
        <w:spacing w:before="12"/>
        <w:rPr>
          <w:sz w:val="21"/>
        </w:rPr>
      </w:pPr>
    </w:p>
    <w:p>
      <w:pPr>
        <w:pStyle w:val="4"/>
        <w:numPr>
          <w:ilvl w:val="2"/>
          <w:numId w:val="25"/>
        </w:numPr>
        <w:tabs>
          <w:tab w:val="left" w:pos="1438"/>
        </w:tabs>
        <w:spacing w:before="50" w:after="0" w:line="240" w:lineRule="auto"/>
        <w:ind w:left="1437" w:right="0" w:hanging="637"/>
        <w:jc w:val="left"/>
      </w:pPr>
      <w:bookmarkStart w:id="237" w:name="_bookmark84"/>
      <w:bookmarkEnd w:id="237"/>
      <w:bookmarkStart w:id="238" w:name="什么是 self ？"/>
      <w:bookmarkEnd w:id="238"/>
      <w:bookmarkStart w:id="239" w:name="_bookmark84"/>
      <w:bookmarkEnd w:id="239"/>
      <w:r>
        <w:rPr>
          <w:color w:val="20435C"/>
          <w:spacing w:val="1"/>
        </w:rPr>
        <w:t xml:space="preserve">什么是 </w:t>
      </w:r>
      <w:r>
        <w:rPr>
          <w:rFonts w:ascii="Arial" w:eastAsia="Arial"/>
          <w:color w:val="20435C"/>
        </w:rPr>
        <w:t>self</w:t>
      </w:r>
      <w:r>
        <w:rPr>
          <w:rFonts w:ascii="Arial" w:eastAsia="Arial"/>
          <w:color w:val="20435C"/>
          <w:spacing w:val="-1"/>
        </w:rPr>
        <w:t xml:space="preserve"> </w:t>
      </w:r>
      <w:r>
        <w:rPr>
          <w:color w:val="20435C"/>
        </w:rPr>
        <w:t>？</w:t>
      </w:r>
    </w:p>
    <w:p>
      <w:pPr>
        <w:pStyle w:val="6"/>
        <w:spacing w:before="221" w:line="187" w:lineRule="auto"/>
        <w:ind w:left="799" w:right="97"/>
      </w:pPr>
      <w:r>
        <w:rPr>
          <w:rFonts w:ascii="Times New Roman" w:eastAsia="Times New Roman"/>
          <w:w w:val="105"/>
        </w:rPr>
        <w:t xml:space="preserve">Self </w:t>
      </w:r>
      <w:r>
        <w:rPr>
          <w:spacing w:val="4"/>
          <w:w w:val="105"/>
        </w:rPr>
        <w:t xml:space="preserve">只是方法的第一个参数的习惯性名称。假定某个类中有个方法定义为 </w:t>
      </w:r>
      <w:r>
        <w:rPr>
          <w:rFonts w:ascii="Lucida Sans Unicode" w:eastAsia="Lucida Sans Unicode"/>
          <w:w w:val="105"/>
        </w:rPr>
        <w:t xml:space="preserve">meth(self, a, b, c) </w:t>
      </w:r>
      <w:r>
        <w:rPr>
          <w:spacing w:val="-37"/>
          <w:w w:val="105"/>
        </w:rPr>
        <w:t xml:space="preserve">， </w:t>
      </w:r>
      <w:r>
        <w:rPr>
          <w:spacing w:val="-11"/>
          <w:w w:val="110"/>
        </w:rPr>
        <w:t xml:space="preserve">则其实例 </w:t>
      </w:r>
      <w:r>
        <w:rPr>
          <w:rFonts w:ascii="Lucida Sans Unicode" w:eastAsia="Lucida Sans Unicode"/>
          <w:w w:val="110"/>
        </w:rPr>
        <w:t xml:space="preserve">x </w:t>
      </w:r>
      <w:r>
        <w:rPr>
          <w:spacing w:val="-18"/>
          <w:w w:val="110"/>
        </w:rPr>
        <w:t xml:space="preserve">应以 </w:t>
      </w:r>
      <w:r>
        <w:rPr>
          <w:rFonts w:ascii="Lucida Sans Unicode" w:eastAsia="Lucida Sans Unicode"/>
          <w:w w:val="110"/>
        </w:rPr>
        <w:t xml:space="preserve">x.meth(a, b, c) </w:t>
      </w:r>
      <w:r>
        <w:rPr>
          <w:spacing w:val="-3"/>
          <w:w w:val="110"/>
        </w:rPr>
        <w:t xml:space="preserve">的形式进行调用；而被调用的方法则应视其为做了 </w:t>
      </w:r>
      <w:r>
        <w:rPr>
          <w:rFonts w:ascii="Lucida Sans Unicode" w:eastAsia="Lucida Sans Unicode"/>
          <w:w w:val="110"/>
        </w:rPr>
        <w:t xml:space="preserve">meth(x, a, </w:t>
      </w:r>
      <w:r>
        <w:rPr>
          <w:rFonts w:ascii="Lucida Sans Unicode" w:eastAsia="Lucida Sans Unicode"/>
          <w:w w:val="115"/>
        </w:rPr>
        <w:t xml:space="preserve">b, c) </w:t>
      </w:r>
      <w:r>
        <w:rPr>
          <w:w w:val="115"/>
        </w:rPr>
        <w:t>形式的调用。</w:t>
      </w:r>
    </w:p>
    <w:p>
      <w:pPr>
        <w:pStyle w:val="6"/>
        <w:spacing w:before="89"/>
        <w:ind w:left="800"/>
      </w:pPr>
      <w:r>
        <w:rPr>
          <w:w w:val="99"/>
        </w:rPr>
        <w:t>另请参阅</w:t>
      </w:r>
      <w:r>
        <w:fldChar w:fldCharType="begin"/>
      </w:r>
      <w:r>
        <w:instrText xml:space="preserve"> HYPERLINK \l "_bookmark109" </w:instrText>
      </w:r>
      <w:r>
        <w:fldChar w:fldCharType="separate"/>
      </w:r>
      <w:r>
        <w:rPr>
          <w:color w:val="355F7B"/>
          <w:w w:val="99"/>
        </w:rPr>
        <w:t>为什么必须在方法定义和调用中显式使用“</w:t>
      </w:r>
      <w:r>
        <w:rPr>
          <w:rFonts w:ascii="Times New Roman" w:hAnsi="Times New Roman" w:eastAsia="Times New Roman"/>
          <w:i/>
          <w:color w:val="355F7B"/>
          <w:w w:val="89"/>
        </w:rPr>
        <w:t>se</w:t>
      </w:r>
      <w:r>
        <w:rPr>
          <w:rFonts w:ascii="Times New Roman" w:hAnsi="Times New Roman" w:eastAsia="Times New Roman"/>
          <w:i/>
          <w:color w:val="355F7B"/>
          <w:spacing w:val="-10"/>
          <w:w w:val="89"/>
        </w:rPr>
        <w:t>l</w:t>
      </w:r>
      <w:r>
        <w:rPr>
          <w:rFonts w:ascii="Times New Roman" w:hAnsi="Times New Roman" w:eastAsia="Times New Roman"/>
          <w:i/>
          <w:color w:val="355F7B"/>
          <w:w w:val="152"/>
        </w:rPr>
        <w:t>f</w:t>
      </w:r>
      <w:r>
        <w:rPr>
          <w:color w:val="355F7B"/>
          <w:spacing w:val="-50"/>
          <w:w w:val="99"/>
        </w:rPr>
        <w:t>”？</w:t>
      </w:r>
      <w:r>
        <w:rPr>
          <w:color w:val="355F7B"/>
          <w:spacing w:val="-3"/>
        </w:rPr>
        <w:t xml:space="preserve"> </w:t>
      </w:r>
      <w:r>
        <w:rPr>
          <w:color w:val="355F7B"/>
          <w:spacing w:val="-3"/>
        </w:rPr>
        <w:fldChar w:fldCharType="end"/>
      </w:r>
      <w:r>
        <w:rPr>
          <w:w w:val="99"/>
        </w:rPr>
        <w:t>。</w:t>
      </w:r>
    </w:p>
    <w:p>
      <w:pPr>
        <w:pStyle w:val="6"/>
        <w:spacing w:before="11"/>
        <w:rPr>
          <w:sz w:val="21"/>
        </w:rPr>
      </w:pPr>
    </w:p>
    <w:p>
      <w:pPr>
        <w:pStyle w:val="4"/>
        <w:numPr>
          <w:ilvl w:val="2"/>
          <w:numId w:val="25"/>
        </w:numPr>
        <w:tabs>
          <w:tab w:val="left" w:pos="1438"/>
        </w:tabs>
        <w:spacing w:before="1" w:after="0" w:line="240" w:lineRule="auto"/>
        <w:ind w:left="1437" w:right="0" w:hanging="637"/>
        <w:jc w:val="left"/>
      </w:pPr>
      <w:bookmarkStart w:id="240" w:name="_bookmark85"/>
      <w:bookmarkEnd w:id="240"/>
      <w:bookmarkStart w:id="241" w:name="如何检查对象是否为给定类或其子类的一个实例？"/>
      <w:bookmarkEnd w:id="241"/>
      <w:bookmarkStart w:id="242" w:name="_bookmark85"/>
      <w:bookmarkEnd w:id="242"/>
      <w:r>
        <w:rPr>
          <w:color w:val="20435C"/>
        </w:rPr>
        <w:t>如何检查对象是否为给定类或其子类的一个实例？</w:t>
      </w:r>
    </w:p>
    <w:p>
      <w:pPr>
        <w:pStyle w:val="6"/>
        <w:spacing w:before="221" w:line="187" w:lineRule="auto"/>
        <w:ind w:left="800" w:right="298"/>
        <w:jc w:val="both"/>
        <w:rPr>
          <w:rFonts w:ascii="Lucida Sans Unicode" w:eastAsia="Lucida Sans Unicode"/>
        </w:rPr>
      </w:pPr>
      <w:r>
        <w:rPr>
          <w:spacing w:val="10"/>
          <w:w w:val="105"/>
        </w:rPr>
        <w:t xml:space="preserve">可使用内置函数 </w:t>
      </w:r>
      <w:r>
        <w:rPr>
          <w:rFonts w:ascii="Lucida Sans Unicode" w:eastAsia="Lucida Sans Unicode"/>
          <w:w w:val="105"/>
        </w:rPr>
        <w:t>isinstance(obj,</w:t>
      </w:r>
      <w:r>
        <w:rPr>
          <w:rFonts w:ascii="Lucida Sans Unicode" w:eastAsia="Lucida Sans Unicode"/>
          <w:spacing w:val="37"/>
          <w:w w:val="105"/>
        </w:rPr>
        <w:t xml:space="preserve"> </w:t>
      </w:r>
      <w:r>
        <w:rPr>
          <w:rFonts w:ascii="Lucida Sans Unicode" w:eastAsia="Lucida Sans Unicode"/>
          <w:w w:val="105"/>
        </w:rPr>
        <w:t>cls)</w:t>
      </w:r>
      <w:r>
        <w:rPr>
          <w:spacing w:val="3"/>
          <w:w w:val="105"/>
        </w:rPr>
        <w:t>。可以检测对象是否属于多个类中某一个的实例，只要把</w:t>
      </w:r>
      <w:r>
        <w:rPr>
          <w:spacing w:val="-5"/>
          <w:w w:val="115"/>
        </w:rPr>
        <w:t xml:space="preserve">单个类换成元组即可，比如 </w:t>
      </w:r>
      <w:r>
        <w:rPr>
          <w:rFonts w:ascii="Lucida Sans Unicode" w:eastAsia="Lucida Sans Unicode"/>
          <w:w w:val="115"/>
        </w:rPr>
        <w:t>isinstance(obj,</w:t>
      </w:r>
      <w:r>
        <w:rPr>
          <w:rFonts w:ascii="Lucida Sans Unicode" w:eastAsia="Lucida Sans Unicode"/>
          <w:spacing w:val="-10"/>
          <w:w w:val="115"/>
        </w:rPr>
        <w:t xml:space="preserve"> </w:t>
      </w:r>
      <w:r>
        <w:rPr>
          <w:rFonts w:ascii="Lucida Sans Unicode" w:eastAsia="Lucida Sans Unicode"/>
          <w:w w:val="115"/>
        </w:rPr>
        <w:t>(class1,</w:t>
      </w:r>
      <w:r>
        <w:rPr>
          <w:rFonts w:ascii="Lucida Sans Unicode" w:eastAsia="Lucida Sans Unicode"/>
          <w:spacing w:val="-9"/>
          <w:w w:val="115"/>
        </w:rPr>
        <w:t xml:space="preserve"> </w:t>
      </w:r>
      <w:r>
        <w:rPr>
          <w:rFonts w:ascii="Lucida Sans Unicode" w:eastAsia="Lucida Sans Unicode"/>
          <w:w w:val="115"/>
        </w:rPr>
        <w:t>class2,</w:t>
      </w:r>
      <w:r>
        <w:rPr>
          <w:rFonts w:ascii="Lucida Sans Unicode" w:eastAsia="Lucida Sans Unicode"/>
          <w:spacing w:val="-9"/>
          <w:w w:val="115"/>
        </w:rPr>
        <w:t xml:space="preserve"> </w:t>
      </w:r>
      <w:r>
        <w:rPr>
          <w:rFonts w:ascii="Lucida Sans Unicode" w:eastAsia="Lucida Sans Unicode"/>
          <w:w w:val="150"/>
        </w:rPr>
        <w:t>...))</w:t>
      </w:r>
      <w:r>
        <w:rPr>
          <w:w w:val="150"/>
        </w:rPr>
        <w:t>，</w:t>
      </w:r>
      <w:r>
        <w:rPr>
          <w:spacing w:val="-6"/>
          <w:w w:val="115"/>
        </w:rPr>
        <w:t>还可以检查对象是否</w:t>
      </w:r>
      <w:r>
        <w:rPr>
          <w:spacing w:val="-3"/>
          <w:w w:val="115"/>
        </w:rPr>
        <w:t xml:space="preserve">属于某个 </w:t>
      </w:r>
      <w:r>
        <w:rPr>
          <w:rFonts w:ascii="Times New Roman" w:eastAsia="Times New Roman"/>
          <w:w w:val="115"/>
        </w:rPr>
        <w:t>Python</w:t>
      </w:r>
      <w:r>
        <w:rPr>
          <w:rFonts w:ascii="Times New Roman" w:eastAsia="Times New Roman"/>
          <w:spacing w:val="-10"/>
          <w:w w:val="115"/>
        </w:rPr>
        <w:t xml:space="preserve"> </w:t>
      </w:r>
      <w:r>
        <w:rPr>
          <w:spacing w:val="-1"/>
          <w:w w:val="115"/>
        </w:rPr>
        <w:t xml:space="preserve">内置类型，例如 </w:t>
      </w:r>
      <w:r>
        <w:rPr>
          <w:rFonts w:ascii="Lucida Sans Unicode" w:eastAsia="Lucida Sans Unicode"/>
          <w:w w:val="115"/>
        </w:rPr>
        <w:t>isinstance(obj,</w:t>
      </w:r>
      <w:r>
        <w:rPr>
          <w:rFonts w:ascii="Lucida Sans Unicode" w:eastAsia="Lucida Sans Unicode"/>
          <w:spacing w:val="26"/>
          <w:w w:val="115"/>
        </w:rPr>
        <w:t xml:space="preserve"> </w:t>
      </w:r>
      <w:r>
        <w:rPr>
          <w:rFonts w:ascii="Lucida Sans Unicode" w:eastAsia="Lucida Sans Unicode"/>
          <w:w w:val="150"/>
        </w:rPr>
        <w:t>str)</w:t>
      </w:r>
      <w:r>
        <w:rPr>
          <w:rFonts w:ascii="Lucida Sans Unicode" w:eastAsia="Lucida Sans Unicode"/>
          <w:spacing w:val="-46"/>
          <w:w w:val="150"/>
        </w:rPr>
        <w:t xml:space="preserve"> </w:t>
      </w:r>
      <w:r>
        <w:rPr>
          <w:spacing w:val="-13"/>
          <w:w w:val="115"/>
        </w:rPr>
        <w:t xml:space="preserve">或 </w:t>
      </w:r>
      <w:r>
        <w:rPr>
          <w:rFonts w:ascii="Lucida Sans Unicode" w:eastAsia="Lucida Sans Unicode"/>
          <w:w w:val="115"/>
        </w:rPr>
        <w:t>isinstance(obj,</w:t>
      </w:r>
      <w:r>
        <w:rPr>
          <w:rFonts w:ascii="Lucida Sans Unicode" w:eastAsia="Lucida Sans Unicode"/>
          <w:spacing w:val="26"/>
          <w:w w:val="115"/>
        </w:rPr>
        <w:t xml:space="preserve"> </w:t>
      </w:r>
      <w:r>
        <w:rPr>
          <w:rFonts w:ascii="Lucida Sans Unicode" w:eastAsia="Lucida Sans Unicode"/>
          <w:w w:val="150"/>
        </w:rPr>
        <w:t>(int,</w:t>
      </w:r>
      <w:r>
        <w:rPr>
          <w:rFonts w:ascii="Lucida Sans Unicode" w:eastAsia="Lucida Sans Unicode"/>
          <w:spacing w:val="4"/>
          <w:w w:val="150"/>
        </w:rPr>
        <w:t xml:space="preserve"> </w:t>
      </w:r>
      <w:r>
        <w:rPr>
          <w:rFonts w:ascii="Lucida Sans Unicode" w:eastAsia="Lucida Sans Unicode"/>
          <w:spacing w:val="-26"/>
          <w:w w:val="150"/>
        </w:rPr>
        <w:t>float,</w:t>
      </w:r>
    </w:p>
    <w:p>
      <w:pPr>
        <w:pStyle w:val="6"/>
        <w:spacing w:line="257" w:lineRule="exact"/>
        <w:ind w:left="800"/>
      </w:pPr>
      <w:r>
        <w:rPr>
          <w:rFonts w:ascii="Lucida Sans Unicode" w:eastAsia="Lucida Sans Unicode"/>
          <w:w w:val="110"/>
        </w:rPr>
        <w:t>complex))</w:t>
      </w:r>
      <w:r>
        <w:rPr>
          <w:w w:val="110"/>
        </w:rPr>
        <w:t>。</w:t>
      </w:r>
    </w:p>
    <w:p>
      <w:pPr>
        <w:pStyle w:val="6"/>
        <w:spacing w:before="95" w:line="192" w:lineRule="auto"/>
        <w:ind w:left="800" w:right="299"/>
        <w:jc w:val="both"/>
        <w:rPr>
          <w:rFonts w:ascii="Times New Roman" w:hAnsi="Times New Roman" w:eastAsia="Times New Roman"/>
        </w:rPr>
      </w:pPr>
      <w:r>
        <w:pict>
          <v:shape id="_x0000_s1174" o:spid="_x0000_s1174" o:spt="202" type="#_x0000_t202" style="position:absolute;left:0pt;margin-left:68.8pt;margin-top:46.55pt;height:105.05pt;width:457.7pt;mso-position-horizontal-relative:page;mso-wrap-distance-bottom:0pt;mso-wrap-distance-top:0pt;z-index:2048;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rFonts w:ascii="Courier New"/>
                      <w:b/>
                      <w:color w:val="007021"/>
                      <w:sz w:val="18"/>
                    </w:rPr>
                    <w:t xml:space="preserve">from </w:t>
                  </w:r>
                  <w:r>
                    <w:rPr>
                      <w:rFonts w:ascii="Courier New"/>
                      <w:b/>
                      <w:color w:val="0C84B5"/>
                      <w:sz w:val="18"/>
                    </w:rPr>
                    <w:t xml:space="preserve">collections.abc </w:t>
                  </w:r>
                  <w:r>
                    <w:rPr>
                      <w:rFonts w:ascii="Courier New"/>
                      <w:b/>
                      <w:color w:val="007021"/>
                      <w:sz w:val="18"/>
                    </w:rPr>
                    <w:t xml:space="preserve">import </w:t>
                  </w:r>
                  <w:r>
                    <w:rPr>
                      <w:sz w:val="18"/>
                    </w:rPr>
                    <w:t>Mapping</w:t>
                  </w:r>
                </w:p>
                <w:p>
                  <w:pPr>
                    <w:pStyle w:val="6"/>
                    <w:spacing w:before="1"/>
                    <w:rPr>
                      <w:rFonts w:ascii="Times New Roman"/>
                      <w:sz w:val="14"/>
                    </w:rPr>
                  </w:pPr>
                </w:p>
                <w:p>
                  <w:pPr>
                    <w:spacing w:before="0" w:line="272" w:lineRule="exact"/>
                    <w:ind w:left="59" w:right="0" w:firstLine="0"/>
                    <w:jc w:val="left"/>
                    <w:rPr>
                      <w:sz w:val="18"/>
                    </w:rPr>
                  </w:pPr>
                  <w:r>
                    <w:rPr>
                      <w:rFonts w:ascii="Courier New"/>
                      <w:b/>
                      <w:color w:val="007021"/>
                      <w:w w:val="120"/>
                      <w:sz w:val="18"/>
                    </w:rPr>
                    <w:t xml:space="preserve">class </w:t>
                  </w:r>
                  <w:r>
                    <w:rPr>
                      <w:rFonts w:ascii="Courier New"/>
                      <w:b/>
                      <w:color w:val="0C84B5"/>
                      <w:w w:val="120"/>
                      <w:sz w:val="18"/>
                    </w:rPr>
                    <w:t>P</w:t>
                  </w:r>
                  <w:r>
                    <w:rPr>
                      <w:w w:val="120"/>
                      <w:sz w:val="18"/>
                    </w:rPr>
                    <w:t>:</w:t>
                  </w:r>
                </w:p>
                <w:p>
                  <w:pPr>
                    <w:spacing w:before="0" w:line="199" w:lineRule="exact"/>
                    <w:ind w:left="597" w:right="0" w:firstLine="0"/>
                    <w:jc w:val="left"/>
                    <w:rPr>
                      <w:rFonts w:ascii="Courier New"/>
                      <w:b/>
                      <w:sz w:val="18"/>
                    </w:rPr>
                  </w:pPr>
                  <w:r>
                    <w:rPr>
                      <w:rFonts w:ascii="Courier New"/>
                      <w:b/>
                      <w:color w:val="007021"/>
                      <w:sz w:val="18"/>
                    </w:rPr>
                    <w:t>pass</w:t>
                  </w:r>
                </w:p>
                <w:p>
                  <w:pPr>
                    <w:pStyle w:val="6"/>
                    <w:spacing w:before="11"/>
                    <w:rPr>
                      <w:rFonts w:ascii="Times New Roman"/>
                      <w:sz w:val="16"/>
                    </w:rPr>
                  </w:pPr>
                </w:p>
                <w:p>
                  <w:pPr>
                    <w:spacing w:before="0" w:line="230" w:lineRule="auto"/>
                    <w:ind w:left="490" w:right="7792" w:hanging="431"/>
                    <w:jc w:val="left"/>
                    <w:rPr>
                      <w:rFonts w:ascii="Courier New"/>
                      <w:b/>
                      <w:sz w:val="18"/>
                    </w:rPr>
                  </w:pPr>
                  <w:r>
                    <w:rPr>
                      <w:rFonts w:ascii="Courier New"/>
                      <w:b/>
                      <w:color w:val="007021"/>
                      <w:w w:val="110"/>
                      <w:sz w:val="18"/>
                    </w:rPr>
                    <w:t xml:space="preserve">class </w:t>
                  </w:r>
                  <w:r>
                    <w:rPr>
                      <w:rFonts w:ascii="Courier New"/>
                      <w:b/>
                      <w:color w:val="0C84B5"/>
                      <w:w w:val="125"/>
                      <w:sz w:val="18"/>
                    </w:rPr>
                    <w:t>C</w:t>
                  </w:r>
                  <w:r>
                    <w:rPr>
                      <w:w w:val="125"/>
                      <w:sz w:val="18"/>
                    </w:rPr>
                    <w:t xml:space="preserve">(P): </w:t>
                  </w:r>
                  <w:r>
                    <w:rPr>
                      <w:rFonts w:ascii="Courier New"/>
                      <w:b/>
                      <w:color w:val="007021"/>
                      <w:w w:val="110"/>
                      <w:sz w:val="18"/>
                    </w:rPr>
                    <w:t>pass</w:t>
                  </w:r>
                </w:p>
                <w:p>
                  <w:pPr>
                    <w:pStyle w:val="6"/>
                    <w:spacing w:before="4"/>
                    <w:rPr>
                      <w:rFonts w:ascii="Times New Roman"/>
                      <w:sz w:val="16"/>
                    </w:rPr>
                  </w:pPr>
                </w:p>
                <w:p>
                  <w:pPr>
                    <w:spacing w:before="0"/>
                    <w:ind w:left="59" w:right="0" w:firstLine="0"/>
                    <w:jc w:val="left"/>
                    <w:rPr>
                      <w:sz w:val="18"/>
                    </w:rPr>
                  </w:pPr>
                  <w:r>
                    <w:rPr>
                      <w:w w:val="125"/>
                      <w:sz w:val="18"/>
                    </w:rPr>
                    <w:t>Mapping</w:t>
                  </w:r>
                  <w:r>
                    <w:rPr>
                      <w:color w:val="666666"/>
                      <w:w w:val="125"/>
                      <w:sz w:val="18"/>
                    </w:rPr>
                    <w:t>.</w:t>
                  </w:r>
                  <w:r>
                    <w:rPr>
                      <w:w w:val="125"/>
                      <w:sz w:val="18"/>
                    </w:rPr>
                    <w:t>register(P)</w:t>
                  </w:r>
                </w:p>
              </w:txbxContent>
            </v:textbox>
            <w10:wrap type="topAndBottom"/>
          </v:shape>
        </w:pict>
      </w:r>
      <w:r>
        <w:pict>
          <v:group id="_x0000_s1175" o:spid="_x0000_s1175" o:spt="203" style="position:absolute;left:0pt;margin-left:68.6pt;margin-top:160.75pt;height:171.2pt;width:458.05pt;mso-position-horizontal-relative:page;mso-wrap-distance-bottom:0pt;mso-wrap-distance-top:0pt;z-index:3072;mso-width-relative:page;mso-height-relative:page;" coordorigin="1372,3215" coordsize="9161,3424">
            <o:lock v:ext="edit"/>
            <v:line id="_x0000_s1176" o:spid="_x0000_s1176" o:spt="20" style="position:absolute;left:1376;top:3223;flip:y;height:3408;width:0;" stroked="t" coordsize="21600,21600">
              <v:path arrowok="t"/>
              <v:fill focussize="0,0"/>
              <v:stroke weight="0.398031496062992pt" color="#000000"/>
              <v:imagedata o:title=""/>
              <o:lock v:ext="edit"/>
            </v:line>
            <v:line id="_x0000_s1177" o:spid="_x0000_s1177" o:spt="20" style="position:absolute;left:10529;top:3223;flip:y;height:3408;width:0;" stroked="t" coordsize="21600,21600">
              <v:path arrowok="t"/>
              <v:fill focussize="0,0"/>
              <v:stroke weight="0.398031496062992pt" color="#000000"/>
              <v:imagedata o:title=""/>
              <o:lock v:ext="edit"/>
            </v:line>
            <v:line id="_x0000_s1178" o:spid="_x0000_s1178" o:spt="20" style="position:absolute;left:1372;top:3219;height:0;width:9161;" stroked="t" coordsize="21600,21600">
              <v:path arrowok="t"/>
              <v:fill focussize="0,0"/>
              <v:stroke weight="0.398031496062992pt" color="#000000"/>
              <v:imagedata o:title=""/>
              <o:lock v:ext="edit"/>
            </v:line>
            <v:line id="_x0000_s1179" o:spid="_x0000_s1179" o:spt="20" style="position:absolute;left:1372;top:6635;height:0;width:9161;" stroked="t" coordsize="21600,21600">
              <v:path arrowok="t"/>
              <v:fill focussize="0,0"/>
              <v:stroke weight="0.398031496062992pt" color="#000000"/>
              <v:imagedata o:title=""/>
              <o:lock v:ext="edit"/>
            </v:line>
            <v:shape id="_x0000_s1180" o:spid="_x0000_s1180" o:spt="202" type="#_x0000_t202" style="position:absolute;left:1440;top:5046;height:1495;width:4757;"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color w:val="333333"/>
                        <w:w w:val="115"/>
                        <w:sz w:val="18"/>
                      </w:rPr>
                      <w:t># Actual inheritance chain</w:t>
                    </w:r>
                  </w:p>
                  <w:p>
                    <w:pPr>
                      <w:tabs>
                        <w:tab w:val="left" w:pos="1506"/>
                        <w:tab w:val="left" w:pos="2140"/>
                      </w:tabs>
                      <w:spacing w:before="0" w:line="219" w:lineRule="exact"/>
                      <w:ind w:left="0" w:right="0" w:firstLine="0"/>
                      <w:jc w:val="left"/>
                      <w:rPr>
                        <w:sz w:val="18"/>
                      </w:rPr>
                    </w:pPr>
                    <w:r>
                      <w:rPr>
                        <w:rFonts w:ascii="Courier New"/>
                        <w:b/>
                        <w:color w:val="C65B0A"/>
                        <w:w w:val="110"/>
                        <w:sz w:val="18"/>
                      </w:rPr>
                      <w:t>&gt;&gt;&gt;</w:t>
                    </w:r>
                    <w:r>
                      <w:rPr>
                        <w:rFonts w:ascii="Courier New"/>
                        <w:b/>
                        <w:color w:val="C65B0A"/>
                        <w:spacing w:val="12"/>
                        <w:w w:val="110"/>
                        <w:sz w:val="18"/>
                      </w:rPr>
                      <w:t xml:space="preserve"> </w:t>
                    </w:r>
                    <w:r>
                      <w:rPr>
                        <w:color w:val="007021"/>
                        <w:w w:val="120"/>
                        <w:sz w:val="18"/>
                      </w:rPr>
                      <w:t>type</w:t>
                    </w:r>
                    <w:r>
                      <w:rPr>
                        <w:w w:val="120"/>
                        <w:sz w:val="18"/>
                      </w:rPr>
                      <w:t>(c)</w:t>
                    </w:r>
                    <w:r>
                      <w:rPr>
                        <w:color w:val="666666"/>
                        <w:w w:val="120"/>
                        <w:sz w:val="18"/>
                      </w:rPr>
                      <w:t>.</w:t>
                    </w:r>
                    <w:r>
                      <w:rPr>
                        <w:color w:val="BA60D6"/>
                        <w:w w:val="120"/>
                        <w:sz w:val="18"/>
                        <w:u w:val="single" w:color="B95FD5"/>
                      </w:rPr>
                      <w:t xml:space="preserve"> </w:t>
                    </w:r>
                    <w:r>
                      <w:rPr>
                        <w:color w:val="BA60D6"/>
                        <w:w w:val="120"/>
                        <w:sz w:val="18"/>
                        <w:u w:val="single" w:color="B95FD5"/>
                      </w:rPr>
                      <w:tab/>
                    </w:r>
                    <w:r>
                      <w:rPr>
                        <w:color w:val="BA60D6"/>
                        <w:w w:val="110"/>
                        <w:sz w:val="18"/>
                      </w:rPr>
                      <w:t>mro</w:t>
                    </w:r>
                    <w:r>
                      <w:rPr>
                        <w:color w:val="BA60D6"/>
                        <w:w w:val="188"/>
                        <w:sz w:val="18"/>
                        <w:u w:val="single" w:color="B95FD5"/>
                      </w:rPr>
                      <w:t xml:space="preserve"> </w:t>
                    </w:r>
                    <w:r>
                      <w:rPr>
                        <w:color w:val="BA60D6"/>
                        <w:sz w:val="18"/>
                        <w:u w:val="single" w:color="B95FD5"/>
                      </w:rPr>
                      <w:tab/>
                    </w:r>
                  </w:p>
                  <w:p>
                    <w:pPr>
                      <w:spacing w:before="0" w:line="248" w:lineRule="exact"/>
                      <w:ind w:left="0" w:right="0" w:firstLine="0"/>
                      <w:jc w:val="left"/>
                      <w:rPr>
                        <w:sz w:val="18"/>
                      </w:rPr>
                    </w:pPr>
                    <w:r>
                      <w:rPr>
                        <w:color w:val="333333"/>
                        <w:w w:val="125"/>
                        <w:sz w:val="18"/>
                      </w:rPr>
                      <w:t>(&lt;class 'C'&gt;, &lt;class 'P'&gt;, &lt;class 'object'&gt;)</w:t>
                    </w:r>
                  </w:p>
                  <w:p>
                    <w:pPr>
                      <w:spacing w:before="161" w:line="248" w:lineRule="exact"/>
                      <w:ind w:left="0" w:right="0" w:firstLine="0"/>
                      <w:jc w:val="left"/>
                      <w:rPr>
                        <w:sz w:val="18"/>
                      </w:rPr>
                    </w:pPr>
                    <w:r>
                      <w:rPr>
                        <w:color w:val="333333"/>
                        <w:w w:val="120"/>
                        <w:sz w:val="18"/>
                      </w:rPr>
                      <w:t># Test for "true inheritance"</w:t>
                    </w:r>
                  </w:p>
                  <w:p>
                    <w:pPr>
                      <w:tabs>
                        <w:tab w:val="left" w:pos="2689"/>
                        <w:tab w:val="left" w:pos="3323"/>
                      </w:tabs>
                      <w:spacing w:before="13" w:line="189" w:lineRule="auto"/>
                      <w:ind w:left="0" w:right="1430" w:firstLine="0"/>
                      <w:jc w:val="left"/>
                      <w:rPr>
                        <w:sz w:val="18"/>
                      </w:rPr>
                    </w:pPr>
                    <w:r>
                      <w:rPr>
                        <w:rFonts w:ascii="Courier New"/>
                        <w:b/>
                        <w:color w:val="C65B0A"/>
                        <w:w w:val="110"/>
                        <w:sz w:val="18"/>
                      </w:rPr>
                      <w:t xml:space="preserve">&gt;&gt;&gt; </w:t>
                    </w:r>
                    <w:r>
                      <w:rPr>
                        <w:w w:val="110"/>
                        <w:sz w:val="18"/>
                      </w:rPr>
                      <w:t>Mapping</w:t>
                    </w:r>
                    <w:r>
                      <w:rPr>
                        <w:spacing w:val="10"/>
                        <w:w w:val="110"/>
                        <w:sz w:val="18"/>
                      </w:rPr>
                      <w:t xml:space="preserve"> </w:t>
                    </w:r>
                    <w:r>
                      <w:rPr>
                        <w:rFonts w:ascii="Courier New"/>
                        <w:b/>
                        <w:color w:val="007021"/>
                        <w:w w:val="110"/>
                        <w:sz w:val="18"/>
                      </w:rPr>
                      <w:t>in</w:t>
                    </w:r>
                    <w:r>
                      <w:rPr>
                        <w:rFonts w:ascii="Courier New"/>
                        <w:b/>
                        <w:color w:val="007021"/>
                        <w:spacing w:val="-22"/>
                        <w:w w:val="110"/>
                        <w:sz w:val="18"/>
                      </w:rPr>
                      <w:t xml:space="preserve"> </w:t>
                    </w:r>
                    <w:r>
                      <w:rPr>
                        <w:color w:val="007021"/>
                        <w:w w:val="120"/>
                        <w:sz w:val="18"/>
                      </w:rPr>
                      <w:t>type</w:t>
                    </w:r>
                    <w:r>
                      <w:rPr>
                        <w:w w:val="120"/>
                        <w:sz w:val="18"/>
                      </w:rPr>
                      <w:t>(c)</w:t>
                    </w:r>
                    <w:r>
                      <w:rPr>
                        <w:color w:val="666666"/>
                        <w:w w:val="120"/>
                        <w:sz w:val="18"/>
                      </w:rPr>
                      <w:t>.</w:t>
                    </w:r>
                    <w:r>
                      <w:rPr>
                        <w:color w:val="BA60D6"/>
                        <w:w w:val="120"/>
                        <w:sz w:val="18"/>
                        <w:u w:val="single" w:color="B95FD5"/>
                      </w:rPr>
                      <w:t xml:space="preserve"> </w:t>
                    </w:r>
                    <w:r>
                      <w:rPr>
                        <w:color w:val="BA60D6"/>
                        <w:w w:val="120"/>
                        <w:sz w:val="18"/>
                        <w:u w:val="single" w:color="B95FD5"/>
                      </w:rPr>
                      <w:tab/>
                    </w:r>
                    <w:r>
                      <w:rPr>
                        <w:color w:val="BA60D6"/>
                        <w:w w:val="110"/>
                        <w:sz w:val="18"/>
                      </w:rPr>
                      <w:t>mro</w:t>
                    </w:r>
                    <w:r>
                      <w:rPr>
                        <w:color w:val="BA60D6"/>
                        <w:w w:val="110"/>
                        <w:sz w:val="18"/>
                        <w:u w:val="single" w:color="B95FD5"/>
                      </w:rPr>
                      <w:tab/>
                    </w:r>
                    <w:r>
                      <w:rPr>
                        <w:color w:val="BA60D6"/>
                        <w:w w:val="110"/>
                        <w:sz w:val="18"/>
                      </w:rPr>
                      <w:t xml:space="preserve"> </w:t>
                    </w:r>
                    <w:r>
                      <w:rPr>
                        <w:color w:val="333333"/>
                        <w:w w:val="110"/>
                        <w:sz w:val="18"/>
                      </w:rPr>
                      <w:t>False</w:t>
                    </w:r>
                  </w:p>
                </w:txbxContent>
              </v:textbox>
            </v:shape>
            <v:shape id="_x0000_s1181" o:spid="_x0000_s1181" o:spt="202" type="#_x0000_t202" style="position:absolute;left:4452;top:3950;height:618;width:1097;"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Courier New"/>
                        <w:i/>
                        <w:sz w:val="18"/>
                      </w:rPr>
                    </w:pPr>
                    <w:r>
                      <w:rPr>
                        <w:rFonts w:ascii="Courier New"/>
                        <w:i/>
                        <w:color w:val="3F7F8E"/>
                        <w:sz w:val="18"/>
                      </w:rPr>
                      <w:t># indirect</w:t>
                    </w:r>
                  </w:p>
                  <w:p>
                    <w:pPr>
                      <w:spacing w:before="4" w:line="240" w:lineRule="auto"/>
                      <w:rPr>
                        <w:rFonts w:ascii="Times New Roman"/>
                        <w:sz w:val="20"/>
                      </w:rPr>
                    </w:pPr>
                  </w:p>
                  <w:p>
                    <w:pPr>
                      <w:spacing w:before="0" w:line="186" w:lineRule="exact"/>
                      <w:ind w:left="0" w:right="0" w:firstLine="0"/>
                      <w:jc w:val="left"/>
                      <w:rPr>
                        <w:rFonts w:ascii="Courier New"/>
                        <w:i/>
                        <w:sz w:val="18"/>
                      </w:rPr>
                    </w:pPr>
                    <w:r>
                      <w:rPr>
                        <w:rFonts w:ascii="Courier New"/>
                        <w:i/>
                        <w:color w:val="3F7F8E"/>
                        <w:sz w:val="18"/>
                      </w:rPr>
                      <w:t># virtual</w:t>
                    </w:r>
                  </w:p>
                </w:txbxContent>
              </v:textbox>
            </v:shape>
            <v:shape id="_x0000_s1182" o:spid="_x0000_s1182" o:spt="202" type="#_x0000_t202" style="position:absolute;left:4452;top:3512;height:180;width:882;" filled="f" stroked="f" coordsize="21600,21600">
              <v:path/>
              <v:fill on="f" focussize="0,0"/>
              <v:stroke on="f" joinstyle="miter"/>
              <v:imagedata o:title=""/>
              <o:lock v:ext="edit"/>
              <v:textbox inset="0mm,0mm,0mm,0mm">
                <w:txbxContent>
                  <w:p>
                    <w:pPr>
                      <w:spacing w:before="0" w:line="179" w:lineRule="exact"/>
                      <w:ind w:left="0" w:right="0" w:firstLine="0"/>
                      <w:jc w:val="left"/>
                      <w:rPr>
                        <w:rFonts w:ascii="Courier New"/>
                        <w:i/>
                        <w:sz w:val="18"/>
                      </w:rPr>
                    </w:pPr>
                    <w:r>
                      <w:rPr>
                        <w:rFonts w:ascii="Courier New"/>
                        <w:i/>
                        <w:color w:val="3F7F8E"/>
                        <w:sz w:val="18"/>
                      </w:rPr>
                      <w:t># direct</w:t>
                    </w:r>
                  </w:p>
                </w:txbxContent>
              </v:textbox>
            </v:shape>
            <v:shape id="_x0000_s1183" o:spid="_x0000_s1183" o:spt="202" type="#_x0000_t202" style="position:absolute;left:1440;top:3293;height:1495;width:2818;"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rFonts w:ascii="Courier New"/>
                        <w:b/>
                        <w:color w:val="C65B0A"/>
                        <w:w w:val="105"/>
                        <w:sz w:val="18"/>
                      </w:rPr>
                      <w:t xml:space="preserve">&gt;&gt;&gt; </w:t>
                    </w:r>
                    <w:r>
                      <w:rPr>
                        <w:w w:val="105"/>
                        <w:sz w:val="18"/>
                      </w:rPr>
                      <w:t xml:space="preserve">c </w:t>
                    </w:r>
                    <w:r>
                      <w:rPr>
                        <w:color w:val="666666"/>
                        <w:w w:val="105"/>
                        <w:sz w:val="18"/>
                      </w:rPr>
                      <w:t xml:space="preserve">= </w:t>
                    </w:r>
                    <w:r>
                      <w:rPr>
                        <w:w w:val="115"/>
                        <w:sz w:val="18"/>
                      </w:rPr>
                      <w:t>C()</w:t>
                    </w:r>
                  </w:p>
                  <w:p>
                    <w:pPr>
                      <w:spacing w:before="12" w:line="189" w:lineRule="auto"/>
                      <w:ind w:left="0" w:right="304" w:firstLine="0"/>
                      <w:jc w:val="left"/>
                      <w:rPr>
                        <w:sz w:val="18"/>
                      </w:rPr>
                    </w:pPr>
                    <w:r>
                      <w:rPr>
                        <w:rFonts w:ascii="Courier New"/>
                        <w:b/>
                        <w:color w:val="C65B0A"/>
                        <w:w w:val="120"/>
                        <w:sz w:val="18"/>
                      </w:rPr>
                      <w:t xml:space="preserve">&gt;&gt;&gt; </w:t>
                    </w:r>
                    <w:r>
                      <w:rPr>
                        <w:color w:val="007021"/>
                        <w:w w:val="120"/>
                        <w:sz w:val="18"/>
                      </w:rPr>
                      <w:t>isinstance</w:t>
                    </w:r>
                    <w:r>
                      <w:rPr>
                        <w:w w:val="120"/>
                        <w:sz w:val="18"/>
                      </w:rPr>
                      <w:t xml:space="preserve">(c, </w:t>
                    </w:r>
                    <w:r>
                      <w:rPr>
                        <w:spacing w:val="-8"/>
                        <w:w w:val="120"/>
                        <w:sz w:val="18"/>
                      </w:rPr>
                      <w:t xml:space="preserve">C) </w:t>
                    </w:r>
                    <w:r>
                      <w:rPr>
                        <w:color w:val="333333"/>
                        <w:w w:val="120"/>
                        <w:sz w:val="18"/>
                      </w:rPr>
                      <w:t>True</w:t>
                    </w:r>
                  </w:p>
                  <w:p>
                    <w:pPr>
                      <w:spacing w:before="2" w:line="189" w:lineRule="auto"/>
                      <w:ind w:left="0" w:right="304" w:firstLine="0"/>
                      <w:jc w:val="left"/>
                      <w:rPr>
                        <w:sz w:val="18"/>
                      </w:rPr>
                    </w:pPr>
                    <w:r>
                      <w:rPr>
                        <w:rFonts w:ascii="Courier New"/>
                        <w:b/>
                        <w:color w:val="C65B0A"/>
                        <w:w w:val="120"/>
                        <w:sz w:val="18"/>
                      </w:rPr>
                      <w:t xml:space="preserve">&gt;&gt;&gt; </w:t>
                    </w:r>
                    <w:r>
                      <w:rPr>
                        <w:color w:val="007021"/>
                        <w:w w:val="120"/>
                        <w:sz w:val="18"/>
                      </w:rPr>
                      <w:t>isinstance</w:t>
                    </w:r>
                    <w:r>
                      <w:rPr>
                        <w:w w:val="120"/>
                        <w:sz w:val="18"/>
                      </w:rPr>
                      <w:t xml:space="preserve">(c, </w:t>
                    </w:r>
                    <w:r>
                      <w:rPr>
                        <w:spacing w:val="-8"/>
                        <w:w w:val="120"/>
                        <w:sz w:val="18"/>
                      </w:rPr>
                      <w:t xml:space="preserve">P) </w:t>
                    </w:r>
                    <w:r>
                      <w:rPr>
                        <w:color w:val="333333"/>
                        <w:w w:val="120"/>
                        <w:sz w:val="18"/>
                      </w:rPr>
                      <w:t>True</w:t>
                    </w:r>
                  </w:p>
                  <w:p>
                    <w:pPr>
                      <w:spacing w:before="1" w:line="189" w:lineRule="auto"/>
                      <w:ind w:left="0" w:right="0" w:firstLine="0"/>
                      <w:jc w:val="left"/>
                      <w:rPr>
                        <w:sz w:val="18"/>
                      </w:rPr>
                    </w:pPr>
                    <w:r>
                      <w:rPr>
                        <w:rFonts w:ascii="Courier New"/>
                        <w:b/>
                        <w:color w:val="C65B0A"/>
                        <w:w w:val="115"/>
                        <w:sz w:val="18"/>
                      </w:rPr>
                      <w:t xml:space="preserve">&gt;&gt;&gt; </w:t>
                    </w:r>
                    <w:r>
                      <w:rPr>
                        <w:color w:val="007021"/>
                        <w:w w:val="115"/>
                        <w:sz w:val="18"/>
                      </w:rPr>
                      <w:t>isinstance</w:t>
                    </w:r>
                    <w:r>
                      <w:rPr>
                        <w:w w:val="115"/>
                        <w:sz w:val="18"/>
                      </w:rPr>
                      <w:t xml:space="preserve">(c, </w:t>
                    </w:r>
                    <w:r>
                      <w:rPr>
                        <w:spacing w:val="-3"/>
                        <w:w w:val="115"/>
                        <w:sz w:val="18"/>
                      </w:rPr>
                      <w:t xml:space="preserve">Mapping) </w:t>
                    </w:r>
                    <w:r>
                      <w:rPr>
                        <w:color w:val="333333"/>
                        <w:w w:val="115"/>
                        <w:sz w:val="18"/>
                      </w:rPr>
                      <w:t>True</w:t>
                    </w:r>
                  </w:p>
                </w:txbxContent>
              </v:textbox>
            </v:shape>
            <w10:wrap type="topAndBottom"/>
          </v:group>
        </w:pict>
      </w:r>
      <w:r>
        <w:t xml:space="preserve">请注意 </w:t>
      </w:r>
      <w:r>
        <w:rPr>
          <w:rFonts w:ascii="Lucida Sans Unicode" w:hAnsi="Lucida Sans Unicode" w:eastAsia="Lucida Sans Unicode"/>
          <w:w w:val="110"/>
        </w:rPr>
        <w:t xml:space="preserve">isinstance() </w:t>
      </w:r>
      <w:r>
        <w:t>还会检测派生自</w:t>
      </w:r>
      <w:r>
        <w:fldChar w:fldCharType="begin"/>
      </w:r>
      <w:r>
        <w:instrText xml:space="preserve"> HYPERLINK \l "_bookmark221" </w:instrText>
      </w:r>
      <w:r>
        <w:fldChar w:fldCharType="separate"/>
      </w:r>
      <w:r>
        <w:rPr>
          <w:rFonts w:ascii="Times New Roman" w:hAnsi="Times New Roman" w:eastAsia="Times New Roman"/>
          <w:i/>
          <w:color w:val="355F7B"/>
        </w:rPr>
        <w:t xml:space="preserve">abstract base class </w:t>
      </w:r>
      <w:r>
        <w:rPr>
          <w:rFonts w:ascii="Times New Roman" w:hAnsi="Times New Roman" w:eastAsia="Times New Roman"/>
          <w:i/>
          <w:color w:val="355F7B"/>
        </w:rPr>
        <w:fldChar w:fldCharType="end"/>
      </w:r>
      <w:r>
        <w:t>的虚继承。因此对于已注册的类，即便没有</w:t>
      </w:r>
      <w:r>
        <w:rPr>
          <w:w w:val="99"/>
        </w:rPr>
        <w:t>直接或间接继承自抽象基类，对抽象基类的检测都将返回</w:t>
      </w:r>
      <w:r>
        <w:t xml:space="preserve"> </w:t>
      </w:r>
      <w:r>
        <w:rPr>
          <w:rFonts w:ascii="Lucida Sans Unicode" w:hAnsi="Lucida Sans Unicode" w:eastAsia="Lucida Sans Unicode"/>
          <w:w w:val="107"/>
        </w:rPr>
        <w:t>True</w:t>
      </w:r>
      <w:r>
        <w:rPr>
          <w:rFonts w:ascii="Lucida Sans Unicode" w:hAnsi="Lucida Sans Unicode" w:eastAsia="Lucida Sans Unicode"/>
        </w:rPr>
        <w:t xml:space="preserve"> </w:t>
      </w:r>
      <w:r>
        <w:rPr>
          <w:w w:val="99"/>
        </w:rPr>
        <w:t>。要想检测“真正的继承”，请扫描类</w:t>
      </w:r>
      <w:r>
        <w:t>的</w:t>
      </w:r>
      <w:r>
        <w:fldChar w:fldCharType="begin"/>
      </w:r>
      <w:r>
        <w:instrText xml:space="preserve"> HYPERLINK \l "_bookmark265" </w:instrText>
      </w:r>
      <w:r>
        <w:fldChar w:fldCharType="separate"/>
      </w:r>
      <w:r>
        <w:rPr>
          <w:rFonts w:ascii="Times New Roman" w:hAnsi="Times New Roman" w:eastAsia="Times New Roman"/>
          <w:i/>
          <w:color w:val="355F7B"/>
        </w:rPr>
        <w:t>MRO</w:t>
      </w:r>
      <w:r>
        <w:rPr>
          <w:rFonts w:ascii="Times New Roman" w:hAnsi="Times New Roman" w:eastAsia="Times New Roman"/>
          <w:i/>
          <w:color w:val="355F7B"/>
        </w:rPr>
        <w:fldChar w:fldCharType="end"/>
      </w:r>
      <w:r>
        <w:rPr>
          <w:rFonts w:ascii="Times New Roman" w:hAnsi="Times New Roman" w:eastAsia="Times New Roman"/>
        </w:rPr>
        <w:t>:</w:t>
      </w:r>
    </w:p>
    <w:p>
      <w:pPr>
        <w:pStyle w:val="6"/>
        <w:spacing w:before="7"/>
        <w:rPr>
          <w:rFonts w:ascii="Times New Roman"/>
          <w:sz w:val="9"/>
        </w:rPr>
      </w:pPr>
    </w:p>
    <w:p>
      <w:pPr>
        <w:pStyle w:val="6"/>
        <w:spacing w:before="145" w:line="201" w:lineRule="auto"/>
        <w:ind w:left="800" w:right="299"/>
        <w:jc w:val="both"/>
        <w:rPr>
          <w:rFonts w:ascii="Times New Roman" w:eastAsia="Times New Roman"/>
        </w:rPr>
      </w:pPr>
      <w:r>
        <w:rPr>
          <w:spacing w:val="-5"/>
        </w:rPr>
        <w:t xml:space="preserve">请注意，大多数程序不会经常用 </w:t>
      </w:r>
      <w:r>
        <w:rPr>
          <w:rFonts w:ascii="Lucida Sans Unicode" w:eastAsia="Lucida Sans Unicode"/>
          <w:w w:val="110"/>
        </w:rPr>
        <w:t xml:space="preserve">isinstance() </w:t>
      </w:r>
      <w:r>
        <w:rPr>
          <w:spacing w:val="-7"/>
        </w:rPr>
        <w:t>对用户自定义类进行检测。如果是自已开发的类，更合</w:t>
      </w:r>
      <w:r>
        <w:t>适的面向对象编程风格应该是在类中定义多种方法，以封装特定的行为，而不是检查对象属于什么类再据此干不同的事。假定有如下执行某些操作的函数</w:t>
      </w:r>
      <w:r>
        <w:rPr>
          <w:rFonts w:ascii="Times New Roman" w:eastAsia="Times New Roman"/>
          <w:w w:val="110"/>
        </w:rPr>
        <w:t>:</w:t>
      </w:r>
    </w:p>
    <w:p>
      <w:pPr>
        <w:spacing w:after="0" w:line="201" w:lineRule="auto"/>
        <w:jc w:val="both"/>
        <w:rPr>
          <w:rFonts w:ascii="Times New Roman" w:eastAsia="Times New Roman"/>
        </w:rPr>
        <w:sectPr>
          <w:headerReference r:id="rId51" w:type="default"/>
          <w:footerReference r:id="rId52" w:type="default"/>
          <w:pgSz w:w="11910" w:h="16840"/>
          <w:pgMar w:top="960" w:right="1140" w:bottom="1000" w:left="640" w:header="454" w:footer="809" w:gutter="0"/>
        </w:sectPr>
      </w:pPr>
    </w:p>
    <w:p>
      <w:pPr>
        <w:pStyle w:val="6"/>
        <w:rPr>
          <w:rFonts w:ascii="Times New Roman"/>
        </w:rPr>
      </w:pPr>
    </w:p>
    <w:p>
      <w:pPr>
        <w:pStyle w:val="6"/>
        <w:spacing w:before="5" w:after="1"/>
        <w:rPr>
          <w:rFonts w:ascii="Times New Roman"/>
          <w:sz w:val="28"/>
        </w:rPr>
      </w:pPr>
    </w:p>
    <w:p>
      <w:pPr>
        <w:pStyle w:val="6"/>
        <w:ind w:left="732"/>
        <w:rPr>
          <w:rFonts w:ascii="Times New Roman"/>
        </w:rPr>
      </w:pPr>
      <w:r>
        <w:rPr>
          <w:rFonts w:ascii="Times New Roman"/>
        </w:rPr>
        <w:pict>
          <v:shape id="_x0000_s1184" o:spid="_x0000_s1184" o:spt="202" type="#_x0000_t202" style="height:72.15pt;width:457.7pt;" filled="f" stroked="t" coordsize="21600,21600">
            <v:path/>
            <v:fill on="f" focussize="0,0"/>
            <v:stroke weight="0.398031496062992pt" color="#000000"/>
            <v:imagedata o:title=""/>
            <o:lock v:ext="edit"/>
            <v:textbox inset="0mm,0mm,0mm,0mm">
              <w:txbxContent>
                <w:p>
                  <w:pPr>
                    <w:spacing w:before="16" w:line="248" w:lineRule="exact"/>
                    <w:ind w:left="19" w:right="7320" w:firstLine="0"/>
                    <w:jc w:val="center"/>
                    <w:rPr>
                      <w:sz w:val="18"/>
                    </w:rPr>
                  </w:pPr>
                  <w:r>
                    <w:rPr>
                      <w:rFonts w:ascii="Courier New"/>
                      <w:b/>
                      <w:color w:val="007021"/>
                      <w:w w:val="120"/>
                      <w:sz w:val="18"/>
                    </w:rPr>
                    <w:t xml:space="preserve">def </w:t>
                  </w:r>
                  <w:r>
                    <w:rPr>
                      <w:color w:val="05287C"/>
                      <w:w w:val="120"/>
                      <w:sz w:val="18"/>
                    </w:rPr>
                    <w:t>search</w:t>
                  </w:r>
                  <w:r>
                    <w:rPr>
                      <w:w w:val="120"/>
                      <w:sz w:val="18"/>
                    </w:rPr>
                    <w:t>(obj):</w:t>
                  </w:r>
                </w:p>
                <w:p>
                  <w:pPr>
                    <w:spacing w:before="0" w:line="219" w:lineRule="exact"/>
                    <w:ind w:left="490" w:right="0" w:firstLine="0"/>
                    <w:jc w:val="left"/>
                    <w:rPr>
                      <w:sz w:val="18"/>
                    </w:rPr>
                  </w:pPr>
                  <w:r>
                    <w:rPr>
                      <w:rFonts w:ascii="Courier New"/>
                      <w:b/>
                      <w:color w:val="007021"/>
                      <w:w w:val="115"/>
                      <w:sz w:val="18"/>
                    </w:rPr>
                    <w:t xml:space="preserve">if </w:t>
                  </w:r>
                  <w:r>
                    <w:rPr>
                      <w:color w:val="007021"/>
                      <w:w w:val="115"/>
                      <w:sz w:val="18"/>
                    </w:rPr>
                    <w:t>isinstance</w:t>
                  </w:r>
                  <w:r>
                    <w:rPr>
                      <w:w w:val="115"/>
                      <w:sz w:val="18"/>
                    </w:rPr>
                    <w:t>(obj, Mailbox):</w:t>
                  </w:r>
                </w:p>
                <w:p>
                  <w:pPr>
                    <w:tabs>
                      <w:tab w:val="left" w:pos="1458"/>
                    </w:tabs>
                    <w:spacing w:before="0" w:line="219" w:lineRule="exact"/>
                    <w:ind w:left="920" w:right="0" w:firstLine="0"/>
                    <w:jc w:val="left"/>
                    <w:rPr>
                      <w:rFonts w:ascii="Courier New"/>
                      <w:i/>
                      <w:sz w:val="18"/>
                    </w:rPr>
                  </w:pPr>
                  <w:r>
                    <w:rPr>
                      <w:color w:val="666666"/>
                      <w:w w:val="145"/>
                      <w:sz w:val="18"/>
                    </w:rPr>
                    <w:t>...</w:t>
                  </w:r>
                  <w:r>
                    <w:rPr>
                      <w:color w:val="666666"/>
                      <w:w w:val="145"/>
                      <w:sz w:val="18"/>
                    </w:rPr>
                    <w:tab/>
                  </w:r>
                  <w:r>
                    <w:rPr>
                      <w:rFonts w:ascii="Courier New"/>
                      <w:i/>
                      <w:color w:val="3F7F8E"/>
                      <w:w w:val="115"/>
                      <w:sz w:val="18"/>
                    </w:rPr>
                    <w:t>#</w:t>
                  </w:r>
                  <w:r>
                    <w:rPr>
                      <w:rFonts w:ascii="Courier New"/>
                      <w:i/>
                      <w:color w:val="3F7F8E"/>
                      <w:spacing w:val="-8"/>
                      <w:w w:val="115"/>
                      <w:sz w:val="18"/>
                    </w:rPr>
                    <w:t xml:space="preserve"> </w:t>
                  </w:r>
                  <w:r>
                    <w:rPr>
                      <w:rFonts w:ascii="Courier New"/>
                      <w:i/>
                      <w:color w:val="3F7F8E"/>
                      <w:w w:val="115"/>
                      <w:sz w:val="18"/>
                    </w:rPr>
                    <w:t>code</w:t>
                  </w:r>
                  <w:r>
                    <w:rPr>
                      <w:rFonts w:ascii="Courier New"/>
                      <w:i/>
                      <w:color w:val="3F7F8E"/>
                      <w:spacing w:val="-8"/>
                      <w:w w:val="115"/>
                      <w:sz w:val="18"/>
                    </w:rPr>
                    <w:t xml:space="preserve"> </w:t>
                  </w:r>
                  <w:r>
                    <w:rPr>
                      <w:rFonts w:ascii="Courier New"/>
                      <w:i/>
                      <w:color w:val="3F7F8E"/>
                      <w:w w:val="115"/>
                      <w:sz w:val="18"/>
                    </w:rPr>
                    <w:t>to</w:t>
                  </w:r>
                  <w:r>
                    <w:rPr>
                      <w:rFonts w:ascii="Courier New"/>
                      <w:i/>
                      <w:color w:val="3F7F8E"/>
                      <w:spacing w:val="-8"/>
                      <w:w w:val="115"/>
                      <w:sz w:val="18"/>
                    </w:rPr>
                    <w:t xml:space="preserve"> </w:t>
                  </w:r>
                  <w:r>
                    <w:rPr>
                      <w:rFonts w:ascii="Courier New"/>
                      <w:i/>
                      <w:color w:val="3F7F8E"/>
                      <w:w w:val="115"/>
                      <w:sz w:val="18"/>
                    </w:rPr>
                    <w:t>search</w:t>
                  </w:r>
                  <w:r>
                    <w:rPr>
                      <w:rFonts w:ascii="Courier New"/>
                      <w:i/>
                      <w:color w:val="3F7F8E"/>
                      <w:spacing w:val="-8"/>
                      <w:w w:val="115"/>
                      <w:sz w:val="18"/>
                    </w:rPr>
                    <w:t xml:space="preserve"> </w:t>
                  </w:r>
                  <w:r>
                    <w:rPr>
                      <w:rFonts w:ascii="Courier New"/>
                      <w:i/>
                      <w:color w:val="3F7F8E"/>
                      <w:w w:val="115"/>
                      <w:sz w:val="18"/>
                    </w:rPr>
                    <w:t>a</w:t>
                  </w:r>
                  <w:r>
                    <w:rPr>
                      <w:rFonts w:ascii="Courier New"/>
                      <w:i/>
                      <w:color w:val="3F7F8E"/>
                      <w:spacing w:val="-90"/>
                      <w:w w:val="115"/>
                      <w:sz w:val="18"/>
                    </w:rPr>
                    <w:t xml:space="preserve"> </w:t>
                  </w:r>
                  <w:r>
                    <w:rPr>
                      <w:rFonts w:ascii="Courier New"/>
                      <w:i/>
                      <w:color w:val="3F7F8E"/>
                      <w:w w:val="115"/>
                      <w:sz w:val="18"/>
                    </w:rPr>
                    <w:t>mailbox</w:t>
                  </w:r>
                </w:p>
                <w:p>
                  <w:pPr>
                    <w:spacing w:before="0" w:line="219" w:lineRule="exact"/>
                    <w:ind w:left="490" w:right="0" w:firstLine="0"/>
                    <w:jc w:val="left"/>
                    <w:rPr>
                      <w:sz w:val="18"/>
                    </w:rPr>
                  </w:pPr>
                  <w:r>
                    <w:rPr>
                      <w:rFonts w:ascii="Courier New"/>
                      <w:b/>
                      <w:color w:val="007021"/>
                      <w:w w:val="110"/>
                      <w:sz w:val="18"/>
                    </w:rPr>
                    <w:t xml:space="preserve">elif </w:t>
                  </w:r>
                  <w:r>
                    <w:rPr>
                      <w:color w:val="007021"/>
                      <w:w w:val="110"/>
                      <w:sz w:val="18"/>
                    </w:rPr>
                    <w:t>isinstance</w:t>
                  </w:r>
                  <w:r>
                    <w:rPr>
                      <w:w w:val="110"/>
                      <w:sz w:val="18"/>
                    </w:rPr>
                    <w:t>(obj, Document):</w:t>
                  </w:r>
                </w:p>
                <w:p>
                  <w:pPr>
                    <w:tabs>
                      <w:tab w:val="left" w:pos="1458"/>
                    </w:tabs>
                    <w:spacing w:before="0" w:line="219" w:lineRule="exact"/>
                    <w:ind w:left="920" w:right="0" w:firstLine="0"/>
                    <w:jc w:val="left"/>
                    <w:rPr>
                      <w:rFonts w:ascii="Courier New"/>
                      <w:i/>
                      <w:sz w:val="18"/>
                    </w:rPr>
                  </w:pPr>
                  <w:r>
                    <w:rPr>
                      <w:color w:val="666666"/>
                      <w:w w:val="135"/>
                      <w:sz w:val="18"/>
                    </w:rPr>
                    <w:t>...</w:t>
                  </w:r>
                  <w:r>
                    <w:rPr>
                      <w:color w:val="666666"/>
                      <w:w w:val="135"/>
                      <w:sz w:val="18"/>
                    </w:rPr>
                    <w:tab/>
                  </w:r>
                  <w:r>
                    <w:rPr>
                      <w:rFonts w:ascii="Courier New"/>
                      <w:i/>
                      <w:color w:val="3F7F8E"/>
                      <w:w w:val="115"/>
                      <w:sz w:val="18"/>
                    </w:rPr>
                    <w:t>#</w:t>
                  </w:r>
                  <w:r>
                    <w:rPr>
                      <w:rFonts w:ascii="Courier New"/>
                      <w:i/>
                      <w:color w:val="3F7F8E"/>
                      <w:spacing w:val="-9"/>
                      <w:w w:val="115"/>
                      <w:sz w:val="18"/>
                    </w:rPr>
                    <w:t xml:space="preserve"> </w:t>
                  </w:r>
                  <w:r>
                    <w:rPr>
                      <w:rFonts w:ascii="Courier New"/>
                      <w:i/>
                      <w:color w:val="3F7F8E"/>
                      <w:w w:val="115"/>
                      <w:sz w:val="18"/>
                    </w:rPr>
                    <w:t>code</w:t>
                  </w:r>
                  <w:r>
                    <w:rPr>
                      <w:rFonts w:ascii="Courier New"/>
                      <w:i/>
                      <w:color w:val="3F7F8E"/>
                      <w:spacing w:val="-8"/>
                      <w:w w:val="115"/>
                      <w:sz w:val="18"/>
                    </w:rPr>
                    <w:t xml:space="preserve"> </w:t>
                  </w:r>
                  <w:r>
                    <w:rPr>
                      <w:rFonts w:ascii="Courier New"/>
                      <w:i/>
                      <w:color w:val="3F7F8E"/>
                      <w:w w:val="115"/>
                      <w:sz w:val="18"/>
                    </w:rPr>
                    <w:t>to</w:t>
                  </w:r>
                  <w:r>
                    <w:rPr>
                      <w:rFonts w:ascii="Courier New"/>
                      <w:i/>
                      <w:color w:val="3F7F8E"/>
                      <w:spacing w:val="-8"/>
                      <w:w w:val="115"/>
                      <w:sz w:val="18"/>
                    </w:rPr>
                    <w:t xml:space="preserve"> </w:t>
                  </w:r>
                  <w:r>
                    <w:rPr>
                      <w:rFonts w:ascii="Courier New"/>
                      <w:i/>
                      <w:color w:val="3F7F8E"/>
                      <w:w w:val="115"/>
                      <w:sz w:val="18"/>
                    </w:rPr>
                    <w:t>search</w:t>
                  </w:r>
                  <w:r>
                    <w:rPr>
                      <w:rFonts w:ascii="Courier New"/>
                      <w:i/>
                      <w:color w:val="3F7F8E"/>
                      <w:spacing w:val="-8"/>
                      <w:w w:val="115"/>
                      <w:sz w:val="18"/>
                    </w:rPr>
                    <w:t xml:space="preserve"> </w:t>
                  </w:r>
                  <w:r>
                    <w:rPr>
                      <w:rFonts w:ascii="Courier New"/>
                      <w:i/>
                      <w:color w:val="3F7F8E"/>
                      <w:w w:val="115"/>
                      <w:sz w:val="18"/>
                    </w:rPr>
                    <w:t>a</w:t>
                  </w:r>
                  <w:r>
                    <w:rPr>
                      <w:rFonts w:ascii="Courier New"/>
                      <w:i/>
                      <w:color w:val="3F7F8E"/>
                      <w:spacing w:val="-90"/>
                      <w:w w:val="115"/>
                      <w:sz w:val="18"/>
                    </w:rPr>
                    <w:t xml:space="preserve"> </w:t>
                  </w:r>
                  <w:r>
                    <w:rPr>
                      <w:rFonts w:ascii="Courier New"/>
                      <w:i/>
                      <w:color w:val="3F7F8E"/>
                      <w:w w:val="115"/>
                      <w:sz w:val="18"/>
                    </w:rPr>
                    <w:t>document</w:t>
                  </w:r>
                </w:p>
                <w:p>
                  <w:pPr>
                    <w:spacing w:before="0" w:line="248" w:lineRule="exact"/>
                    <w:ind w:left="490" w:right="0" w:firstLine="0"/>
                    <w:jc w:val="left"/>
                    <w:rPr>
                      <w:sz w:val="18"/>
                    </w:rPr>
                  </w:pPr>
                  <w:r>
                    <w:rPr>
                      <w:rFonts w:ascii="Courier New"/>
                      <w:b/>
                      <w:color w:val="007021"/>
                      <w:w w:val="140"/>
                      <w:sz w:val="18"/>
                    </w:rPr>
                    <w:t xml:space="preserve">elif </w:t>
                  </w:r>
                  <w:r>
                    <w:rPr>
                      <w:color w:val="666666"/>
                      <w:w w:val="150"/>
                      <w:sz w:val="18"/>
                    </w:rPr>
                    <w:t>...</w:t>
                  </w:r>
                </w:p>
              </w:txbxContent>
            </v:textbox>
            <w10:wrap type="none"/>
            <w10:anchorlock/>
          </v:shape>
        </w:pict>
      </w:r>
    </w:p>
    <w:p>
      <w:pPr>
        <w:pStyle w:val="6"/>
        <w:spacing w:before="108"/>
        <w:ind w:left="800"/>
      </w:pPr>
      <w:r>
        <w:pict>
          <v:shape id="_x0000_s1185" o:spid="_x0000_s1185" o:spt="202" type="#_x0000_t202" style="position:absolute;left:0pt;margin-left:68.8pt;margin-top:25.5pt;height:105.05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007021"/>
                      <w:w w:val="105"/>
                      <w:sz w:val="18"/>
                    </w:rPr>
                    <w:t xml:space="preserve">class </w:t>
                  </w:r>
                  <w:r>
                    <w:rPr>
                      <w:rFonts w:ascii="Courier New"/>
                      <w:b/>
                      <w:color w:val="0C84B5"/>
                      <w:w w:val="105"/>
                      <w:sz w:val="18"/>
                    </w:rPr>
                    <w:t>Mailbox</w:t>
                  </w:r>
                  <w:r>
                    <w:rPr>
                      <w:w w:val="105"/>
                      <w:sz w:val="18"/>
                    </w:rPr>
                    <w:t>:</w:t>
                  </w:r>
                </w:p>
                <w:p>
                  <w:pPr>
                    <w:spacing w:before="0" w:line="219" w:lineRule="exact"/>
                    <w:ind w:left="490" w:right="0" w:firstLine="0"/>
                    <w:jc w:val="left"/>
                    <w:rPr>
                      <w:sz w:val="18"/>
                    </w:rPr>
                  </w:pPr>
                  <w:r>
                    <w:rPr>
                      <w:rFonts w:ascii="Courier New"/>
                      <w:b/>
                      <w:color w:val="007021"/>
                      <w:w w:val="125"/>
                      <w:sz w:val="18"/>
                    </w:rPr>
                    <w:t xml:space="preserve">def </w:t>
                  </w:r>
                  <w:r>
                    <w:rPr>
                      <w:color w:val="05287C"/>
                      <w:w w:val="125"/>
                      <w:sz w:val="18"/>
                    </w:rPr>
                    <w:t>search</w:t>
                  </w:r>
                  <w:r>
                    <w:rPr>
                      <w:w w:val="125"/>
                      <w:sz w:val="18"/>
                    </w:rPr>
                    <w:t>(</w:t>
                  </w:r>
                  <w:r>
                    <w:rPr>
                      <w:color w:val="007021"/>
                      <w:w w:val="125"/>
                      <w:sz w:val="18"/>
                    </w:rPr>
                    <w:t>self</w:t>
                  </w:r>
                  <w:r>
                    <w:rPr>
                      <w:w w:val="125"/>
                      <w:sz w:val="18"/>
                    </w:rPr>
                    <w:t>):</w:t>
                  </w:r>
                </w:p>
                <w:p>
                  <w:pPr>
                    <w:tabs>
                      <w:tab w:val="left" w:pos="1458"/>
                    </w:tabs>
                    <w:spacing w:before="0" w:line="248" w:lineRule="exact"/>
                    <w:ind w:left="920" w:right="0" w:firstLine="0"/>
                    <w:jc w:val="left"/>
                    <w:rPr>
                      <w:rFonts w:ascii="Courier New"/>
                      <w:i/>
                      <w:sz w:val="18"/>
                    </w:rPr>
                  </w:pPr>
                  <w:r>
                    <w:rPr>
                      <w:color w:val="666666"/>
                      <w:w w:val="165"/>
                      <w:sz w:val="18"/>
                    </w:rPr>
                    <w:t>...</w:t>
                  </w:r>
                  <w:r>
                    <w:rPr>
                      <w:color w:val="666666"/>
                      <w:w w:val="165"/>
                      <w:sz w:val="18"/>
                    </w:rPr>
                    <w:tab/>
                  </w:r>
                  <w:r>
                    <w:rPr>
                      <w:rFonts w:ascii="Courier New"/>
                      <w:i/>
                      <w:color w:val="3F7F8E"/>
                      <w:w w:val="110"/>
                      <w:sz w:val="18"/>
                    </w:rPr>
                    <w:t># code to search a</w:t>
                  </w:r>
                  <w:r>
                    <w:rPr>
                      <w:rFonts w:ascii="Courier New"/>
                      <w:i/>
                      <w:color w:val="3F7F8E"/>
                      <w:spacing w:val="-83"/>
                      <w:w w:val="110"/>
                      <w:sz w:val="18"/>
                    </w:rPr>
                    <w:t xml:space="preserve"> </w:t>
                  </w:r>
                  <w:r>
                    <w:rPr>
                      <w:rFonts w:ascii="Courier New"/>
                      <w:i/>
                      <w:color w:val="3F7F8E"/>
                      <w:w w:val="110"/>
                      <w:sz w:val="18"/>
                    </w:rPr>
                    <w:t>mailbox</w:t>
                  </w:r>
                </w:p>
                <w:p>
                  <w:pPr>
                    <w:spacing w:before="161" w:line="248" w:lineRule="exact"/>
                    <w:ind w:left="59" w:right="0" w:firstLine="0"/>
                    <w:jc w:val="left"/>
                    <w:rPr>
                      <w:sz w:val="18"/>
                    </w:rPr>
                  </w:pPr>
                  <w:r>
                    <w:rPr>
                      <w:rFonts w:ascii="Courier New"/>
                      <w:b/>
                      <w:color w:val="007021"/>
                      <w:w w:val="105"/>
                      <w:sz w:val="18"/>
                    </w:rPr>
                    <w:t xml:space="preserve">class </w:t>
                  </w:r>
                  <w:r>
                    <w:rPr>
                      <w:rFonts w:ascii="Courier New"/>
                      <w:b/>
                      <w:color w:val="0C84B5"/>
                      <w:w w:val="105"/>
                      <w:sz w:val="18"/>
                    </w:rPr>
                    <w:t>Document</w:t>
                  </w:r>
                  <w:r>
                    <w:rPr>
                      <w:w w:val="105"/>
                      <w:sz w:val="18"/>
                    </w:rPr>
                    <w:t>:</w:t>
                  </w:r>
                </w:p>
                <w:p>
                  <w:pPr>
                    <w:spacing w:before="0" w:line="219" w:lineRule="exact"/>
                    <w:ind w:left="490" w:right="0" w:firstLine="0"/>
                    <w:jc w:val="left"/>
                    <w:rPr>
                      <w:sz w:val="18"/>
                    </w:rPr>
                  </w:pPr>
                  <w:r>
                    <w:rPr>
                      <w:rFonts w:ascii="Courier New"/>
                      <w:b/>
                      <w:color w:val="007021"/>
                      <w:w w:val="125"/>
                      <w:sz w:val="18"/>
                    </w:rPr>
                    <w:t xml:space="preserve">def </w:t>
                  </w:r>
                  <w:r>
                    <w:rPr>
                      <w:color w:val="05287C"/>
                      <w:w w:val="125"/>
                      <w:sz w:val="18"/>
                    </w:rPr>
                    <w:t>search</w:t>
                  </w:r>
                  <w:r>
                    <w:rPr>
                      <w:w w:val="125"/>
                      <w:sz w:val="18"/>
                    </w:rPr>
                    <w:t>(</w:t>
                  </w:r>
                  <w:r>
                    <w:rPr>
                      <w:color w:val="007021"/>
                      <w:w w:val="125"/>
                      <w:sz w:val="18"/>
                    </w:rPr>
                    <w:t>self</w:t>
                  </w:r>
                  <w:r>
                    <w:rPr>
                      <w:w w:val="125"/>
                      <w:sz w:val="18"/>
                    </w:rPr>
                    <w:t>):</w:t>
                  </w:r>
                </w:p>
                <w:p>
                  <w:pPr>
                    <w:tabs>
                      <w:tab w:val="left" w:pos="1458"/>
                    </w:tabs>
                    <w:spacing w:before="0" w:line="248" w:lineRule="exact"/>
                    <w:ind w:left="920" w:right="0" w:firstLine="0"/>
                    <w:jc w:val="left"/>
                    <w:rPr>
                      <w:rFonts w:ascii="Courier New"/>
                      <w:i/>
                      <w:sz w:val="18"/>
                    </w:rPr>
                  </w:pPr>
                  <w:r>
                    <w:rPr>
                      <w:color w:val="666666"/>
                      <w:w w:val="165"/>
                      <w:sz w:val="18"/>
                    </w:rPr>
                    <w:t>...</w:t>
                  </w:r>
                  <w:r>
                    <w:rPr>
                      <w:color w:val="666666"/>
                      <w:w w:val="165"/>
                      <w:sz w:val="18"/>
                    </w:rPr>
                    <w:tab/>
                  </w:r>
                  <w:r>
                    <w:rPr>
                      <w:rFonts w:ascii="Courier New"/>
                      <w:i/>
                      <w:color w:val="3F7F8E"/>
                      <w:w w:val="110"/>
                      <w:sz w:val="18"/>
                    </w:rPr>
                    <w:t># code to search a</w:t>
                  </w:r>
                  <w:r>
                    <w:rPr>
                      <w:rFonts w:ascii="Courier New"/>
                      <w:i/>
                      <w:color w:val="3F7F8E"/>
                      <w:spacing w:val="-84"/>
                      <w:w w:val="110"/>
                      <w:sz w:val="18"/>
                    </w:rPr>
                    <w:t xml:space="preserve"> </w:t>
                  </w:r>
                  <w:r>
                    <w:rPr>
                      <w:rFonts w:ascii="Courier New"/>
                      <w:i/>
                      <w:color w:val="3F7F8E"/>
                      <w:w w:val="110"/>
                      <w:sz w:val="18"/>
                    </w:rPr>
                    <w:t>document</w:t>
                  </w:r>
                </w:p>
                <w:p>
                  <w:pPr>
                    <w:pStyle w:val="6"/>
                    <w:spacing w:before="8"/>
                    <w:rPr>
                      <w:sz w:val="11"/>
                    </w:rPr>
                  </w:pPr>
                </w:p>
                <w:p>
                  <w:pPr>
                    <w:spacing w:before="0"/>
                    <w:ind w:left="59" w:right="0" w:firstLine="0"/>
                    <w:jc w:val="left"/>
                    <w:rPr>
                      <w:sz w:val="18"/>
                    </w:rPr>
                  </w:pPr>
                  <w:r>
                    <w:rPr>
                      <w:w w:val="130"/>
                      <w:sz w:val="18"/>
                    </w:rPr>
                    <w:t>obj</w:t>
                  </w:r>
                  <w:r>
                    <w:rPr>
                      <w:color w:val="666666"/>
                      <w:w w:val="130"/>
                      <w:sz w:val="18"/>
                    </w:rPr>
                    <w:t>.</w:t>
                  </w:r>
                  <w:r>
                    <w:rPr>
                      <w:w w:val="130"/>
                      <w:sz w:val="18"/>
                    </w:rPr>
                    <w:t>search()</w:t>
                  </w:r>
                </w:p>
              </w:txbxContent>
            </v:textbox>
            <w10:wrap type="topAndBottom"/>
          </v:shape>
        </w:pict>
      </w:r>
      <w:r>
        <w:rPr>
          <w:w w:val="105"/>
        </w:rPr>
        <w:t xml:space="preserve">更好的方法是在所有类上定义一个 </w:t>
      </w:r>
      <w:r>
        <w:rPr>
          <w:rFonts w:ascii="Lucida Sans Unicode" w:eastAsia="Lucida Sans Unicode"/>
          <w:w w:val="105"/>
        </w:rPr>
        <w:t xml:space="preserve">search() </w:t>
      </w:r>
      <w:r>
        <w:rPr>
          <w:w w:val="105"/>
        </w:rPr>
        <w:t>方法，然后调用它：</w:t>
      </w:r>
    </w:p>
    <w:p>
      <w:pPr>
        <w:pStyle w:val="6"/>
        <w:spacing w:before="12"/>
        <w:rPr>
          <w:sz w:val="21"/>
        </w:rPr>
      </w:pPr>
    </w:p>
    <w:p>
      <w:pPr>
        <w:pStyle w:val="4"/>
        <w:numPr>
          <w:ilvl w:val="2"/>
          <w:numId w:val="25"/>
        </w:numPr>
        <w:tabs>
          <w:tab w:val="left" w:pos="1438"/>
        </w:tabs>
        <w:spacing w:before="50" w:after="0" w:line="240" w:lineRule="auto"/>
        <w:ind w:left="1437" w:right="0" w:hanging="637"/>
        <w:jc w:val="left"/>
      </w:pPr>
      <w:bookmarkStart w:id="243" w:name="_bookmark86"/>
      <w:bookmarkEnd w:id="243"/>
      <w:bookmarkStart w:id="244" w:name="什么是委托？"/>
      <w:bookmarkEnd w:id="244"/>
      <w:bookmarkStart w:id="245" w:name="_bookmark86"/>
      <w:bookmarkEnd w:id="245"/>
      <w:r>
        <w:rPr>
          <w:color w:val="20435C"/>
        </w:rPr>
        <w:t>什么是委托？</w:t>
      </w:r>
    </w:p>
    <w:p>
      <w:pPr>
        <w:pStyle w:val="6"/>
        <w:spacing w:before="224" w:line="187" w:lineRule="auto"/>
        <w:ind w:left="800" w:right="170"/>
      </w:pPr>
      <w:r>
        <w:t>委托是一种面向对象的技术（也称为设计模式</w:t>
      </w:r>
      <w:r>
        <w:rPr>
          <w:spacing w:val="-84"/>
        </w:rPr>
        <w:t>）</w:t>
      </w:r>
      <w:r>
        <w:rPr>
          <w:spacing w:val="2"/>
        </w:rPr>
        <w:t xml:space="preserve">。假设对象 </w:t>
      </w:r>
      <w:r>
        <w:rPr>
          <w:rFonts w:ascii="Lucida Sans Unicode" w:eastAsia="Lucida Sans Unicode"/>
        </w:rPr>
        <w:t xml:space="preserve">x </w:t>
      </w:r>
      <w:r>
        <w:t>已经存在，现在想要改变其某个方法的行</w:t>
      </w:r>
      <w:r>
        <w:rPr>
          <w:spacing w:val="-6"/>
        </w:rPr>
        <w:t xml:space="preserve">为。可以创建一个新类，其中提供了所需修改方法的新实现，而将所有其他方法都委托给 </w:t>
      </w:r>
      <w:r>
        <w:rPr>
          <w:rFonts w:ascii="Lucida Sans Unicode" w:eastAsia="Lucida Sans Unicode"/>
        </w:rPr>
        <w:t xml:space="preserve">x </w:t>
      </w:r>
      <w:r>
        <w:rPr>
          <w:spacing w:val="-11"/>
        </w:rPr>
        <w:t>的对应方法。</w:t>
      </w:r>
    </w:p>
    <w:p>
      <w:pPr>
        <w:pStyle w:val="6"/>
        <w:spacing w:before="119" w:line="204" w:lineRule="auto"/>
        <w:ind w:left="799" w:right="300"/>
      </w:pPr>
      <w:r>
        <w:pict>
          <v:shape id="_x0000_s1186" o:spid="_x0000_s1186" o:spt="202" type="#_x0000_t202" style="position:absolute;left:0pt;margin-left:68.8pt;margin-top:35.55pt;height:116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6"/>
                    <w:ind w:left="59" w:right="0" w:firstLine="0"/>
                    <w:jc w:val="left"/>
                    <w:rPr>
                      <w:sz w:val="18"/>
                    </w:rPr>
                  </w:pPr>
                  <w:r>
                    <w:rPr>
                      <w:rFonts w:ascii="Courier New"/>
                      <w:b/>
                      <w:color w:val="007021"/>
                      <w:w w:val="105"/>
                      <w:sz w:val="18"/>
                    </w:rPr>
                    <w:t xml:space="preserve">class </w:t>
                  </w:r>
                  <w:r>
                    <w:rPr>
                      <w:rFonts w:ascii="Courier New"/>
                      <w:b/>
                      <w:color w:val="0C84B5"/>
                      <w:w w:val="105"/>
                      <w:sz w:val="18"/>
                    </w:rPr>
                    <w:t>UpperOut</w:t>
                  </w:r>
                  <w:r>
                    <w:rPr>
                      <w:w w:val="105"/>
                      <w:sz w:val="18"/>
                    </w:rPr>
                    <w:t>:</w:t>
                  </w:r>
                </w:p>
                <w:p>
                  <w:pPr>
                    <w:pStyle w:val="6"/>
                    <w:spacing w:before="7"/>
                    <w:rPr>
                      <w:sz w:val="14"/>
                    </w:rPr>
                  </w:pPr>
                </w:p>
                <w:p>
                  <w:pPr>
                    <w:tabs>
                      <w:tab w:val="left" w:pos="1135"/>
                      <w:tab w:val="left" w:pos="1781"/>
                    </w:tabs>
                    <w:spacing w:before="0" w:line="189" w:lineRule="auto"/>
                    <w:ind w:left="920" w:right="5639" w:hanging="431"/>
                    <w:jc w:val="left"/>
                    <w:rPr>
                      <w:sz w:val="18"/>
                    </w:rPr>
                  </w:pPr>
                  <w:r>
                    <w:rPr>
                      <w:rFonts w:ascii="Courier New"/>
                      <w:b/>
                      <w:color w:val="007021"/>
                      <w:w w:val="105"/>
                      <w:sz w:val="18"/>
                    </w:rPr>
                    <w:t>def</w:t>
                  </w:r>
                  <w:r>
                    <w:rPr>
                      <w:rFonts w:ascii="Courier New"/>
                      <w:b/>
                      <w:color w:val="007021"/>
                      <w:w w:val="105"/>
                      <w:sz w:val="18"/>
                      <w:u w:val="single" w:color="04277B"/>
                    </w:rPr>
                    <w:t xml:space="preserve"> </w:t>
                  </w:r>
                  <w:r>
                    <w:rPr>
                      <w:rFonts w:ascii="Courier New"/>
                      <w:b/>
                      <w:color w:val="007021"/>
                      <w:w w:val="105"/>
                      <w:sz w:val="18"/>
                      <w:u w:val="single" w:color="04277B"/>
                    </w:rPr>
                    <w:tab/>
                  </w:r>
                  <w:r>
                    <w:rPr>
                      <w:color w:val="05287C"/>
                      <w:w w:val="135"/>
                      <w:sz w:val="18"/>
                    </w:rPr>
                    <w:t>init</w:t>
                  </w:r>
                  <w:r>
                    <w:rPr>
                      <w:w w:val="135"/>
                      <w:sz w:val="18"/>
                      <w:u w:val="single" w:color="04277B"/>
                    </w:rPr>
                    <w:t xml:space="preserve"> </w:t>
                  </w:r>
                  <w:r>
                    <w:rPr>
                      <w:w w:val="135"/>
                      <w:sz w:val="18"/>
                      <w:u w:val="single" w:color="04277B"/>
                    </w:rPr>
                    <w:tab/>
                  </w:r>
                  <w:r>
                    <w:rPr>
                      <w:w w:val="135"/>
                      <w:sz w:val="18"/>
                    </w:rPr>
                    <w:t>(</w:t>
                  </w:r>
                  <w:r>
                    <w:rPr>
                      <w:color w:val="007021"/>
                      <w:w w:val="135"/>
                      <w:sz w:val="18"/>
                    </w:rPr>
                    <w:t>self</w:t>
                  </w:r>
                  <w:r>
                    <w:rPr>
                      <w:w w:val="135"/>
                      <w:sz w:val="18"/>
                    </w:rPr>
                    <w:t xml:space="preserve">, outfile): </w:t>
                  </w:r>
                  <w:r>
                    <w:rPr>
                      <w:color w:val="007021"/>
                      <w:w w:val="135"/>
                      <w:sz w:val="18"/>
                    </w:rPr>
                    <w:t>self</w:t>
                  </w:r>
                  <w:r>
                    <w:rPr>
                      <w:color w:val="666666"/>
                      <w:w w:val="135"/>
                      <w:sz w:val="18"/>
                    </w:rPr>
                    <w:t>.</w:t>
                  </w:r>
                  <w:r>
                    <w:rPr>
                      <w:w w:val="135"/>
                      <w:sz w:val="18"/>
                    </w:rPr>
                    <w:t xml:space="preserve">_outfile </w:t>
                  </w:r>
                  <w:r>
                    <w:rPr>
                      <w:color w:val="666666"/>
                      <w:w w:val="105"/>
                      <w:sz w:val="18"/>
                    </w:rPr>
                    <w:t>=</w:t>
                  </w:r>
                  <w:r>
                    <w:rPr>
                      <w:color w:val="666666"/>
                      <w:spacing w:val="-14"/>
                      <w:w w:val="105"/>
                      <w:sz w:val="18"/>
                    </w:rPr>
                    <w:t xml:space="preserve"> </w:t>
                  </w:r>
                  <w:r>
                    <w:rPr>
                      <w:w w:val="135"/>
                      <w:sz w:val="18"/>
                    </w:rPr>
                    <w:t>outfile</w:t>
                  </w:r>
                </w:p>
                <w:p>
                  <w:pPr>
                    <w:pStyle w:val="6"/>
                    <w:spacing w:before="11"/>
                    <w:rPr>
                      <w:sz w:val="15"/>
                    </w:rPr>
                  </w:pPr>
                </w:p>
                <w:p>
                  <w:pPr>
                    <w:spacing w:before="0" w:line="189" w:lineRule="auto"/>
                    <w:ind w:left="920" w:right="3810" w:hanging="431"/>
                    <w:jc w:val="left"/>
                    <w:rPr>
                      <w:sz w:val="18"/>
                    </w:rPr>
                  </w:pPr>
                  <w:r>
                    <w:rPr>
                      <w:rFonts w:ascii="Courier New"/>
                      <w:b/>
                      <w:color w:val="007021"/>
                      <w:w w:val="130"/>
                      <w:sz w:val="18"/>
                    </w:rPr>
                    <w:t xml:space="preserve">def </w:t>
                  </w:r>
                  <w:r>
                    <w:rPr>
                      <w:color w:val="05287C"/>
                      <w:w w:val="135"/>
                      <w:sz w:val="18"/>
                    </w:rPr>
                    <w:t>write</w:t>
                  </w:r>
                  <w:r>
                    <w:rPr>
                      <w:w w:val="135"/>
                      <w:sz w:val="18"/>
                    </w:rPr>
                    <w:t>(</w:t>
                  </w:r>
                  <w:r>
                    <w:rPr>
                      <w:color w:val="007021"/>
                      <w:w w:val="135"/>
                      <w:sz w:val="18"/>
                    </w:rPr>
                    <w:t>self</w:t>
                  </w:r>
                  <w:r>
                    <w:rPr>
                      <w:w w:val="135"/>
                      <w:sz w:val="18"/>
                    </w:rPr>
                    <w:t xml:space="preserve">, s): </w:t>
                  </w:r>
                  <w:r>
                    <w:rPr>
                      <w:color w:val="007021"/>
                      <w:w w:val="135"/>
                      <w:sz w:val="18"/>
                    </w:rPr>
                    <w:t>self</w:t>
                  </w:r>
                  <w:r>
                    <w:rPr>
                      <w:color w:val="666666"/>
                      <w:w w:val="135"/>
                      <w:sz w:val="18"/>
                    </w:rPr>
                    <w:t>.</w:t>
                  </w:r>
                  <w:r>
                    <w:rPr>
                      <w:w w:val="135"/>
                      <w:sz w:val="18"/>
                    </w:rPr>
                    <w:t>_outfile</w:t>
                  </w:r>
                  <w:r>
                    <w:rPr>
                      <w:color w:val="666666"/>
                      <w:w w:val="135"/>
                      <w:sz w:val="18"/>
                    </w:rPr>
                    <w:t>.</w:t>
                  </w:r>
                  <w:r>
                    <w:rPr>
                      <w:w w:val="135"/>
                      <w:sz w:val="18"/>
                    </w:rPr>
                    <w:t>write(s</w:t>
                  </w:r>
                  <w:r>
                    <w:rPr>
                      <w:color w:val="666666"/>
                      <w:w w:val="135"/>
                      <w:sz w:val="18"/>
                    </w:rPr>
                    <w:t>.</w:t>
                  </w:r>
                  <w:r>
                    <w:rPr>
                      <w:w w:val="135"/>
                      <w:sz w:val="18"/>
                    </w:rPr>
                    <w:t>upper())</w:t>
                  </w:r>
                </w:p>
                <w:p>
                  <w:pPr>
                    <w:pStyle w:val="6"/>
                    <w:spacing w:before="11"/>
                    <w:rPr>
                      <w:sz w:val="12"/>
                    </w:rPr>
                  </w:pPr>
                </w:p>
                <w:p>
                  <w:pPr>
                    <w:tabs>
                      <w:tab w:val="left" w:pos="1135"/>
                      <w:tab w:val="left" w:pos="2104"/>
                    </w:tabs>
                    <w:spacing w:before="0" w:line="248" w:lineRule="exact"/>
                    <w:ind w:left="490" w:right="0" w:firstLine="0"/>
                    <w:jc w:val="left"/>
                    <w:rPr>
                      <w:sz w:val="18"/>
                    </w:rPr>
                  </w:pPr>
                  <w:r>
                    <w:rPr>
                      <w:rFonts w:ascii="Courier New"/>
                      <w:b/>
                      <w:color w:val="007021"/>
                      <w:w w:val="120"/>
                      <w:sz w:val="18"/>
                    </w:rPr>
                    <w:t>def</w:t>
                  </w:r>
                  <w:r>
                    <w:rPr>
                      <w:rFonts w:ascii="Courier New"/>
                      <w:b/>
                      <w:color w:val="007021"/>
                      <w:w w:val="120"/>
                      <w:sz w:val="18"/>
                      <w:u w:val="single" w:color="04277B"/>
                    </w:rPr>
                    <w:t xml:space="preserve"> </w:t>
                  </w:r>
                  <w:r>
                    <w:rPr>
                      <w:rFonts w:ascii="Courier New"/>
                      <w:b/>
                      <w:color w:val="007021"/>
                      <w:w w:val="120"/>
                      <w:sz w:val="18"/>
                      <w:u w:val="single" w:color="04277B"/>
                    </w:rPr>
                    <w:tab/>
                  </w:r>
                  <w:r>
                    <w:rPr>
                      <w:color w:val="05287C"/>
                      <w:w w:val="120"/>
                      <w:sz w:val="18"/>
                    </w:rPr>
                    <w:t>getattr</w:t>
                  </w:r>
                  <w:r>
                    <w:rPr>
                      <w:w w:val="120"/>
                      <w:sz w:val="18"/>
                      <w:u w:val="single" w:color="04277B"/>
                    </w:rPr>
                    <w:t xml:space="preserve"> </w:t>
                  </w:r>
                  <w:r>
                    <w:rPr>
                      <w:w w:val="120"/>
                      <w:sz w:val="18"/>
                      <w:u w:val="single" w:color="04277B"/>
                    </w:rPr>
                    <w:tab/>
                  </w:r>
                  <w:r>
                    <w:rPr>
                      <w:w w:val="135"/>
                      <w:sz w:val="18"/>
                    </w:rPr>
                    <w:t>(</w:t>
                  </w:r>
                  <w:r>
                    <w:rPr>
                      <w:color w:val="007021"/>
                      <w:w w:val="135"/>
                      <w:sz w:val="18"/>
                    </w:rPr>
                    <w:t>self</w:t>
                  </w:r>
                  <w:r>
                    <w:rPr>
                      <w:w w:val="135"/>
                      <w:sz w:val="18"/>
                    </w:rPr>
                    <w:t>,</w:t>
                  </w:r>
                  <w:r>
                    <w:rPr>
                      <w:spacing w:val="30"/>
                      <w:w w:val="135"/>
                      <w:sz w:val="18"/>
                    </w:rPr>
                    <w:t xml:space="preserve"> </w:t>
                  </w:r>
                  <w:r>
                    <w:rPr>
                      <w:w w:val="120"/>
                      <w:sz w:val="18"/>
                    </w:rPr>
                    <w:t>name):</w:t>
                  </w:r>
                </w:p>
                <w:p>
                  <w:pPr>
                    <w:spacing w:before="0" w:line="248" w:lineRule="exact"/>
                    <w:ind w:left="920" w:right="0" w:firstLine="0"/>
                    <w:jc w:val="left"/>
                    <w:rPr>
                      <w:sz w:val="18"/>
                    </w:rPr>
                  </w:pPr>
                  <w:r>
                    <w:rPr>
                      <w:rFonts w:ascii="Courier New"/>
                      <w:b/>
                      <w:color w:val="007021"/>
                      <w:w w:val="115"/>
                      <w:sz w:val="18"/>
                    </w:rPr>
                    <w:t xml:space="preserve">return </w:t>
                  </w:r>
                  <w:r>
                    <w:rPr>
                      <w:color w:val="007021"/>
                      <w:w w:val="120"/>
                      <w:sz w:val="18"/>
                    </w:rPr>
                    <w:t>getattr</w:t>
                  </w:r>
                  <w:r>
                    <w:rPr>
                      <w:w w:val="120"/>
                      <w:sz w:val="18"/>
                    </w:rPr>
                    <w:t>(</w:t>
                  </w:r>
                  <w:r>
                    <w:rPr>
                      <w:color w:val="007021"/>
                      <w:w w:val="120"/>
                      <w:sz w:val="18"/>
                    </w:rPr>
                    <w:t>self</w:t>
                  </w:r>
                  <w:r>
                    <w:rPr>
                      <w:color w:val="666666"/>
                      <w:w w:val="120"/>
                      <w:sz w:val="18"/>
                    </w:rPr>
                    <w:t>.</w:t>
                  </w:r>
                  <w:r>
                    <w:rPr>
                      <w:w w:val="120"/>
                      <w:sz w:val="18"/>
                    </w:rPr>
                    <w:t>_outfile, name)</w:t>
                  </w:r>
                </w:p>
              </w:txbxContent>
            </v:textbox>
            <w10:wrap type="topAndBottom"/>
          </v:shape>
        </w:pict>
      </w:r>
      <w:r>
        <w:rPr>
          <w:rFonts w:ascii="Times New Roman" w:eastAsia="Times New Roman"/>
        </w:rPr>
        <w:t xml:space="preserve">Python </w:t>
      </w:r>
      <w:r>
        <w:t>程序员可以轻松实现委托。比如以下实现了一个类似于文件的类，只是会把所有写入的数据转换为大写：</w:t>
      </w:r>
    </w:p>
    <w:p>
      <w:pPr>
        <w:pStyle w:val="6"/>
        <w:spacing w:before="158" w:line="187" w:lineRule="auto"/>
        <w:ind w:left="799" w:right="160"/>
      </w:pPr>
      <w:r>
        <w:rPr>
          <w:spacing w:val="34"/>
        </w:rPr>
        <w:t xml:space="preserve">这里 </w:t>
      </w:r>
      <w:r>
        <w:rPr>
          <w:rFonts w:ascii="Lucida Sans Unicode" w:eastAsia="Lucida Sans Unicode"/>
        </w:rPr>
        <w:t xml:space="preserve">UpperOut </w:t>
      </w:r>
      <w:r>
        <w:rPr>
          <w:spacing w:val="4"/>
        </w:rPr>
        <w:t xml:space="preserve">类重新定义了 </w:t>
      </w:r>
      <w:r>
        <w:rPr>
          <w:rFonts w:ascii="Lucida Sans Unicode" w:eastAsia="Lucida Sans Unicode"/>
          <w:w w:val="120"/>
        </w:rPr>
        <w:t xml:space="preserve">write() </w:t>
      </w:r>
      <w:r>
        <w:rPr>
          <w:spacing w:val="1"/>
        </w:rPr>
        <w:t xml:space="preserve">方法，在调用下层的  </w:t>
      </w:r>
      <w:r>
        <w:rPr>
          <w:rFonts w:ascii="Lucida Sans Unicode" w:eastAsia="Lucida Sans Unicode"/>
          <w:w w:val="120"/>
        </w:rPr>
        <w:t xml:space="preserve">self._outfile.write() </w:t>
      </w:r>
      <w:r>
        <w:rPr>
          <w:spacing w:val="5"/>
        </w:rPr>
        <w:t>方法之前</w:t>
      </w:r>
      <w:r>
        <w:rPr>
          <w:spacing w:val="-152"/>
        </w:rPr>
        <w:t>，</w:t>
      </w:r>
      <w:r>
        <w:rPr>
          <w:spacing w:val="-98"/>
        </w:rPr>
        <w:t xml:space="preserve"> </w:t>
      </w:r>
      <w:r>
        <w:rPr>
          <w:spacing w:val="5"/>
        </w:rPr>
        <w:t xml:space="preserve">会将参数字符串转换为大写。其他所有方法则都被委托给下层的 </w:t>
      </w:r>
      <w:r>
        <w:rPr>
          <w:rFonts w:ascii="Lucida Sans Unicode" w:eastAsia="Lucida Sans Unicode"/>
          <w:w w:val="120"/>
        </w:rPr>
        <w:t xml:space="preserve">self._outfile </w:t>
      </w:r>
      <w:r>
        <w:rPr>
          <w:spacing w:val="2"/>
        </w:rPr>
        <w:t>对象。委托是通过</w:t>
      </w:r>
    </w:p>
    <w:p>
      <w:pPr>
        <w:pStyle w:val="6"/>
        <w:tabs>
          <w:tab w:val="left" w:pos="1038"/>
          <w:tab w:val="left" w:pos="2164"/>
        </w:tabs>
        <w:spacing w:line="258" w:lineRule="exact"/>
        <w:ind w:left="800"/>
      </w:pPr>
      <w:r>
        <w:rPr>
          <w:rFonts w:ascii="Lucida Sans Unicode" w:eastAsia="Lucida Sans Unicode"/>
          <w:w w:val="188"/>
          <w:u w:val="single"/>
        </w:rPr>
        <w:t xml:space="preserve"> </w:t>
      </w:r>
      <w:r>
        <w:rPr>
          <w:rFonts w:ascii="Lucida Sans Unicode" w:eastAsia="Lucida Sans Unicode"/>
          <w:u w:val="single"/>
        </w:rPr>
        <w:tab/>
      </w:r>
      <w:r>
        <w:rPr>
          <w:rFonts w:ascii="Lucida Sans Unicode" w:eastAsia="Lucida Sans Unicode"/>
          <w:w w:val="110"/>
        </w:rPr>
        <w:t>getattr</w:t>
      </w:r>
      <w:r>
        <w:rPr>
          <w:rFonts w:ascii="Lucida Sans Unicode" w:eastAsia="Lucida Sans Unicode"/>
          <w:w w:val="110"/>
          <w:u w:val="single"/>
        </w:rPr>
        <w:t xml:space="preserve"> </w:t>
      </w:r>
      <w:r>
        <w:rPr>
          <w:rFonts w:ascii="Lucida Sans Unicode" w:eastAsia="Lucida Sans Unicode"/>
          <w:w w:val="110"/>
          <w:u w:val="single"/>
        </w:rPr>
        <w:tab/>
      </w:r>
      <w:r>
        <w:rPr>
          <w:spacing w:val="-4"/>
          <w:w w:val="110"/>
        </w:rPr>
        <w:t>方法完成的；请参阅 语言参考了解有关控制属性访问的更多信息。</w:t>
      </w:r>
    </w:p>
    <w:p>
      <w:pPr>
        <w:pStyle w:val="6"/>
        <w:tabs>
          <w:tab w:val="left" w:pos="2363"/>
          <w:tab w:val="left" w:pos="6528"/>
          <w:tab w:val="left" w:pos="7604"/>
        </w:tabs>
        <w:spacing w:before="111" w:line="192" w:lineRule="auto"/>
        <w:ind w:left="800" w:right="300"/>
      </w:pPr>
      <w:r>
        <w:pict>
          <v:shape id="_x0000_s1187" o:spid="_x0000_s1187" o:spt="202" type="#_x0000_t202" style="position:absolute;left:0pt;margin-left:68.8pt;margin-top:34.65pt;height:61.2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007021"/>
                      <w:w w:val="120"/>
                      <w:sz w:val="18"/>
                    </w:rPr>
                    <w:t xml:space="preserve">class </w:t>
                  </w:r>
                  <w:r>
                    <w:rPr>
                      <w:rFonts w:ascii="Courier New"/>
                      <w:b/>
                      <w:color w:val="0C84B5"/>
                      <w:w w:val="120"/>
                      <w:sz w:val="18"/>
                    </w:rPr>
                    <w:t>X</w:t>
                  </w:r>
                  <w:r>
                    <w:rPr>
                      <w:w w:val="120"/>
                      <w:sz w:val="18"/>
                    </w:rPr>
                    <w:t>:</w:t>
                  </w:r>
                </w:p>
                <w:p>
                  <w:pPr>
                    <w:spacing w:before="0" w:line="219" w:lineRule="exact"/>
                    <w:ind w:left="490" w:right="0" w:firstLine="0"/>
                    <w:jc w:val="left"/>
                    <w:rPr>
                      <w:sz w:val="18"/>
                    </w:rPr>
                  </w:pPr>
                  <w:r>
                    <w:rPr>
                      <w:color w:val="666666"/>
                      <w:w w:val="190"/>
                      <w:sz w:val="18"/>
                    </w:rPr>
                    <w:t>...</w:t>
                  </w:r>
                </w:p>
                <w:p>
                  <w:pPr>
                    <w:tabs>
                      <w:tab w:val="left" w:pos="1135"/>
                      <w:tab w:val="left" w:pos="1673"/>
                      <w:tab w:val="left" w:pos="2104"/>
                      <w:tab w:val="left" w:pos="2319"/>
                    </w:tabs>
                    <w:spacing w:before="12" w:line="189" w:lineRule="auto"/>
                    <w:ind w:left="920" w:right="4886" w:hanging="431"/>
                    <w:jc w:val="left"/>
                    <w:rPr>
                      <w:sz w:val="18"/>
                    </w:rPr>
                  </w:pPr>
                  <w:r>
                    <w:rPr>
                      <w:rFonts w:ascii="Courier New"/>
                      <w:b/>
                      <w:color w:val="007021"/>
                      <w:w w:val="120"/>
                      <w:sz w:val="18"/>
                    </w:rPr>
                    <w:t>def</w:t>
                  </w:r>
                  <w:r>
                    <w:rPr>
                      <w:rFonts w:ascii="Courier New"/>
                      <w:b/>
                      <w:color w:val="007021"/>
                      <w:w w:val="120"/>
                      <w:sz w:val="18"/>
                      <w:u w:val="single" w:color="04277B"/>
                    </w:rPr>
                    <w:t xml:space="preserve"> </w:t>
                  </w:r>
                  <w:r>
                    <w:rPr>
                      <w:rFonts w:ascii="Courier New"/>
                      <w:b/>
                      <w:color w:val="007021"/>
                      <w:w w:val="120"/>
                      <w:sz w:val="18"/>
                      <w:u w:val="single" w:color="04277B"/>
                    </w:rPr>
                    <w:tab/>
                  </w:r>
                  <w:r>
                    <w:rPr>
                      <w:color w:val="05287C"/>
                      <w:w w:val="120"/>
                      <w:sz w:val="18"/>
                    </w:rPr>
                    <w:t>setattr</w:t>
                  </w:r>
                  <w:r>
                    <w:rPr>
                      <w:w w:val="120"/>
                      <w:sz w:val="18"/>
                      <w:u w:val="single" w:color="04277B"/>
                    </w:rPr>
                    <w:t xml:space="preserve"> </w:t>
                  </w:r>
                  <w:r>
                    <w:rPr>
                      <w:w w:val="120"/>
                      <w:sz w:val="18"/>
                      <w:u w:val="single" w:color="04277B"/>
                    </w:rPr>
                    <w:tab/>
                  </w:r>
                  <w:r>
                    <w:rPr>
                      <w:w w:val="135"/>
                      <w:sz w:val="18"/>
                    </w:rPr>
                    <w:t>(</w:t>
                  </w:r>
                  <w:r>
                    <w:rPr>
                      <w:color w:val="007021"/>
                      <w:w w:val="135"/>
                      <w:sz w:val="18"/>
                    </w:rPr>
                    <w:t>self</w:t>
                  </w:r>
                  <w:r>
                    <w:rPr>
                      <w:w w:val="135"/>
                      <w:sz w:val="18"/>
                    </w:rPr>
                    <w:t xml:space="preserve">, </w:t>
                  </w:r>
                  <w:r>
                    <w:rPr>
                      <w:w w:val="105"/>
                      <w:sz w:val="18"/>
                    </w:rPr>
                    <w:t xml:space="preserve">name, </w:t>
                  </w:r>
                  <w:r>
                    <w:rPr>
                      <w:spacing w:val="-3"/>
                      <w:w w:val="120"/>
                      <w:sz w:val="18"/>
                    </w:rPr>
                    <w:t xml:space="preserve">value): </w:t>
                  </w:r>
                  <w:r>
                    <w:rPr>
                      <w:color w:val="007021"/>
                      <w:w w:val="135"/>
                      <w:sz w:val="18"/>
                    </w:rPr>
                    <w:t>self</w:t>
                  </w:r>
                  <w:r>
                    <w:rPr>
                      <w:color w:val="666666"/>
                      <w:w w:val="135"/>
                      <w:sz w:val="18"/>
                    </w:rPr>
                    <w:t>.</w:t>
                  </w:r>
                  <w:r>
                    <w:rPr>
                      <w:color w:val="BA60D6"/>
                      <w:w w:val="135"/>
                      <w:sz w:val="18"/>
                      <w:u w:val="single" w:color="B95FD5"/>
                    </w:rPr>
                    <w:t xml:space="preserve"> </w:t>
                  </w:r>
                  <w:r>
                    <w:rPr>
                      <w:color w:val="BA60D6"/>
                      <w:w w:val="135"/>
                      <w:sz w:val="18"/>
                      <w:u w:val="single" w:color="B95FD5"/>
                    </w:rPr>
                    <w:tab/>
                  </w:r>
                  <w:r>
                    <w:rPr>
                      <w:color w:val="BA60D6"/>
                      <w:w w:val="120"/>
                      <w:sz w:val="18"/>
                    </w:rPr>
                    <w:t>dict</w:t>
                  </w:r>
                  <w:r>
                    <w:rPr>
                      <w:w w:val="120"/>
                      <w:sz w:val="18"/>
                      <w:u w:val="single" w:color="B95FD5"/>
                    </w:rPr>
                    <w:t xml:space="preserve"> </w:t>
                  </w:r>
                  <w:r>
                    <w:rPr>
                      <w:w w:val="120"/>
                      <w:sz w:val="18"/>
                      <w:u w:val="single" w:color="B95FD5"/>
                    </w:rPr>
                    <w:tab/>
                  </w:r>
                  <w:r>
                    <w:rPr>
                      <w:w w:val="120"/>
                      <w:sz w:val="18"/>
                    </w:rPr>
                    <w:t xml:space="preserve">[name] </w:t>
                  </w:r>
                  <w:r>
                    <w:rPr>
                      <w:color w:val="666666"/>
                      <w:w w:val="105"/>
                      <w:sz w:val="18"/>
                    </w:rPr>
                    <w:t>=</w:t>
                  </w:r>
                  <w:r>
                    <w:rPr>
                      <w:color w:val="666666"/>
                      <w:spacing w:val="45"/>
                      <w:w w:val="105"/>
                      <w:sz w:val="18"/>
                    </w:rPr>
                    <w:t xml:space="preserve"> </w:t>
                  </w:r>
                  <w:r>
                    <w:rPr>
                      <w:w w:val="120"/>
                      <w:sz w:val="18"/>
                    </w:rPr>
                    <w:t>value</w:t>
                  </w:r>
                </w:p>
                <w:p>
                  <w:pPr>
                    <w:spacing w:before="0" w:line="236" w:lineRule="exact"/>
                    <w:ind w:left="490" w:right="0" w:firstLine="0"/>
                    <w:jc w:val="left"/>
                    <w:rPr>
                      <w:sz w:val="18"/>
                    </w:rPr>
                  </w:pPr>
                  <w:r>
                    <w:rPr>
                      <w:color w:val="666666"/>
                      <w:w w:val="190"/>
                      <w:sz w:val="18"/>
                    </w:rPr>
                    <w:t>...</w:t>
                  </w:r>
                </w:p>
              </w:txbxContent>
            </v:textbox>
            <w10:wrap type="topAndBottom"/>
          </v:shape>
        </w:pict>
      </w:r>
      <w:r>
        <w:t>请注意，更常见情况下，委托可能会变得比较棘手。如果属性既需要写入又需要读取，那么类还必须定</w:t>
      </w:r>
      <w:r>
        <w:rPr>
          <w:w w:val="120"/>
        </w:rPr>
        <w:t>义</w:t>
      </w:r>
      <w:r>
        <w:rPr>
          <w:w w:val="120"/>
          <w:u w:val="single"/>
        </w:rPr>
        <w:t xml:space="preserve">  </w:t>
      </w:r>
      <w:r>
        <w:rPr>
          <w:spacing w:val="3"/>
          <w:w w:val="120"/>
          <w:u w:val="single"/>
        </w:rPr>
        <w:t xml:space="preserve"> </w:t>
      </w:r>
      <w:r>
        <w:rPr>
          <w:rFonts w:ascii="Lucida Sans Unicode" w:eastAsia="Lucida Sans Unicode"/>
          <w:w w:val="120"/>
        </w:rPr>
        <w:t>setattr</w:t>
      </w:r>
      <w:r>
        <w:rPr>
          <w:rFonts w:ascii="Lucida Sans Unicode" w:eastAsia="Lucida Sans Unicode"/>
          <w:w w:val="120"/>
          <w:u w:val="single"/>
        </w:rPr>
        <w:t xml:space="preserve"> </w:t>
      </w:r>
      <w:r>
        <w:rPr>
          <w:rFonts w:ascii="Lucida Sans Unicode" w:eastAsia="Lucida Sans Unicode"/>
          <w:w w:val="120"/>
          <w:u w:val="single"/>
        </w:rPr>
        <w:tab/>
      </w:r>
      <w:r>
        <w:rPr>
          <w:rFonts w:ascii="Lucida Sans Unicode" w:eastAsia="Lucida Sans Unicode"/>
          <w:w w:val="105"/>
        </w:rPr>
        <w:t>()</w:t>
      </w:r>
      <w:r>
        <w:rPr>
          <w:rFonts w:ascii="Lucida Sans Unicode" w:eastAsia="Lucida Sans Unicode"/>
          <w:spacing w:val="-40"/>
          <w:w w:val="105"/>
        </w:rPr>
        <w:t xml:space="preserve"> </w:t>
      </w:r>
      <w:r>
        <w:rPr>
          <w:w w:val="105"/>
        </w:rPr>
        <w:t>方法，而这时就必须十分的小心。基础的</w:t>
      </w:r>
      <w:r>
        <w:rPr>
          <w:w w:val="105"/>
          <w:u w:val="single"/>
        </w:rPr>
        <w:t xml:space="preserve"> </w:t>
      </w:r>
      <w:r>
        <w:rPr>
          <w:w w:val="105"/>
          <w:u w:val="single"/>
        </w:rPr>
        <w:tab/>
      </w:r>
      <w:r>
        <w:rPr>
          <w:rFonts w:ascii="Lucida Sans Unicode" w:eastAsia="Lucida Sans Unicode"/>
          <w:w w:val="120"/>
        </w:rPr>
        <w:t>setattr</w:t>
      </w:r>
      <w:r>
        <w:rPr>
          <w:rFonts w:ascii="Lucida Sans Unicode" w:eastAsia="Lucida Sans Unicode"/>
          <w:w w:val="120"/>
          <w:u w:val="single"/>
        </w:rPr>
        <w:t xml:space="preserve"> </w:t>
      </w:r>
      <w:r>
        <w:rPr>
          <w:rFonts w:ascii="Lucida Sans Unicode" w:eastAsia="Lucida Sans Unicode"/>
          <w:w w:val="120"/>
          <w:u w:val="single"/>
        </w:rPr>
        <w:tab/>
      </w:r>
      <w:r>
        <w:rPr>
          <w:rFonts w:ascii="Lucida Sans Unicode" w:eastAsia="Lucida Sans Unicode"/>
          <w:w w:val="110"/>
        </w:rPr>
        <w:t>()</w:t>
      </w:r>
      <w:r>
        <w:rPr>
          <w:rFonts w:ascii="Lucida Sans Unicode" w:eastAsia="Lucida Sans Unicode"/>
          <w:spacing w:val="-43"/>
          <w:w w:val="110"/>
        </w:rPr>
        <w:t xml:space="preserve"> </w:t>
      </w:r>
      <w:r>
        <w:rPr>
          <w:w w:val="110"/>
        </w:rPr>
        <w:t>实现代码大致如下：</w:t>
      </w:r>
    </w:p>
    <w:p>
      <w:pPr>
        <w:pStyle w:val="6"/>
        <w:tabs>
          <w:tab w:val="left" w:pos="2777"/>
          <w:tab w:val="left" w:pos="5185"/>
          <w:tab w:val="left" w:pos="5958"/>
        </w:tabs>
        <w:spacing w:before="147" w:line="199" w:lineRule="auto"/>
        <w:ind w:left="800" w:right="299"/>
      </w:pPr>
      <w:r>
        <w:rPr>
          <w:spacing w:val="4"/>
          <w:w w:val="110"/>
        </w:rPr>
        <w:t>大多</w:t>
      </w:r>
      <w:r>
        <w:rPr>
          <w:w w:val="110"/>
        </w:rPr>
        <w:t>数</w:t>
      </w:r>
      <w:r>
        <w:rPr>
          <w:w w:val="110"/>
          <w:u w:val="single"/>
        </w:rPr>
        <w:t xml:space="preserve"> </w:t>
      </w:r>
      <w:r>
        <w:rPr>
          <w:spacing w:val="91"/>
          <w:w w:val="110"/>
          <w:u w:val="single"/>
        </w:rPr>
        <w:t xml:space="preserve"> </w:t>
      </w:r>
      <w:r>
        <w:rPr>
          <w:rFonts w:ascii="Lucida Sans Unicode" w:eastAsia="Lucida Sans Unicode"/>
          <w:w w:val="130"/>
        </w:rPr>
        <w:t>setattr</w:t>
      </w:r>
      <w:r>
        <w:rPr>
          <w:rFonts w:ascii="Lucida Sans Unicode" w:eastAsia="Lucida Sans Unicode"/>
          <w:w w:val="130"/>
          <w:u w:val="single"/>
        </w:rPr>
        <w:t xml:space="preserve"> </w:t>
      </w:r>
      <w:r>
        <w:rPr>
          <w:rFonts w:ascii="Lucida Sans Unicode" w:eastAsia="Lucida Sans Unicode"/>
          <w:w w:val="130"/>
          <w:u w:val="single"/>
        </w:rPr>
        <w:tab/>
      </w:r>
      <w:r>
        <w:rPr>
          <w:rFonts w:ascii="Lucida Sans Unicode" w:eastAsia="Lucida Sans Unicode"/>
          <w:w w:val="155"/>
        </w:rPr>
        <w:t>()</w:t>
      </w:r>
      <w:r>
        <w:rPr>
          <w:rFonts w:ascii="Lucida Sans Unicode" w:eastAsia="Lucida Sans Unicode"/>
          <w:spacing w:val="-45"/>
          <w:w w:val="155"/>
        </w:rPr>
        <w:t xml:space="preserve"> </w:t>
      </w:r>
      <w:r>
        <w:rPr>
          <w:spacing w:val="4"/>
          <w:w w:val="110"/>
        </w:rPr>
        <w:t>实现必须修</w:t>
      </w:r>
      <w:r>
        <w:rPr>
          <w:w w:val="110"/>
        </w:rPr>
        <w:t>改</w:t>
      </w:r>
      <w:r>
        <w:rPr>
          <w:spacing w:val="-13"/>
          <w:w w:val="110"/>
        </w:rPr>
        <w:t xml:space="preserve"> </w:t>
      </w:r>
      <w:r>
        <w:rPr>
          <w:rFonts w:ascii="Lucida Sans Unicode" w:eastAsia="Lucida Sans Unicode"/>
          <w:w w:val="130"/>
        </w:rPr>
        <w:t>self.</w:t>
      </w:r>
      <w:r>
        <w:rPr>
          <w:rFonts w:ascii="Lucida Sans Unicode" w:eastAsia="Lucida Sans Unicode"/>
          <w:w w:val="130"/>
          <w:u w:val="single"/>
        </w:rPr>
        <w:t xml:space="preserve"> </w:t>
      </w:r>
      <w:r>
        <w:rPr>
          <w:rFonts w:ascii="Lucida Sans Unicode" w:eastAsia="Lucida Sans Unicode"/>
          <w:w w:val="130"/>
          <w:u w:val="single"/>
        </w:rPr>
        <w:tab/>
      </w:r>
      <w:r>
        <w:rPr>
          <w:rFonts w:ascii="Lucida Sans Unicode" w:eastAsia="Lucida Sans Unicode"/>
          <w:w w:val="130"/>
        </w:rPr>
        <w:t>dict</w:t>
      </w:r>
      <w:r>
        <w:rPr>
          <w:rFonts w:ascii="Lucida Sans Unicode" w:eastAsia="Lucida Sans Unicode"/>
          <w:w w:val="130"/>
          <w:u w:val="single"/>
        </w:rPr>
        <w:t xml:space="preserve"> </w:t>
      </w:r>
      <w:r>
        <w:rPr>
          <w:rFonts w:ascii="Lucida Sans Unicode" w:eastAsia="Lucida Sans Unicode"/>
          <w:w w:val="130"/>
          <w:u w:val="single"/>
        </w:rPr>
        <w:tab/>
      </w:r>
      <w:r>
        <w:rPr>
          <w:spacing w:val="4"/>
          <w:w w:val="95"/>
        </w:rPr>
        <w:t>来为自身保存局部状</w:t>
      </w:r>
      <w:r>
        <w:rPr>
          <w:w w:val="95"/>
        </w:rPr>
        <w:t>态</w:t>
      </w:r>
      <w:r>
        <w:rPr>
          <w:spacing w:val="4"/>
          <w:w w:val="95"/>
        </w:rPr>
        <w:t>，而不至于引起无</w:t>
      </w:r>
      <w:r>
        <w:rPr>
          <w:w w:val="95"/>
        </w:rPr>
        <w:t>限</w:t>
      </w:r>
      <w:r>
        <w:rPr>
          <w:w w:val="110"/>
        </w:rPr>
        <w:t>递归。</w:t>
      </w:r>
    </w:p>
    <w:p>
      <w:pPr>
        <w:spacing w:after="0" w:line="199" w:lineRule="auto"/>
        <w:sectPr>
          <w:headerReference r:id="rId53" w:type="default"/>
          <w:footerReference r:id="rId54" w:type="default"/>
          <w:pgSz w:w="11910" w:h="16840"/>
          <w:pgMar w:top="960" w:right="1140" w:bottom="1000" w:left="640" w:header="454" w:footer="809" w:gutter="0"/>
        </w:sectPr>
      </w:pPr>
    </w:p>
    <w:p>
      <w:pPr>
        <w:pStyle w:val="6"/>
        <w:rPr>
          <w:sz w:val="23"/>
        </w:rPr>
      </w:pPr>
    </w:p>
    <w:p>
      <w:pPr>
        <w:pStyle w:val="4"/>
        <w:numPr>
          <w:ilvl w:val="2"/>
          <w:numId w:val="25"/>
        </w:numPr>
        <w:tabs>
          <w:tab w:val="left" w:pos="1438"/>
        </w:tabs>
        <w:spacing w:before="51" w:after="0" w:line="240" w:lineRule="auto"/>
        <w:ind w:left="1437" w:right="0" w:hanging="637"/>
        <w:jc w:val="left"/>
        <w:rPr>
          <w:rFonts w:ascii="Arial" w:eastAsia="Arial"/>
        </w:rPr>
      </w:pPr>
      <w:bookmarkStart w:id="246" w:name="_bookmark87"/>
      <w:bookmarkEnd w:id="246"/>
      <w:bookmarkStart w:id="247" w:name="_bookmark87"/>
      <w:bookmarkEnd w:id="247"/>
      <w:bookmarkStart w:id="248" w:name="如何在派生类中调用被重载的基类方法?"/>
      <w:bookmarkEnd w:id="248"/>
      <w:r>
        <w:rPr>
          <w:color w:val="20435C"/>
        </w:rPr>
        <w:t>如何在派生类中调用被重载的基类方法</w:t>
      </w:r>
      <w:r>
        <w:rPr>
          <w:rFonts w:ascii="Arial" w:eastAsia="Arial"/>
          <w:color w:val="20435C"/>
        </w:rPr>
        <w:t>?</w:t>
      </w:r>
    </w:p>
    <w:p>
      <w:pPr>
        <w:pStyle w:val="6"/>
        <w:spacing w:before="173"/>
        <w:ind w:left="800"/>
      </w:pPr>
      <w:r>
        <w:pict>
          <v:shape id="_x0000_s1188" o:spid="_x0000_s1188" o:spt="202" type="#_x0000_t202" style="position:absolute;left:0pt;margin-left:68.8pt;margin-top:28.75pt;height:39.3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490" w:right="6713" w:hanging="431"/>
                    <w:jc w:val="left"/>
                    <w:rPr>
                      <w:sz w:val="18"/>
                    </w:rPr>
                  </w:pPr>
                  <w:r>
                    <w:rPr>
                      <w:rFonts w:ascii="Courier New"/>
                      <w:b/>
                      <w:color w:val="007021"/>
                      <w:w w:val="110"/>
                      <w:sz w:val="18"/>
                    </w:rPr>
                    <w:t xml:space="preserve">class </w:t>
                  </w:r>
                  <w:r>
                    <w:rPr>
                      <w:rFonts w:ascii="Courier New"/>
                      <w:b/>
                      <w:color w:val="0C84B5"/>
                      <w:w w:val="110"/>
                      <w:sz w:val="18"/>
                    </w:rPr>
                    <w:t>Derived</w:t>
                  </w:r>
                  <w:r>
                    <w:rPr>
                      <w:w w:val="110"/>
                      <w:sz w:val="18"/>
                    </w:rPr>
                    <w:t xml:space="preserve">(Base): </w:t>
                  </w:r>
                  <w:r>
                    <w:rPr>
                      <w:rFonts w:ascii="Courier New"/>
                      <w:b/>
                      <w:color w:val="007021"/>
                      <w:w w:val="115"/>
                      <w:sz w:val="18"/>
                    </w:rPr>
                    <w:t xml:space="preserve">def </w:t>
                  </w:r>
                  <w:r>
                    <w:rPr>
                      <w:color w:val="05287C"/>
                      <w:w w:val="115"/>
                      <w:sz w:val="18"/>
                    </w:rPr>
                    <w:t>meth</w:t>
                  </w:r>
                  <w:r>
                    <w:rPr>
                      <w:w w:val="115"/>
                      <w:sz w:val="18"/>
                    </w:rPr>
                    <w:t>(</w:t>
                  </w:r>
                  <w:r>
                    <w:rPr>
                      <w:color w:val="007021"/>
                      <w:w w:val="115"/>
                      <w:sz w:val="18"/>
                    </w:rPr>
                    <w:t>self</w:t>
                  </w:r>
                  <w:r>
                    <w:rPr>
                      <w:w w:val="115"/>
                      <w:sz w:val="18"/>
                    </w:rPr>
                    <w:t>):</w:t>
                  </w:r>
                </w:p>
                <w:p>
                  <w:pPr>
                    <w:spacing w:before="0" w:line="236" w:lineRule="exact"/>
                    <w:ind w:left="920" w:right="0" w:firstLine="0"/>
                    <w:jc w:val="left"/>
                    <w:rPr>
                      <w:sz w:val="18"/>
                    </w:rPr>
                  </w:pPr>
                  <w:r>
                    <w:rPr>
                      <w:color w:val="007021"/>
                      <w:w w:val="125"/>
                      <w:sz w:val="18"/>
                    </w:rPr>
                    <w:t>super</w:t>
                  </w:r>
                  <w:r>
                    <w:rPr>
                      <w:w w:val="125"/>
                      <w:sz w:val="18"/>
                    </w:rPr>
                    <w:t xml:space="preserve">(Derived, </w:t>
                  </w:r>
                  <w:r>
                    <w:rPr>
                      <w:color w:val="007021"/>
                      <w:w w:val="125"/>
                      <w:sz w:val="18"/>
                    </w:rPr>
                    <w:t>self</w:t>
                  </w:r>
                  <w:r>
                    <w:rPr>
                      <w:w w:val="125"/>
                      <w:sz w:val="18"/>
                    </w:rPr>
                    <w:t>)</w:t>
                  </w:r>
                  <w:r>
                    <w:rPr>
                      <w:color w:val="666666"/>
                      <w:w w:val="125"/>
                      <w:sz w:val="18"/>
                    </w:rPr>
                    <w:t>.</w:t>
                  </w:r>
                  <w:r>
                    <w:rPr>
                      <w:w w:val="125"/>
                      <w:sz w:val="18"/>
                    </w:rPr>
                    <w:t>meth()</w:t>
                  </w:r>
                </w:p>
              </w:txbxContent>
            </v:textbox>
            <w10:wrap type="topAndBottom"/>
          </v:shape>
        </w:pict>
      </w:r>
      <w:r>
        <w:rPr>
          <w:w w:val="105"/>
        </w:rPr>
        <w:t xml:space="preserve">使用内置的 </w:t>
      </w:r>
      <w:r>
        <w:rPr>
          <w:rFonts w:ascii="Lucida Sans Unicode" w:eastAsia="Lucida Sans Unicode"/>
          <w:w w:val="105"/>
        </w:rPr>
        <w:t xml:space="preserve">super() </w:t>
      </w:r>
      <w:r>
        <w:rPr>
          <w:w w:val="105"/>
        </w:rPr>
        <w:t>函数：</w:t>
      </w:r>
    </w:p>
    <w:p>
      <w:pPr>
        <w:pStyle w:val="6"/>
        <w:spacing w:before="158" w:line="187" w:lineRule="auto"/>
        <w:ind w:left="799" w:right="298"/>
        <w:jc w:val="both"/>
      </w:pPr>
      <w:r>
        <w:rPr>
          <w:spacing w:val="-10"/>
          <w:w w:val="110"/>
        </w:rPr>
        <w:t xml:space="preserve">如果是 </w:t>
      </w:r>
      <w:r>
        <w:rPr>
          <w:rFonts w:ascii="Times New Roman" w:eastAsia="Times New Roman"/>
          <w:w w:val="110"/>
        </w:rPr>
        <w:t>Python</w:t>
      </w:r>
      <w:r>
        <w:rPr>
          <w:rFonts w:ascii="Times New Roman" w:eastAsia="Times New Roman"/>
          <w:spacing w:val="-20"/>
          <w:w w:val="110"/>
        </w:rPr>
        <w:t xml:space="preserve"> </w:t>
      </w:r>
      <w:r>
        <w:rPr>
          <w:rFonts w:ascii="Times New Roman" w:eastAsia="Times New Roman"/>
          <w:w w:val="110"/>
        </w:rPr>
        <w:t>3.0</w:t>
      </w:r>
      <w:r>
        <w:rPr>
          <w:rFonts w:ascii="Times New Roman" w:eastAsia="Times New Roman"/>
          <w:spacing w:val="-19"/>
          <w:w w:val="110"/>
        </w:rPr>
        <w:t xml:space="preserve"> </w:t>
      </w:r>
      <w:r>
        <w:rPr>
          <w:spacing w:val="-3"/>
          <w:w w:val="110"/>
        </w:rPr>
        <w:t xml:space="preserve">之前的版本，可能用的还是传统类：对于诸如 </w:t>
      </w:r>
      <w:r>
        <w:rPr>
          <w:rFonts w:ascii="Lucida Sans Unicode" w:eastAsia="Lucida Sans Unicode"/>
          <w:w w:val="110"/>
        </w:rPr>
        <w:t>class</w:t>
      </w:r>
      <w:r>
        <w:rPr>
          <w:rFonts w:ascii="Lucida Sans Unicode" w:eastAsia="Lucida Sans Unicode"/>
          <w:spacing w:val="8"/>
          <w:w w:val="110"/>
        </w:rPr>
        <w:t xml:space="preserve"> </w:t>
      </w:r>
      <w:r>
        <w:rPr>
          <w:rFonts w:ascii="Lucida Sans Unicode" w:eastAsia="Lucida Sans Unicode"/>
          <w:w w:val="110"/>
        </w:rPr>
        <w:t>Derived(Base):</w:t>
      </w:r>
      <w:r>
        <w:rPr>
          <w:rFonts w:ascii="Lucida Sans Unicode" w:eastAsia="Lucida Sans Unicode"/>
          <w:spacing w:val="-3"/>
          <w:w w:val="110"/>
        </w:rPr>
        <w:t xml:space="preserve"> ... </w:t>
      </w:r>
      <w:r>
        <w:rPr>
          <w:spacing w:val="-46"/>
          <w:w w:val="110"/>
        </w:rPr>
        <w:t>之类</w:t>
      </w:r>
      <w:r>
        <w:rPr>
          <w:spacing w:val="-4"/>
          <w:w w:val="110"/>
        </w:rPr>
        <w:t xml:space="preserve">的类定义，可以用 </w:t>
      </w:r>
      <w:r>
        <w:rPr>
          <w:rFonts w:ascii="Lucida Sans Unicode" w:eastAsia="Lucida Sans Unicode"/>
          <w:w w:val="110"/>
        </w:rPr>
        <w:t>Base.meth(self,</w:t>
      </w:r>
      <w:r>
        <w:rPr>
          <w:rFonts w:ascii="Lucida Sans Unicode" w:eastAsia="Lucida Sans Unicode"/>
          <w:spacing w:val="26"/>
          <w:w w:val="110"/>
        </w:rPr>
        <w:t xml:space="preserve"> </w:t>
      </w:r>
      <w:r>
        <w:rPr>
          <w:rFonts w:ascii="Lucida Sans Unicode" w:eastAsia="Lucida Sans Unicode"/>
          <w:w w:val="110"/>
        </w:rPr>
        <w:t>arguments...)</w:t>
      </w:r>
      <w:r>
        <w:rPr>
          <w:rFonts w:ascii="Lucida Sans Unicode" w:eastAsia="Lucida Sans Unicode"/>
          <w:spacing w:val="-27"/>
          <w:w w:val="110"/>
        </w:rPr>
        <w:t xml:space="preserve"> </w:t>
      </w:r>
      <w:r>
        <w:rPr>
          <w:spacing w:val="-5"/>
          <w:w w:val="110"/>
        </w:rPr>
        <w:t xml:space="preserve">的形式调用 </w:t>
      </w:r>
      <w:r>
        <w:rPr>
          <w:rFonts w:ascii="Lucida Sans Unicode" w:eastAsia="Lucida Sans Unicode"/>
          <w:w w:val="110"/>
        </w:rPr>
        <w:t>Base</w:t>
      </w:r>
      <w:r>
        <w:rPr>
          <w:rFonts w:ascii="Lucida Sans Unicode" w:eastAsia="Lucida Sans Unicode"/>
          <w:spacing w:val="-28"/>
          <w:w w:val="110"/>
        </w:rPr>
        <w:t xml:space="preserve"> </w:t>
      </w:r>
      <w:r>
        <w:rPr>
          <w:rFonts w:ascii="Times New Roman" w:eastAsia="Times New Roman"/>
          <w:w w:val="110"/>
        </w:rPr>
        <w:t>(</w:t>
      </w:r>
      <w:r>
        <w:rPr>
          <w:spacing w:val="-15"/>
          <w:w w:val="110"/>
        </w:rPr>
        <w:t xml:space="preserve">或 </w:t>
      </w:r>
      <w:r>
        <w:rPr>
          <w:rFonts w:ascii="Lucida Sans Unicode" w:eastAsia="Lucida Sans Unicode"/>
          <w:w w:val="110"/>
        </w:rPr>
        <w:t>Base</w:t>
      </w:r>
      <w:r>
        <w:rPr>
          <w:rFonts w:ascii="Lucida Sans Unicode" w:eastAsia="Lucida Sans Unicode"/>
          <w:spacing w:val="-27"/>
          <w:w w:val="110"/>
        </w:rPr>
        <w:t xml:space="preserve"> </w:t>
      </w:r>
      <w:r>
        <w:rPr>
          <w:w w:val="110"/>
        </w:rPr>
        <w:t>的某个基类）</w:t>
      </w:r>
      <w:r>
        <w:rPr>
          <w:spacing w:val="-153"/>
          <w:w w:val="110"/>
        </w:rPr>
        <w:t>中</w:t>
      </w:r>
      <w:r>
        <w:rPr>
          <w:spacing w:val="-9"/>
          <w:w w:val="110"/>
        </w:rPr>
        <w:t xml:space="preserve">定义的方法 </w:t>
      </w:r>
      <w:r>
        <w:rPr>
          <w:rFonts w:ascii="Lucida Sans Unicode" w:eastAsia="Lucida Sans Unicode"/>
          <w:w w:val="110"/>
        </w:rPr>
        <w:t>meth()</w:t>
      </w:r>
      <w:r>
        <w:rPr>
          <w:rFonts w:ascii="Lucida Sans Unicode" w:eastAsia="Lucida Sans Unicode"/>
          <w:spacing w:val="-40"/>
          <w:w w:val="110"/>
        </w:rPr>
        <w:t xml:space="preserve"> </w:t>
      </w:r>
      <w:r>
        <w:rPr>
          <w:w w:val="110"/>
        </w:rPr>
        <w:t>。这里，</w:t>
      </w:r>
      <w:r>
        <w:rPr>
          <w:rFonts w:ascii="Lucida Sans Unicode" w:eastAsia="Lucida Sans Unicode"/>
          <w:w w:val="110"/>
        </w:rPr>
        <w:t>Base.meth</w:t>
      </w:r>
      <w:r>
        <w:rPr>
          <w:rFonts w:ascii="Lucida Sans Unicode" w:eastAsia="Lucida Sans Unicode"/>
          <w:spacing w:val="-41"/>
          <w:w w:val="110"/>
        </w:rPr>
        <w:t xml:space="preserve"> </w:t>
      </w:r>
      <w:r>
        <w:rPr>
          <w:spacing w:val="-3"/>
          <w:w w:val="110"/>
        </w:rPr>
        <w:t xml:space="preserve">是一个未绑定的方法，因此需要给出 </w:t>
      </w:r>
      <w:r>
        <w:rPr>
          <w:rFonts w:ascii="Lucida Sans Unicode" w:eastAsia="Lucida Sans Unicode"/>
          <w:w w:val="110"/>
        </w:rPr>
        <w:t>self</w:t>
      </w:r>
      <w:r>
        <w:rPr>
          <w:rFonts w:ascii="Lucida Sans Unicode" w:eastAsia="Lucida Sans Unicode"/>
          <w:spacing w:val="-41"/>
          <w:w w:val="110"/>
        </w:rPr>
        <w:t xml:space="preserve"> </w:t>
      </w:r>
      <w:r>
        <w:rPr>
          <w:w w:val="110"/>
        </w:rPr>
        <w:t>参数。</w:t>
      </w:r>
    </w:p>
    <w:p>
      <w:pPr>
        <w:pStyle w:val="6"/>
        <w:spacing w:before="8"/>
        <w:rPr>
          <w:sz w:val="22"/>
        </w:rPr>
      </w:pPr>
    </w:p>
    <w:p>
      <w:pPr>
        <w:pStyle w:val="4"/>
        <w:numPr>
          <w:ilvl w:val="2"/>
          <w:numId w:val="25"/>
        </w:numPr>
        <w:tabs>
          <w:tab w:val="left" w:pos="1438"/>
        </w:tabs>
        <w:spacing w:before="0" w:after="0" w:line="240" w:lineRule="auto"/>
        <w:ind w:left="1437" w:right="0" w:hanging="637"/>
        <w:jc w:val="left"/>
      </w:pPr>
      <w:bookmarkStart w:id="249" w:name="_bookmark88"/>
      <w:bookmarkEnd w:id="249"/>
      <w:bookmarkStart w:id="250" w:name="_bookmark88"/>
      <w:bookmarkEnd w:id="250"/>
      <w:bookmarkStart w:id="251" w:name="如何让代码更容易对基类进行修改？"/>
      <w:bookmarkEnd w:id="251"/>
      <w:r>
        <w:rPr>
          <w:color w:val="20435C"/>
        </w:rPr>
        <w:t>如何让代码更容易对基类进行修改？</w:t>
      </w:r>
    </w:p>
    <w:p>
      <w:pPr>
        <w:pStyle w:val="6"/>
        <w:spacing w:before="222" w:line="204" w:lineRule="auto"/>
        <w:ind w:left="800" w:right="300"/>
        <w:jc w:val="both"/>
      </w:pPr>
      <w:r>
        <w:pict>
          <v:shape id="_x0000_s1189" o:spid="_x0000_s1189" o:spt="202" type="#_x0000_t202" style="position:absolute;left:0pt;margin-left:68.8pt;margin-top:40.7pt;height:83.1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10"/>
                      <w:sz w:val="18"/>
                    </w:rPr>
                    <w:t xml:space="preserve">class </w:t>
                  </w:r>
                  <w:r>
                    <w:rPr>
                      <w:rFonts w:ascii="Courier New"/>
                      <w:b/>
                      <w:color w:val="0C84B5"/>
                      <w:w w:val="110"/>
                      <w:sz w:val="18"/>
                    </w:rPr>
                    <w:t>Base</w:t>
                  </w:r>
                  <w:r>
                    <w:rPr>
                      <w:w w:val="110"/>
                      <w:sz w:val="18"/>
                    </w:rPr>
                    <w:t>:</w:t>
                  </w:r>
                </w:p>
                <w:p>
                  <w:pPr>
                    <w:spacing w:before="0" w:line="248" w:lineRule="exact"/>
                    <w:ind w:left="30" w:right="7869" w:firstLine="0"/>
                    <w:jc w:val="center"/>
                    <w:rPr>
                      <w:sz w:val="18"/>
                    </w:rPr>
                  </w:pPr>
                  <w:r>
                    <w:rPr>
                      <w:color w:val="666666"/>
                      <w:w w:val="190"/>
                      <w:sz w:val="18"/>
                    </w:rPr>
                    <w:t>...</w:t>
                  </w:r>
                </w:p>
                <w:p>
                  <w:pPr>
                    <w:pStyle w:val="6"/>
                    <w:spacing w:before="8"/>
                    <w:rPr>
                      <w:sz w:val="11"/>
                    </w:rPr>
                  </w:pPr>
                </w:p>
                <w:p>
                  <w:pPr>
                    <w:spacing w:before="0"/>
                    <w:ind w:left="59" w:right="0" w:firstLine="0"/>
                    <w:jc w:val="left"/>
                    <w:rPr>
                      <w:sz w:val="18"/>
                    </w:rPr>
                  </w:pPr>
                  <w:r>
                    <w:rPr>
                      <w:w w:val="105"/>
                      <w:sz w:val="18"/>
                    </w:rPr>
                    <w:t xml:space="preserve">BaseAlias </w:t>
                  </w:r>
                  <w:r>
                    <w:rPr>
                      <w:color w:val="666666"/>
                      <w:w w:val="105"/>
                      <w:sz w:val="18"/>
                    </w:rPr>
                    <w:t xml:space="preserve">= </w:t>
                  </w:r>
                  <w:r>
                    <w:rPr>
                      <w:w w:val="105"/>
                      <w:sz w:val="18"/>
                    </w:rPr>
                    <w:t>Base</w:t>
                  </w:r>
                </w:p>
                <w:p>
                  <w:pPr>
                    <w:pStyle w:val="6"/>
                    <w:spacing w:before="8"/>
                    <w:rPr>
                      <w:sz w:val="11"/>
                    </w:rPr>
                  </w:pPr>
                </w:p>
                <w:p>
                  <w:pPr>
                    <w:spacing w:before="0" w:line="248" w:lineRule="exact"/>
                    <w:ind w:left="59" w:right="0" w:firstLine="0"/>
                    <w:jc w:val="left"/>
                    <w:rPr>
                      <w:sz w:val="18"/>
                    </w:rPr>
                  </w:pPr>
                  <w:r>
                    <w:rPr>
                      <w:rFonts w:ascii="Courier New"/>
                      <w:b/>
                      <w:color w:val="007021"/>
                      <w:w w:val="115"/>
                      <w:sz w:val="18"/>
                    </w:rPr>
                    <w:t xml:space="preserve">class </w:t>
                  </w:r>
                  <w:r>
                    <w:rPr>
                      <w:rFonts w:ascii="Courier New"/>
                      <w:b/>
                      <w:color w:val="0C84B5"/>
                      <w:w w:val="115"/>
                      <w:sz w:val="18"/>
                    </w:rPr>
                    <w:t>Derived</w:t>
                  </w:r>
                  <w:r>
                    <w:rPr>
                      <w:w w:val="115"/>
                      <w:sz w:val="18"/>
                    </w:rPr>
                    <w:t>(BaseAlias):</w:t>
                  </w:r>
                </w:p>
                <w:p>
                  <w:pPr>
                    <w:spacing w:before="0" w:line="248" w:lineRule="exact"/>
                    <w:ind w:left="30" w:right="7869" w:firstLine="0"/>
                    <w:jc w:val="center"/>
                    <w:rPr>
                      <w:sz w:val="18"/>
                    </w:rPr>
                  </w:pPr>
                  <w:r>
                    <w:rPr>
                      <w:color w:val="666666"/>
                      <w:w w:val="190"/>
                      <w:sz w:val="18"/>
                    </w:rPr>
                    <w:t>...</w:t>
                  </w:r>
                </w:p>
              </w:txbxContent>
            </v:textbox>
            <w10:wrap type="topAndBottom"/>
          </v:shape>
        </w:pict>
      </w:r>
      <w:r>
        <w:t>可以为基类赋一个别名并基于该别名进行派生。这样只要修改赋给该别名的值即可。顺便提一下，如要动态地确定（例如根据可用的资源）该使用哪个基类，这个技巧也非常方便。例如：</w:t>
      </w:r>
    </w:p>
    <w:p>
      <w:pPr>
        <w:pStyle w:val="6"/>
        <w:spacing w:before="12"/>
        <w:rPr>
          <w:sz w:val="21"/>
        </w:rPr>
      </w:pPr>
    </w:p>
    <w:p>
      <w:pPr>
        <w:pStyle w:val="4"/>
        <w:numPr>
          <w:ilvl w:val="2"/>
          <w:numId w:val="25"/>
        </w:numPr>
        <w:tabs>
          <w:tab w:val="left" w:pos="1438"/>
        </w:tabs>
        <w:spacing w:before="50" w:after="0" w:line="240" w:lineRule="auto"/>
        <w:ind w:left="1437" w:right="0" w:hanging="637"/>
        <w:jc w:val="left"/>
      </w:pPr>
      <w:bookmarkStart w:id="252" w:name="如何创建静态类数据和静态类方法？"/>
      <w:bookmarkEnd w:id="252"/>
      <w:bookmarkStart w:id="253" w:name="_bookmark89"/>
      <w:bookmarkEnd w:id="253"/>
      <w:bookmarkStart w:id="254" w:name="_bookmark89"/>
      <w:bookmarkEnd w:id="254"/>
      <w:r>
        <w:rPr>
          <w:color w:val="20435C"/>
        </w:rPr>
        <w:t>如何创建静态类数据和静态类方法？</w:t>
      </w:r>
    </w:p>
    <w:p>
      <w:pPr>
        <w:pStyle w:val="6"/>
        <w:spacing w:before="195"/>
        <w:ind w:left="800"/>
      </w:pPr>
      <w:r>
        <w:rPr>
          <w:rFonts w:ascii="Times New Roman" w:eastAsia="Times New Roman"/>
        </w:rPr>
        <w:t xml:space="preserve">Python </w:t>
      </w:r>
      <w:r>
        <w:t>支持静态数据和静态方法（</w:t>
      </w:r>
      <w:r>
        <w:rPr>
          <w:spacing w:val="-2"/>
        </w:rPr>
        <w:t xml:space="preserve">以 </w:t>
      </w:r>
      <w:r>
        <w:rPr>
          <w:rFonts w:ascii="Times New Roman" w:eastAsia="Times New Roman"/>
        </w:rPr>
        <w:t xml:space="preserve">C++ </w:t>
      </w:r>
      <w:r>
        <w:rPr>
          <w:spacing w:val="-2"/>
        </w:rPr>
        <w:t xml:space="preserve">或 </w:t>
      </w:r>
      <w:r>
        <w:rPr>
          <w:rFonts w:ascii="Times New Roman" w:eastAsia="Times New Roman"/>
          <w:spacing w:val="-3"/>
        </w:rPr>
        <w:t xml:space="preserve">Java </w:t>
      </w:r>
      <w:r>
        <w:t>的定义而言</w:t>
      </w:r>
      <w:r>
        <w:rPr>
          <w:spacing w:val="-100"/>
        </w:rPr>
        <w:t>）</w:t>
      </w:r>
      <w:r>
        <w:t>。</w:t>
      </w:r>
    </w:p>
    <w:p>
      <w:pPr>
        <w:pStyle w:val="6"/>
        <w:spacing w:before="79"/>
        <w:ind w:left="800"/>
      </w:pPr>
      <w:r>
        <w:pict>
          <v:shape id="_x0000_s1190" o:spid="_x0000_s1190" o:spt="202" type="#_x0000_t202" style="position:absolute;left:0pt;margin-left:68.8pt;margin-top:23.1pt;height:94.05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20"/>
                      <w:sz w:val="18"/>
                    </w:rPr>
                    <w:t xml:space="preserve">class </w:t>
                  </w:r>
                  <w:r>
                    <w:rPr>
                      <w:rFonts w:ascii="Courier New"/>
                      <w:b/>
                      <w:color w:val="0C84B5"/>
                      <w:w w:val="120"/>
                      <w:sz w:val="18"/>
                    </w:rPr>
                    <w:t>C</w:t>
                  </w:r>
                  <w:r>
                    <w:rPr>
                      <w:w w:val="120"/>
                      <w:sz w:val="18"/>
                    </w:rPr>
                    <w:t>:</w:t>
                  </w:r>
                </w:p>
                <w:p>
                  <w:pPr>
                    <w:tabs>
                      <w:tab w:val="left" w:pos="1781"/>
                      <w:tab w:val="left" w:pos="4835"/>
                    </w:tabs>
                    <w:spacing w:before="0" w:line="248" w:lineRule="exact"/>
                    <w:ind w:left="490" w:right="0" w:firstLine="0"/>
                    <w:jc w:val="left"/>
                    <w:rPr>
                      <w:rFonts w:ascii="Courier New"/>
                      <w:i/>
                      <w:sz w:val="18"/>
                    </w:rPr>
                  </w:pPr>
                  <w:r>
                    <w:rPr>
                      <w:sz w:val="18"/>
                    </w:rPr>
                    <w:t>count</w:t>
                  </w:r>
                  <w:r>
                    <w:rPr>
                      <w:spacing w:val="50"/>
                      <w:sz w:val="18"/>
                    </w:rPr>
                    <w:t xml:space="preserve"> </w:t>
                  </w:r>
                  <w:r>
                    <w:rPr>
                      <w:color w:val="666666"/>
                      <w:sz w:val="18"/>
                    </w:rPr>
                    <w:t>=</w:t>
                  </w:r>
                  <w:r>
                    <w:rPr>
                      <w:color w:val="666666"/>
                      <w:spacing w:val="51"/>
                      <w:sz w:val="18"/>
                    </w:rPr>
                    <w:t xml:space="preserve"> </w:t>
                  </w:r>
                  <w:r>
                    <w:rPr>
                      <w:color w:val="217F4F"/>
                      <w:sz w:val="18"/>
                    </w:rPr>
                    <w:t>0</w:t>
                  </w:r>
                  <w:r>
                    <w:rPr>
                      <w:color w:val="217F4F"/>
                      <w:sz w:val="18"/>
                    </w:rPr>
                    <w:tab/>
                  </w:r>
                  <w:r>
                    <w:rPr>
                      <w:rFonts w:ascii="Courier New"/>
                      <w:i/>
                      <w:color w:val="3F7F8E"/>
                      <w:sz w:val="18"/>
                    </w:rPr>
                    <w:t># number of times</w:t>
                  </w:r>
                  <w:r>
                    <w:rPr>
                      <w:rFonts w:ascii="Courier New"/>
                      <w:i/>
                      <w:color w:val="3F7F8E"/>
                      <w:spacing w:val="-8"/>
                      <w:sz w:val="18"/>
                    </w:rPr>
                    <w:t xml:space="preserve"> </w:t>
                  </w:r>
                  <w:r>
                    <w:rPr>
                      <w:rFonts w:ascii="Courier New"/>
                      <w:i/>
                      <w:color w:val="3F7F8E"/>
                      <w:sz w:val="18"/>
                    </w:rPr>
                    <w:t>C.</w:t>
                  </w:r>
                  <w:r>
                    <w:rPr>
                      <w:rFonts w:ascii="Courier New"/>
                      <w:i/>
                      <w:color w:val="3F7F8E"/>
                      <w:spacing w:val="105"/>
                      <w:sz w:val="18"/>
                      <w:u w:val="single" w:color="3E7E8D"/>
                    </w:rPr>
                    <w:t xml:space="preserve"> </w:t>
                  </w:r>
                  <w:r>
                    <w:rPr>
                      <w:rFonts w:ascii="Courier New"/>
                      <w:i/>
                      <w:color w:val="3F7F8E"/>
                      <w:sz w:val="18"/>
                    </w:rPr>
                    <w:t>init</w:t>
                  </w:r>
                  <w:r>
                    <w:rPr>
                      <w:rFonts w:ascii="Courier New"/>
                      <w:i/>
                      <w:color w:val="3F7F8E"/>
                      <w:sz w:val="18"/>
                      <w:u w:val="single" w:color="3E7E8D"/>
                    </w:rPr>
                    <w:t xml:space="preserve"> </w:t>
                  </w:r>
                  <w:r>
                    <w:rPr>
                      <w:rFonts w:ascii="Courier New"/>
                      <w:i/>
                      <w:color w:val="3F7F8E"/>
                      <w:sz w:val="18"/>
                      <w:u w:val="single" w:color="3E7E8D"/>
                    </w:rPr>
                    <w:tab/>
                  </w:r>
                  <w:r>
                    <w:rPr>
                      <w:rFonts w:ascii="Courier New"/>
                      <w:i/>
                      <w:color w:val="3F7F8E"/>
                      <w:sz w:val="18"/>
                    </w:rPr>
                    <w:t>called</w:t>
                  </w:r>
                </w:p>
                <w:p>
                  <w:pPr>
                    <w:tabs>
                      <w:tab w:val="left" w:pos="1135"/>
                      <w:tab w:val="left" w:pos="1781"/>
                    </w:tabs>
                    <w:spacing w:before="162" w:line="248" w:lineRule="exact"/>
                    <w:ind w:left="490" w:right="0" w:firstLine="0"/>
                    <w:jc w:val="left"/>
                    <w:rPr>
                      <w:sz w:val="18"/>
                    </w:rPr>
                  </w:pPr>
                  <w:r>
                    <w:rPr>
                      <w:rFonts w:ascii="Courier New"/>
                      <w:b/>
                      <w:color w:val="007021"/>
                      <w:w w:val="120"/>
                      <w:sz w:val="18"/>
                    </w:rPr>
                    <w:t>def</w:t>
                  </w:r>
                  <w:r>
                    <w:rPr>
                      <w:rFonts w:ascii="Courier New"/>
                      <w:b/>
                      <w:color w:val="007021"/>
                      <w:w w:val="120"/>
                      <w:sz w:val="18"/>
                      <w:u w:val="single" w:color="04277B"/>
                    </w:rPr>
                    <w:t xml:space="preserve"> </w:t>
                  </w:r>
                  <w:r>
                    <w:rPr>
                      <w:rFonts w:ascii="Courier New"/>
                      <w:b/>
                      <w:color w:val="007021"/>
                      <w:w w:val="120"/>
                      <w:sz w:val="18"/>
                      <w:u w:val="single" w:color="04277B"/>
                    </w:rPr>
                    <w:tab/>
                  </w:r>
                  <w:r>
                    <w:rPr>
                      <w:color w:val="05287C"/>
                      <w:w w:val="145"/>
                      <w:sz w:val="18"/>
                    </w:rPr>
                    <w:t>init</w:t>
                  </w:r>
                  <w:r>
                    <w:rPr>
                      <w:w w:val="145"/>
                      <w:sz w:val="18"/>
                      <w:u w:val="single" w:color="04277B"/>
                    </w:rPr>
                    <w:t xml:space="preserve"> </w:t>
                  </w:r>
                  <w:r>
                    <w:rPr>
                      <w:w w:val="145"/>
                      <w:sz w:val="18"/>
                      <w:u w:val="single" w:color="04277B"/>
                    </w:rPr>
                    <w:tab/>
                  </w:r>
                  <w:r>
                    <w:rPr>
                      <w:w w:val="145"/>
                      <w:sz w:val="18"/>
                    </w:rPr>
                    <w:t>(</w:t>
                  </w:r>
                  <w:r>
                    <w:rPr>
                      <w:color w:val="007021"/>
                      <w:w w:val="145"/>
                      <w:sz w:val="18"/>
                    </w:rPr>
                    <w:t>self</w:t>
                  </w:r>
                  <w:r>
                    <w:rPr>
                      <w:w w:val="145"/>
                      <w:sz w:val="18"/>
                    </w:rPr>
                    <w:t>):</w:t>
                  </w:r>
                </w:p>
                <w:p>
                  <w:pPr>
                    <w:spacing w:before="0" w:line="248" w:lineRule="exact"/>
                    <w:ind w:left="920" w:right="0" w:firstLine="0"/>
                    <w:jc w:val="left"/>
                    <w:rPr>
                      <w:sz w:val="18"/>
                    </w:rPr>
                  </w:pPr>
                  <w:r>
                    <w:rPr>
                      <w:spacing w:val="-1"/>
                      <w:w w:val="86"/>
                      <w:sz w:val="18"/>
                    </w:rPr>
                    <w:t>C</w:t>
                  </w:r>
                  <w:r>
                    <w:rPr>
                      <w:color w:val="666666"/>
                      <w:spacing w:val="-1"/>
                      <w:w w:val="188"/>
                      <w:sz w:val="18"/>
                    </w:rPr>
                    <w:t>.</w:t>
                  </w:r>
                  <w:r>
                    <w:rPr>
                      <w:w w:val="109"/>
                      <w:sz w:val="18"/>
                    </w:rPr>
                    <w:t>count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spacing w:val="-1"/>
                      <w:w w:val="86"/>
                      <w:sz w:val="18"/>
                    </w:rPr>
                    <w:t>C</w:t>
                  </w:r>
                  <w:r>
                    <w:rPr>
                      <w:color w:val="666666"/>
                      <w:spacing w:val="-1"/>
                      <w:w w:val="188"/>
                      <w:sz w:val="18"/>
                    </w:rPr>
                    <w:t>.</w:t>
                  </w:r>
                  <w:r>
                    <w:rPr>
                      <w:w w:val="109"/>
                      <w:sz w:val="18"/>
                    </w:rPr>
                    <w:t>count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217F4F"/>
                      <w:w w:val="94"/>
                      <w:sz w:val="18"/>
                    </w:rPr>
                    <w:t>1</w:t>
                  </w:r>
                </w:p>
                <w:p>
                  <w:pPr>
                    <w:pStyle w:val="6"/>
                    <w:spacing w:before="8"/>
                    <w:rPr>
                      <w:sz w:val="11"/>
                    </w:rPr>
                  </w:pPr>
                </w:p>
                <w:p>
                  <w:pPr>
                    <w:spacing w:before="0" w:line="248" w:lineRule="exact"/>
                    <w:ind w:left="490" w:right="0" w:firstLine="0"/>
                    <w:jc w:val="left"/>
                    <w:rPr>
                      <w:sz w:val="18"/>
                    </w:rPr>
                  </w:pPr>
                  <w:r>
                    <w:rPr>
                      <w:rFonts w:ascii="Courier New"/>
                      <w:b/>
                      <w:color w:val="007021"/>
                      <w:w w:val="120"/>
                      <w:sz w:val="18"/>
                    </w:rPr>
                    <w:t xml:space="preserve">def </w:t>
                  </w:r>
                  <w:r>
                    <w:rPr>
                      <w:color w:val="05287C"/>
                      <w:w w:val="120"/>
                      <w:sz w:val="18"/>
                    </w:rPr>
                    <w:t>getcount</w:t>
                  </w:r>
                  <w:r>
                    <w:rPr>
                      <w:w w:val="120"/>
                      <w:sz w:val="18"/>
                    </w:rPr>
                    <w:t>(</w:t>
                  </w:r>
                  <w:r>
                    <w:rPr>
                      <w:color w:val="007021"/>
                      <w:w w:val="120"/>
                      <w:sz w:val="18"/>
                    </w:rPr>
                    <w:t>self</w:t>
                  </w:r>
                  <w:r>
                    <w:rPr>
                      <w:w w:val="120"/>
                      <w:sz w:val="18"/>
                    </w:rPr>
                    <w:t>):</w:t>
                  </w:r>
                </w:p>
                <w:p>
                  <w:pPr>
                    <w:tabs>
                      <w:tab w:val="left" w:pos="2642"/>
                    </w:tabs>
                    <w:spacing w:before="0" w:line="248" w:lineRule="exact"/>
                    <w:ind w:left="920" w:right="0" w:firstLine="0"/>
                    <w:jc w:val="left"/>
                    <w:rPr>
                      <w:rFonts w:ascii="Courier New"/>
                      <w:i/>
                      <w:sz w:val="18"/>
                    </w:rPr>
                  </w:pPr>
                  <w:r>
                    <w:rPr>
                      <w:rFonts w:ascii="Courier New"/>
                      <w:b/>
                      <w:color w:val="007021"/>
                      <w:w w:val="99"/>
                      <w:sz w:val="18"/>
                    </w:rPr>
                    <w:t>return</w:t>
                  </w:r>
                  <w:r>
                    <w:rPr>
                      <w:rFonts w:ascii="Courier New"/>
                      <w:b/>
                      <w:color w:val="007021"/>
                      <w:spacing w:val="-1"/>
                      <w:sz w:val="18"/>
                    </w:rPr>
                    <w:t xml:space="preserve"> </w:t>
                  </w:r>
                  <w:r>
                    <w:rPr>
                      <w:spacing w:val="-1"/>
                      <w:w w:val="86"/>
                      <w:sz w:val="18"/>
                    </w:rPr>
                    <w:t>C</w:t>
                  </w:r>
                  <w:r>
                    <w:rPr>
                      <w:color w:val="666666"/>
                      <w:spacing w:val="-1"/>
                      <w:w w:val="188"/>
                      <w:sz w:val="18"/>
                    </w:rPr>
                    <w:t>.</w:t>
                  </w:r>
                  <w:r>
                    <w:rPr>
                      <w:w w:val="109"/>
                      <w:sz w:val="18"/>
                    </w:rPr>
                    <w:t>count</w:t>
                  </w:r>
                  <w:r>
                    <w:rPr>
                      <w:sz w:val="18"/>
                    </w:rPr>
                    <w:tab/>
                  </w:r>
                  <w:r>
                    <w:rPr>
                      <w:rFonts w:ascii="Courier New"/>
                      <w:i/>
                      <w:color w:val="3F7F8E"/>
                      <w:w w:val="99"/>
                      <w:sz w:val="18"/>
                    </w:rPr>
                    <w:t>#</w:t>
                  </w:r>
                  <w:r>
                    <w:rPr>
                      <w:rFonts w:ascii="Courier New"/>
                      <w:i/>
                      <w:color w:val="3F7F8E"/>
                      <w:spacing w:val="-1"/>
                      <w:sz w:val="18"/>
                    </w:rPr>
                    <w:t xml:space="preserve"> </w:t>
                  </w:r>
                  <w:r>
                    <w:rPr>
                      <w:rFonts w:ascii="Courier New"/>
                      <w:i/>
                      <w:color w:val="3F7F8E"/>
                      <w:w w:val="99"/>
                      <w:sz w:val="18"/>
                    </w:rPr>
                    <w:t>or</w:t>
                  </w:r>
                  <w:r>
                    <w:rPr>
                      <w:rFonts w:ascii="Courier New"/>
                      <w:i/>
                      <w:color w:val="3F7F8E"/>
                      <w:spacing w:val="-1"/>
                      <w:sz w:val="18"/>
                    </w:rPr>
                    <w:t xml:space="preserve"> </w:t>
                  </w:r>
                  <w:r>
                    <w:rPr>
                      <w:rFonts w:ascii="Courier New"/>
                      <w:i/>
                      <w:color w:val="3F7F8E"/>
                      <w:w w:val="99"/>
                      <w:sz w:val="18"/>
                    </w:rPr>
                    <w:t>return</w:t>
                  </w:r>
                  <w:r>
                    <w:rPr>
                      <w:rFonts w:ascii="Courier New"/>
                      <w:i/>
                      <w:color w:val="3F7F8E"/>
                      <w:spacing w:val="-1"/>
                      <w:sz w:val="18"/>
                    </w:rPr>
                    <w:t xml:space="preserve"> </w:t>
                  </w:r>
                  <w:r>
                    <w:rPr>
                      <w:rFonts w:ascii="Courier New"/>
                      <w:i/>
                      <w:color w:val="3F7F8E"/>
                      <w:w w:val="99"/>
                      <w:sz w:val="18"/>
                    </w:rPr>
                    <w:t>self.count</w:t>
                  </w:r>
                </w:p>
              </w:txbxContent>
            </v:textbox>
            <w10:wrap type="topAndBottom"/>
          </v:shape>
        </w:pict>
      </w:r>
      <w:r>
        <w:t>静态数据只需定义一个类属性即可。若要为属性赋新值，则必须在赋值时显式使用类名：</w:t>
      </w:r>
    </w:p>
    <w:p>
      <w:pPr>
        <w:pStyle w:val="6"/>
        <w:spacing w:before="158" w:line="187" w:lineRule="auto"/>
        <w:ind w:left="800" w:right="298"/>
        <w:jc w:val="both"/>
      </w:pPr>
      <w:r>
        <w:rPr>
          <w:spacing w:val="-1"/>
        </w:rPr>
        <w:t xml:space="preserve">对于所有符合 </w:t>
      </w:r>
      <w:r>
        <w:rPr>
          <w:rFonts w:ascii="Lucida Sans Unicode" w:eastAsia="Lucida Sans Unicode"/>
          <w:w w:val="120"/>
        </w:rPr>
        <w:t>isinstance(c,</w:t>
      </w:r>
      <w:r>
        <w:rPr>
          <w:rFonts w:ascii="Lucida Sans Unicode" w:eastAsia="Lucida Sans Unicode"/>
          <w:spacing w:val="37"/>
          <w:w w:val="120"/>
        </w:rPr>
        <w:t xml:space="preserve"> </w:t>
      </w:r>
      <w:r>
        <w:rPr>
          <w:rFonts w:ascii="Lucida Sans Unicode" w:eastAsia="Lucida Sans Unicode"/>
          <w:w w:val="120"/>
        </w:rPr>
        <w:t>C)</w:t>
      </w:r>
      <w:r>
        <w:rPr>
          <w:rFonts w:ascii="Lucida Sans Unicode" w:eastAsia="Lucida Sans Unicode"/>
          <w:spacing w:val="-28"/>
          <w:w w:val="120"/>
        </w:rPr>
        <w:t xml:space="preserve"> </w:t>
      </w:r>
      <w:r>
        <w:rPr>
          <w:spacing w:val="-4"/>
        </w:rPr>
        <w:t xml:space="preserve">的 </w:t>
      </w:r>
      <w:r>
        <w:rPr>
          <w:rFonts w:ascii="Lucida Sans Unicode" w:eastAsia="Lucida Sans Unicode"/>
          <w:w w:val="120"/>
        </w:rPr>
        <w:t>c</w:t>
      </w:r>
      <w:r>
        <w:rPr>
          <w:w w:val="120"/>
        </w:rPr>
        <w:t>，</w:t>
      </w:r>
      <w:r>
        <w:rPr>
          <w:rFonts w:ascii="Lucida Sans Unicode" w:eastAsia="Lucida Sans Unicode"/>
          <w:w w:val="120"/>
        </w:rPr>
        <w:t>c.count</w:t>
      </w:r>
      <w:r>
        <w:rPr>
          <w:rFonts w:ascii="Lucida Sans Unicode" w:eastAsia="Lucida Sans Unicode"/>
          <w:spacing w:val="-29"/>
          <w:w w:val="120"/>
        </w:rPr>
        <w:t xml:space="preserve"> </w:t>
      </w:r>
      <w:r>
        <w:rPr>
          <w:spacing w:val="-1"/>
        </w:rPr>
        <w:t xml:space="preserve">也同样指向 </w:t>
      </w:r>
      <w:r>
        <w:rPr>
          <w:rFonts w:ascii="Lucida Sans Unicode" w:eastAsia="Lucida Sans Unicode"/>
          <w:w w:val="120"/>
        </w:rPr>
        <w:t>C.count</w:t>
      </w:r>
      <w:r>
        <w:rPr>
          <w:rFonts w:ascii="Lucida Sans Unicode" w:eastAsia="Lucida Sans Unicode"/>
          <w:spacing w:val="-28"/>
          <w:w w:val="120"/>
        </w:rPr>
        <w:t xml:space="preserve"> </w:t>
      </w:r>
      <w:r>
        <w:rPr>
          <w:spacing w:val="-2"/>
        </w:rPr>
        <w:t xml:space="preserve">，除非被 </w:t>
      </w:r>
      <w:r>
        <w:rPr>
          <w:rFonts w:ascii="Lucida Sans Unicode" w:eastAsia="Lucida Sans Unicode"/>
          <w:w w:val="120"/>
        </w:rPr>
        <w:t>c</w:t>
      </w:r>
      <w:r>
        <w:rPr>
          <w:rFonts w:ascii="Lucida Sans Unicode" w:eastAsia="Lucida Sans Unicode"/>
          <w:spacing w:val="-28"/>
          <w:w w:val="120"/>
        </w:rPr>
        <w:t xml:space="preserve"> </w:t>
      </w:r>
      <w:r>
        <w:t>自身重载，或</w:t>
      </w:r>
      <w:r>
        <w:rPr>
          <w:spacing w:val="-193"/>
        </w:rPr>
        <w:t>者</w:t>
      </w:r>
      <w:r>
        <w:rPr>
          <w:spacing w:val="-1"/>
        </w:rPr>
        <w:t xml:space="preserve">被从 </w:t>
      </w:r>
      <w:r>
        <w:rPr>
          <w:rFonts w:ascii="Lucida Sans Unicode" w:eastAsia="Lucida Sans Unicode"/>
          <w:w w:val="120"/>
        </w:rPr>
        <w:t>c.</w:t>
      </w:r>
      <w:r>
        <w:rPr>
          <w:rFonts w:ascii="Lucida Sans Unicode" w:eastAsia="Lucida Sans Unicode"/>
          <w:spacing w:val="45"/>
          <w:w w:val="120"/>
          <w:u w:val="single"/>
        </w:rPr>
        <w:t xml:space="preserve"> </w:t>
      </w:r>
      <w:r>
        <w:rPr>
          <w:rFonts w:ascii="Lucida Sans Unicode" w:eastAsia="Lucida Sans Unicode"/>
          <w:w w:val="120"/>
        </w:rPr>
        <w:t>class</w:t>
      </w:r>
      <w:r>
        <w:rPr>
          <w:rFonts w:ascii="Lucida Sans Unicode" w:eastAsia="Lucida Sans Unicode"/>
          <w:spacing w:val="45"/>
          <w:w w:val="120"/>
          <w:u w:val="single"/>
        </w:rPr>
        <w:t xml:space="preserve"> </w:t>
      </w:r>
      <w:r>
        <w:rPr>
          <w:spacing w:val="-1"/>
        </w:rPr>
        <w:t xml:space="preserve">回溯到基类 </w:t>
      </w:r>
      <w:r>
        <w:rPr>
          <w:rFonts w:ascii="Lucida Sans Unicode" w:eastAsia="Lucida Sans Unicode"/>
        </w:rPr>
        <w:t>C</w:t>
      </w:r>
      <w:r>
        <w:rPr>
          <w:rFonts w:ascii="Lucida Sans Unicode" w:eastAsia="Lucida Sans Unicode"/>
          <w:spacing w:val="-14"/>
        </w:rPr>
        <w:t xml:space="preserve"> </w:t>
      </w:r>
      <w:r>
        <w:t>的搜索路径上的某个类所重载。</w:t>
      </w:r>
    </w:p>
    <w:p>
      <w:pPr>
        <w:pStyle w:val="6"/>
        <w:spacing w:before="105" w:line="201" w:lineRule="auto"/>
        <w:ind w:left="800" w:right="298"/>
        <w:jc w:val="both"/>
        <w:rPr>
          <w:rFonts w:ascii="Times New Roman" w:hAnsi="Times New Roman" w:eastAsia="Times New Roman"/>
        </w:rPr>
      </w:pPr>
      <w:r>
        <w:pict>
          <v:shape id="_x0000_s1191" o:spid="_x0000_s1191" o:spt="202" type="#_x0000_t202" style="position:absolute;left:0pt;margin-left:68.8pt;margin-top:47.5pt;height:17.35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spacing w:val="-1"/>
                      <w:w w:val="86"/>
                      <w:sz w:val="18"/>
                    </w:rPr>
                    <w:t>C</w:t>
                  </w:r>
                  <w:r>
                    <w:rPr>
                      <w:color w:val="666666"/>
                      <w:spacing w:val="-1"/>
                      <w:w w:val="188"/>
                      <w:sz w:val="18"/>
                    </w:rPr>
                    <w:t>.</w:t>
                  </w:r>
                  <w:r>
                    <w:rPr>
                      <w:w w:val="109"/>
                      <w:sz w:val="18"/>
                    </w:rPr>
                    <w:t>count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217F4F"/>
                      <w:w w:val="94"/>
                      <w:sz w:val="18"/>
                    </w:rPr>
                    <w:t>314</w:t>
                  </w:r>
                </w:p>
              </w:txbxContent>
            </v:textbox>
            <w10:wrap type="topAndBottom"/>
          </v:shape>
        </w:pict>
      </w:r>
      <w:r>
        <w:rPr>
          <w:spacing w:val="4"/>
        </w:rPr>
        <w:t xml:space="preserve">注意：在 </w:t>
      </w:r>
      <w:r>
        <w:rPr>
          <w:rFonts w:ascii="Times New Roman" w:hAnsi="Times New Roman" w:eastAsia="Times New Roman"/>
        </w:rPr>
        <w:t xml:space="preserve">C </w:t>
      </w:r>
      <w:r>
        <w:rPr>
          <w:spacing w:val="3"/>
        </w:rPr>
        <w:t xml:space="preserve">的某个方法内部，像 </w:t>
      </w:r>
      <w:r>
        <w:rPr>
          <w:rFonts w:ascii="Lucida Sans Unicode" w:hAnsi="Lucida Sans Unicode" w:eastAsia="Lucida Sans Unicode"/>
          <w:w w:val="115"/>
        </w:rPr>
        <w:t>self.count</w:t>
      </w:r>
      <w:r>
        <w:rPr>
          <w:rFonts w:ascii="Lucida Sans Unicode" w:hAnsi="Lucida Sans Unicode" w:eastAsia="Lucida Sans Unicode"/>
          <w:spacing w:val="62"/>
          <w:w w:val="115"/>
        </w:rPr>
        <w:t xml:space="preserve"> </w:t>
      </w:r>
      <w:r>
        <w:rPr>
          <w:rFonts w:ascii="Lucida Sans Unicode" w:hAnsi="Lucida Sans Unicode" w:eastAsia="Lucida Sans Unicode"/>
          <w:spacing w:val="3"/>
        </w:rPr>
        <w:t xml:space="preserve">= </w:t>
      </w:r>
      <w:r>
        <w:rPr>
          <w:rFonts w:ascii="Lucida Sans Unicode" w:hAnsi="Lucida Sans Unicode" w:eastAsia="Lucida Sans Unicode"/>
        </w:rPr>
        <w:t xml:space="preserve">42 </w:t>
      </w:r>
      <w:r>
        <w:rPr>
          <w:spacing w:val="4"/>
        </w:rPr>
        <w:t xml:space="preserve">这样的赋值将在 </w:t>
      </w:r>
      <w:r>
        <w:rPr>
          <w:rFonts w:ascii="Lucida Sans Unicode" w:hAnsi="Lucida Sans Unicode" w:eastAsia="Lucida Sans Unicode"/>
          <w:w w:val="115"/>
        </w:rPr>
        <w:t xml:space="preserve">self </w:t>
      </w:r>
      <w:r>
        <w:rPr>
          <w:spacing w:val="4"/>
        </w:rPr>
        <w:t>自身的字典中新建一个</w:t>
      </w:r>
      <w:r>
        <w:rPr>
          <w:spacing w:val="-147"/>
        </w:rPr>
        <w:t>名</w:t>
      </w:r>
      <w:r>
        <w:rPr>
          <w:w w:val="95"/>
        </w:rPr>
        <w:t>为</w:t>
      </w:r>
      <w:r>
        <w:rPr>
          <w:rFonts w:ascii="Times New Roman" w:hAnsi="Times New Roman" w:eastAsia="Times New Roman"/>
          <w:w w:val="95"/>
        </w:rPr>
        <w:t>”count”</w:t>
      </w:r>
      <w:r>
        <w:rPr>
          <w:rFonts w:ascii="Times New Roman" w:hAnsi="Times New Roman" w:eastAsia="Times New Roman"/>
          <w:spacing w:val="5"/>
          <w:w w:val="95"/>
        </w:rPr>
        <w:t xml:space="preserve">     </w:t>
      </w:r>
      <w:r>
        <w:rPr>
          <w:w w:val="95"/>
        </w:rPr>
        <w:t>的不相关实例。想要重新绑定类静态数据名称就必须总是指明类名，无论是在方法内部还是外</w:t>
      </w:r>
      <w:r>
        <w:t>部</w:t>
      </w:r>
      <w:r>
        <w:rPr>
          <w:rFonts w:ascii="Times New Roman" w:hAnsi="Times New Roman" w:eastAsia="Times New Roman"/>
        </w:rPr>
        <w:t>:</w:t>
      </w:r>
    </w:p>
    <w:p>
      <w:pPr>
        <w:pStyle w:val="6"/>
        <w:spacing w:before="129" w:after="100"/>
        <w:ind w:left="800"/>
      </w:pPr>
      <w:r>
        <w:rPr>
          <w:rFonts w:ascii="Times New Roman" w:eastAsia="Times New Roman"/>
        </w:rPr>
        <w:t xml:space="preserve">Python </w:t>
      </w:r>
      <w:r>
        <w:t>支持静态方法：</w:t>
      </w:r>
    </w:p>
    <w:p>
      <w:pPr>
        <w:pStyle w:val="6"/>
        <w:ind w:left="732"/>
      </w:pPr>
      <w:r>
        <w:pict>
          <v:shape id="_x0000_s1192" o:spid="_x0000_s1192" o:spt="202" type="#_x0000_t202" style="height:61.2pt;width:457.7pt;" filled="f" stroked="t" coordsize="21600,21600">
            <v:path/>
            <v:fill on="f" focussize="0,0"/>
            <v:stroke weight="0.398031496062992pt" color="#000000"/>
            <v:imagedata o:title=""/>
            <o:lock v:ext="edit"/>
            <v:textbox inset="0mm,0mm,0mm,0mm">
              <w:txbxContent>
                <w:p>
                  <w:pPr>
                    <w:spacing w:before="15" w:line="272" w:lineRule="exact"/>
                    <w:ind w:left="59" w:right="0" w:firstLine="0"/>
                    <w:jc w:val="left"/>
                    <w:rPr>
                      <w:sz w:val="18"/>
                    </w:rPr>
                  </w:pPr>
                  <w:r>
                    <w:rPr>
                      <w:rFonts w:ascii="Courier New"/>
                      <w:b/>
                      <w:color w:val="007021"/>
                      <w:w w:val="120"/>
                      <w:sz w:val="18"/>
                    </w:rPr>
                    <w:t xml:space="preserve">class </w:t>
                  </w:r>
                  <w:r>
                    <w:rPr>
                      <w:rFonts w:ascii="Courier New"/>
                      <w:b/>
                      <w:color w:val="0C84B5"/>
                      <w:w w:val="120"/>
                      <w:sz w:val="18"/>
                    </w:rPr>
                    <w:t>C</w:t>
                  </w:r>
                  <w:r>
                    <w:rPr>
                      <w:w w:val="120"/>
                      <w:sz w:val="18"/>
                    </w:rPr>
                    <w:t>:</w:t>
                  </w:r>
                </w:p>
                <w:p>
                  <w:pPr>
                    <w:spacing w:before="0" w:line="183" w:lineRule="exact"/>
                    <w:ind w:left="490" w:right="0" w:firstLine="0"/>
                    <w:jc w:val="left"/>
                    <w:rPr>
                      <w:rFonts w:ascii="Courier New"/>
                      <w:b/>
                      <w:sz w:val="18"/>
                    </w:rPr>
                  </w:pPr>
                  <w:r>
                    <w:rPr>
                      <w:rFonts w:ascii="Courier New"/>
                      <w:b/>
                      <w:color w:val="545454"/>
                      <w:sz w:val="18"/>
                    </w:rPr>
                    <w:t>@staticmethod</w:t>
                  </w:r>
                </w:p>
                <w:p>
                  <w:pPr>
                    <w:spacing w:before="0" w:line="256" w:lineRule="exact"/>
                    <w:ind w:left="490" w:right="0" w:firstLine="0"/>
                    <w:jc w:val="left"/>
                    <w:rPr>
                      <w:sz w:val="18"/>
                    </w:rPr>
                  </w:pPr>
                  <w:r>
                    <w:rPr>
                      <w:rFonts w:ascii="Courier New"/>
                      <w:b/>
                      <w:color w:val="007021"/>
                      <w:w w:val="125"/>
                      <w:sz w:val="18"/>
                    </w:rPr>
                    <w:t xml:space="preserve">def </w:t>
                  </w:r>
                  <w:r>
                    <w:rPr>
                      <w:color w:val="05287C"/>
                      <w:w w:val="125"/>
                      <w:sz w:val="18"/>
                    </w:rPr>
                    <w:t>static</w:t>
                  </w:r>
                  <w:r>
                    <w:rPr>
                      <w:w w:val="125"/>
                      <w:sz w:val="18"/>
                    </w:rPr>
                    <w:t>(arg1, arg2, arg3):</w:t>
                  </w:r>
                </w:p>
                <w:p>
                  <w:pPr>
                    <w:spacing w:before="0" w:line="183" w:lineRule="exact"/>
                    <w:ind w:left="920" w:right="0" w:firstLine="0"/>
                    <w:jc w:val="left"/>
                    <w:rPr>
                      <w:rFonts w:ascii="Courier New"/>
                      <w:i/>
                      <w:sz w:val="18"/>
                    </w:rPr>
                  </w:pPr>
                  <w:r>
                    <w:rPr>
                      <w:rFonts w:ascii="Courier New"/>
                      <w:i/>
                      <w:color w:val="3F7F8E"/>
                      <w:sz w:val="18"/>
                    </w:rPr>
                    <w:t># No 'self' parameter!</w:t>
                  </w:r>
                </w:p>
                <w:p>
                  <w:pPr>
                    <w:spacing w:before="0" w:line="260" w:lineRule="exact"/>
                    <w:ind w:left="920" w:right="0" w:firstLine="0"/>
                    <w:jc w:val="left"/>
                    <w:rPr>
                      <w:sz w:val="18"/>
                    </w:rPr>
                  </w:pPr>
                  <w:r>
                    <w:rPr>
                      <w:color w:val="666666"/>
                      <w:w w:val="190"/>
                      <w:sz w:val="18"/>
                    </w:rPr>
                    <w:t>...</w:t>
                  </w:r>
                </w:p>
              </w:txbxContent>
            </v:textbox>
            <w10:wrap type="none"/>
            <w10:anchorlock/>
          </v:shape>
        </w:pict>
      </w:r>
    </w:p>
    <w:p>
      <w:pPr>
        <w:pStyle w:val="6"/>
        <w:spacing w:before="118"/>
        <w:ind w:left="800"/>
      </w:pPr>
      <w:r>
        <w:t>不过为了获得静态方法的效果，还有一种做法直接得多，也即使用模块级函数即可：</w:t>
      </w:r>
    </w:p>
    <w:p>
      <w:pPr>
        <w:spacing w:after="0"/>
        <w:sectPr>
          <w:headerReference r:id="rId55" w:type="default"/>
          <w:footerReference r:id="rId56" w:type="default"/>
          <w:pgSz w:w="11910" w:h="16840"/>
          <w:pgMar w:top="960" w:right="1140" w:bottom="1000" w:left="640" w:header="454" w:footer="809" w:gutter="0"/>
        </w:sectPr>
      </w:pPr>
    </w:p>
    <w:p>
      <w:pPr>
        <w:pStyle w:val="6"/>
      </w:pPr>
    </w:p>
    <w:p>
      <w:pPr>
        <w:pStyle w:val="6"/>
        <w:spacing w:before="12"/>
        <w:rPr>
          <w:sz w:val="19"/>
        </w:rPr>
      </w:pPr>
    </w:p>
    <w:p>
      <w:pPr>
        <w:pStyle w:val="6"/>
        <w:ind w:left="732"/>
      </w:pPr>
      <w:r>
        <w:pict>
          <v:shape id="_x0000_s1193" o:spid="_x0000_s1193" o:spt="202" type="#_x0000_t202" style="height:28.3pt;width:457.7pt;"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007021"/>
                      <w:w w:val="120"/>
                      <w:sz w:val="18"/>
                    </w:rPr>
                    <w:t xml:space="preserve">def </w:t>
                  </w:r>
                  <w:r>
                    <w:rPr>
                      <w:color w:val="05287C"/>
                      <w:w w:val="120"/>
                      <w:sz w:val="18"/>
                    </w:rPr>
                    <w:t>getcount</w:t>
                  </w:r>
                  <w:r>
                    <w:rPr>
                      <w:w w:val="120"/>
                      <w:sz w:val="18"/>
                    </w:rPr>
                    <w:t>():</w:t>
                  </w:r>
                </w:p>
                <w:p>
                  <w:pPr>
                    <w:spacing w:before="0" w:line="248" w:lineRule="exact"/>
                    <w:ind w:left="490" w:right="0" w:firstLine="0"/>
                    <w:jc w:val="left"/>
                    <w:rPr>
                      <w:sz w:val="18"/>
                    </w:rPr>
                  </w:pPr>
                  <w:r>
                    <w:rPr>
                      <w:rFonts w:ascii="Courier New"/>
                      <w:b/>
                      <w:color w:val="007021"/>
                      <w:w w:val="99"/>
                      <w:sz w:val="18"/>
                    </w:rPr>
                    <w:t>return</w:t>
                  </w:r>
                  <w:r>
                    <w:rPr>
                      <w:rFonts w:ascii="Courier New"/>
                      <w:b/>
                      <w:color w:val="007021"/>
                      <w:spacing w:val="-1"/>
                      <w:sz w:val="18"/>
                    </w:rPr>
                    <w:t xml:space="preserve"> </w:t>
                  </w:r>
                  <w:r>
                    <w:rPr>
                      <w:spacing w:val="-1"/>
                      <w:w w:val="86"/>
                      <w:sz w:val="18"/>
                    </w:rPr>
                    <w:t>C</w:t>
                  </w:r>
                  <w:r>
                    <w:rPr>
                      <w:color w:val="666666"/>
                      <w:spacing w:val="-1"/>
                      <w:w w:val="188"/>
                      <w:sz w:val="18"/>
                    </w:rPr>
                    <w:t>.</w:t>
                  </w:r>
                  <w:r>
                    <w:rPr>
                      <w:w w:val="109"/>
                      <w:sz w:val="18"/>
                    </w:rPr>
                    <w:t>count</w:t>
                  </w:r>
                </w:p>
              </w:txbxContent>
            </v:textbox>
            <w10:wrap type="none"/>
            <w10:anchorlock/>
          </v:shape>
        </w:pict>
      </w:r>
    </w:p>
    <w:p>
      <w:pPr>
        <w:pStyle w:val="6"/>
        <w:spacing w:before="150" w:line="204" w:lineRule="auto"/>
        <w:ind w:left="800" w:right="300"/>
      </w:pPr>
      <w:r>
        <w:rPr>
          <w:spacing w:val="-2"/>
          <w:w w:val="99"/>
        </w:rPr>
        <w:t>如果代码的结构化比较充分，每个模块只定义了一个类</w:t>
      </w:r>
      <w:r>
        <w:rPr>
          <w:w w:val="99"/>
        </w:rPr>
        <w:t>（或者多个类的层次关系密切相关</w:t>
      </w:r>
      <w:r>
        <w:rPr>
          <w:spacing w:val="-103"/>
          <w:w w:val="99"/>
        </w:rPr>
        <w:t>）</w:t>
      </w:r>
      <w:r>
        <w:rPr>
          <w:spacing w:val="-6"/>
          <w:w w:val="99"/>
        </w:rPr>
        <w:t>，那就具备了</w:t>
      </w:r>
      <w:r>
        <w:t>应有的封装。</w:t>
      </w:r>
    </w:p>
    <w:p>
      <w:pPr>
        <w:pStyle w:val="6"/>
        <w:spacing w:before="11"/>
        <w:rPr>
          <w:sz w:val="22"/>
        </w:rPr>
      </w:pPr>
    </w:p>
    <w:p>
      <w:pPr>
        <w:pStyle w:val="4"/>
        <w:numPr>
          <w:ilvl w:val="2"/>
          <w:numId w:val="25"/>
        </w:numPr>
        <w:tabs>
          <w:tab w:val="left" w:pos="1438"/>
        </w:tabs>
        <w:spacing w:before="0" w:after="0" w:line="240" w:lineRule="auto"/>
        <w:ind w:left="1437" w:right="0" w:hanging="637"/>
        <w:jc w:val="left"/>
      </w:pPr>
      <w:bookmarkStart w:id="255" w:name="_bookmark90"/>
      <w:bookmarkEnd w:id="255"/>
      <w:bookmarkStart w:id="256" w:name="_bookmark90"/>
      <w:bookmarkEnd w:id="256"/>
      <w:bookmarkStart w:id="257" w:name="在 Python 中如何重载构造函数（或方法）？"/>
      <w:bookmarkEnd w:id="257"/>
      <w:r>
        <w:rPr>
          <w:color w:val="20435C"/>
          <w:w w:val="99"/>
        </w:rPr>
        <w:t>在</w:t>
      </w:r>
      <w:r>
        <w:rPr>
          <w:color w:val="20435C"/>
          <w:spacing w:val="6"/>
        </w:rPr>
        <w:t xml:space="preserve"> </w:t>
      </w:r>
      <w:r>
        <w:rPr>
          <w:rFonts w:ascii="Arial" w:eastAsia="Arial"/>
          <w:color w:val="20435C"/>
          <w:w w:val="99"/>
        </w:rPr>
        <w:t>Python</w:t>
      </w:r>
      <w:r>
        <w:rPr>
          <w:rFonts w:ascii="Arial" w:eastAsia="Arial"/>
          <w:color w:val="20435C"/>
          <w:spacing w:val="-1"/>
        </w:rPr>
        <w:t xml:space="preserve"> </w:t>
      </w:r>
      <w:r>
        <w:rPr>
          <w:color w:val="20435C"/>
          <w:w w:val="99"/>
        </w:rPr>
        <w:t>中如何重载构造函数（或方法</w:t>
      </w:r>
      <w:r>
        <w:rPr>
          <w:color w:val="20435C"/>
          <w:spacing w:val="-120"/>
          <w:w w:val="99"/>
        </w:rPr>
        <w:t>）</w:t>
      </w:r>
      <w:r>
        <w:rPr>
          <w:color w:val="20435C"/>
          <w:w w:val="99"/>
        </w:rPr>
        <w:t>？</w:t>
      </w:r>
    </w:p>
    <w:p>
      <w:pPr>
        <w:pStyle w:val="6"/>
        <w:spacing w:before="193" w:after="22" w:line="307" w:lineRule="auto"/>
        <w:ind w:left="800" w:right="2152"/>
      </w:pPr>
      <w:r>
        <w:rPr>
          <w:spacing w:val="-1"/>
          <w:w w:val="95"/>
        </w:rPr>
        <w:t xml:space="preserve">这个答案实际上适用于所有方法，但问题通常首先出现于构造函数的应用场景中。   </w:t>
      </w:r>
      <w:r>
        <w:rPr>
          <w:spacing w:val="-2"/>
        </w:rPr>
        <w:t xml:space="preserve">在 </w:t>
      </w:r>
      <w:r>
        <w:rPr>
          <w:rFonts w:ascii="Times New Roman" w:eastAsia="Times New Roman"/>
        </w:rPr>
        <w:t>C++</w:t>
      </w:r>
      <w:r>
        <w:rPr>
          <w:rFonts w:ascii="Times New Roman" w:eastAsia="Times New Roman"/>
          <w:spacing w:val="-1"/>
        </w:rPr>
        <w:t xml:space="preserve"> </w:t>
      </w:r>
      <w:r>
        <w:t>中，代码会如下所示：</w:t>
      </w:r>
    </w:p>
    <w:p>
      <w:pPr>
        <w:pStyle w:val="6"/>
        <w:ind w:left="732"/>
      </w:pPr>
      <w:r>
        <w:pict>
          <v:shape id="_x0000_s1194" o:spid="_x0000_s1194" o:spt="202" type="#_x0000_t202" style="height:50.25pt;width:457.7pt;"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w w:val="135"/>
                      <w:sz w:val="18"/>
                    </w:rPr>
                    <w:t>class C {</w:t>
                  </w:r>
                </w:p>
                <w:p>
                  <w:pPr>
                    <w:spacing w:before="0" w:line="219" w:lineRule="exact"/>
                    <w:ind w:left="490" w:right="0" w:firstLine="0"/>
                    <w:jc w:val="left"/>
                    <w:rPr>
                      <w:sz w:val="18"/>
                    </w:rPr>
                  </w:pPr>
                  <w:r>
                    <w:rPr>
                      <w:w w:val="130"/>
                      <w:sz w:val="18"/>
                    </w:rPr>
                    <w:t xml:space="preserve">C() { cout </w:t>
                  </w:r>
                  <w:r>
                    <w:rPr>
                      <w:color w:val="666666"/>
                      <w:w w:val="130"/>
                      <w:sz w:val="18"/>
                    </w:rPr>
                    <w:t xml:space="preserve">&lt;&lt; </w:t>
                  </w:r>
                  <w:r>
                    <w:rPr>
                      <w:color w:val="3F70A0"/>
                      <w:w w:val="130"/>
                      <w:sz w:val="18"/>
                    </w:rPr>
                    <w:t>"No arguments</w:t>
                  </w:r>
                  <w:r>
                    <w:rPr>
                      <w:rFonts w:ascii="Courier New"/>
                      <w:b/>
                      <w:color w:val="3F70A0"/>
                      <w:w w:val="130"/>
                      <w:sz w:val="18"/>
                    </w:rPr>
                    <w:t>\n</w:t>
                  </w:r>
                  <w:r>
                    <w:rPr>
                      <w:color w:val="3F70A0"/>
                      <w:w w:val="130"/>
                      <w:sz w:val="18"/>
                    </w:rPr>
                    <w:t>"</w:t>
                  </w:r>
                  <w:r>
                    <w:rPr>
                      <w:w w:val="130"/>
                      <w:sz w:val="18"/>
                    </w:rPr>
                    <w:t>; }</w:t>
                  </w:r>
                </w:p>
                <w:p>
                  <w:pPr>
                    <w:spacing w:before="0" w:line="219" w:lineRule="exact"/>
                    <w:ind w:left="490" w:right="0" w:firstLine="0"/>
                    <w:jc w:val="left"/>
                    <w:rPr>
                      <w:sz w:val="18"/>
                    </w:rPr>
                  </w:pPr>
                  <w:r>
                    <w:rPr>
                      <w:w w:val="125"/>
                      <w:sz w:val="18"/>
                    </w:rPr>
                    <w:t>C(</w:t>
                  </w:r>
                  <w:r>
                    <w:rPr>
                      <w:rFonts w:ascii="Courier New"/>
                      <w:b/>
                      <w:color w:val="8E2100"/>
                      <w:w w:val="125"/>
                      <w:sz w:val="18"/>
                    </w:rPr>
                    <w:t xml:space="preserve">int </w:t>
                  </w:r>
                  <w:r>
                    <w:rPr>
                      <w:w w:val="150"/>
                      <w:sz w:val="18"/>
                    </w:rPr>
                    <w:t xml:space="preserve">i) { </w:t>
                  </w:r>
                  <w:r>
                    <w:rPr>
                      <w:w w:val="125"/>
                      <w:sz w:val="18"/>
                    </w:rPr>
                    <w:t xml:space="preserve">cout </w:t>
                  </w:r>
                  <w:r>
                    <w:rPr>
                      <w:color w:val="666666"/>
                      <w:w w:val="125"/>
                      <w:sz w:val="18"/>
                    </w:rPr>
                    <w:t xml:space="preserve">&lt;&lt; </w:t>
                  </w:r>
                  <w:r>
                    <w:rPr>
                      <w:color w:val="3F70A0"/>
                      <w:w w:val="125"/>
                      <w:sz w:val="18"/>
                    </w:rPr>
                    <w:t xml:space="preserve">"Argument is " </w:t>
                  </w:r>
                  <w:r>
                    <w:rPr>
                      <w:color w:val="666666"/>
                      <w:w w:val="125"/>
                      <w:sz w:val="18"/>
                    </w:rPr>
                    <w:t xml:space="preserve">&lt;&lt; </w:t>
                  </w:r>
                  <w:r>
                    <w:rPr>
                      <w:w w:val="150"/>
                      <w:sz w:val="18"/>
                    </w:rPr>
                    <w:t xml:space="preserve">i </w:t>
                  </w:r>
                  <w:r>
                    <w:rPr>
                      <w:color w:val="666666"/>
                      <w:w w:val="125"/>
                      <w:sz w:val="18"/>
                    </w:rPr>
                    <w:t xml:space="preserve">&lt;&lt; </w:t>
                  </w:r>
                  <w:r>
                    <w:rPr>
                      <w:color w:val="3F70A0"/>
                      <w:w w:val="125"/>
                      <w:sz w:val="18"/>
                    </w:rPr>
                    <w:t>"</w:t>
                  </w:r>
                  <w:r>
                    <w:rPr>
                      <w:rFonts w:ascii="Courier New"/>
                      <w:b/>
                      <w:color w:val="3F70A0"/>
                      <w:w w:val="125"/>
                      <w:sz w:val="18"/>
                    </w:rPr>
                    <w:t>\n</w:t>
                  </w:r>
                  <w:r>
                    <w:rPr>
                      <w:color w:val="3F70A0"/>
                      <w:w w:val="125"/>
                      <w:sz w:val="18"/>
                    </w:rPr>
                    <w:t>"</w:t>
                  </w:r>
                  <w:r>
                    <w:rPr>
                      <w:w w:val="125"/>
                      <w:sz w:val="18"/>
                    </w:rPr>
                    <w:t xml:space="preserve">; </w:t>
                  </w:r>
                  <w:r>
                    <w:rPr>
                      <w:w w:val="150"/>
                      <w:sz w:val="18"/>
                    </w:rPr>
                    <w:t>}</w:t>
                  </w:r>
                </w:p>
                <w:p>
                  <w:pPr>
                    <w:spacing w:before="0" w:line="248" w:lineRule="exact"/>
                    <w:ind w:left="59" w:right="0" w:firstLine="0"/>
                    <w:jc w:val="left"/>
                    <w:rPr>
                      <w:sz w:val="18"/>
                    </w:rPr>
                  </w:pPr>
                  <w:r>
                    <w:rPr>
                      <w:w w:val="183"/>
                      <w:sz w:val="18"/>
                    </w:rPr>
                    <w:t>}</w:t>
                  </w:r>
                </w:p>
              </w:txbxContent>
            </v:textbox>
            <w10:wrap type="none"/>
            <w10:anchorlock/>
          </v:shape>
        </w:pict>
      </w:r>
    </w:p>
    <w:p>
      <w:pPr>
        <w:pStyle w:val="6"/>
        <w:spacing w:before="124"/>
        <w:ind w:left="800"/>
      </w:pPr>
      <w:r>
        <w:pict>
          <v:shape id="_x0000_s1195" o:spid="_x0000_s1195" o:spt="202" type="#_x0000_t202" style="position:absolute;left:0pt;margin-left:68.8pt;margin-top:25.35pt;height:72.15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007021"/>
                      <w:w w:val="120"/>
                      <w:sz w:val="18"/>
                    </w:rPr>
                    <w:t xml:space="preserve">class </w:t>
                  </w:r>
                  <w:r>
                    <w:rPr>
                      <w:rFonts w:ascii="Courier New"/>
                      <w:b/>
                      <w:color w:val="0C84B5"/>
                      <w:w w:val="120"/>
                      <w:sz w:val="18"/>
                    </w:rPr>
                    <w:t>C</w:t>
                  </w:r>
                  <w:r>
                    <w:rPr>
                      <w:w w:val="120"/>
                      <w:sz w:val="18"/>
                    </w:rPr>
                    <w:t>:</w:t>
                  </w:r>
                </w:p>
                <w:p>
                  <w:pPr>
                    <w:tabs>
                      <w:tab w:val="left" w:pos="1135"/>
                      <w:tab w:val="left" w:pos="1781"/>
                    </w:tabs>
                    <w:spacing w:before="0" w:line="219" w:lineRule="exact"/>
                    <w:ind w:left="490" w:right="0" w:firstLine="0"/>
                    <w:jc w:val="left"/>
                    <w:rPr>
                      <w:sz w:val="18"/>
                    </w:rPr>
                  </w:pPr>
                  <w:r>
                    <w:rPr>
                      <w:rFonts w:ascii="Courier New"/>
                      <w:b/>
                      <w:color w:val="007021"/>
                      <w:w w:val="99"/>
                      <w:sz w:val="18"/>
                    </w:rPr>
                    <w:t>def</w:t>
                  </w:r>
                  <w:r>
                    <w:rPr>
                      <w:rFonts w:ascii="Courier New"/>
                      <w:b/>
                      <w:color w:val="007021"/>
                      <w:spacing w:val="-1"/>
                      <w:sz w:val="18"/>
                    </w:rPr>
                    <w:t xml:space="preserve"> </w:t>
                  </w:r>
                  <w:r>
                    <w:rPr>
                      <w:rFonts w:ascii="Courier New"/>
                      <w:b/>
                      <w:color w:val="007021"/>
                      <w:w w:val="99"/>
                      <w:sz w:val="18"/>
                      <w:u w:val="single" w:color="04277B"/>
                    </w:rPr>
                    <w:t xml:space="preserve"> </w:t>
                  </w:r>
                  <w:r>
                    <w:rPr>
                      <w:rFonts w:ascii="Courier New"/>
                      <w:b/>
                      <w:color w:val="007021"/>
                      <w:sz w:val="18"/>
                      <w:u w:val="single" w:color="04277B"/>
                    </w:rPr>
                    <w:tab/>
                  </w:r>
                  <w:r>
                    <w:rPr>
                      <w:color w:val="05287C"/>
                      <w:w w:val="152"/>
                      <w:sz w:val="18"/>
                    </w:rPr>
                    <w:t>init</w:t>
                  </w:r>
                  <w:r>
                    <w:rPr>
                      <w:w w:val="188"/>
                      <w:sz w:val="18"/>
                      <w:u w:val="single" w:color="04277B"/>
                    </w:rPr>
                    <w:t xml:space="preserve"> </w:t>
                  </w:r>
                  <w:r>
                    <w:rPr>
                      <w:sz w:val="18"/>
                      <w:u w:val="single" w:color="04277B"/>
                    </w:rPr>
                    <w:tab/>
                  </w:r>
                  <w:r>
                    <w:rPr>
                      <w:spacing w:val="-1"/>
                      <w:w w:val="183"/>
                      <w:sz w:val="18"/>
                    </w:rPr>
                    <w:t>(</w:t>
                  </w:r>
                  <w:r>
                    <w:rPr>
                      <w:color w:val="007021"/>
                      <w:w w:val="138"/>
                      <w:sz w:val="18"/>
                    </w:rPr>
                    <w:t>sel</w:t>
                  </w:r>
                  <w:r>
                    <w:rPr>
                      <w:color w:val="007021"/>
                      <w:spacing w:val="-1"/>
                      <w:w w:val="138"/>
                      <w:sz w:val="18"/>
                    </w:rPr>
                    <w:t>f</w:t>
                  </w:r>
                  <w:r>
                    <w:rPr>
                      <w:w w:val="188"/>
                      <w:sz w:val="18"/>
                    </w:rPr>
                    <w:t>,</w:t>
                  </w:r>
                  <w:r>
                    <w:rPr>
                      <w:sz w:val="18"/>
                    </w:rPr>
                    <w:t xml:space="preserve"> </w:t>
                  </w:r>
                  <w:r>
                    <w:rPr>
                      <w:spacing w:val="-7"/>
                      <w:sz w:val="18"/>
                    </w:rPr>
                    <w:t xml:space="preserve"> </w:t>
                  </w:r>
                  <w:r>
                    <w:rPr>
                      <w:spacing w:val="-1"/>
                      <w:w w:val="206"/>
                      <w:sz w:val="18"/>
                    </w:rPr>
                    <w:t>i</w:t>
                  </w:r>
                  <w:r>
                    <w:rPr>
                      <w:color w:val="666666"/>
                      <w:spacing w:val="-1"/>
                      <w:w w:val="75"/>
                      <w:sz w:val="18"/>
                    </w:rPr>
                    <w:t>=</w:t>
                  </w:r>
                  <w:r>
                    <w:rPr>
                      <w:rFonts w:ascii="Courier New"/>
                      <w:b/>
                      <w:color w:val="007021"/>
                      <w:w w:val="99"/>
                      <w:sz w:val="18"/>
                    </w:rPr>
                    <w:t>Non</w:t>
                  </w:r>
                  <w:r>
                    <w:rPr>
                      <w:rFonts w:ascii="Courier New"/>
                      <w:b/>
                      <w:color w:val="007021"/>
                      <w:spacing w:val="-1"/>
                      <w:w w:val="99"/>
                      <w:sz w:val="18"/>
                    </w:rPr>
                    <w:t>e</w:t>
                  </w:r>
                  <w:r>
                    <w:rPr>
                      <w:w w:val="186"/>
                      <w:sz w:val="18"/>
                    </w:rPr>
                    <w:t>):</w:t>
                  </w:r>
                </w:p>
                <w:p>
                  <w:pPr>
                    <w:spacing w:before="0" w:line="219" w:lineRule="exact"/>
                    <w:ind w:left="920" w:right="0" w:firstLine="0"/>
                    <w:jc w:val="left"/>
                    <w:rPr>
                      <w:sz w:val="18"/>
                    </w:rPr>
                  </w:pPr>
                  <w:r>
                    <w:rPr>
                      <w:rFonts w:ascii="Courier New"/>
                      <w:b/>
                      <w:color w:val="007021"/>
                      <w:w w:val="120"/>
                      <w:sz w:val="18"/>
                    </w:rPr>
                    <w:t xml:space="preserve">if </w:t>
                  </w:r>
                  <w:r>
                    <w:rPr>
                      <w:w w:val="180"/>
                      <w:sz w:val="18"/>
                    </w:rPr>
                    <w:t xml:space="preserve">i </w:t>
                  </w:r>
                  <w:r>
                    <w:rPr>
                      <w:rFonts w:ascii="Courier New"/>
                      <w:b/>
                      <w:color w:val="007021"/>
                      <w:w w:val="120"/>
                      <w:sz w:val="18"/>
                    </w:rPr>
                    <w:t>is None</w:t>
                  </w:r>
                  <w:r>
                    <w:rPr>
                      <w:w w:val="120"/>
                      <w:sz w:val="18"/>
                    </w:rPr>
                    <w:t>:</w:t>
                  </w:r>
                </w:p>
                <w:p>
                  <w:pPr>
                    <w:spacing w:before="0" w:line="219" w:lineRule="exact"/>
                    <w:ind w:left="1350" w:right="0" w:firstLine="0"/>
                    <w:jc w:val="left"/>
                    <w:rPr>
                      <w:sz w:val="18"/>
                    </w:rPr>
                  </w:pPr>
                  <w:r>
                    <w:rPr>
                      <w:color w:val="007021"/>
                      <w:w w:val="128"/>
                      <w:sz w:val="18"/>
                    </w:rPr>
                    <w:t>prin</w:t>
                  </w:r>
                  <w:r>
                    <w:rPr>
                      <w:color w:val="007021"/>
                      <w:spacing w:val="-1"/>
                      <w:w w:val="128"/>
                      <w:sz w:val="18"/>
                    </w:rPr>
                    <w:t>t</w:t>
                  </w:r>
                  <w:r>
                    <w:rPr>
                      <w:spacing w:val="-1"/>
                      <w:w w:val="183"/>
                      <w:sz w:val="18"/>
                    </w:rPr>
                    <w:t>(</w:t>
                  </w:r>
                  <w:r>
                    <w:rPr>
                      <w:color w:val="3F70A0"/>
                      <w:spacing w:val="-1"/>
                      <w:w w:val="160"/>
                      <w:sz w:val="18"/>
                    </w:rPr>
                    <w:t>"</w:t>
                  </w:r>
                  <w:r>
                    <w:rPr>
                      <w:color w:val="3F70A0"/>
                      <w:w w:val="88"/>
                      <w:sz w:val="18"/>
                    </w:rPr>
                    <w:t>No</w:t>
                  </w:r>
                  <w:r>
                    <w:rPr>
                      <w:color w:val="3F70A0"/>
                      <w:sz w:val="18"/>
                    </w:rPr>
                    <w:t xml:space="preserve"> </w:t>
                  </w:r>
                  <w:r>
                    <w:rPr>
                      <w:color w:val="3F70A0"/>
                      <w:spacing w:val="-7"/>
                      <w:sz w:val="18"/>
                    </w:rPr>
                    <w:t xml:space="preserve"> </w:t>
                  </w:r>
                  <w:r>
                    <w:rPr>
                      <w:color w:val="3F70A0"/>
                      <w:w w:val="103"/>
                      <w:sz w:val="18"/>
                    </w:rPr>
                    <w:t>argument</w:t>
                  </w:r>
                  <w:r>
                    <w:rPr>
                      <w:color w:val="3F70A0"/>
                      <w:spacing w:val="-1"/>
                      <w:w w:val="103"/>
                      <w:sz w:val="18"/>
                    </w:rPr>
                    <w:t>s</w:t>
                  </w:r>
                  <w:r>
                    <w:rPr>
                      <w:color w:val="3F70A0"/>
                      <w:spacing w:val="-1"/>
                      <w:w w:val="160"/>
                      <w:sz w:val="18"/>
                    </w:rPr>
                    <w:t>"</w:t>
                  </w:r>
                  <w:r>
                    <w:rPr>
                      <w:w w:val="183"/>
                      <w:sz w:val="18"/>
                    </w:rPr>
                    <w:t>)</w:t>
                  </w:r>
                </w:p>
                <w:p>
                  <w:pPr>
                    <w:spacing w:before="0" w:line="219" w:lineRule="exact"/>
                    <w:ind w:left="920" w:right="0" w:firstLine="0"/>
                    <w:jc w:val="left"/>
                    <w:rPr>
                      <w:sz w:val="18"/>
                    </w:rPr>
                  </w:pPr>
                  <w:r>
                    <w:rPr>
                      <w:rFonts w:ascii="Courier New"/>
                      <w:b/>
                      <w:color w:val="007021"/>
                      <w:w w:val="120"/>
                      <w:sz w:val="18"/>
                    </w:rPr>
                    <w:t>else</w:t>
                  </w:r>
                  <w:r>
                    <w:rPr>
                      <w:w w:val="120"/>
                      <w:sz w:val="18"/>
                    </w:rPr>
                    <w:t>:</w:t>
                  </w:r>
                </w:p>
                <w:p>
                  <w:pPr>
                    <w:spacing w:before="0" w:line="248" w:lineRule="exact"/>
                    <w:ind w:left="1350" w:right="0" w:firstLine="0"/>
                    <w:jc w:val="left"/>
                    <w:rPr>
                      <w:sz w:val="18"/>
                    </w:rPr>
                  </w:pPr>
                  <w:r>
                    <w:rPr>
                      <w:color w:val="007021"/>
                      <w:w w:val="135"/>
                      <w:sz w:val="18"/>
                    </w:rPr>
                    <w:t>print</w:t>
                  </w:r>
                  <w:r>
                    <w:rPr>
                      <w:w w:val="135"/>
                      <w:sz w:val="18"/>
                    </w:rPr>
                    <w:t>(</w:t>
                  </w:r>
                  <w:r>
                    <w:rPr>
                      <w:color w:val="3F70A0"/>
                      <w:w w:val="135"/>
                      <w:sz w:val="18"/>
                    </w:rPr>
                    <w:t xml:space="preserve">"Argument </w:t>
                  </w:r>
                  <w:r>
                    <w:rPr>
                      <w:color w:val="3F70A0"/>
                      <w:w w:val="165"/>
                      <w:sz w:val="18"/>
                    </w:rPr>
                    <w:t>is"</w:t>
                  </w:r>
                  <w:r>
                    <w:rPr>
                      <w:w w:val="165"/>
                      <w:sz w:val="18"/>
                    </w:rPr>
                    <w:t>, i)</w:t>
                  </w:r>
                </w:p>
              </w:txbxContent>
            </v:textbox>
            <w10:wrap type="topAndBottom"/>
          </v:shape>
        </w:pict>
      </w:r>
      <w:r>
        <w:t xml:space="preserve">在 </w:t>
      </w:r>
      <w:r>
        <w:rPr>
          <w:rFonts w:ascii="Times New Roman" w:eastAsia="Times New Roman"/>
        </w:rPr>
        <w:t xml:space="preserve">Python </w:t>
      </w:r>
      <w:r>
        <w:t>中，只能编写一个构造函数，并用默认参数捕获所有情况。例如：</w:t>
      </w:r>
    </w:p>
    <w:p>
      <w:pPr>
        <w:pStyle w:val="6"/>
        <w:spacing w:before="129" w:after="23" w:line="307" w:lineRule="auto"/>
        <w:ind w:left="800" w:right="5893"/>
      </w:pPr>
      <w:r>
        <w:t>这不完全等同，但在实践中足够接近。也可以试试采用变长参数列表，例如：</w:t>
      </w:r>
    </w:p>
    <w:p>
      <w:pPr>
        <w:pStyle w:val="6"/>
        <w:ind w:left="732"/>
      </w:pPr>
      <w:r>
        <w:pict>
          <v:shape id="_x0000_s1196" o:spid="_x0000_s1196" o:spt="202" type="#_x0000_t202" style="height:28.3pt;width:457.7pt;" filled="f" stroked="t" coordsize="21600,21600">
            <v:path/>
            <v:fill on="f" focussize="0,0"/>
            <v:stroke weight="0.398031496062992pt" color="#000000"/>
            <v:imagedata o:title=""/>
            <o:lock v:ext="edit"/>
            <v:textbox inset="0mm,0mm,0mm,0mm">
              <w:txbxContent>
                <w:p>
                  <w:pPr>
                    <w:tabs>
                      <w:tab w:val="left" w:pos="705"/>
                      <w:tab w:val="left" w:pos="1350"/>
                    </w:tabs>
                    <w:spacing w:before="15" w:line="248" w:lineRule="exact"/>
                    <w:ind w:left="59" w:right="0" w:firstLine="0"/>
                    <w:jc w:val="left"/>
                    <w:rPr>
                      <w:sz w:val="18"/>
                    </w:rPr>
                  </w:pPr>
                  <w:r>
                    <w:rPr>
                      <w:rFonts w:ascii="Courier New"/>
                      <w:b/>
                      <w:color w:val="007021"/>
                      <w:w w:val="135"/>
                      <w:sz w:val="18"/>
                    </w:rPr>
                    <w:t>def</w:t>
                  </w:r>
                  <w:r>
                    <w:rPr>
                      <w:rFonts w:ascii="Courier New"/>
                      <w:b/>
                      <w:color w:val="007021"/>
                      <w:w w:val="135"/>
                      <w:sz w:val="18"/>
                      <w:u w:val="single" w:color="04277B"/>
                    </w:rPr>
                    <w:t xml:space="preserve"> </w:t>
                  </w:r>
                  <w:r>
                    <w:rPr>
                      <w:rFonts w:ascii="Courier New"/>
                      <w:b/>
                      <w:color w:val="007021"/>
                      <w:w w:val="135"/>
                      <w:sz w:val="18"/>
                      <w:u w:val="single" w:color="04277B"/>
                    </w:rPr>
                    <w:tab/>
                  </w:r>
                  <w:r>
                    <w:rPr>
                      <w:color w:val="05287C"/>
                      <w:w w:val="135"/>
                      <w:sz w:val="18"/>
                    </w:rPr>
                    <w:t>init</w:t>
                  </w:r>
                  <w:r>
                    <w:rPr>
                      <w:w w:val="135"/>
                      <w:sz w:val="18"/>
                      <w:u w:val="single" w:color="04277B"/>
                    </w:rPr>
                    <w:t xml:space="preserve"> </w:t>
                  </w:r>
                  <w:r>
                    <w:rPr>
                      <w:w w:val="135"/>
                      <w:sz w:val="18"/>
                      <w:u w:val="single" w:color="04277B"/>
                    </w:rPr>
                    <w:tab/>
                  </w:r>
                  <w:r>
                    <w:rPr>
                      <w:w w:val="135"/>
                      <w:sz w:val="18"/>
                    </w:rPr>
                    <w:t>(</w:t>
                  </w:r>
                  <w:r>
                    <w:rPr>
                      <w:color w:val="007021"/>
                      <w:w w:val="135"/>
                      <w:sz w:val="18"/>
                    </w:rPr>
                    <w:t>self</w:t>
                  </w:r>
                  <w:r>
                    <w:rPr>
                      <w:w w:val="135"/>
                      <w:sz w:val="18"/>
                    </w:rPr>
                    <w:t>,</w:t>
                  </w:r>
                  <w:r>
                    <w:rPr>
                      <w:spacing w:val="30"/>
                      <w:w w:val="135"/>
                      <w:sz w:val="18"/>
                    </w:rPr>
                    <w:t xml:space="preserve"> </w:t>
                  </w:r>
                  <w:r>
                    <w:rPr>
                      <w:color w:val="666666"/>
                      <w:w w:val="135"/>
                      <w:sz w:val="18"/>
                    </w:rPr>
                    <w:t>*</w:t>
                  </w:r>
                  <w:r>
                    <w:rPr>
                      <w:w w:val="135"/>
                      <w:sz w:val="18"/>
                    </w:rPr>
                    <w:t>args):</w:t>
                  </w:r>
                </w:p>
                <w:p>
                  <w:pPr>
                    <w:spacing w:before="0" w:line="248" w:lineRule="exact"/>
                    <w:ind w:left="490" w:right="0" w:firstLine="0"/>
                    <w:jc w:val="left"/>
                    <w:rPr>
                      <w:sz w:val="18"/>
                    </w:rPr>
                  </w:pPr>
                  <w:r>
                    <w:rPr>
                      <w:color w:val="666666"/>
                      <w:w w:val="190"/>
                      <w:sz w:val="18"/>
                    </w:rPr>
                    <w:t>...</w:t>
                  </w:r>
                </w:p>
              </w:txbxContent>
            </v:textbox>
            <w10:wrap type="none"/>
            <w10:anchorlock/>
          </v:shape>
        </w:pict>
      </w:r>
    </w:p>
    <w:p>
      <w:pPr>
        <w:pStyle w:val="6"/>
        <w:spacing w:before="120"/>
        <w:ind w:left="800"/>
      </w:pPr>
      <w:r>
        <w:t>上述做法同样适用于所有方法定义。</w:t>
      </w:r>
    </w:p>
    <w:p>
      <w:pPr>
        <w:pStyle w:val="6"/>
        <w:spacing w:before="12"/>
        <w:rPr>
          <w:sz w:val="21"/>
        </w:rPr>
      </w:pPr>
    </w:p>
    <w:p>
      <w:pPr>
        <w:pStyle w:val="4"/>
        <w:numPr>
          <w:ilvl w:val="2"/>
          <w:numId w:val="25"/>
        </w:numPr>
        <w:tabs>
          <w:tab w:val="left" w:pos="1571"/>
          <w:tab w:val="left" w:pos="2381"/>
          <w:tab w:val="left" w:pos="7666"/>
        </w:tabs>
        <w:spacing w:before="0" w:after="0" w:line="240" w:lineRule="auto"/>
        <w:ind w:left="1570" w:right="0" w:hanging="770"/>
        <w:jc w:val="left"/>
      </w:pPr>
      <w:bookmarkStart w:id="258" w:name="_bookmark91"/>
      <w:bookmarkEnd w:id="258"/>
      <w:bookmarkStart w:id="259" w:name="在用 __spam 的时候得到一个类似 _SomeClassName__spam"/>
      <w:bookmarkEnd w:id="259"/>
      <w:bookmarkStart w:id="260" w:name="_bookmark91"/>
      <w:bookmarkEnd w:id="260"/>
      <w:r>
        <w:rPr>
          <w:color w:val="20435C"/>
        </w:rPr>
        <w:t>在用</w:t>
      </w:r>
      <w:r>
        <w:rPr>
          <w:color w:val="20435C"/>
          <w:u w:val="single" w:color="1F425B"/>
        </w:rPr>
        <w:t xml:space="preserve"> </w:t>
      </w:r>
      <w:r>
        <w:rPr>
          <w:color w:val="20435C"/>
          <w:u w:val="single" w:color="1F425B"/>
        </w:rPr>
        <w:tab/>
      </w:r>
      <w:r>
        <w:rPr>
          <w:rFonts w:ascii="Arial" w:eastAsia="Arial"/>
          <w:color w:val="20435C"/>
        </w:rPr>
        <w:t>spam</w:t>
      </w:r>
      <w:r>
        <w:rPr>
          <w:rFonts w:ascii="Arial" w:eastAsia="Arial"/>
          <w:color w:val="20435C"/>
          <w:spacing w:val="2"/>
        </w:rPr>
        <w:t xml:space="preserve"> </w:t>
      </w:r>
      <w:r>
        <w:rPr>
          <w:color w:val="20435C"/>
        </w:rPr>
        <w:t>的时候得到一个类似</w:t>
      </w:r>
      <w:r>
        <w:rPr>
          <w:color w:val="20435C"/>
          <w:spacing w:val="9"/>
        </w:rPr>
        <w:t xml:space="preserve"> </w:t>
      </w:r>
      <w:r>
        <w:rPr>
          <w:rFonts w:ascii="Arial" w:eastAsia="Arial"/>
          <w:color w:val="20435C"/>
        </w:rPr>
        <w:t>_SomeClassName</w:t>
      </w:r>
      <w:r>
        <w:rPr>
          <w:rFonts w:ascii="Arial" w:eastAsia="Arial"/>
          <w:color w:val="20435C"/>
          <w:u w:val="single" w:color="1F425B"/>
        </w:rPr>
        <w:t xml:space="preserve"> </w:t>
      </w:r>
      <w:r>
        <w:rPr>
          <w:rFonts w:ascii="Arial" w:eastAsia="Arial"/>
          <w:color w:val="20435C"/>
          <w:u w:val="single" w:color="1F425B"/>
        </w:rPr>
        <w:tab/>
      </w:r>
      <w:r>
        <w:rPr>
          <w:rFonts w:ascii="Arial" w:eastAsia="Arial"/>
          <w:color w:val="20435C"/>
        </w:rPr>
        <w:t>spam</w:t>
      </w:r>
      <w:r>
        <w:rPr>
          <w:rFonts w:ascii="Arial" w:eastAsia="Arial"/>
          <w:color w:val="20435C"/>
          <w:spacing w:val="-3"/>
        </w:rPr>
        <w:t xml:space="preserve"> </w:t>
      </w:r>
      <w:r>
        <w:rPr>
          <w:color w:val="20435C"/>
        </w:rPr>
        <w:t>的错误信息。</w:t>
      </w:r>
    </w:p>
    <w:p>
      <w:pPr>
        <w:pStyle w:val="6"/>
        <w:spacing w:before="221" w:line="187" w:lineRule="auto"/>
        <w:ind w:left="799" w:right="298"/>
        <w:jc w:val="both"/>
      </w:pPr>
      <w:r>
        <w:rPr>
          <w:spacing w:val="-17"/>
        </w:rPr>
        <w:t>以双下划线打头的变量名会被“破坏”，以便以一种简单高效的方式定义类私有变量。任何形式为</w:t>
      </w:r>
      <w:r>
        <w:rPr>
          <w:spacing w:val="53"/>
          <w:u w:val="single"/>
        </w:rPr>
        <w:t xml:space="preserve"> </w:t>
      </w:r>
      <w:r>
        <w:rPr>
          <w:rFonts w:ascii="Lucida Sans Unicode" w:hAnsi="Lucida Sans Unicode" w:eastAsia="Lucida Sans Unicode"/>
          <w:spacing w:val="-16"/>
        </w:rPr>
        <w:t xml:space="preserve">spam </w:t>
      </w:r>
      <w:r>
        <w:t>的标识符（至少前缀两个下划线，至多后缀一个下划线）</w:t>
      </w:r>
      <w:r>
        <w:rPr>
          <w:spacing w:val="2"/>
        </w:rPr>
        <w:t xml:space="preserve">文本均会被替换为 </w:t>
      </w:r>
      <w:r>
        <w:rPr>
          <w:rFonts w:ascii="Lucida Sans Unicode" w:hAnsi="Lucida Sans Unicode" w:eastAsia="Lucida Sans Unicode"/>
        </w:rPr>
        <w:t>_classname</w:t>
      </w:r>
      <w:r>
        <w:rPr>
          <w:rFonts w:ascii="Lucida Sans Unicode" w:hAnsi="Lucida Sans Unicode" w:eastAsia="Lucida Sans Unicode"/>
          <w:spacing w:val="4"/>
          <w:u w:val="single"/>
        </w:rPr>
        <w:t xml:space="preserve">    </w:t>
      </w:r>
      <w:r>
        <w:rPr>
          <w:rFonts w:ascii="Lucida Sans Unicode" w:hAnsi="Lucida Sans Unicode" w:eastAsia="Lucida Sans Unicode"/>
        </w:rPr>
        <w:t>spam</w:t>
      </w:r>
      <w:r>
        <w:rPr>
          <w:spacing w:val="-73"/>
        </w:rPr>
        <w:t>，其</w:t>
      </w:r>
      <w:r>
        <w:rPr>
          <w:spacing w:val="-7"/>
          <w:w w:val="105"/>
        </w:rPr>
        <w:t xml:space="preserve">中 </w:t>
      </w:r>
      <w:r>
        <w:rPr>
          <w:rFonts w:ascii="Lucida Sans Unicode" w:hAnsi="Lucida Sans Unicode" w:eastAsia="Lucida Sans Unicode"/>
          <w:w w:val="105"/>
        </w:rPr>
        <w:t xml:space="preserve">classname </w:t>
      </w:r>
      <w:r>
        <w:rPr>
          <w:w w:val="105"/>
        </w:rPr>
        <w:t>为去除了全部前缀下划线的当前类名称。</w:t>
      </w:r>
    </w:p>
    <w:p>
      <w:pPr>
        <w:pStyle w:val="6"/>
        <w:spacing w:before="89" w:line="250" w:lineRule="exact"/>
        <w:ind w:left="799"/>
        <w:jc w:val="both"/>
      </w:pPr>
      <w:r>
        <w:t>这并不能保证私密性： 外部用户仍然可以访问</w:t>
      </w:r>
      <w:r>
        <w:rPr>
          <w:rFonts w:ascii="Times New Roman" w:hAnsi="Times New Roman" w:eastAsia="Times New Roman"/>
        </w:rPr>
        <w:t>”_classname</w:t>
      </w:r>
      <w:r>
        <w:rPr>
          <w:rFonts w:ascii="Times New Roman" w:hAnsi="Times New Roman" w:eastAsia="Times New Roman"/>
          <w:u w:val="single"/>
        </w:rPr>
        <w:t xml:space="preserve"> </w:t>
      </w:r>
      <w:r>
        <w:rPr>
          <w:rFonts w:ascii="Times New Roman" w:hAnsi="Times New Roman" w:eastAsia="Times New Roman"/>
        </w:rPr>
        <w:t xml:space="preserve">spam” </w:t>
      </w:r>
      <w:r>
        <w:t>属性， 私有变量值也在对象的</w:t>
      </w:r>
    </w:p>
    <w:p>
      <w:pPr>
        <w:pStyle w:val="6"/>
        <w:spacing w:line="277" w:lineRule="exact"/>
        <w:ind w:left="799"/>
        <w:jc w:val="both"/>
      </w:pPr>
      <w:r>
        <w:rPr>
          <w:rFonts w:ascii="Lucida Sans Unicode" w:eastAsia="Lucida Sans Unicode"/>
          <w:w w:val="188"/>
          <w:u w:val="single"/>
        </w:rPr>
        <w:t xml:space="preserve"> </w:t>
      </w:r>
      <w:r>
        <w:rPr>
          <w:rFonts w:ascii="Lucida Sans Unicode" w:eastAsia="Lucida Sans Unicode"/>
          <w:u w:val="single"/>
        </w:rPr>
        <w:t xml:space="preserve">    </w:t>
      </w:r>
      <w:r>
        <w:rPr>
          <w:rFonts w:ascii="Lucida Sans Unicode" w:eastAsia="Lucida Sans Unicode"/>
          <w:w w:val="115"/>
        </w:rPr>
        <w:t>dict</w:t>
      </w:r>
      <w:r>
        <w:rPr>
          <w:rFonts w:ascii="Lucida Sans Unicode" w:eastAsia="Lucida Sans Unicode"/>
          <w:spacing w:val="58"/>
          <w:w w:val="115"/>
          <w:u w:val="single"/>
        </w:rPr>
        <w:t xml:space="preserve"> </w:t>
      </w:r>
      <w:r>
        <w:rPr>
          <w:spacing w:val="-1"/>
        </w:rPr>
        <w:t xml:space="preserve">中可见。许多 </w:t>
      </w:r>
      <w:r>
        <w:rPr>
          <w:rFonts w:ascii="Times New Roman" w:eastAsia="Times New Roman"/>
        </w:rPr>
        <w:t xml:space="preserve">Python </w:t>
      </w:r>
      <w:r>
        <w:t>程序员根本不操心要去使用私有变量名。</w:t>
      </w:r>
    </w:p>
    <w:p>
      <w:pPr>
        <w:pStyle w:val="6"/>
        <w:spacing w:before="3"/>
        <w:rPr>
          <w:sz w:val="21"/>
        </w:rPr>
      </w:pPr>
    </w:p>
    <w:p>
      <w:pPr>
        <w:pStyle w:val="4"/>
        <w:numPr>
          <w:ilvl w:val="2"/>
          <w:numId w:val="25"/>
        </w:numPr>
        <w:tabs>
          <w:tab w:val="left" w:pos="1571"/>
        </w:tabs>
        <w:spacing w:before="0" w:after="0" w:line="240" w:lineRule="auto"/>
        <w:ind w:left="1570" w:right="0" w:hanging="770"/>
        <w:jc w:val="both"/>
      </w:pPr>
      <w:bookmarkStart w:id="261" w:name="类定义了 __del__ 方法，但是删除对象时没有调用它。"/>
      <w:bookmarkEnd w:id="261"/>
      <w:bookmarkStart w:id="262" w:name="_bookmark92"/>
      <w:bookmarkEnd w:id="262"/>
      <w:bookmarkStart w:id="263" w:name="_bookmark92"/>
      <w:bookmarkEnd w:id="263"/>
      <w:r>
        <w:rPr>
          <w:color w:val="20435C"/>
        </w:rPr>
        <w:t>类定义了</w:t>
      </w:r>
      <w:r>
        <w:rPr>
          <w:color w:val="20435C"/>
          <w:spacing w:val="30"/>
        </w:rPr>
        <w:t xml:space="preserve"> </w:t>
      </w:r>
      <w:r>
        <w:rPr>
          <w:rFonts w:ascii="Arial" w:eastAsia="Arial"/>
          <w:color w:val="20435C"/>
        </w:rPr>
        <w:t>del</w:t>
      </w:r>
      <w:r>
        <w:rPr>
          <w:rFonts w:ascii="Arial" w:eastAsia="Arial"/>
          <w:color w:val="20435C"/>
          <w:spacing w:val="53"/>
        </w:rPr>
        <w:t xml:space="preserve"> </w:t>
      </w:r>
      <w:r>
        <w:rPr>
          <w:color w:val="20435C"/>
        </w:rPr>
        <w:t>方法，但是删除对象时没有调用它。</w:t>
      </w:r>
    </w:p>
    <w:p>
      <w:pPr>
        <w:pStyle w:val="6"/>
        <w:spacing w:before="171"/>
        <w:ind w:left="800"/>
        <w:jc w:val="both"/>
      </w:pPr>
      <w:r>
        <w:t>这有几个可能的原因。</w:t>
      </w:r>
    </w:p>
    <w:p>
      <w:pPr>
        <w:pStyle w:val="6"/>
        <w:spacing w:before="60" w:line="273" w:lineRule="exact"/>
        <w:ind w:left="800"/>
        <w:jc w:val="both"/>
      </w:pPr>
      <w:r>
        <w:rPr>
          <w:rFonts w:ascii="Times New Roman" w:hAnsi="Times New Roman" w:eastAsia="Times New Roman"/>
          <w:spacing w:val="-2"/>
          <w:w w:val="105"/>
        </w:rPr>
        <w:t xml:space="preserve">del </w:t>
      </w:r>
      <w:r>
        <w:rPr>
          <w:w w:val="105"/>
        </w:rPr>
        <w:t>语句不一定调用</w:t>
      </w:r>
      <w:r>
        <w:rPr>
          <w:w w:val="105"/>
          <w:u w:val="single"/>
        </w:rPr>
        <w:t xml:space="preserve"> </w:t>
      </w:r>
      <w:r>
        <w:rPr>
          <w:rFonts w:ascii="Lucida Sans Unicode" w:hAnsi="Lucida Sans Unicode" w:eastAsia="Lucida Sans Unicode"/>
          <w:w w:val="105"/>
        </w:rPr>
        <w:t>del</w:t>
      </w:r>
      <w:r>
        <w:rPr>
          <w:rFonts w:ascii="Lucida Sans Unicode" w:hAnsi="Lucida Sans Unicode" w:eastAsia="Lucida Sans Unicode"/>
          <w:w w:val="105"/>
          <w:u w:val="single"/>
        </w:rPr>
        <w:t xml:space="preserve"> </w:t>
      </w:r>
      <w:r>
        <w:rPr>
          <w:rFonts w:ascii="Lucida Sans Unicode" w:hAnsi="Lucida Sans Unicode" w:eastAsia="Lucida Sans Unicode"/>
          <w:spacing w:val="-11"/>
          <w:w w:val="105"/>
        </w:rPr>
        <w:t xml:space="preserve">() </w:t>
      </w:r>
      <w:r>
        <w:rPr>
          <w:w w:val="105"/>
        </w:rPr>
        <w:t>——它只是减少对象的引用计数，如果（引用计数）达到零，才会调用</w:t>
      </w:r>
    </w:p>
    <w:p>
      <w:pPr>
        <w:pStyle w:val="6"/>
        <w:spacing w:line="273" w:lineRule="exact"/>
        <w:ind w:left="800"/>
        <w:jc w:val="both"/>
      </w:pPr>
      <w:r>
        <w:rPr>
          <w:rFonts w:ascii="Lucida Sans Unicode" w:eastAsia="Lucida Sans Unicode"/>
          <w:w w:val="188"/>
          <w:u w:val="single"/>
        </w:rPr>
        <w:t xml:space="preserve"> </w:t>
      </w:r>
      <w:r>
        <w:rPr>
          <w:rFonts w:ascii="Lucida Sans Unicode" w:eastAsia="Lucida Sans Unicode"/>
          <w:u w:val="single"/>
        </w:rPr>
        <w:t xml:space="preserve">    </w:t>
      </w:r>
      <w:r>
        <w:rPr>
          <w:rFonts w:ascii="Lucida Sans Unicode" w:eastAsia="Lucida Sans Unicode"/>
          <w:w w:val="120"/>
        </w:rPr>
        <w:t>del</w:t>
      </w:r>
      <w:r>
        <w:rPr>
          <w:rFonts w:ascii="Lucida Sans Unicode" w:eastAsia="Lucida Sans Unicode"/>
          <w:w w:val="120"/>
          <w:u w:val="single"/>
        </w:rPr>
        <w:t xml:space="preserve"> </w:t>
      </w:r>
      <w:r>
        <w:rPr>
          <w:rFonts w:ascii="Lucida Sans Unicode" w:eastAsia="Lucida Sans Unicode"/>
          <w:w w:val="165"/>
        </w:rPr>
        <w:t xml:space="preserve">() </w:t>
      </w:r>
      <w:r>
        <w:rPr>
          <w:w w:val="120"/>
        </w:rPr>
        <w:t>。</w:t>
      </w:r>
    </w:p>
    <w:p>
      <w:pPr>
        <w:pStyle w:val="6"/>
        <w:spacing w:before="108" w:line="194" w:lineRule="auto"/>
        <w:ind w:left="799" w:right="298"/>
        <w:jc w:val="both"/>
      </w:pPr>
      <w:r>
        <w:t>如果数据结构包含循环链接（比如树的每个子节点都带有父节点的引用，而每个父节点也带有子节点的</w:t>
      </w:r>
      <w:r>
        <w:rPr>
          <w:spacing w:val="1"/>
          <w:w w:val="99"/>
        </w:rPr>
        <w:t>列表</w:t>
      </w:r>
      <w:r>
        <w:rPr>
          <w:spacing w:val="-88"/>
          <w:w w:val="99"/>
        </w:rPr>
        <w:t>）</w:t>
      </w:r>
      <w:r>
        <w:rPr>
          <w:w w:val="99"/>
        </w:rPr>
        <w:t>，则引用计数永远不会回零。尽管</w:t>
      </w:r>
      <w:r>
        <w:t xml:space="preserve"> </w:t>
      </w:r>
      <w:r>
        <w:rPr>
          <w:rFonts w:ascii="Times New Roman" w:eastAsia="Times New Roman"/>
          <w:w w:val="99"/>
        </w:rPr>
        <w:t>Pyt</w:t>
      </w:r>
      <w:r>
        <w:rPr>
          <w:rFonts w:ascii="Times New Roman" w:eastAsia="Times New Roman"/>
          <w:spacing w:val="-2"/>
          <w:w w:val="99"/>
        </w:rPr>
        <w:t>h</w:t>
      </w:r>
      <w:r>
        <w:rPr>
          <w:rFonts w:ascii="Times New Roman" w:eastAsia="Times New Roman"/>
          <w:spacing w:val="-2"/>
          <w:w w:val="97"/>
        </w:rPr>
        <w:t>o</w:t>
      </w:r>
      <w:r>
        <w:rPr>
          <w:rFonts w:ascii="Times New Roman" w:eastAsia="Times New Roman"/>
          <w:w w:val="97"/>
        </w:rPr>
        <w:t>n</w:t>
      </w:r>
      <w:r>
        <w:rPr>
          <w:rFonts w:ascii="Times New Roman" w:eastAsia="Times New Roman"/>
        </w:rPr>
        <w:t xml:space="preserve"> </w:t>
      </w:r>
      <w:r>
        <w:rPr>
          <w:spacing w:val="-2"/>
          <w:w w:val="99"/>
        </w:rPr>
        <w:t>偶尔会用某种算法检测这种循环引用，但在数据结构的</w:t>
      </w:r>
      <w:r>
        <w:t>最后一条引用消失之后，垃圾收集器可能还要过段时间才会运行，因此</w:t>
      </w:r>
      <w:r>
        <w:rPr>
          <w:spacing w:val="23"/>
          <w:u w:val="single"/>
        </w:rPr>
        <w:t xml:space="preserve">   </w:t>
      </w:r>
      <w:r>
        <w:rPr>
          <w:rFonts w:ascii="Lucida Sans Unicode" w:eastAsia="Lucida Sans Unicode"/>
          <w:w w:val="125"/>
        </w:rPr>
        <w:t>del</w:t>
      </w:r>
      <w:r>
        <w:rPr>
          <w:rFonts w:ascii="Lucida Sans Unicode" w:eastAsia="Lucida Sans Unicode"/>
          <w:spacing w:val="19"/>
          <w:w w:val="125"/>
          <w:u w:val="single"/>
        </w:rPr>
        <w:t xml:space="preserve">   </w:t>
      </w:r>
      <w:r>
        <w:rPr>
          <w:rFonts w:ascii="Lucida Sans Unicode" w:eastAsia="Lucida Sans Unicode"/>
          <w:spacing w:val="-14"/>
          <w:w w:val="155"/>
        </w:rPr>
        <w:t xml:space="preserve">() </w:t>
      </w:r>
      <w:r>
        <w:t>方法可能会在不</w:t>
      </w:r>
      <w:r>
        <w:rPr>
          <w:spacing w:val="-167"/>
        </w:rPr>
        <w:t>方</w:t>
      </w:r>
      <w:r>
        <w:rPr>
          <w:spacing w:val="-5"/>
        </w:rPr>
        <w:t>便和随机的时刻被调用。这对于重现一个问题，是非常不方便的。更糟糕的是，各个对象的</w:t>
      </w:r>
      <w:r>
        <w:rPr>
          <w:spacing w:val="17"/>
          <w:u w:val="single"/>
        </w:rPr>
        <w:t xml:space="preserve">  </w:t>
      </w:r>
      <w:r>
        <w:rPr>
          <w:rFonts w:ascii="Lucida Sans Unicode" w:eastAsia="Lucida Sans Unicode"/>
          <w:w w:val="125"/>
        </w:rPr>
        <w:t>del</w:t>
      </w:r>
      <w:r>
        <w:rPr>
          <w:rFonts w:ascii="Lucida Sans Unicode" w:eastAsia="Lucida Sans Unicode"/>
          <w:spacing w:val="9"/>
          <w:w w:val="125"/>
          <w:u w:val="single"/>
        </w:rPr>
        <w:t xml:space="preserve">   </w:t>
      </w:r>
      <w:r>
        <w:rPr>
          <w:rFonts w:ascii="Lucida Sans Unicode" w:eastAsia="Lucida Sans Unicode"/>
          <w:spacing w:val="-86"/>
          <w:w w:val="155"/>
        </w:rPr>
        <w:t xml:space="preserve">() </w:t>
      </w:r>
      <w:r>
        <w:rPr>
          <w:spacing w:val="2"/>
        </w:rPr>
        <w:t xml:space="preserve">方法是以随机顺序执行的。虽然可以运行 </w:t>
      </w:r>
      <w:r>
        <w:rPr>
          <w:rFonts w:ascii="Lucida Sans Unicode" w:eastAsia="Lucida Sans Unicode"/>
          <w:w w:val="125"/>
        </w:rPr>
        <w:t xml:space="preserve">gc.collect() </w:t>
      </w:r>
      <w:r>
        <w:rPr>
          <w:spacing w:val="-6"/>
        </w:rPr>
        <w:t>来强制执行垃圾回收工作，但 仍会存在一些</w:t>
      </w:r>
      <w:r>
        <w:t>对象永远不会被回收的失控情况。</w:t>
      </w:r>
    </w:p>
    <w:p>
      <w:pPr>
        <w:spacing w:after="0" w:line="194" w:lineRule="auto"/>
        <w:jc w:val="both"/>
        <w:sectPr>
          <w:headerReference r:id="rId57" w:type="default"/>
          <w:footerReference r:id="rId58" w:type="default"/>
          <w:pgSz w:w="11910" w:h="16840"/>
          <w:pgMar w:top="960" w:right="1140" w:bottom="1000" w:left="640" w:header="454" w:footer="809" w:gutter="0"/>
        </w:sectPr>
      </w:pPr>
    </w:p>
    <w:p>
      <w:pPr>
        <w:pStyle w:val="6"/>
        <w:spacing w:before="5"/>
        <w:rPr>
          <w:sz w:val="27"/>
        </w:rPr>
      </w:pPr>
    </w:p>
    <w:p>
      <w:pPr>
        <w:pStyle w:val="6"/>
        <w:spacing w:before="124" w:line="187" w:lineRule="auto"/>
        <w:ind w:left="800" w:right="298"/>
        <w:jc w:val="both"/>
      </w:pPr>
      <w:r>
        <w:rPr>
          <w:spacing w:val="2"/>
        </w:rPr>
        <w:t xml:space="preserve">尽管有垃圾回收器的存在，但为对象定义显式的 </w:t>
      </w:r>
      <w:r>
        <w:rPr>
          <w:rFonts w:ascii="Lucida Sans Unicode" w:hAnsi="Lucida Sans Unicode" w:eastAsia="Lucida Sans Unicode"/>
        </w:rPr>
        <w:t>close()</w:t>
      </w:r>
      <w:r>
        <w:rPr>
          <w:rFonts w:ascii="Lucida Sans Unicode" w:hAnsi="Lucida Sans Unicode" w:eastAsia="Lucida Sans Unicode"/>
          <w:spacing w:val="31"/>
        </w:rPr>
        <w:t xml:space="preserve"> </w:t>
      </w:r>
      <w:r>
        <w:rPr>
          <w:spacing w:val="-10"/>
        </w:rPr>
        <w:t>方法，只要一用完即可供调用，这依然是一个</w:t>
      </w:r>
      <w:r>
        <w:rPr>
          <w:spacing w:val="-21"/>
          <w:w w:val="115"/>
        </w:rPr>
        <w:t xml:space="preserve">好主意。这样 </w:t>
      </w:r>
      <w:r>
        <w:rPr>
          <w:rFonts w:ascii="Lucida Sans Unicode" w:hAnsi="Lucida Sans Unicode" w:eastAsia="Lucida Sans Unicode"/>
          <w:w w:val="115"/>
        </w:rPr>
        <w:t>close()</w:t>
      </w:r>
      <w:r>
        <w:rPr>
          <w:rFonts w:ascii="Lucida Sans Unicode" w:hAnsi="Lucida Sans Unicode" w:eastAsia="Lucida Sans Unicode"/>
          <w:spacing w:val="-53"/>
          <w:w w:val="115"/>
        </w:rPr>
        <w:t xml:space="preserve"> </w:t>
      </w:r>
      <w:r>
        <w:rPr>
          <w:spacing w:val="-5"/>
          <w:w w:val="115"/>
        </w:rPr>
        <w:t>方法即可删除引用子对象的属性。请勿直接调用</w:t>
      </w:r>
      <w:r>
        <w:rPr>
          <w:spacing w:val="101"/>
          <w:w w:val="115"/>
          <w:u w:val="single"/>
        </w:rPr>
        <w:t xml:space="preserve"> </w:t>
      </w:r>
      <w:r>
        <w:rPr>
          <w:rFonts w:ascii="Lucida Sans Unicode" w:hAnsi="Lucida Sans Unicode" w:eastAsia="Lucida Sans Unicode"/>
          <w:w w:val="115"/>
        </w:rPr>
        <w:t>del</w:t>
      </w:r>
      <w:r>
        <w:rPr>
          <w:rFonts w:ascii="Lucida Sans Unicode" w:hAnsi="Lucida Sans Unicode" w:eastAsia="Lucida Sans Unicode"/>
          <w:spacing w:val="27"/>
          <w:w w:val="115"/>
          <w:u w:val="single"/>
        </w:rPr>
        <w:t xml:space="preserve"> </w:t>
      </w:r>
      <w:r>
        <w:rPr>
          <w:rFonts w:ascii="Lucida Sans Unicode" w:hAnsi="Lucida Sans Unicode" w:eastAsia="Lucida Sans Unicode"/>
          <w:spacing w:val="-18"/>
          <w:w w:val="115"/>
        </w:rPr>
        <w:t xml:space="preserve">() </w:t>
      </w:r>
      <w:r>
        <w:rPr>
          <w:spacing w:val="12"/>
          <w:w w:val="115"/>
        </w:rPr>
        <w:t>——而</w:t>
      </w:r>
      <w:r>
        <w:rPr>
          <w:spacing w:val="58"/>
          <w:w w:val="115"/>
          <w:u w:val="single"/>
        </w:rPr>
        <w:t xml:space="preserve"> </w:t>
      </w:r>
      <w:r>
        <w:rPr>
          <w:rFonts w:ascii="Lucida Sans Unicode" w:hAnsi="Lucida Sans Unicode" w:eastAsia="Lucida Sans Unicode"/>
          <w:w w:val="115"/>
        </w:rPr>
        <w:t>del</w:t>
      </w:r>
      <w:r>
        <w:rPr>
          <w:rFonts w:ascii="Lucida Sans Unicode" w:hAnsi="Lucida Sans Unicode" w:eastAsia="Lucida Sans Unicode"/>
          <w:w w:val="115"/>
          <w:u w:val="single"/>
        </w:rPr>
        <w:t xml:space="preserve"> </w:t>
      </w:r>
      <w:r>
        <w:rPr>
          <w:rFonts w:ascii="Lucida Sans Unicode" w:hAnsi="Lucida Sans Unicode" w:eastAsia="Lucida Sans Unicode"/>
          <w:spacing w:val="213"/>
          <w:w w:val="115"/>
          <w:u w:val="single"/>
        </w:rPr>
        <w:t xml:space="preserve"> </w:t>
      </w:r>
      <w:r>
        <w:rPr>
          <w:rFonts w:ascii="Lucida Sans Unicode" w:hAnsi="Lucida Sans Unicode" w:eastAsia="Lucida Sans Unicode"/>
          <w:spacing w:val="-120"/>
          <w:w w:val="155"/>
        </w:rPr>
        <w:t>()</w:t>
      </w:r>
      <w:r>
        <w:rPr>
          <w:spacing w:val="-10"/>
          <w:w w:val="120"/>
        </w:rPr>
        <w:t xml:space="preserve">应该调用 </w:t>
      </w:r>
      <w:r>
        <w:rPr>
          <w:rFonts w:ascii="Lucida Sans Unicode" w:hAnsi="Lucida Sans Unicode" w:eastAsia="Lucida Sans Unicode"/>
          <w:w w:val="120"/>
        </w:rPr>
        <w:t>close()</w:t>
      </w:r>
      <w:r>
        <w:rPr>
          <w:spacing w:val="-3"/>
          <w:w w:val="120"/>
        </w:rPr>
        <w:t xml:space="preserve">，并且应能确保可以对同一对象多次调用 </w:t>
      </w:r>
      <w:r>
        <w:rPr>
          <w:rFonts w:ascii="Lucida Sans Unicode" w:hAnsi="Lucida Sans Unicode" w:eastAsia="Lucida Sans Unicode"/>
          <w:w w:val="120"/>
        </w:rPr>
        <w:t>close()</w:t>
      </w:r>
      <w:r>
        <w:rPr>
          <w:rFonts w:ascii="Lucida Sans Unicode" w:hAnsi="Lucida Sans Unicode" w:eastAsia="Lucida Sans Unicode"/>
          <w:spacing w:val="-40"/>
          <w:w w:val="120"/>
        </w:rPr>
        <w:t xml:space="preserve"> </w:t>
      </w:r>
      <w:r>
        <w:rPr>
          <w:w w:val="120"/>
        </w:rPr>
        <w:t>。</w:t>
      </w:r>
    </w:p>
    <w:p>
      <w:pPr>
        <w:pStyle w:val="6"/>
        <w:spacing w:before="106" w:line="199" w:lineRule="auto"/>
        <w:ind w:left="800" w:right="299"/>
      </w:pPr>
      <w:r>
        <w:t>另一种避免循环引用的做法是利用</w:t>
      </w:r>
      <w:r>
        <w:rPr>
          <w:rFonts w:ascii="Lucida Sans Unicode" w:eastAsia="Lucida Sans Unicode"/>
        </w:rPr>
        <w:t xml:space="preserve">weakref </w:t>
      </w:r>
      <w:r>
        <w:t>模块，该模块允许指向对象但不增加其引用计数。例如，树</w:t>
      </w:r>
      <w:r>
        <w:rPr>
          <w:w w:val="99"/>
        </w:rPr>
        <w:t>状数据结构应该对父节点和同级节点使用弱引用（如果真要用的话！）</w:t>
      </w:r>
    </w:p>
    <w:p>
      <w:pPr>
        <w:pStyle w:val="6"/>
        <w:tabs>
          <w:tab w:val="left" w:pos="3280"/>
        </w:tabs>
        <w:spacing w:before="74"/>
        <w:ind w:left="800"/>
      </w:pPr>
      <w:r>
        <w:rPr>
          <w:w w:val="115"/>
        </w:rPr>
        <w:t>最后提一下，如果</w:t>
      </w:r>
      <w:r>
        <w:rPr>
          <w:spacing w:val="66"/>
          <w:w w:val="115"/>
          <w:u w:val="single"/>
        </w:rPr>
        <w:t xml:space="preserve"> </w:t>
      </w:r>
      <w:r>
        <w:rPr>
          <w:rFonts w:ascii="Lucida Sans Unicode" w:eastAsia="Lucida Sans Unicode"/>
          <w:w w:val="115"/>
        </w:rPr>
        <w:t>del</w:t>
      </w:r>
      <w:r>
        <w:rPr>
          <w:rFonts w:ascii="Lucida Sans Unicode" w:eastAsia="Lucida Sans Unicode"/>
          <w:w w:val="115"/>
          <w:u w:val="single"/>
        </w:rPr>
        <w:t xml:space="preserve"> </w:t>
      </w:r>
      <w:r>
        <w:rPr>
          <w:rFonts w:ascii="Lucida Sans Unicode" w:eastAsia="Lucida Sans Unicode"/>
          <w:w w:val="115"/>
          <w:u w:val="single"/>
        </w:rPr>
        <w:tab/>
      </w:r>
      <w:r>
        <w:rPr>
          <w:rFonts w:ascii="Lucida Sans Unicode" w:eastAsia="Lucida Sans Unicode"/>
          <w:w w:val="155"/>
        </w:rPr>
        <w:t>()</w:t>
      </w:r>
      <w:r>
        <w:rPr>
          <w:rFonts w:ascii="Lucida Sans Unicode" w:eastAsia="Lucida Sans Unicode"/>
          <w:spacing w:val="-60"/>
          <w:w w:val="155"/>
        </w:rPr>
        <w:t xml:space="preserve"> </w:t>
      </w:r>
      <w:r>
        <w:rPr>
          <w:w w:val="115"/>
        </w:rPr>
        <w:t>方法引发了异常，会将警告消息打印到</w:t>
      </w:r>
      <w:r>
        <w:rPr>
          <w:spacing w:val="-40"/>
          <w:w w:val="115"/>
        </w:rPr>
        <w:t xml:space="preserve"> </w:t>
      </w:r>
      <w:r>
        <w:rPr>
          <w:rFonts w:ascii="Lucida Sans Unicode" w:eastAsia="Lucida Sans Unicode"/>
          <w:w w:val="115"/>
        </w:rPr>
        <w:t>sys.stderr</w:t>
      </w:r>
      <w:r>
        <w:rPr>
          <w:rFonts w:ascii="Lucida Sans Unicode" w:eastAsia="Lucida Sans Unicode"/>
          <w:spacing w:val="-34"/>
          <w:w w:val="115"/>
        </w:rPr>
        <w:t xml:space="preserve"> </w:t>
      </w:r>
      <w:r>
        <w:rPr>
          <w:w w:val="115"/>
        </w:rPr>
        <w:t>。</w:t>
      </w:r>
    </w:p>
    <w:p>
      <w:pPr>
        <w:pStyle w:val="6"/>
        <w:spacing w:before="3"/>
        <w:rPr>
          <w:sz w:val="21"/>
        </w:rPr>
      </w:pPr>
    </w:p>
    <w:p>
      <w:pPr>
        <w:pStyle w:val="4"/>
        <w:numPr>
          <w:ilvl w:val="2"/>
          <w:numId w:val="25"/>
        </w:numPr>
        <w:tabs>
          <w:tab w:val="left" w:pos="1571"/>
        </w:tabs>
        <w:spacing w:before="0" w:after="0" w:line="240" w:lineRule="auto"/>
        <w:ind w:left="1570" w:right="0" w:hanging="770"/>
        <w:jc w:val="left"/>
      </w:pPr>
      <w:bookmarkStart w:id="264" w:name="_bookmark93"/>
      <w:bookmarkEnd w:id="264"/>
      <w:bookmarkStart w:id="265" w:name="_bookmark93"/>
      <w:bookmarkEnd w:id="265"/>
      <w:bookmarkStart w:id="266" w:name="如何获取给定类的所有实例的列表？"/>
      <w:bookmarkEnd w:id="266"/>
      <w:r>
        <w:rPr>
          <w:color w:val="20435C"/>
        </w:rPr>
        <w:t>如何获取给定类的所有实例的列表？</w:t>
      </w:r>
    </w:p>
    <w:p>
      <w:pPr>
        <w:pStyle w:val="6"/>
        <w:spacing w:before="225" w:line="204" w:lineRule="auto"/>
        <w:ind w:left="800" w:right="300"/>
      </w:pPr>
      <w:r>
        <w:rPr>
          <w:rFonts w:ascii="Times New Roman" w:eastAsia="Times New Roman"/>
        </w:rPr>
        <w:t xml:space="preserve">Python </w:t>
      </w:r>
      <w:r>
        <w:t>不会记录类（或内置类型）的实例。可以在类的构造函数中编写代码，通过保留每个实例的弱引用列表来跟踪所有实例。</w:t>
      </w:r>
    </w:p>
    <w:p>
      <w:pPr>
        <w:pStyle w:val="6"/>
        <w:spacing w:before="11"/>
        <w:rPr>
          <w:sz w:val="22"/>
        </w:rPr>
      </w:pPr>
    </w:p>
    <w:p>
      <w:pPr>
        <w:pStyle w:val="4"/>
        <w:numPr>
          <w:ilvl w:val="2"/>
          <w:numId w:val="25"/>
        </w:numPr>
        <w:tabs>
          <w:tab w:val="left" w:pos="1571"/>
        </w:tabs>
        <w:spacing w:before="0" w:after="0" w:line="240" w:lineRule="auto"/>
        <w:ind w:left="1570" w:right="0" w:hanging="770"/>
        <w:jc w:val="left"/>
      </w:pPr>
      <w:bookmarkStart w:id="267" w:name="_bookmark94"/>
      <w:bookmarkEnd w:id="267"/>
      <w:bookmarkStart w:id="268" w:name="_bookmark94"/>
      <w:bookmarkEnd w:id="268"/>
      <w:bookmarkStart w:id="269" w:name="为什么 id() 的结果看起来不是唯一的？"/>
      <w:bookmarkEnd w:id="269"/>
      <w:r>
        <w:rPr>
          <w:color w:val="20435C"/>
          <w:spacing w:val="1"/>
        </w:rPr>
        <w:t xml:space="preserve">为什么 </w:t>
      </w:r>
      <w:r>
        <w:rPr>
          <w:rFonts w:ascii="Courier New" w:eastAsia="Courier New"/>
          <w:color w:val="20435C"/>
        </w:rPr>
        <w:t>id()</w:t>
      </w:r>
      <w:r>
        <w:rPr>
          <w:rFonts w:ascii="Courier New" w:eastAsia="Courier New"/>
          <w:color w:val="20435C"/>
          <w:spacing w:val="-78"/>
        </w:rPr>
        <w:t xml:space="preserve"> </w:t>
      </w:r>
      <w:r>
        <w:rPr>
          <w:color w:val="20435C"/>
        </w:rPr>
        <w:t>的结果看起来不是唯一的？</w:t>
      </w:r>
    </w:p>
    <w:p>
      <w:pPr>
        <w:pStyle w:val="6"/>
        <w:spacing w:before="208" w:line="201" w:lineRule="auto"/>
        <w:ind w:left="799" w:right="298"/>
        <w:jc w:val="both"/>
      </w:pPr>
      <w:r>
        <w:pict>
          <v:shape id="_x0000_s1197" o:spid="_x0000_s1197" o:spt="202" type="#_x0000_t202" style="position:absolute;left:0pt;margin-left:68.8pt;margin-top:52.65pt;height:50.25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7792" w:firstLine="0"/>
                    <w:jc w:val="left"/>
                    <w:rPr>
                      <w:sz w:val="18"/>
                    </w:rPr>
                  </w:pPr>
                  <w:r>
                    <w:rPr>
                      <w:rFonts w:ascii="Courier New"/>
                      <w:b/>
                      <w:color w:val="C65B0A"/>
                      <w:w w:val="105"/>
                      <w:sz w:val="18"/>
                    </w:rPr>
                    <w:t xml:space="preserve">&gt;&gt;&gt; </w:t>
                  </w:r>
                  <w:r>
                    <w:rPr>
                      <w:color w:val="007021"/>
                      <w:spacing w:val="-3"/>
                      <w:w w:val="105"/>
                      <w:sz w:val="18"/>
                    </w:rPr>
                    <w:t>id</w:t>
                  </w:r>
                  <w:r>
                    <w:rPr>
                      <w:spacing w:val="-3"/>
                      <w:w w:val="105"/>
                      <w:sz w:val="18"/>
                    </w:rPr>
                    <w:t>(</w:t>
                  </w:r>
                  <w:r>
                    <w:rPr>
                      <w:color w:val="217F4F"/>
                      <w:spacing w:val="-3"/>
                      <w:w w:val="105"/>
                      <w:sz w:val="18"/>
                    </w:rPr>
                    <w:t>1000</w:t>
                  </w:r>
                  <w:r>
                    <w:rPr>
                      <w:spacing w:val="-3"/>
                      <w:w w:val="105"/>
                      <w:sz w:val="18"/>
                    </w:rPr>
                    <w:t xml:space="preserve">) </w:t>
                  </w:r>
                  <w:r>
                    <w:rPr>
                      <w:color w:val="333333"/>
                      <w:w w:val="105"/>
                      <w:sz w:val="18"/>
                    </w:rPr>
                    <w:t>13901272</w:t>
                  </w:r>
                </w:p>
                <w:p>
                  <w:pPr>
                    <w:spacing w:before="1" w:line="189" w:lineRule="auto"/>
                    <w:ind w:left="59" w:right="7792" w:firstLine="0"/>
                    <w:jc w:val="left"/>
                    <w:rPr>
                      <w:sz w:val="18"/>
                    </w:rPr>
                  </w:pPr>
                  <w:r>
                    <w:rPr>
                      <w:rFonts w:ascii="Courier New"/>
                      <w:b/>
                      <w:color w:val="C65B0A"/>
                      <w:w w:val="105"/>
                      <w:sz w:val="18"/>
                    </w:rPr>
                    <w:t xml:space="preserve">&gt;&gt;&gt; </w:t>
                  </w:r>
                  <w:r>
                    <w:rPr>
                      <w:color w:val="007021"/>
                      <w:spacing w:val="-3"/>
                      <w:w w:val="105"/>
                      <w:sz w:val="18"/>
                    </w:rPr>
                    <w:t>id</w:t>
                  </w:r>
                  <w:r>
                    <w:rPr>
                      <w:spacing w:val="-3"/>
                      <w:w w:val="105"/>
                      <w:sz w:val="18"/>
                    </w:rPr>
                    <w:t>(</w:t>
                  </w:r>
                  <w:r>
                    <w:rPr>
                      <w:color w:val="217F4F"/>
                      <w:spacing w:val="-3"/>
                      <w:w w:val="105"/>
                      <w:sz w:val="18"/>
                    </w:rPr>
                    <w:t>2000</w:t>
                  </w:r>
                  <w:r>
                    <w:rPr>
                      <w:spacing w:val="-3"/>
                      <w:w w:val="105"/>
                      <w:sz w:val="18"/>
                    </w:rPr>
                    <w:t xml:space="preserve">) </w:t>
                  </w:r>
                  <w:r>
                    <w:rPr>
                      <w:color w:val="333333"/>
                      <w:w w:val="105"/>
                      <w:sz w:val="18"/>
                    </w:rPr>
                    <w:t>13901272</w:t>
                  </w:r>
                </w:p>
              </w:txbxContent>
            </v:textbox>
            <w10:wrap type="topAndBottom"/>
          </v:shape>
        </w:pict>
      </w:r>
      <w:r>
        <w:rPr>
          <w:rFonts w:ascii="Lucida Sans Unicode" w:eastAsia="Lucida Sans Unicode"/>
          <w:w w:val="130"/>
        </w:rPr>
        <w:t xml:space="preserve">id() </w:t>
      </w:r>
      <w:r>
        <w:rPr>
          <w:spacing w:val="-3"/>
        </w:rPr>
        <w:t>返回一个整数，该整数在对象的生命周期内保证是唯一的。因为在</w:t>
      </w:r>
      <w:r>
        <w:rPr>
          <w:rFonts w:ascii="Times New Roman" w:eastAsia="Times New Roman"/>
        </w:rPr>
        <w:t xml:space="preserve">CPython </w:t>
      </w:r>
      <w:r>
        <w:rPr>
          <w:spacing w:val="-5"/>
        </w:rPr>
        <w:t>中，这是对象的内存地</w:t>
      </w:r>
      <w:r>
        <w:t>址，所以经常发生在从内存中删除对象之后，下一个新创建的对象被分配在内存中的相同位置。这个例子说明了这一点：</w:t>
      </w:r>
    </w:p>
    <w:p>
      <w:pPr>
        <w:pStyle w:val="6"/>
        <w:spacing w:before="110" w:line="283" w:lineRule="exact"/>
        <w:ind w:left="800"/>
      </w:pPr>
      <w:r>
        <w:t xml:space="preserve">这两个 </w:t>
      </w:r>
      <w:r>
        <w:rPr>
          <w:rFonts w:ascii="Times New Roman" w:eastAsia="Times New Roman"/>
        </w:rPr>
        <w:t xml:space="preserve">id </w:t>
      </w:r>
      <w:r>
        <w:t xml:space="preserve">属于不同的整数对象，之前先创建了对象，执行 </w:t>
      </w:r>
      <w:r>
        <w:rPr>
          <w:rFonts w:ascii="Lucida Sans Unicode" w:eastAsia="Lucida Sans Unicode"/>
          <w:w w:val="135"/>
        </w:rPr>
        <w:t xml:space="preserve">id() </w:t>
      </w:r>
      <w:r>
        <w:t>调用后又立即被删除了。若要确保检测</w:t>
      </w:r>
    </w:p>
    <w:p>
      <w:pPr>
        <w:pStyle w:val="6"/>
        <w:spacing w:line="255" w:lineRule="exact"/>
        <w:ind w:left="800"/>
      </w:pPr>
      <w:r>
        <w:pict>
          <v:shape id="_x0000_s1198" o:spid="_x0000_s1198" o:spt="202" type="#_x0000_t202" style="position:absolute;left:0pt;margin-left:68.8pt;margin-top:17.9pt;height:61.2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C65B0A"/>
                      <w:sz w:val="18"/>
                    </w:rPr>
                    <w:t xml:space="preserve">&gt;&gt;&gt; </w:t>
                  </w:r>
                  <w:r>
                    <w:rPr>
                      <w:sz w:val="18"/>
                    </w:rPr>
                    <w:t xml:space="preserve">a </w:t>
                  </w:r>
                  <w:r>
                    <w:rPr>
                      <w:color w:val="666666"/>
                      <w:sz w:val="18"/>
                    </w:rPr>
                    <w:t xml:space="preserve">= </w:t>
                  </w:r>
                  <w:r>
                    <w:rPr>
                      <w:color w:val="217F4F"/>
                      <w:sz w:val="18"/>
                    </w:rPr>
                    <w:t>1000</w:t>
                  </w:r>
                  <w:r>
                    <w:rPr>
                      <w:sz w:val="18"/>
                    </w:rPr>
                    <w:t xml:space="preserve">; b </w:t>
                  </w:r>
                  <w:r>
                    <w:rPr>
                      <w:color w:val="666666"/>
                      <w:sz w:val="18"/>
                    </w:rPr>
                    <w:t xml:space="preserve">= </w:t>
                  </w:r>
                  <w:r>
                    <w:rPr>
                      <w:color w:val="217F4F"/>
                      <w:sz w:val="18"/>
                    </w:rPr>
                    <w:t>2000</w:t>
                  </w:r>
                </w:p>
                <w:p>
                  <w:pPr>
                    <w:spacing w:before="12" w:line="189" w:lineRule="auto"/>
                    <w:ind w:left="59" w:right="7989" w:firstLine="0"/>
                    <w:jc w:val="left"/>
                    <w:rPr>
                      <w:sz w:val="18"/>
                    </w:rPr>
                  </w:pPr>
                  <w:r>
                    <w:rPr>
                      <w:rFonts w:ascii="Courier New"/>
                      <w:b/>
                      <w:color w:val="C65B0A"/>
                      <w:w w:val="105"/>
                      <w:sz w:val="18"/>
                    </w:rPr>
                    <w:t xml:space="preserve">&gt;&gt;&gt; </w:t>
                  </w:r>
                  <w:r>
                    <w:rPr>
                      <w:color w:val="007021"/>
                      <w:spacing w:val="-5"/>
                      <w:w w:val="120"/>
                      <w:sz w:val="18"/>
                    </w:rPr>
                    <w:t>id</w:t>
                  </w:r>
                  <w:r>
                    <w:rPr>
                      <w:spacing w:val="-5"/>
                      <w:w w:val="120"/>
                      <w:sz w:val="18"/>
                    </w:rPr>
                    <w:t xml:space="preserve">(a) </w:t>
                  </w:r>
                  <w:r>
                    <w:rPr>
                      <w:color w:val="333333"/>
                      <w:sz w:val="18"/>
                    </w:rPr>
                    <w:t>13901272</w:t>
                  </w:r>
                </w:p>
                <w:p>
                  <w:pPr>
                    <w:spacing w:before="2" w:line="189" w:lineRule="auto"/>
                    <w:ind w:left="59" w:right="7989" w:firstLine="0"/>
                    <w:jc w:val="left"/>
                    <w:rPr>
                      <w:sz w:val="18"/>
                    </w:rPr>
                  </w:pPr>
                  <w:r>
                    <w:rPr>
                      <w:rFonts w:ascii="Courier New"/>
                      <w:b/>
                      <w:color w:val="C65B0A"/>
                      <w:w w:val="105"/>
                      <w:sz w:val="18"/>
                    </w:rPr>
                    <w:t xml:space="preserve">&gt;&gt;&gt; </w:t>
                  </w:r>
                  <w:r>
                    <w:rPr>
                      <w:color w:val="007021"/>
                      <w:spacing w:val="-5"/>
                      <w:w w:val="115"/>
                      <w:sz w:val="18"/>
                    </w:rPr>
                    <w:t>id</w:t>
                  </w:r>
                  <w:r>
                    <w:rPr>
                      <w:spacing w:val="-5"/>
                      <w:w w:val="115"/>
                      <w:sz w:val="18"/>
                    </w:rPr>
                    <w:t xml:space="preserve">(b) </w:t>
                  </w:r>
                  <w:r>
                    <w:rPr>
                      <w:color w:val="333333"/>
                      <w:sz w:val="18"/>
                    </w:rPr>
                    <w:t>13891296</w:t>
                  </w:r>
                </w:p>
              </w:txbxContent>
            </v:textbox>
            <w10:wrap type="topAndBottom"/>
          </v:shape>
        </w:pict>
      </w:r>
      <w:r>
        <w:rPr>
          <w:rFonts w:ascii="Times New Roman" w:eastAsia="Times New Roman"/>
        </w:rPr>
        <w:t xml:space="preserve">id </w:t>
      </w:r>
      <w:r>
        <w:t>时的对象仍处于活动状态，请再创建一个对该对象的引用：</w:t>
      </w:r>
    </w:p>
    <w:p>
      <w:pPr>
        <w:pStyle w:val="6"/>
        <w:spacing w:before="9"/>
        <w:rPr>
          <w:sz w:val="21"/>
        </w:rPr>
      </w:pPr>
    </w:p>
    <w:p>
      <w:pPr>
        <w:pStyle w:val="4"/>
        <w:numPr>
          <w:ilvl w:val="2"/>
          <w:numId w:val="25"/>
        </w:numPr>
        <w:tabs>
          <w:tab w:val="left" w:pos="1571"/>
        </w:tabs>
        <w:spacing w:before="53" w:after="0" w:line="240" w:lineRule="auto"/>
        <w:ind w:left="1570" w:right="0" w:hanging="770"/>
        <w:jc w:val="left"/>
      </w:pPr>
      <w:bookmarkStart w:id="270" w:name="什么情况下可以依靠 is 运算符进行对象的身份相等性测试？"/>
      <w:bookmarkEnd w:id="270"/>
      <w:bookmarkStart w:id="271" w:name="_bookmark95"/>
      <w:bookmarkEnd w:id="271"/>
      <w:bookmarkStart w:id="272" w:name="_bookmark95"/>
      <w:bookmarkEnd w:id="272"/>
      <w:r>
        <w:rPr>
          <w:color w:val="20435C"/>
        </w:rPr>
        <w:t xml:space="preserve">什么情况下可以依靠 </w:t>
      </w:r>
      <w:r>
        <w:rPr>
          <w:rFonts w:ascii="Arial" w:eastAsia="Arial"/>
          <w:i/>
          <w:color w:val="20435C"/>
        </w:rPr>
        <w:t>is</w:t>
      </w:r>
      <w:r>
        <w:rPr>
          <w:rFonts w:ascii="Arial" w:eastAsia="Arial"/>
          <w:i/>
          <w:color w:val="20435C"/>
          <w:spacing w:val="6"/>
        </w:rPr>
        <w:t xml:space="preserve"> </w:t>
      </w:r>
      <w:r>
        <w:rPr>
          <w:color w:val="20435C"/>
        </w:rPr>
        <w:t>运算符进行对象的身份相等性测试？</w:t>
      </w:r>
    </w:p>
    <w:p>
      <w:pPr>
        <w:pStyle w:val="6"/>
        <w:spacing w:before="174"/>
        <w:ind w:left="800"/>
      </w:pPr>
      <w:r>
        <w:rPr>
          <w:rFonts w:ascii="Lucida Sans Unicode" w:eastAsia="Lucida Sans Unicode"/>
          <w:w w:val="130"/>
        </w:rPr>
        <w:t xml:space="preserve">is </w:t>
      </w:r>
      <w:r>
        <w:t>运算符可用于测试对象的身份相等性。</w:t>
      </w:r>
      <w:r>
        <w:rPr>
          <w:rFonts w:ascii="Lucida Sans Unicode" w:eastAsia="Lucida Sans Unicode"/>
        </w:rPr>
        <w:t>a</w:t>
      </w:r>
      <w:r>
        <w:rPr>
          <w:rFonts w:ascii="Lucida Sans Unicode" w:eastAsia="Lucida Sans Unicode"/>
          <w:spacing w:val="57"/>
        </w:rPr>
        <w:t xml:space="preserve"> </w:t>
      </w:r>
      <w:r>
        <w:rPr>
          <w:rFonts w:ascii="Lucida Sans Unicode" w:eastAsia="Lucida Sans Unicode"/>
          <w:w w:val="130"/>
        </w:rPr>
        <w:t xml:space="preserve">is </w:t>
      </w:r>
      <w:r>
        <w:rPr>
          <w:rFonts w:ascii="Lucida Sans Unicode" w:eastAsia="Lucida Sans Unicode"/>
        </w:rPr>
        <w:t xml:space="preserve">b </w:t>
      </w:r>
      <w:r>
        <w:rPr>
          <w:spacing w:val="-1"/>
        </w:rPr>
        <w:t xml:space="preserve">等价于 </w:t>
      </w:r>
      <w:r>
        <w:rPr>
          <w:rFonts w:ascii="Lucida Sans Unicode" w:eastAsia="Lucida Sans Unicode"/>
          <w:w w:val="130"/>
        </w:rPr>
        <w:t xml:space="preserve">id(a) </w:t>
      </w:r>
      <w:r>
        <w:rPr>
          <w:rFonts w:ascii="Lucida Sans Unicode" w:eastAsia="Lucida Sans Unicode"/>
          <w:spacing w:val="19"/>
        </w:rPr>
        <w:t xml:space="preserve">== </w:t>
      </w:r>
      <w:r>
        <w:rPr>
          <w:rFonts w:ascii="Lucida Sans Unicode" w:eastAsia="Lucida Sans Unicode"/>
          <w:w w:val="130"/>
        </w:rPr>
        <w:t>id(b)</w:t>
      </w:r>
      <w:r>
        <w:t>。</w:t>
      </w:r>
    </w:p>
    <w:p>
      <w:pPr>
        <w:pStyle w:val="6"/>
        <w:spacing w:before="99" w:line="187" w:lineRule="auto"/>
        <w:ind w:left="800" w:right="298"/>
      </w:pPr>
      <w:r>
        <w:rPr>
          <w:spacing w:val="-1"/>
        </w:rPr>
        <w:t>身份相等性最重要的特性就是对象总是等同于自身，</w:t>
      </w:r>
      <w:r>
        <w:rPr>
          <w:rFonts w:ascii="Lucida Sans Unicode" w:eastAsia="Lucida Sans Unicode"/>
          <w:spacing w:val="-9"/>
        </w:rPr>
        <w:t xml:space="preserve">a </w:t>
      </w:r>
      <w:r>
        <w:rPr>
          <w:rFonts w:ascii="Lucida Sans Unicode" w:eastAsia="Lucida Sans Unicode"/>
        </w:rPr>
        <w:t xml:space="preserve">is a </w:t>
      </w:r>
      <w:r>
        <w:rPr>
          <w:spacing w:val="11"/>
        </w:rPr>
        <w:t>一定返回</w:t>
      </w:r>
      <w:r>
        <w:rPr>
          <w:rFonts w:ascii="Lucida Sans Unicode" w:eastAsia="Lucida Sans Unicode"/>
        </w:rPr>
        <w:t>True</w:t>
      </w:r>
      <w:r>
        <w:rPr>
          <w:spacing w:val="-5"/>
        </w:rPr>
        <w:t>。身份相等性测试的速度通</w:t>
      </w:r>
      <w:r>
        <w:rPr>
          <w:spacing w:val="1"/>
        </w:rPr>
        <w:t xml:space="preserve">常比相等性测试要快。而且与相等性测试不一样，身份相等性测试会确保返回布尔值 </w:t>
      </w:r>
      <w:r>
        <w:rPr>
          <w:rFonts w:ascii="Lucida Sans Unicode" w:eastAsia="Lucida Sans Unicode"/>
        </w:rPr>
        <w:t xml:space="preserve">True </w:t>
      </w:r>
      <w:r>
        <w:rPr>
          <w:spacing w:val="19"/>
        </w:rPr>
        <w:t xml:space="preserve">或 </w:t>
      </w:r>
      <w:r>
        <w:rPr>
          <w:rFonts w:ascii="Lucida Sans Unicode" w:eastAsia="Lucida Sans Unicode"/>
        </w:rPr>
        <w:t>False</w:t>
      </w:r>
      <w:r>
        <w:rPr>
          <w:spacing w:val="-83"/>
        </w:rPr>
        <w:t>。</w:t>
      </w:r>
    </w:p>
    <w:p>
      <w:pPr>
        <w:pStyle w:val="6"/>
        <w:spacing w:before="120" w:line="204" w:lineRule="auto"/>
        <w:ind w:left="800" w:right="298"/>
      </w:pPr>
      <w:r>
        <w:rPr>
          <w:spacing w:val="-3"/>
        </w:rPr>
        <w:t xml:space="preserve">但是，身份相等性测试 只能在对象身份确定的场景下才可替代相等性测试。一般来说，有以下 </w:t>
      </w:r>
      <w:r>
        <w:rPr>
          <w:rFonts w:ascii="Times New Roman" w:eastAsia="Times New Roman"/>
        </w:rPr>
        <w:t xml:space="preserve">3 </w:t>
      </w:r>
      <w:r>
        <w:rPr>
          <w:spacing w:val="-35"/>
        </w:rPr>
        <w:t>种情况</w:t>
      </w:r>
      <w:r>
        <w:t>对象身份是可以确定的：</w:t>
      </w:r>
    </w:p>
    <w:p>
      <w:pPr>
        <w:pStyle w:val="16"/>
        <w:numPr>
          <w:ilvl w:val="0"/>
          <w:numId w:val="26"/>
        </w:numPr>
        <w:tabs>
          <w:tab w:val="left" w:pos="1105"/>
        </w:tabs>
        <w:spacing w:before="72" w:after="0" w:line="273" w:lineRule="exact"/>
        <w:ind w:left="1104" w:right="0" w:hanging="304"/>
        <w:jc w:val="left"/>
        <w:rPr>
          <w:sz w:val="20"/>
        </w:rPr>
      </w:pPr>
      <w:r>
        <w:rPr>
          <w:rFonts w:hint="eastAsia" w:ascii="PMingLiU" w:eastAsia="PMingLiU"/>
          <w:w w:val="105"/>
          <w:sz w:val="20"/>
        </w:rPr>
        <w:t xml:space="preserve">赋值操作创建了新的名称但没有改变对象身份。在赋值操作 </w:t>
      </w:r>
      <w:r>
        <w:rPr>
          <w:w w:val="105"/>
          <w:sz w:val="20"/>
        </w:rPr>
        <w:t>new</w:t>
      </w:r>
      <w:r>
        <w:rPr>
          <w:spacing w:val="-7"/>
          <w:w w:val="105"/>
          <w:sz w:val="20"/>
        </w:rPr>
        <w:t xml:space="preserve"> </w:t>
      </w:r>
      <w:r>
        <w:rPr>
          <w:spacing w:val="-3"/>
          <w:sz w:val="20"/>
        </w:rPr>
        <w:t xml:space="preserve">= </w:t>
      </w:r>
      <w:r>
        <w:rPr>
          <w:w w:val="105"/>
          <w:sz w:val="20"/>
        </w:rPr>
        <w:t>old</w:t>
      </w:r>
      <w:r>
        <w:rPr>
          <w:spacing w:val="-38"/>
          <w:w w:val="105"/>
          <w:sz w:val="20"/>
        </w:rPr>
        <w:t xml:space="preserve"> </w:t>
      </w:r>
      <w:r>
        <w:rPr>
          <w:rFonts w:hint="eastAsia" w:ascii="PMingLiU" w:eastAsia="PMingLiU"/>
          <w:spacing w:val="-5"/>
          <w:w w:val="105"/>
          <w:sz w:val="20"/>
        </w:rPr>
        <w:t xml:space="preserve">之后，可以保证 </w:t>
      </w:r>
      <w:r>
        <w:rPr>
          <w:w w:val="105"/>
          <w:sz w:val="20"/>
        </w:rPr>
        <w:t>new</w:t>
      </w:r>
      <w:r>
        <w:rPr>
          <w:spacing w:val="-8"/>
          <w:w w:val="105"/>
          <w:sz w:val="20"/>
        </w:rPr>
        <w:t xml:space="preserve"> </w:t>
      </w:r>
      <w:r>
        <w:rPr>
          <w:w w:val="130"/>
          <w:sz w:val="20"/>
        </w:rPr>
        <w:t>is</w:t>
      </w:r>
    </w:p>
    <w:p>
      <w:pPr>
        <w:pStyle w:val="6"/>
        <w:spacing w:line="273" w:lineRule="exact"/>
        <w:ind w:left="800"/>
      </w:pPr>
      <w:r>
        <w:rPr>
          <w:rFonts w:ascii="Lucida Sans Unicode" w:eastAsia="Lucida Sans Unicode"/>
          <w:w w:val="110"/>
        </w:rPr>
        <w:t>old</w:t>
      </w:r>
      <w:r>
        <w:rPr>
          <w:w w:val="110"/>
        </w:rPr>
        <w:t>。</w:t>
      </w:r>
    </w:p>
    <w:p>
      <w:pPr>
        <w:pStyle w:val="16"/>
        <w:numPr>
          <w:ilvl w:val="0"/>
          <w:numId w:val="26"/>
        </w:numPr>
        <w:tabs>
          <w:tab w:val="left" w:pos="1102"/>
        </w:tabs>
        <w:spacing w:before="52" w:after="0" w:line="273" w:lineRule="exact"/>
        <w:ind w:left="1101" w:right="0" w:hanging="301"/>
        <w:jc w:val="left"/>
        <w:rPr>
          <w:rFonts w:hint="eastAsia" w:ascii="PMingLiU" w:eastAsia="PMingLiU"/>
          <w:sz w:val="20"/>
        </w:rPr>
      </w:pPr>
      <w:r>
        <w:rPr>
          <w:rFonts w:hint="eastAsia" w:ascii="PMingLiU" w:eastAsia="PMingLiU"/>
          <w:sz w:val="20"/>
        </w:rPr>
        <w:t xml:space="preserve">将对象置入存放对象引用的容器，对象身份不会改变。在列表赋值操作 </w:t>
      </w:r>
      <w:r>
        <w:rPr>
          <w:w w:val="115"/>
          <w:sz w:val="20"/>
        </w:rPr>
        <w:t>s[0]</w:t>
      </w:r>
      <w:r>
        <w:rPr>
          <w:spacing w:val="63"/>
          <w:w w:val="115"/>
          <w:sz w:val="20"/>
        </w:rPr>
        <w:t xml:space="preserve"> </w:t>
      </w:r>
      <w:r>
        <w:rPr>
          <w:spacing w:val="3"/>
          <w:sz w:val="20"/>
        </w:rPr>
        <w:t xml:space="preserve">=  </w:t>
      </w:r>
      <w:r>
        <w:rPr>
          <w:sz w:val="20"/>
        </w:rPr>
        <w:t>x</w:t>
      </w:r>
      <w:r>
        <w:rPr>
          <w:spacing w:val="-2"/>
          <w:sz w:val="20"/>
        </w:rPr>
        <w:t xml:space="preserve"> </w:t>
      </w:r>
      <w:r>
        <w:rPr>
          <w:rFonts w:hint="eastAsia" w:ascii="PMingLiU" w:eastAsia="PMingLiU"/>
          <w:sz w:val="20"/>
        </w:rPr>
        <w:t>之后，可以保证</w:t>
      </w:r>
    </w:p>
    <w:p>
      <w:pPr>
        <w:pStyle w:val="6"/>
        <w:spacing w:line="273" w:lineRule="exact"/>
        <w:ind w:left="800"/>
      </w:pPr>
      <w:r>
        <w:rPr>
          <w:rFonts w:ascii="Lucida Sans Unicode" w:eastAsia="Lucida Sans Unicode"/>
          <w:w w:val="130"/>
        </w:rPr>
        <w:t>s[0] is</w:t>
      </w:r>
      <w:r>
        <w:rPr>
          <w:rFonts w:ascii="Lucida Sans Unicode" w:eastAsia="Lucida Sans Unicode"/>
          <w:spacing w:val="-29"/>
          <w:w w:val="130"/>
        </w:rPr>
        <w:t xml:space="preserve"> </w:t>
      </w:r>
      <w:r>
        <w:rPr>
          <w:rFonts w:ascii="Lucida Sans Unicode" w:eastAsia="Lucida Sans Unicode"/>
          <w:w w:val="120"/>
        </w:rPr>
        <w:t xml:space="preserve">x </w:t>
      </w:r>
      <w:r>
        <w:rPr>
          <w:w w:val="120"/>
        </w:rPr>
        <w:t>。</w:t>
      </w:r>
    </w:p>
    <w:p>
      <w:pPr>
        <w:pStyle w:val="16"/>
        <w:numPr>
          <w:ilvl w:val="0"/>
          <w:numId w:val="26"/>
        </w:numPr>
        <w:tabs>
          <w:tab w:val="left" w:pos="1101"/>
        </w:tabs>
        <w:spacing w:before="99" w:after="0" w:line="187" w:lineRule="auto"/>
        <w:ind w:left="800" w:right="298" w:firstLine="0"/>
        <w:jc w:val="left"/>
        <w:rPr>
          <w:rFonts w:hint="eastAsia" w:ascii="PMingLiU" w:eastAsia="PMingLiU"/>
          <w:sz w:val="20"/>
        </w:rPr>
      </w:pPr>
      <w:r>
        <w:rPr>
          <w:rFonts w:hint="eastAsia" w:ascii="PMingLiU" w:eastAsia="PMingLiU"/>
          <w:spacing w:val="-1"/>
          <w:sz w:val="20"/>
        </w:rPr>
        <w:t xml:space="preserve">单例对象，也即该对象只能存在一个实例。在赋值操作 </w:t>
      </w:r>
      <w:r>
        <w:rPr>
          <w:sz w:val="20"/>
        </w:rPr>
        <w:t>a</w:t>
      </w:r>
      <w:r>
        <w:rPr>
          <w:spacing w:val="28"/>
          <w:sz w:val="20"/>
        </w:rPr>
        <w:t xml:space="preserve"> = </w:t>
      </w:r>
      <w:r>
        <w:rPr>
          <w:sz w:val="20"/>
        </w:rPr>
        <w:t>None</w:t>
      </w:r>
      <w:r>
        <w:rPr>
          <w:spacing w:val="-17"/>
          <w:sz w:val="20"/>
        </w:rPr>
        <w:t xml:space="preserve"> </w:t>
      </w:r>
      <w:r>
        <w:rPr>
          <w:rFonts w:hint="eastAsia" w:ascii="PMingLiU" w:eastAsia="PMingLiU"/>
          <w:spacing w:val="-6"/>
          <w:sz w:val="20"/>
        </w:rPr>
        <w:t xml:space="preserve">和 </w:t>
      </w:r>
      <w:r>
        <w:rPr>
          <w:sz w:val="20"/>
        </w:rPr>
        <w:t>b</w:t>
      </w:r>
      <w:r>
        <w:rPr>
          <w:spacing w:val="28"/>
          <w:sz w:val="20"/>
        </w:rPr>
        <w:t xml:space="preserve"> = </w:t>
      </w:r>
      <w:r>
        <w:rPr>
          <w:sz w:val="20"/>
        </w:rPr>
        <w:t>None</w:t>
      </w:r>
      <w:r>
        <w:rPr>
          <w:spacing w:val="-17"/>
          <w:sz w:val="20"/>
        </w:rPr>
        <w:t xml:space="preserve"> </w:t>
      </w:r>
      <w:r>
        <w:rPr>
          <w:rFonts w:hint="eastAsia" w:ascii="PMingLiU" w:eastAsia="PMingLiU"/>
          <w:spacing w:val="-10"/>
          <w:sz w:val="20"/>
        </w:rPr>
        <w:t xml:space="preserve">之后，可以保证 </w:t>
      </w:r>
      <w:r>
        <w:rPr>
          <w:spacing w:val="-120"/>
          <w:sz w:val="20"/>
        </w:rPr>
        <w:t>a</w:t>
      </w:r>
      <w:r>
        <w:rPr>
          <w:spacing w:val="-61"/>
          <w:sz w:val="20"/>
        </w:rPr>
        <w:t xml:space="preserve"> </w:t>
      </w:r>
      <w:r>
        <w:rPr>
          <w:w w:val="130"/>
          <w:sz w:val="20"/>
        </w:rPr>
        <w:t>is</w:t>
      </w:r>
      <w:r>
        <w:rPr>
          <w:spacing w:val="36"/>
          <w:w w:val="130"/>
          <w:sz w:val="20"/>
        </w:rPr>
        <w:t xml:space="preserve"> </w:t>
      </w:r>
      <w:r>
        <w:rPr>
          <w:sz w:val="20"/>
        </w:rPr>
        <w:t>b</w:t>
      </w:r>
      <w:r>
        <w:rPr>
          <w:rFonts w:hint="eastAsia" w:ascii="PMingLiU" w:eastAsia="PMingLiU"/>
          <w:spacing w:val="-1"/>
          <w:sz w:val="20"/>
        </w:rPr>
        <w:t xml:space="preserve">，因为 </w:t>
      </w:r>
      <w:r>
        <w:rPr>
          <w:sz w:val="20"/>
        </w:rPr>
        <w:t>None</w:t>
      </w:r>
      <w:r>
        <w:rPr>
          <w:spacing w:val="-14"/>
          <w:sz w:val="20"/>
        </w:rPr>
        <w:t xml:space="preserve"> </w:t>
      </w:r>
      <w:r>
        <w:rPr>
          <w:rFonts w:hint="eastAsia" w:ascii="PMingLiU" w:eastAsia="PMingLiU"/>
          <w:sz w:val="20"/>
        </w:rPr>
        <w:t>是单例对象。</w:t>
      </w:r>
    </w:p>
    <w:p>
      <w:pPr>
        <w:pStyle w:val="6"/>
        <w:spacing w:before="130" w:line="192" w:lineRule="auto"/>
        <w:ind w:left="800" w:right="300"/>
      </w:pPr>
      <w:r>
        <w:t>其他大多数情况下，都不建议使用身份相等性测试，而应采用相等性测试。尤其是不应将身份相等性测</w:t>
      </w:r>
      <w:r>
        <w:rPr>
          <w:w w:val="115"/>
        </w:rPr>
        <w:t xml:space="preserve">试用于检测常量值，例如 </w:t>
      </w:r>
      <w:r>
        <w:rPr>
          <w:rFonts w:ascii="Lucida Sans Unicode" w:eastAsia="Lucida Sans Unicode"/>
          <w:w w:val="120"/>
        </w:rPr>
        <w:t xml:space="preserve">int </w:t>
      </w:r>
      <w:r>
        <w:rPr>
          <w:w w:val="115"/>
        </w:rPr>
        <w:t xml:space="preserve">和 </w:t>
      </w:r>
      <w:r>
        <w:rPr>
          <w:rFonts w:ascii="Lucida Sans Unicode" w:eastAsia="Lucida Sans Unicode"/>
          <w:w w:val="115"/>
        </w:rPr>
        <w:t>str</w:t>
      </w:r>
      <w:r>
        <w:rPr>
          <w:w w:val="115"/>
        </w:rPr>
        <w:t>，因为他们并不一定是单例对象：</w:t>
      </w:r>
    </w:p>
    <w:p>
      <w:pPr>
        <w:pStyle w:val="6"/>
      </w:pPr>
    </w:p>
    <w:p>
      <w:pPr>
        <w:pStyle w:val="6"/>
      </w:pPr>
    </w:p>
    <w:p>
      <w:pPr>
        <w:pStyle w:val="6"/>
        <w:rPr>
          <w:sz w:val="15"/>
        </w:rPr>
      </w:pPr>
    </w:p>
    <w:p>
      <w:pPr>
        <w:spacing w:before="96"/>
        <w:ind w:left="0" w:right="298" w:firstLine="0"/>
        <w:jc w:val="right"/>
        <w:rPr>
          <w:rFonts w:ascii="Times New Roman" w:eastAsia="Times New Roman"/>
          <w:sz w:val="16"/>
        </w:rPr>
      </w:pPr>
      <w:r>
        <w:pict>
          <v:shape id="_x0000_s1199" o:spid="_x0000_s1199" o:spt="202" type="#_x0000_t202" style="position:absolute;left:0pt;margin-left:68.8pt;margin-top:-32.8pt;height:39.3pt;width:457.7pt;mso-position-horizontal-relative:page;z-index:5120;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C65B0A"/>
                      <w:sz w:val="18"/>
                    </w:rPr>
                    <w:t xml:space="preserve">&gt;&gt;&gt; </w:t>
                  </w:r>
                  <w:r>
                    <w:rPr>
                      <w:sz w:val="18"/>
                    </w:rPr>
                    <w:t xml:space="preserve">a </w:t>
                  </w:r>
                  <w:r>
                    <w:rPr>
                      <w:color w:val="666666"/>
                      <w:sz w:val="18"/>
                    </w:rPr>
                    <w:t xml:space="preserve">= </w:t>
                  </w:r>
                  <w:r>
                    <w:rPr>
                      <w:color w:val="217F4F"/>
                      <w:sz w:val="18"/>
                    </w:rPr>
                    <w:t>1000</w:t>
                  </w:r>
                </w:p>
                <w:p>
                  <w:pPr>
                    <w:spacing w:before="0" w:line="219" w:lineRule="exact"/>
                    <w:ind w:left="59" w:right="0" w:firstLine="0"/>
                    <w:jc w:val="left"/>
                    <w:rPr>
                      <w:sz w:val="18"/>
                    </w:rPr>
                  </w:pPr>
                  <w:r>
                    <w:rPr>
                      <w:rFonts w:ascii="Courier New"/>
                      <w:b/>
                      <w:color w:val="C65B0A"/>
                      <w:sz w:val="18"/>
                    </w:rPr>
                    <w:t xml:space="preserve">&gt;&gt;&gt; </w:t>
                  </w:r>
                  <w:r>
                    <w:rPr>
                      <w:sz w:val="18"/>
                    </w:rPr>
                    <w:t xml:space="preserve">b </w:t>
                  </w:r>
                  <w:r>
                    <w:rPr>
                      <w:color w:val="666666"/>
                      <w:sz w:val="18"/>
                    </w:rPr>
                    <w:t xml:space="preserve">= </w:t>
                  </w:r>
                  <w:r>
                    <w:rPr>
                      <w:color w:val="217F4F"/>
                      <w:sz w:val="18"/>
                    </w:rPr>
                    <w:t>500</w:t>
                  </w:r>
                </w:p>
                <w:p>
                  <w:pPr>
                    <w:spacing w:before="0" w:line="248" w:lineRule="exact"/>
                    <w:ind w:left="59" w:right="0" w:firstLine="0"/>
                    <w:jc w:val="left"/>
                    <w:rPr>
                      <w:sz w:val="18"/>
                    </w:rPr>
                  </w:pPr>
                  <w:r>
                    <w:rPr>
                      <w:rFonts w:ascii="Courier New"/>
                      <w:b/>
                      <w:color w:val="C65B0A"/>
                      <w:sz w:val="18"/>
                    </w:rPr>
                    <w:t xml:space="preserve">&gt;&gt;&gt; </w:t>
                  </w:r>
                  <w:r>
                    <w:rPr>
                      <w:sz w:val="18"/>
                    </w:rPr>
                    <w:t xml:space="preserve">c </w:t>
                  </w:r>
                  <w:r>
                    <w:rPr>
                      <w:color w:val="666666"/>
                      <w:sz w:val="18"/>
                    </w:rPr>
                    <w:t xml:space="preserve">= </w:t>
                  </w:r>
                  <w:r>
                    <w:rPr>
                      <w:sz w:val="18"/>
                    </w:rPr>
                    <w:t xml:space="preserve">b </w:t>
                  </w:r>
                  <w:r>
                    <w:rPr>
                      <w:color w:val="666666"/>
                      <w:sz w:val="18"/>
                    </w:rPr>
                    <w:t xml:space="preserve">+ </w:t>
                  </w:r>
                  <w:r>
                    <w:rPr>
                      <w:color w:val="217F4F"/>
                      <w:sz w:val="18"/>
                    </w:rPr>
                    <w:t>500</w:t>
                  </w:r>
                </w:p>
              </w:txbxContent>
            </v:textbox>
          </v:shape>
        </w:pict>
      </w: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spacing w:after="0"/>
        <w:jc w:val="right"/>
        <w:rPr>
          <w:rFonts w:ascii="Times New Roman" w:eastAsia="Times New Roman"/>
          <w:sz w:val="16"/>
        </w:rPr>
        <w:sectPr>
          <w:headerReference r:id="rId59" w:type="default"/>
          <w:footerReference r:id="rId60" w:type="default"/>
          <w:pgSz w:w="11910" w:h="16840"/>
          <w:pgMar w:top="960" w:right="1140" w:bottom="1000" w:left="640" w:header="454" w:footer="809" w:gutter="0"/>
        </w:sectPr>
      </w:pPr>
    </w:p>
    <w:p>
      <w:pPr>
        <w:pStyle w:val="6"/>
        <w:rPr>
          <w:rFonts w:ascii="Times New Roman"/>
        </w:rPr>
      </w:pPr>
    </w:p>
    <w:p>
      <w:pPr>
        <w:pStyle w:val="6"/>
        <w:spacing w:before="11"/>
        <w:rPr>
          <w:rFonts w:ascii="Times New Roman"/>
          <w:sz w:val="16"/>
        </w:rPr>
      </w:pPr>
    </w:p>
    <w:p>
      <w:pPr>
        <w:spacing w:before="96"/>
        <w:ind w:left="0" w:right="298" w:firstLine="0"/>
        <w:jc w:val="right"/>
        <w:rPr>
          <w:rFonts w:ascii="Times New Roman" w:eastAsia="Times New Roman"/>
          <w:sz w:val="16"/>
        </w:rPr>
      </w:pPr>
      <w:bookmarkStart w:id="273" w:name="_bookmark96"/>
      <w:bookmarkEnd w:id="273"/>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732"/>
        <w:rPr>
          <w:rFonts w:ascii="Times New Roman"/>
        </w:rPr>
      </w:pPr>
      <w:r>
        <w:rPr>
          <w:rFonts w:ascii="Times New Roman"/>
        </w:rPr>
        <w:pict>
          <v:group id="_x0000_s1200" o:spid="_x0000_s1200" o:spt="203" style="height:94.45pt;width:458.05pt;" coordsize="9161,1889">
            <o:lock v:ext="edit"/>
            <v:rect id="_x0000_s1201" o:spid="_x0000_s1201" o:spt="1" style="position:absolute;left:7;top:7;height:1873;width:9146;" fillcolor="#FFFFFF" filled="t" stroked="f" coordsize="21600,21600">
              <v:path/>
              <v:fill on="t" focussize="0,0"/>
              <v:stroke on="f"/>
              <v:imagedata o:title=""/>
              <o:lock v:ext="edit"/>
            </v:rect>
            <v:shape id="_x0000_s1202" o:spid="_x0000_s1202" o:spt="202" type="#_x0000_t202" style="position:absolute;left:3;top:3;height:1881;width:9154;" filled="f" stroked="t" coordsize="21600,21600">
              <v:path/>
              <v:fill on="f" focussize="0,0"/>
              <v:stroke weight="0.398031496062992pt" color="#000000"/>
              <v:imagedata o:title=""/>
              <o:lock v:ext="edit"/>
              <v:textbox inset="0mm,0mm,0mm,0mm">
                <w:txbxContent>
                  <w:p>
                    <w:pPr>
                      <w:spacing w:before="57" w:line="189" w:lineRule="auto"/>
                      <w:ind w:left="59" w:right="7989" w:firstLine="0"/>
                      <w:jc w:val="left"/>
                      <w:rPr>
                        <w:sz w:val="18"/>
                      </w:rPr>
                    </w:pPr>
                    <w:r>
                      <w:rPr>
                        <w:rFonts w:ascii="Courier New"/>
                        <w:b/>
                        <w:color w:val="C65B0A"/>
                        <w:w w:val="110"/>
                        <w:sz w:val="18"/>
                      </w:rPr>
                      <w:t xml:space="preserve">&gt;&gt;&gt; </w:t>
                    </w:r>
                    <w:r>
                      <w:rPr>
                        <w:w w:val="110"/>
                        <w:sz w:val="18"/>
                      </w:rPr>
                      <w:t xml:space="preserve">a </w:t>
                    </w:r>
                    <w:r>
                      <w:rPr>
                        <w:rFonts w:ascii="Courier New"/>
                        <w:b/>
                        <w:color w:val="007021"/>
                        <w:w w:val="110"/>
                        <w:sz w:val="18"/>
                      </w:rPr>
                      <w:t>is</w:t>
                    </w:r>
                    <w:r>
                      <w:rPr>
                        <w:rFonts w:ascii="Courier New"/>
                        <w:b/>
                        <w:color w:val="007021"/>
                        <w:spacing w:val="-90"/>
                        <w:w w:val="110"/>
                        <w:sz w:val="18"/>
                      </w:rPr>
                      <w:t xml:space="preserve"> </w:t>
                    </w:r>
                    <w:r>
                      <w:rPr>
                        <w:spacing w:val="-16"/>
                        <w:w w:val="110"/>
                        <w:sz w:val="18"/>
                      </w:rPr>
                      <w:t xml:space="preserve">c </w:t>
                    </w:r>
                    <w:r>
                      <w:rPr>
                        <w:color w:val="333333"/>
                        <w:w w:val="110"/>
                        <w:sz w:val="18"/>
                      </w:rPr>
                      <w:t>False</w:t>
                    </w:r>
                  </w:p>
                  <w:p>
                    <w:pPr>
                      <w:spacing w:before="6" w:line="240" w:lineRule="auto"/>
                      <w:rPr>
                        <w:rFonts w:ascii="Times New Roman"/>
                        <w:sz w:val="15"/>
                      </w:rPr>
                    </w:pPr>
                  </w:p>
                  <w:p>
                    <w:pPr>
                      <w:spacing w:before="1" w:line="248" w:lineRule="exact"/>
                      <w:ind w:left="59" w:right="0" w:firstLine="0"/>
                      <w:jc w:val="left"/>
                      <w:rPr>
                        <w:sz w:val="18"/>
                      </w:rPr>
                    </w:pPr>
                    <w:r>
                      <w:rPr>
                        <w:rFonts w:ascii="Courier New"/>
                        <w:b/>
                        <w:color w:val="C65B0A"/>
                        <w:w w:val="99"/>
                        <w:sz w:val="18"/>
                      </w:rPr>
                      <w:t>&gt;&gt;&gt;</w:t>
                    </w:r>
                    <w:r>
                      <w:rPr>
                        <w:rFonts w:ascii="Courier New"/>
                        <w:b/>
                        <w:color w:val="C65B0A"/>
                        <w:spacing w:val="-1"/>
                        <w:sz w:val="18"/>
                      </w:rPr>
                      <w:t xml:space="preserve"> </w:t>
                    </w:r>
                    <w:r>
                      <w:rPr>
                        <w:w w:val="108"/>
                        <w:sz w:val="18"/>
                      </w:rPr>
                      <w:t>a</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3F70A0"/>
                        <w:spacing w:val="-1"/>
                        <w:w w:val="261"/>
                        <w:sz w:val="18"/>
                      </w:rPr>
                      <w:t>'</w:t>
                    </w:r>
                    <w:r>
                      <w:rPr>
                        <w:color w:val="3F70A0"/>
                        <w:w w:val="108"/>
                        <w:sz w:val="18"/>
                      </w:rPr>
                      <w:t>Pytho</w:t>
                    </w:r>
                    <w:r>
                      <w:rPr>
                        <w:color w:val="3F70A0"/>
                        <w:spacing w:val="-1"/>
                        <w:w w:val="108"/>
                        <w:sz w:val="18"/>
                      </w:rPr>
                      <w:t>n</w:t>
                    </w:r>
                    <w:r>
                      <w:rPr>
                        <w:color w:val="3F70A0"/>
                        <w:w w:val="261"/>
                        <w:sz w:val="18"/>
                      </w:rPr>
                      <w:t>'</w:t>
                    </w:r>
                  </w:p>
                  <w:p>
                    <w:pPr>
                      <w:spacing w:before="0" w:line="219" w:lineRule="exact"/>
                      <w:ind w:left="59" w:right="0" w:firstLine="0"/>
                      <w:jc w:val="left"/>
                      <w:rPr>
                        <w:sz w:val="18"/>
                      </w:rPr>
                    </w:pPr>
                    <w:r>
                      <w:rPr>
                        <w:rFonts w:ascii="Courier New"/>
                        <w:b/>
                        <w:color w:val="C65B0A"/>
                        <w:w w:val="99"/>
                        <w:sz w:val="18"/>
                      </w:rPr>
                      <w:t>&gt;&gt;&gt;</w:t>
                    </w:r>
                    <w:r>
                      <w:rPr>
                        <w:rFonts w:ascii="Courier New"/>
                        <w:b/>
                        <w:color w:val="C65B0A"/>
                        <w:spacing w:val="-1"/>
                        <w:sz w:val="18"/>
                      </w:rPr>
                      <w:t xml:space="preserve"> </w:t>
                    </w:r>
                    <w:r>
                      <w:rPr>
                        <w:w w:val="95"/>
                        <w:sz w:val="18"/>
                      </w:rPr>
                      <w:t>b</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3F70A0"/>
                        <w:spacing w:val="-1"/>
                        <w:w w:val="261"/>
                        <w:sz w:val="18"/>
                      </w:rPr>
                      <w:t>'</w:t>
                    </w:r>
                    <w:r>
                      <w:rPr>
                        <w:color w:val="3F70A0"/>
                        <w:w w:val="111"/>
                        <w:sz w:val="18"/>
                      </w:rPr>
                      <w:t>P</w:t>
                    </w:r>
                    <w:r>
                      <w:rPr>
                        <w:color w:val="3F70A0"/>
                        <w:spacing w:val="-1"/>
                        <w:w w:val="111"/>
                        <w:sz w:val="18"/>
                      </w:rPr>
                      <w:t>y</w:t>
                    </w:r>
                    <w:r>
                      <w:rPr>
                        <w:color w:val="3F70A0"/>
                        <w:w w:val="261"/>
                        <w:sz w:val="18"/>
                      </w:rPr>
                      <w:t>'</w:t>
                    </w:r>
                  </w:p>
                  <w:p>
                    <w:pPr>
                      <w:spacing w:before="0" w:line="219" w:lineRule="exact"/>
                      <w:ind w:left="59" w:right="0" w:firstLine="0"/>
                      <w:jc w:val="left"/>
                      <w:rPr>
                        <w:sz w:val="18"/>
                      </w:rPr>
                    </w:pPr>
                    <w:r>
                      <w:rPr>
                        <w:rFonts w:ascii="Courier New"/>
                        <w:b/>
                        <w:color w:val="C65B0A"/>
                        <w:w w:val="99"/>
                        <w:sz w:val="18"/>
                      </w:rPr>
                      <w:t>&gt;&gt;&gt;</w:t>
                    </w:r>
                    <w:r>
                      <w:rPr>
                        <w:rFonts w:ascii="Courier New"/>
                        <w:b/>
                        <w:color w:val="C65B0A"/>
                        <w:spacing w:val="-1"/>
                        <w:sz w:val="18"/>
                      </w:rPr>
                      <w:t xml:space="preserve"> </w:t>
                    </w:r>
                    <w:r>
                      <w:rPr>
                        <w:w w:val="116"/>
                        <w:sz w:val="18"/>
                      </w:rPr>
                      <w:t>c</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w w:val="95"/>
                        <w:sz w:val="18"/>
                      </w:rPr>
                      <w:t>b</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3F70A0"/>
                        <w:spacing w:val="-1"/>
                        <w:w w:val="261"/>
                        <w:sz w:val="18"/>
                      </w:rPr>
                      <w:t>'</w:t>
                    </w:r>
                    <w:r>
                      <w:rPr>
                        <w:color w:val="3F70A0"/>
                        <w:w w:val="107"/>
                        <w:sz w:val="18"/>
                      </w:rPr>
                      <w:t>tho</w:t>
                    </w:r>
                    <w:r>
                      <w:rPr>
                        <w:color w:val="3F70A0"/>
                        <w:spacing w:val="-1"/>
                        <w:w w:val="107"/>
                        <w:sz w:val="18"/>
                      </w:rPr>
                      <w:t>n</w:t>
                    </w:r>
                    <w:r>
                      <w:rPr>
                        <w:color w:val="3F70A0"/>
                        <w:w w:val="261"/>
                        <w:sz w:val="18"/>
                      </w:rPr>
                      <w:t>'</w:t>
                    </w:r>
                  </w:p>
                  <w:p>
                    <w:pPr>
                      <w:spacing w:before="12" w:line="189" w:lineRule="auto"/>
                      <w:ind w:left="59" w:right="7989" w:firstLine="0"/>
                      <w:jc w:val="left"/>
                      <w:rPr>
                        <w:sz w:val="18"/>
                      </w:rPr>
                    </w:pPr>
                    <w:r>
                      <w:rPr>
                        <w:rFonts w:ascii="Courier New"/>
                        <w:b/>
                        <w:color w:val="C65B0A"/>
                        <w:w w:val="110"/>
                        <w:sz w:val="18"/>
                      </w:rPr>
                      <w:t xml:space="preserve">&gt;&gt;&gt; </w:t>
                    </w:r>
                    <w:r>
                      <w:rPr>
                        <w:w w:val="110"/>
                        <w:sz w:val="18"/>
                      </w:rPr>
                      <w:t xml:space="preserve">a </w:t>
                    </w:r>
                    <w:r>
                      <w:rPr>
                        <w:rFonts w:ascii="Courier New"/>
                        <w:b/>
                        <w:color w:val="007021"/>
                        <w:w w:val="110"/>
                        <w:sz w:val="18"/>
                      </w:rPr>
                      <w:t>is</w:t>
                    </w:r>
                    <w:r>
                      <w:rPr>
                        <w:rFonts w:ascii="Courier New"/>
                        <w:b/>
                        <w:color w:val="007021"/>
                        <w:spacing w:val="-90"/>
                        <w:w w:val="110"/>
                        <w:sz w:val="18"/>
                      </w:rPr>
                      <w:t xml:space="preserve"> </w:t>
                    </w:r>
                    <w:r>
                      <w:rPr>
                        <w:spacing w:val="-16"/>
                        <w:w w:val="110"/>
                        <w:sz w:val="18"/>
                      </w:rPr>
                      <w:t xml:space="preserve">c </w:t>
                    </w:r>
                    <w:r>
                      <w:rPr>
                        <w:color w:val="333333"/>
                        <w:w w:val="110"/>
                        <w:sz w:val="18"/>
                      </w:rPr>
                      <w:t>False</w:t>
                    </w:r>
                  </w:p>
                </w:txbxContent>
              </v:textbox>
            </v:shape>
            <w10:wrap type="none"/>
            <w10:anchorlock/>
          </v:group>
        </w:pict>
      </w:r>
    </w:p>
    <w:p>
      <w:pPr>
        <w:pStyle w:val="6"/>
        <w:spacing w:before="115"/>
        <w:ind w:left="800"/>
      </w:pPr>
      <w:r>
        <w:pict>
          <v:shape id="_x0000_s1203" o:spid="_x0000_s1203" o:spt="202" type="#_x0000_t202" style="position:absolute;left:0pt;margin-left:68.8pt;margin-top:24.9pt;height:50.25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C65B0A"/>
                      <w:w w:val="110"/>
                      <w:sz w:val="18"/>
                    </w:rPr>
                    <w:t xml:space="preserve">&gt;&gt;&gt; </w:t>
                  </w:r>
                  <w:r>
                    <w:rPr>
                      <w:w w:val="110"/>
                      <w:sz w:val="18"/>
                    </w:rPr>
                    <w:t xml:space="preserve">a  </w:t>
                  </w:r>
                  <w:r>
                    <w:rPr>
                      <w:color w:val="666666"/>
                      <w:sz w:val="18"/>
                    </w:rPr>
                    <w:t>=</w:t>
                  </w:r>
                  <w:r>
                    <w:rPr>
                      <w:color w:val="666666"/>
                      <w:spacing w:val="-29"/>
                      <w:sz w:val="18"/>
                    </w:rPr>
                    <w:t xml:space="preserve"> </w:t>
                  </w:r>
                  <w:r>
                    <w:rPr>
                      <w:w w:val="165"/>
                      <w:sz w:val="18"/>
                    </w:rPr>
                    <w:t>[]</w:t>
                  </w:r>
                </w:p>
                <w:p>
                  <w:pPr>
                    <w:spacing w:before="0" w:line="219" w:lineRule="exact"/>
                    <w:ind w:left="59" w:right="0" w:firstLine="0"/>
                    <w:jc w:val="left"/>
                    <w:rPr>
                      <w:sz w:val="18"/>
                    </w:rPr>
                  </w:pPr>
                  <w:r>
                    <w:rPr>
                      <w:rFonts w:ascii="Courier New"/>
                      <w:b/>
                      <w:color w:val="C65B0A"/>
                      <w:sz w:val="18"/>
                    </w:rPr>
                    <w:t xml:space="preserve">&gt;&gt;&gt; </w:t>
                  </w:r>
                  <w:r>
                    <w:rPr>
                      <w:sz w:val="18"/>
                    </w:rPr>
                    <w:t xml:space="preserve">b  </w:t>
                  </w:r>
                  <w:r>
                    <w:rPr>
                      <w:color w:val="666666"/>
                      <w:sz w:val="18"/>
                    </w:rPr>
                    <w:t>=</w:t>
                  </w:r>
                  <w:r>
                    <w:rPr>
                      <w:color w:val="666666"/>
                      <w:spacing w:val="21"/>
                      <w:sz w:val="18"/>
                    </w:rPr>
                    <w:t xml:space="preserve"> </w:t>
                  </w:r>
                  <w:r>
                    <w:rPr>
                      <w:w w:val="165"/>
                      <w:sz w:val="18"/>
                    </w:rPr>
                    <w:t>[]</w:t>
                  </w:r>
                </w:p>
                <w:p>
                  <w:pPr>
                    <w:spacing w:before="13" w:line="189" w:lineRule="auto"/>
                    <w:ind w:left="59" w:right="7989" w:firstLine="0"/>
                    <w:jc w:val="left"/>
                    <w:rPr>
                      <w:sz w:val="18"/>
                    </w:rPr>
                  </w:pPr>
                  <w:r>
                    <w:rPr>
                      <w:rFonts w:ascii="Courier New"/>
                      <w:b/>
                      <w:color w:val="C65B0A"/>
                      <w:w w:val="105"/>
                      <w:sz w:val="18"/>
                    </w:rPr>
                    <w:t xml:space="preserve">&gt;&gt;&gt; </w:t>
                  </w:r>
                  <w:r>
                    <w:rPr>
                      <w:w w:val="105"/>
                      <w:sz w:val="18"/>
                    </w:rPr>
                    <w:t xml:space="preserve">a </w:t>
                  </w:r>
                  <w:r>
                    <w:rPr>
                      <w:rFonts w:ascii="Courier New"/>
                      <w:b/>
                      <w:color w:val="007021"/>
                      <w:w w:val="105"/>
                      <w:sz w:val="18"/>
                    </w:rPr>
                    <w:t xml:space="preserve">is </w:t>
                  </w:r>
                  <w:r>
                    <w:rPr>
                      <w:w w:val="105"/>
                      <w:sz w:val="18"/>
                    </w:rPr>
                    <w:t xml:space="preserve">b </w:t>
                  </w:r>
                  <w:r>
                    <w:rPr>
                      <w:color w:val="333333"/>
                      <w:w w:val="105"/>
                      <w:sz w:val="18"/>
                    </w:rPr>
                    <w:t>False</w:t>
                  </w:r>
                </w:p>
              </w:txbxContent>
            </v:textbox>
            <w10:wrap type="topAndBottom"/>
          </v:shape>
        </w:pict>
      </w:r>
      <w:r>
        <w:t>同样地，可变容器的新实例，对象身份一定不同：</w:t>
      </w:r>
    </w:p>
    <w:p>
      <w:pPr>
        <w:pStyle w:val="6"/>
        <w:spacing w:before="129"/>
        <w:ind w:left="800"/>
      </w:pPr>
      <w:r>
        <w:t>在标准库代码中，给出了一些正确使用对象身份测试的常见模式：</w:t>
      </w:r>
    </w:p>
    <w:p>
      <w:pPr>
        <w:pStyle w:val="16"/>
        <w:numPr>
          <w:ilvl w:val="0"/>
          <w:numId w:val="27"/>
        </w:numPr>
        <w:tabs>
          <w:tab w:val="left" w:pos="1103"/>
        </w:tabs>
        <w:spacing w:before="97" w:after="0" w:line="199" w:lineRule="auto"/>
        <w:ind w:left="800" w:right="299" w:firstLine="0"/>
        <w:jc w:val="left"/>
        <w:rPr>
          <w:rFonts w:hint="eastAsia" w:ascii="PMingLiU" w:eastAsia="PMingLiU"/>
          <w:sz w:val="20"/>
        </w:rPr>
      </w:pPr>
      <w:r>
        <w:rPr>
          <w:rFonts w:hint="eastAsia" w:ascii="PMingLiU" w:eastAsia="PMingLiU"/>
          <w:spacing w:val="-3"/>
          <w:sz w:val="20"/>
        </w:rPr>
        <w:t xml:space="preserve">正如 </w:t>
      </w:r>
      <w:r>
        <w:fldChar w:fldCharType="begin"/>
      </w:r>
      <w:r>
        <w:instrText xml:space="preserve"> HYPERLINK "https://www.python.org/dev/peps/pep-0008" \h </w:instrText>
      </w:r>
      <w:r>
        <w:fldChar w:fldCharType="separate"/>
      </w:r>
      <w:r>
        <w:rPr>
          <w:rFonts w:ascii="Times New Roman" w:eastAsia="Times New Roman"/>
          <w:b/>
          <w:color w:val="376F62"/>
          <w:sz w:val="20"/>
        </w:rPr>
        <w:t>PEP</w:t>
      </w:r>
      <w:r>
        <w:rPr>
          <w:rFonts w:ascii="Times New Roman" w:eastAsia="Times New Roman"/>
          <w:b/>
          <w:color w:val="376F62"/>
          <w:spacing w:val="-2"/>
          <w:sz w:val="20"/>
        </w:rPr>
        <w:t xml:space="preserve"> </w:t>
      </w:r>
      <w:r>
        <w:rPr>
          <w:rFonts w:ascii="Times New Roman" w:eastAsia="Times New Roman"/>
          <w:b/>
          <w:color w:val="376F62"/>
          <w:sz w:val="20"/>
        </w:rPr>
        <w:t>8</w:t>
      </w:r>
      <w:r>
        <w:rPr>
          <w:rFonts w:ascii="Times New Roman" w:eastAsia="Times New Roman"/>
          <w:b/>
          <w:color w:val="376F62"/>
          <w:spacing w:val="-3"/>
          <w:sz w:val="20"/>
        </w:rPr>
        <w:t xml:space="preserve"> </w:t>
      </w:r>
      <w:r>
        <w:rPr>
          <w:rFonts w:ascii="Times New Roman" w:eastAsia="Times New Roman"/>
          <w:b/>
          <w:color w:val="376F62"/>
          <w:spacing w:val="-3"/>
          <w:sz w:val="20"/>
        </w:rPr>
        <w:fldChar w:fldCharType="end"/>
      </w:r>
      <w:r>
        <w:rPr>
          <w:rFonts w:hint="eastAsia" w:ascii="PMingLiU" w:eastAsia="PMingLiU"/>
          <w:sz w:val="20"/>
        </w:rPr>
        <w:t xml:space="preserve">所推荐的，对象身份测试是 </w:t>
      </w:r>
      <w:r>
        <w:rPr>
          <w:sz w:val="20"/>
        </w:rPr>
        <w:t>None</w:t>
      </w:r>
      <w:r>
        <w:rPr>
          <w:spacing w:val="-16"/>
          <w:sz w:val="20"/>
        </w:rPr>
        <w:t xml:space="preserve"> </w:t>
      </w:r>
      <w:r>
        <w:rPr>
          <w:rFonts w:hint="eastAsia" w:ascii="PMingLiU" w:eastAsia="PMingLiU"/>
          <w:spacing w:val="-3"/>
          <w:sz w:val="20"/>
        </w:rPr>
        <w:t>值的推荐检测方式。这样的代码读起来就像自然的英</w:t>
      </w:r>
      <w:r>
        <w:rPr>
          <w:rFonts w:hint="eastAsia" w:ascii="PMingLiU" w:eastAsia="PMingLiU"/>
          <w:spacing w:val="-1"/>
          <w:sz w:val="20"/>
        </w:rPr>
        <w:t xml:space="preserve">文，并可以避免与其他可能为布尔值且计算结果为 </w:t>
      </w:r>
      <w:r>
        <w:rPr>
          <w:rFonts w:ascii="Times New Roman" w:eastAsia="Times New Roman"/>
          <w:sz w:val="20"/>
        </w:rPr>
        <w:t>False</w:t>
      </w:r>
      <w:r>
        <w:rPr>
          <w:rFonts w:ascii="Times New Roman" w:eastAsia="Times New Roman"/>
          <w:spacing w:val="-2"/>
          <w:sz w:val="20"/>
        </w:rPr>
        <w:t xml:space="preserve"> </w:t>
      </w:r>
      <w:r>
        <w:rPr>
          <w:rFonts w:hint="eastAsia" w:ascii="PMingLiU" w:eastAsia="PMingLiU"/>
          <w:sz w:val="20"/>
        </w:rPr>
        <w:t>的对象相混淆。</w:t>
      </w:r>
    </w:p>
    <w:p>
      <w:pPr>
        <w:pStyle w:val="16"/>
        <w:numPr>
          <w:ilvl w:val="0"/>
          <w:numId w:val="27"/>
        </w:numPr>
        <w:tabs>
          <w:tab w:val="left" w:pos="1100"/>
        </w:tabs>
        <w:spacing w:before="122" w:after="0" w:line="187" w:lineRule="auto"/>
        <w:ind w:left="800" w:right="162" w:firstLine="0"/>
        <w:jc w:val="left"/>
        <w:rPr>
          <w:rFonts w:hint="eastAsia" w:ascii="PMingLiU" w:eastAsia="PMingLiU"/>
          <w:sz w:val="20"/>
        </w:rPr>
      </w:pPr>
      <w:r>
        <w:pict>
          <v:shape id="_x0000_s1204" o:spid="_x0000_s1204" o:spt="202" type="#_x0000_t202" style="position:absolute;left:0pt;margin-left:68.8pt;margin-top:35.75pt;height:116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20"/>
                      <w:sz w:val="18"/>
                    </w:rPr>
                    <w:t xml:space="preserve">_sentinel </w:t>
                  </w:r>
                  <w:r>
                    <w:rPr>
                      <w:color w:val="666666"/>
                      <w:w w:val="105"/>
                      <w:sz w:val="18"/>
                    </w:rPr>
                    <w:t xml:space="preserve">= </w:t>
                  </w:r>
                  <w:r>
                    <w:rPr>
                      <w:color w:val="007021"/>
                      <w:w w:val="120"/>
                      <w:sz w:val="18"/>
                    </w:rPr>
                    <w:t>object</w:t>
                  </w:r>
                  <w:r>
                    <w:rPr>
                      <w:w w:val="120"/>
                      <w:sz w:val="18"/>
                    </w:rPr>
                    <w:t>()</w:t>
                  </w:r>
                </w:p>
                <w:p>
                  <w:pPr>
                    <w:pStyle w:val="6"/>
                    <w:spacing w:before="8"/>
                    <w:rPr>
                      <w:sz w:val="11"/>
                    </w:rPr>
                  </w:pPr>
                </w:p>
                <w:p>
                  <w:pPr>
                    <w:spacing w:before="0" w:line="248" w:lineRule="exact"/>
                    <w:ind w:left="59" w:right="0" w:firstLine="0"/>
                    <w:jc w:val="left"/>
                    <w:rPr>
                      <w:sz w:val="18"/>
                    </w:rPr>
                  </w:pPr>
                  <w:r>
                    <w:rPr>
                      <w:rFonts w:ascii="Courier New"/>
                      <w:b/>
                      <w:color w:val="007021"/>
                      <w:w w:val="125"/>
                      <w:sz w:val="18"/>
                    </w:rPr>
                    <w:t xml:space="preserve">def </w:t>
                  </w:r>
                  <w:r>
                    <w:rPr>
                      <w:color w:val="05287C"/>
                      <w:w w:val="125"/>
                      <w:sz w:val="18"/>
                    </w:rPr>
                    <w:t>pop</w:t>
                  </w:r>
                  <w:r>
                    <w:rPr>
                      <w:w w:val="125"/>
                      <w:sz w:val="18"/>
                    </w:rPr>
                    <w:t>(</w:t>
                  </w:r>
                  <w:r>
                    <w:rPr>
                      <w:color w:val="007021"/>
                      <w:w w:val="125"/>
                      <w:sz w:val="18"/>
                    </w:rPr>
                    <w:t>self</w:t>
                  </w:r>
                  <w:r>
                    <w:rPr>
                      <w:w w:val="125"/>
                      <w:sz w:val="18"/>
                    </w:rPr>
                    <w:t>, key, default</w:t>
                  </w:r>
                  <w:r>
                    <w:rPr>
                      <w:color w:val="666666"/>
                      <w:w w:val="125"/>
                      <w:sz w:val="18"/>
                    </w:rPr>
                    <w:t>=</w:t>
                  </w:r>
                  <w:r>
                    <w:rPr>
                      <w:w w:val="125"/>
                      <w:sz w:val="18"/>
                    </w:rPr>
                    <w:t>_sentinel):</w:t>
                  </w:r>
                </w:p>
                <w:p>
                  <w:pPr>
                    <w:spacing w:before="13" w:line="189" w:lineRule="auto"/>
                    <w:ind w:left="920" w:right="6500" w:hanging="431"/>
                    <w:jc w:val="left"/>
                    <w:rPr>
                      <w:sz w:val="18"/>
                    </w:rPr>
                  </w:pPr>
                  <w:r>
                    <w:rPr>
                      <w:rFonts w:ascii="Courier New"/>
                      <w:b/>
                      <w:color w:val="007021"/>
                      <w:w w:val="120"/>
                      <w:sz w:val="18"/>
                    </w:rPr>
                    <w:t xml:space="preserve">if </w:t>
                  </w:r>
                  <w:r>
                    <w:rPr>
                      <w:w w:val="120"/>
                      <w:sz w:val="18"/>
                    </w:rPr>
                    <w:t xml:space="preserve">key </w:t>
                  </w:r>
                  <w:r>
                    <w:rPr>
                      <w:rFonts w:ascii="Courier New"/>
                      <w:b/>
                      <w:color w:val="007021"/>
                      <w:w w:val="120"/>
                      <w:sz w:val="18"/>
                    </w:rPr>
                    <w:t xml:space="preserve">in </w:t>
                  </w:r>
                  <w:r>
                    <w:rPr>
                      <w:color w:val="007021"/>
                      <w:w w:val="130"/>
                      <w:sz w:val="18"/>
                    </w:rPr>
                    <w:t>self</w:t>
                  </w:r>
                  <w:r>
                    <w:rPr>
                      <w:w w:val="130"/>
                      <w:sz w:val="18"/>
                    </w:rPr>
                    <w:t xml:space="preserve">: </w:t>
                  </w:r>
                  <w:r>
                    <w:rPr>
                      <w:w w:val="120"/>
                      <w:sz w:val="18"/>
                    </w:rPr>
                    <w:t xml:space="preserve">value </w:t>
                  </w:r>
                  <w:r>
                    <w:rPr>
                      <w:color w:val="666666"/>
                      <w:w w:val="105"/>
                      <w:sz w:val="18"/>
                    </w:rPr>
                    <w:t xml:space="preserve">= </w:t>
                  </w:r>
                  <w:r>
                    <w:rPr>
                      <w:color w:val="007021"/>
                      <w:spacing w:val="-3"/>
                      <w:w w:val="120"/>
                      <w:sz w:val="18"/>
                    </w:rPr>
                    <w:t>self</w:t>
                  </w:r>
                  <w:r>
                    <w:rPr>
                      <w:spacing w:val="-3"/>
                      <w:w w:val="120"/>
                      <w:sz w:val="18"/>
                    </w:rPr>
                    <w:t xml:space="preserve">[key] </w:t>
                  </w:r>
                  <w:r>
                    <w:rPr>
                      <w:rFonts w:ascii="Courier New"/>
                      <w:b/>
                      <w:color w:val="007021"/>
                      <w:w w:val="120"/>
                      <w:sz w:val="18"/>
                    </w:rPr>
                    <w:t xml:space="preserve">del </w:t>
                  </w:r>
                  <w:r>
                    <w:rPr>
                      <w:color w:val="007021"/>
                      <w:w w:val="120"/>
                      <w:sz w:val="18"/>
                    </w:rPr>
                    <w:t>self</w:t>
                  </w:r>
                  <w:r>
                    <w:rPr>
                      <w:w w:val="120"/>
                      <w:sz w:val="18"/>
                    </w:rPr>
                    <w:t xml:space="preserve">[key] </w:t>
                  </w:r>
                  <w:r>
                    <w:rPr>
                      <w:rFonts w:ascii="Courier New"/>
                      <w:b/>
                      <w:color w:val="007021"/>
                      <w:w w:val="120"/>
                      <w:sz w:val="18"/>
                    </w:rPr>
                    <w:t>return</w:t>
                  </w:r>
                  <w:r>
                    <w:rPr>
                      <w:rFonts w:ascii="Courier New"/>
                      <w:b/>
                      <w:color w:val="007021"/>
                      <w:spacing w:val="-46"/>
                      <w:w w:val="120"/>
                      <w:sz w:val="18"/>
                    </w:rPr>
                    <w:t xml:space="preserve"> </w:t>
                  </w:r>
                  <w:r>
                    <w:rPr>
                      <w:w w:val="120"/>
                      <w:sz w:val="18"/>
                    </w:rPr>
                    <w:t>value</w:t>
                  </w:r>
                </w:p>
                <w:p>
                  <w:pPr>
                    <w:spacing w:before="0" w:line="209" w:lineRule="exact"/>
                    <w:ind w:left="490" w:right="0" w:firstLine="0"/>
                    <w:jc w:val="left"/>
                    <w:rPr>
                      <w:sz w:val="18"/>
                    </w:rPr>
                  </w:pPr>
                  <w:r>
                    <w:rPr>
                      <w:rFonts w:ascii="Courier New"/>
                      <w:b/>
                      <w:color w:val="007021"/>
                      <w:w w:val="120"/>
                      <w:sz w:val="18"/>
                    </w:rPr>
                    <w:t xml:space="preserve">if </w:t>
                  </w:r>
                  <w:r>
                    <w:rPr>
                      <w:w w:val="120"/>
                      <w:sz w:val="18"/>
                    </w:rPr>
                    <w:t xml:space="preserve">default </w:t>
                  </w:r>
                  <w:r>
                    <w:rPr>
                      <w:rFonts w:ascii="Courier New"/>
                      <w:b/>
                      <w:color w:val="007021"/>
                      <w:w w:val="120"/>
                      <w:sz w:val="18"/>
                    </w:rPr>
                    <w:t>is</w:t>
                  </w:r>
                  <w:r>
                    <w:rPr>
                      <w:rFonts w:ascii="Courier New"/>
                      <w:b/>
                      <w:color w:val="007021"/>
                      <w:spacing w:val="-75"/>
                      <w:w w:val="120"/>
                      <w:sz w:val="18"/>
                    </w:rPr>
                    <w:t xml:space="preserve"> </w:t>
                  </w:r>
                  <w:r>
                    <w:rPr>
                      <w:w w:val="120"/>
                      <w:sz w:val="18"/>
                    </w:rPr>
                    <w:t>_sentinel:</w:t>
                  </w:r>
                </w:p>
                <w:p>
                  <w:pPr>
                    <w:spacing w:before="0" w:line="219" w:lineRule="exact"/>
                    <w:ind w:left="920" w:right="0" w:firstLine="0"/>
                    <w:jc w:val="left"/>
                    <w:rPr>
                      <w:sz w:val="18"/>
                    </w:rPr>
                  </w:pPr>
                  <w:r>
                    <w:rPr>
                      <w:rFonts w:ascii="Courier New"/>
                      <w:b/>
                      <w:color w:val="007021"/>
                      <w:w w:val="115"/>
                      <w:sz w:val="18"/>
                    </w:rPr>
                    <w:t xml:space="preserve">raise </w:t>
                  </w:r>
                  <w:r>
                    <w:rPr>
                      <w:color w:val="007021"/>
                      <w:w w:val="115"/>
                      <w:sz w:val="18"/>
                    </w:rPr>
                    <w:t>KeyError</w:t>
                  </w:r>
                  <w:r>
                    <w:rPr>
                      <w:w w:val="115"/>
                      <w:sz w:val="18"/>
                    </w:rPr>
                    <w:t>(key)</w:t>
                  </w:r>
                </w:p>
                <w:p>
                  <w:pPr>
                    <w:spacing w:before="0" w:line="248" w:lineRule="exact"/>
                    <w:ind w:left="490" w:right="0" w:firstLine="0"/>
                    <w:jc w:val="left"/>
                    <w:rPr>
                      <w:sz w:val="18"/>
                    </w:rPr>
                  </w:pPr>
                  <w:r>
                    <w:rPr>
                      <w:rFonts w:ascii="Courier New"/>
                      <w:b/>
                      <w:color w:val="007021"/>
                      <w:w w:val="115"/>
                      <w:sz w:val="18"/>
                    </w:rPr>
                    <w:t xml:space="preserve">return </w:t>
                  </w:r>
                  <w:r>
                    <w:rPr>
                      <w:w w:val="115"/>
                      <w:sz w:val="18"/>
                    </w:rPr>
                    <w:t>default</w:t>
                  </w:r>
                </w:p>
              </w:txbxContent>
            </v:textbox>
            <w10:wrap type="topAndBottom"/>
          </v:shape>
        </w:pict>
      </w:r>
      <w:r>
        <w:rPr>
          <w:rFonts w:hint="eastAsia" w:ascii="PMingLiU" w:eastAsia="PMingLiU"/>
          <w:spacing w:val="-10"/>
          <w:sz w:val="20"/>
        </w:rPr>
        <w:t xml:space="preserve">如果 </w:t>
      </w:r>
      <w:r>
        <w:rPr>
          <w:sz w:val="20"/>
        </w:rPr>
        <w:t>None</w:t>
      </w:r>
      <w:r>
        <w:rPr>
          <w:spacing w:val="-28"/>
          <w:sz w:val="20"/>
        </w:rPr>
        <w:t xml:space="preserve"> </w:t>
      </w:r>
      <w:r>
        <w:rPr>
          <w:rFonts w:hint="eastAsia" w:ascii="PMingLiU" w:eastAsia="PMingLiU"/>
          <w:spacing w:val="-4"/>
          <w:sz w:val="20"/>
        </w:rPr>
        <w:t>也是有效的输入值，则可选参数的检测就可能比较棘手。这时可以创建一个单例哨兵对象</w:t>
      </w:r>
      <w:r>
        <w:rPr>
          <w:rFonts w:hint="eastAsia" w:ascii="PMingLiU" w:eastAsia="PMingLiU"/>
          <w:spacing w:val="-10"/>
          <w:w w:val="110"/>
          <w:sz w:val="20"/>
        </w:rPr>
        <w:t xml:space="preserve">，要确保与其他对象都不相同。例如，下面是一个类似 </w:t>
      </w:r>
      <w:r>
        <w:rPr>
          <w:w w:val="110"/>
          <w:sz w:val="20"/>
        </w:rPr>
        <w:t>dict.pop()</w:t>
      </w:r>
      <w:r>
        <w:rPr>
          <w:spacing w:val="-28"/>
          <w:w w:val="110"/>
          <w:sz w:val="20"/>
        </w:rPr>
        <w:t xml:space="preserve"> </w:t>
      </w:r>
      <w:r>
        <w:rPr>
          <w:rFonts w:hint="eastAsia" w:ascii="PMingLiU" w:eastAsia="PMingLiU"/>
          <w:w w:val="110"/>
          <w:sz w:val="20"/>
        </w:rPr>
        <w:t>的方法：</w:t>
      </w:r>
    </w:p>
    <w:p>
      <w:pPr>
        <w:pStyle w:val="16"/>
        <w:numPr>
          <w:ilvl w:val="0"/>
          <w:numId w:val="27"/>
        </w:numPr>
        <w:tabs>
          <w:tab w:val="left" w:pos="1125"/>
        </w:tabs>
        <w:spacing w:before="129" w:after="0" w:line="250" w:lineRule="exact"/>
        <w:ind w:left="1124" w:right="0" w:hanging="324"/>
        <w:jc w:val="left"/>
        <w:rPr>
          <w:rFonts w:hint="eastAsia" w:ascii="PMingLiU" w:eastAsia="PMingLiU"/>
          <w:sz w:val="20"/>
        </w:rPr>
      </w:pPr>
      <w:r>
        <w:rPr>
          <w:rFonts w:hint="eastAsia" w:ascii="PMingLiU" w:eastAsia="PMingLiU"/>
          <w:spacing w:val="13"/>
          <w:sz w:val="20"/>
        </w:rPr>
        <w:t>编写容器的实现代码时， 有时需要用对象身份测试来加强相等性检测。这样代码就不会被</w:t>
      </w:r>
    </w:p>
    <w:p>
      <w:pPr>
        <w:pStyle w:val="6"/>
        <w:spacing w:line="277" w:lineRule="exact"/>
        <w:ind w:left="800"/>
      </w:pPr>
      <w:r>
        <w:rPr>
          <w:rFonts w:ascii="Lucida Sans Unicode" w:eastAsia="Lucida Sans Unicode"/>
          <w:w w:val="115"/>
        </w:rPr>
        <w:t xml:space="preserve">float('NaN') </w:t>
      </w:r>
      <w:r>
        <w:t>这类与自身不相等的对象所干扰。</w:t>
      </w:r>
    </w:p>
    <w:p>
      <w:pPr>
        <w:pStyle w:val="6"/>
        <w:tabs>
          <w:tab w:val="left" w:pos="5272"/>
          <w:tab w:val="left" w:pos="6467"/>
        </w:tabs>
        <w:spacing w:before="52"/>
        <w:ind w:left="800"/>
      </w:pPr>
      <w:r>
        <w:pict>
          <v:shape id="_x0000_s1205" o:spid="_x0000_s1205" o:spt="202" type="#_x0000_t202" style="position:absolute;left:0pt;margin-left:68.8pt;margin-top:22.7pt;height:61.2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tabs>
                      <w:tab w:val="left" w:pos="705"/>
                      <w:tab w:val="left" w:pos="1781"/>
                    </w:tabs>
                    <w:spacing w:before="15" w:line="248" w:lineRule="exact"/>
                    <w:ind w:left="59" w:right="0" w:firstLine="0"/>
                    <w:jc w:val="left"/>
                    <w:rPr>
                      <w:sz w:val="18"/>
                    </w:rPr>
                  </w:pPr>
                  <w:r>
                    <w:rPr>
                      <w:rFonts w:ascii="Courier New"/>
                      <w:b/>
                      <w:color w:val="007021"/>
                      <w:w w:val="120"/>
                      <w:sz w:val="18"/>
                    </w:rPr>
                    <w:t>def</w:t>
                  </w:r>
                  <w:r>
                    <w:rPr>
                      <w:rFonts w:ascii="Courier New"/>
                      <w:b/>
                      <w:color w:val="007021"/>
                      <w:w w:val="120"/>
                      <w:sz w:val="18"/>
                      <w:u w:val="single" w:color="04277B"/>
                    </w:rPr>
                    <w:t xml:space="preserve"> </w:t>
                  </w:r>
                  <w:r>
                    <w:rPr>
                      <w:rFonts w:ascii="Courier New"/>
                      <w:b/>
                      <w:color w:val="007021"/>
                      <w:w w:val="120"/>
                      <w:sz w:val="18"/>
                      <w:u w:val="single" w:color="04277B"/>
                    </w:rPr>
                    <w:tab/>
                  </w:r>
                  <w:r>
                    <w:rPr>
                      <w:color w:val="05287C"/>
                      <w:w w:val="120"/>
                      <w:sz w:val="18"/>
                    </w:rPr>
                    <w:t>contains</w:t>
                  </w:r>
                  <w:r>
                    <w:rPr>
                      <w:w w:val="120"/>
                      <w:sz w:val="18"/>
                      <w:u w:val="single" w:color="04277B"/>
                    </w:rPr>
                    <w:t xml:space="preserve"> </w:t>
                  </w:r>
                  <w:r>
                    <w:rPr>
                      <w:w w:val="120"/>
                      <w:sz w:val="18"/>
                      <w:u w:val="single" w:color="04277B"/>
                    </w:rPr>
                    <w:tab/>
                  </w:r>
                  <w:r>
                    <w:rPr>
                      <w:w w:val="135"/>
                      <w:sz w:val="18"/>
                    </w:rPr>
                    <w:t>(</w:t>
                  </w:r>
                  <w:r>
                    <w:rPr>
                      <w:color w:val="007021"/>
                      <w:w w:val="135"/>
                      <w:sz w:val="18"/>
                    </w:rPr>
                    <w:t>self</w:t>
                  </w:r>
                  <w:r>
                    <w:rPr>
                      <w:w w:val="135"/>
                      <w:sz w:val="18"/>
                    </w:rPr>
                    <w:t>,</w:t>
                  </w:r>
                  <w:r>
                    <w:rPr>
                      <w:spacing w:val="32"/>
                      <w:w w:val="135"/>
                      <w:sz w:val="18"/>
                    </w:rPr>
                    <w:t xml:space="preserve"> </w:t>
                  </w:r>
                  <w:r>
                    <w:rPr>
                      <w:w w:val="120"/>
                      <w:sz w:val="18"/>
                    </w:rPr>
                    <w:t>value):</w:t>
                  </w:r>
                </w:p>
                <w:p>
                  <w:pPr>
                    <w:spacing w:before="0" w:line="219" w:lineRule="exact"/>
                    <w:ind w:left="490" w:right="0" w:firstLine="0"/>
                    <w:jc w:val="left"/>
                    <w:rPr>
                      <w:sz w:val="18"/>
                    </w:rPr>
                  </w:pPr>
                  <w:r>
                    <w:rPr>
                      <w:rFonts w:ascii="Courier New"/>
                      <w:b/>
                      <w:color w:val="007021"/>
                      <w:w w:val="120"/>
                      <w:sz w:val="18"/>
                    </w:rPr>
                    <w:t xml:space="preserve">for </w:t>
                  </w:r>
                  <w:r>
                    <w:rPr>
                      <w:w w:val="120"/>
                      <w:sz w:val="18"/>
                    </w:rPr>
                    <w:t xml:space="preserve">v </w:t>
                  </w:r>
                  <w:r>
                    <w:rPr>
                      <w:rFonts w:ascii="Courier New"/>
                      <w:b/>
                      <w:color w:val="007021"/>
                      <w:w w:val="120"/>
                      <w:sz w:val="18"/>
                    </w:rPr>
                    <w:t>in</w:t>
                  </w:r>
                  <w:r>
                    <w:rPr>
                      <w:rFonts w:ascii="Courier New"/>
                      <w:b/>
                      <w:color w:val="007021"/>
                      <w:spacing w:val="-78"/>
                      <w:w w:val="120"/>
                      <w:sz w:val="18"/>
                    </w:rPr>
                    <w:t xml:space="preserve"> </w:t>
                  </w:r>
                  <w:r>
                    <w:rPr>
                      <w:color w:val="007021"/>
                      <w:w w:val="130"/>
                      <w:sz w:val="18"/>
                    </w:rPr>
                    <w:t>self</w:t>
                  </w:r>
                  <w:r>
                    <w:rPr>
                      <w:w w:val="130"/>
                      <w:sz w:val="18"/>
                    </w:rPr>
                    <w:t>:</w:t>
                  </w:r>
                </w:p>
                <w:p>
                  <w:pPr>
                    <w:spacing w:before="0" w:line="243" w:lineRule="exact"/>
                    <w:ind w:left="920" w:right="0" w:firstLine="0"/>
                    <w:jc w:val="left"/>
                    <w:rPr>
                      <w:sz w:val="18"/>
                    </w:rPr>
                  </w:pPr>
                  <w:r>
                    <w:rPr>
                      <w:rFonts w:ascii="Courier New"/>
                      <w:b/>
                      <w:color w:val="007021"/>
                      <w:w w:val="115"/>
                      <w:sz w:val="18"/>
                    </w:rPr>
                    <w:t xml:space="preserve">if </w:t>
                  </w:r>
                  <w:r>
                    <w:rPr>
                      <w:w w:val="115"/>
                      <w:sz w:val="18"/>
                    </w:rPr>
                    <w:t xml:space="preserve">v </w:t>
                  </w:r>
                  <w:r>
                    <w:rPr>
                      <w:rFonts w:ascii="Courier New"/>
                      <w:b/>
                      <w:color w:val="007021"/>
                      <w:w w:val="115"/>
                      <w:sz w:val="18"/>
                    </w:rPr>
                    <w:t xml:space="preserve">is </w:t>
                  </w:r>
                  <w:r>
                    <w:rPr>
                      <w:w w:val="115"/>
                      <w:sz w:val="18"/>
                    </w:rPr>
                    <w:t xml:space="preserve">value </w:t>
                  </w:r>
                  <w:r>
                    <w:rPr>
                      <w:rFonts w:ascii="Courier New"/>
                      <w:b/>
                      <w:color w:val="007021"/>
                      <w:w w:val="115"/>
                      <w:sz w:val="18"/>
                    </w:rPr>
                    <w:t xml:space="preserve">or </w:t>
                  </w:r>
                  <w:r>
                    <w:rPr>
                      <w:w w:val="115"/>
                      <w:sz w:val="18"/>
                    </w:rPr>
                    <w:t xml:space="preserve">v </w:t>
                  </w:r>
                  <w:r>
                    <w:rPr>
                      <w:color w:val="666666"/>
                      <w:w w:val="105"/>
                      <w:sz w:val="18"/>
                    </w:rPr>
                    <w:t xml:space="preserve">== </w:t>
                  </w:r>
                  <w:r>
                    <w:rPr>
                      <w:w w:val="115"/>
                      <w:sz w:val="18"/>
                    </w:rPr>
                    <w:t>value:</w:t>
                  </w:r>
                </w:p>
                <w:p>
                  <w:pPr>
                    <w:spacing w:before="0" w:line="256" w:lineRule="auto"/>
                    <w:ind w:left="490" w:right="5979" w:firstLine="860"/>
                    <w:jc w:val="left"/>
                    <w:rPr>
                      <w:rFonts w:ascii="Courier New"/>
                      <w:b/>
                      <w:sz w:val="18"/>
                    </w:rPr>
                  </w:pPr>
                  <w:r>
                    <w:rPr>
                      <w:rFonts w:ascii="Courier New"/>
                      <w:b/>
                      <w:color w:val="007021"/>
                      <w:sz w:val="18"/>
                    </w:rPr>
                    <w:t>return True return False</w:t>
                  </w:r>
                </w:p>
              </w:txbxContent>
            </v:textbox>
            <w10:wrap type="topAndBottom"/>
          </v:shape>
        </w:pict>
      </w:r>
      <w:r>
        <w:rPr>
          <w:w w:val="110"/>
        </w:rPr>
        <w:t>例如，以下是</w:t>
      </w:r>
      <w:r>
        <w:rPr>
          <w:spacing w:val="38"/>
          <w:w w:val="110"/>
        </w:rPr>
        <w:t xml:space="preserve"> </w:t>
      </w:r>
      <w:r>
        <w:rPr>
          <w:rFonts w:ascii="Lucida Sans Unicode" w:eastAsia="Lucida Sans Unicode"/>
          <w:w w:val="110"/>
        </w:rPr>
        <w:t>collections.abc.Sequence.</w:t>
      </w:r>
      <w:r>
        <w:rPr>
          <w:rFonts w:ascii="Lucida Sans Unicode" w:eastAsia="Lucida Sans Unicode"/>
          <w:w w:val="110"/>
          <w:u w:val="single"/>
        </w:rPr>
        <w:t xml:space="preserve"> </w:t>
      </w:r>
      <w:r>
        <w:rPr>
          <w:rFonts w:ascii="Lucida Sans Unicode" w:eastAsia="Lucida Sans Unicode"/>
          <w:w w:val="110"/>
          <w:u w:val="single"/>
        </w:rPr>
        <w:tab/>
      </w:r>
      <w:r>
        <w:rPr>
          <w:rFonts w:ascii="Lucida Sans Unicode" w:eastAsia="Lucida Sans Unicode"/>
          <w:w w:val="110"/>
        </w:rPr>
        <w:t>contains</w:t>
      </w:r>
      <w:r>
        <w:rPr>
          <w:rFonts w:ascii="Lucida Sans Unicode" w:eastAsia="Lucida Sans Unicode"/>
          <w:w w:val="110"/>
          <w:u w:val="single"/>
        </w:rPr>
        <w:t xml:space="preserve"> </w:t>
      </w:r>
      <w:r>
        <w:rPr>
          <w:rFonts w:ascii="Lucida Sans Unicode" w:eastAsia="Lucida Sans Unicode"/>
          <w:w w:val="110"/>
          <w:u w:val="single"/>
        </w:rPr>
        <w:tab/>
      </w:r>
      <w:r>
        <w:rPr>
          <w:rFonts w:ascii="Lucida Sans Unicode" w:eastAsia="Lucida Sans Unicode"/>
          <w:w w:val="155"/>
        </w:rPr>
        <w:t>()</w:t>
      </w:r>
      <w:r>
        <w:rPr>
          <w:rFonts w:ascii="Lucida Sans Unicode" w:eastAsia="Lucida Sans Unicode"/>
          <w:spacing w:val="-49"/>
          <w:w w:val="155"/>
        </w:rPr>
        <w:t xml:space="preserve"> </w:t>
      </w:r>
      <w:r>
        <w:rPr>
          <w:w w:val="110"/>
        </w:rPr>
        <w:t>的实现代码：</w:t>
      </w:r>
    </w:p>
    <w:p>
      <w:pPr>
        <w:pStyle w:val="6"/>
        <w:spacing w:before="7"/>
        <w:rPr>
          <w:sz w:val="25"/>
        </w:rPr>
      </w:pPr>
    </w:p>
    <w:p>
      <w:pPr>
        <w:pStyle w:val="2"/>
        <w:numPr>
          <w:ilvl w:val="1"/>
          <w:numId w:val="28"/>
        </w:numPr>
        <w:tabs>
          <w:tab w:val="left" w:pos="1335"/>
        </w:tabs>
        <w:spacing w:before="50" w:after="0" w:line="240" w:lineRule="auto"/>
        <w:ind w:left="1334" w:right="0" w:hanging="534"/>
        <w:jc w:val="left"/>
      </w:pPr>
      <w:bookmarkStart w:id="274" w:name="_bookmark97"/>
      <w:bookmarkEnd w:id="274"/>
      <w:bookmarkStart w:id="275" w:name="_bookmark97"/>
      <w:bookmarkEnd w:id="275"/>
      <w:bookmarkStart w:id="276" w:name="模块"/>
      <w:bookmarkEnd w:id="276"/>
      <w:r>
        <w:rPr>
          <w:color w:val="20435C"/>
        </w:rPr>
        <w:t>模块</w:t>
      </w:r>
    </w:p>
    <w:p>
      <w:pPr>
        <w:pStyle w:val="4"/>
        <w:numPr>
          <w:ilvl w:val="2"/>
          <w:numId w:val="28"/>
        </w:numPr>
        <w:tabs>
          <w:tab w:val="left" w:pos="1438"/>
        </w:tabs>
        <w:spacing w:before="202" w:after="0" w:line="240" w:lineRule="auto"/>
        <w:ind w:left="1437" w:right="0" w:hanging="637"/>
        <w:jc w:val="left"/>
      </w:pPr>
      <w:bookmarkStart w:id="277" w:name="如何创建 .pyc 文件？"/>
      <w:bookmarkEnd w:id="277"/>
      <w:bookmarkStart w:id="278" w:name="_bookmark98"/>
      <w:bookmarkEnd w:id="278"/>
      <w:bookmarkStart w:id="279" w:name="_bookmark98"/>
      <w:bookmarkEnd w:id="279"/>
      <w:r>
        <w:rPr>
          <w:color w:val="20435C"/>
        </w:rPr>
        <w:t>如何创建</w:t>
      </w:r>
      <w:r>
        <w:rPr>
          <w:rFonts w:ascii="Arial" w:eastAsia="Arial"/>
          <w:color w:val="20435C"/>
        </w:rPr>
        <w:t>.pyc</w:t>
      </w:r>
      <w:r>
        <w:rPr>
          <w:rFonts w:ascii="Arial" w:eastAsia="Arial"/>
          <w:color w:val="20435C"/>
          <w:spacing w:val="-2"/>
        </w:rPr>
        <w:t xml:space="preserve"> </w:t>
      </w:r>
      <w:r>
        <w:rPr>
          <w:color w:val="20435C"/>
        </w:rPr>
        <w:t>文件？</w:t>
      </w:r>
    </w:p>
    <w:p>
      <w:pPr>
        <w:pStyle w:val="6"/>
        <w:spacing w:before="225" w:line="204" w:lineRule="auto"/>
        <w:ind w:left="800" w:right="298"/>
      </w:pPr>
      <w:r>
        <w:rPr>
          <w:spacing w:val="22"/>
        </w:rPr>
        <w:t>当首次导入模块时</w:t>
      </w:r>
      <w:r>
        <w:t>（</w:t>
      </w:r>
      <w:r>
        <w:rPr>
          <w:spacing w:val="20"/>
        </w:rPr>
        <w:t>或当前已编译文件创建之后源文件发生了改动</w:t>
      </w:r>
      <w:r>
        <w:rPr>
          <w:spacing w:val="8"/>
        </w:rPr>
        <w:t>）</w:t>
      </w:r>
      <w:r>
        <w:rPr>
          <w:spacing w:val="-2"/>
        </w:rPr>
        <w:t xml:space="preserve">， 在 </w:t>
      </w:r>
      <w:r>
        <w:rPr>
          <w:rFonts w:ascii="Times New Roman" w:hAnsi="Times New Roman" w:eastAsia="Times New Roman"/>
        </w:rPr>
        <w:t>“.py“</w:t>
      </w:r>
      <w:r>
        <w:rPr>
          <w:spacing w:val="22"/>
        </w:rPr>
        <w:t>文件所在目录</w:t>
      </w:r>
      <w:r>
        <w:rPr>
          <w:spacing w:val="-146"/>
        </w:rPr>
        <w:t>的</w:t>
      </w:r>
      <w:r>
        <w:rPr>
          <w:rFonts w:ascii="Times New Roman" w:hAnsi="Times New Roman" w:eastAsia="Times New Roman"/>
        </w:rPr>
        <w:t>“</w:t>
      </w:r>
      <w:r>
        <w:rPr>
          <w:rFonts w:ascii="Times New Roman" w:hAnsi="Times New Roman" w:eastAsia="Times New Roman"/>
          <w:u w:val="single"/>
        </w:rPr>
        <w:t xml:space="preserve"> </w:t>
      </w:r>
      <w:r>
        <w:rPr>
          <w:rFonts w:ascii="Times New Roman" w:hAnsi="Times New Roman" w:eastAsia="Times New Roman"/>
          <w:spacing w:val="-3"/>
        </w:rPr>
        <w:t>pycache</w:t>
      </w:r>
      <w:r>
        <w:rPr>
          <w:rFonts w:ascii="Times New Roman" w:hAnsi="Times New Roman" w:eastAsia="Times New Roman"/>
          <w:spacing w:val="-3"/>
          <w:u w:val="single"/>
        </w:rPr>
        <w:t xml:space="preserve"> </w:t>
      </w:r>
      <w:r>
        <w:rPr>
          <w:rFonts w:ascii="Times New Roman" w:hAnsi="Times New Roman" w:eastAsia="Times New Roman"/>
        </w:rPr>
        <w:t>“</w:t>
      </w:r>
      <w:r>
        <w:rPr>
          <w:spacing w:val="10"/>
        </w:rPr>
        <w:t xml:space="preserve">子目录下会创建一个包含已编译代码的 </w:t>
      </w:r>
      <w:r>
        <w:rPr>
          <w:rFonts w:ascii="Times New Roman" w:hAnsi="Times New Roman" w:eastAsia="Times New Roman"/>
        </w:rPr>
        <w:t>“.pyc“</w:t>
      </w:r>
      <w:r>
        <w:rPr>
          <w:spacing w:val="3"/>
        </w:rPr>
        <w:t xml:space="preserve">文件。该 </w:t>
      </w:r>
      <w:r>
        <w:rPr>
          <w:rFonts w:ascii="Times New Roman" w:hAnsi="Times New Roman" w:eastAsia="Times New Roman"/>
        </w:rPr>
        <w:t>“.pyc“</w:t>
      </w:r>
      <w:r>
        <w:rPr>
          <w:spacing w:val="12"/>
        </w:rPr>
        <w:t>文件的名称开头部分将</w:t>
      </w:r>
      <w:r>
        <w:rPr>
          <w:spacing w:val="-104"/>
        </w:rPr>
        <w:t>与</w:t>
      </w:r>
    </w:p>
    <w:p>
      <w:pPr>
        <w:pStyle w:val="6"/>
        <w:spacing w:line="232" w:lineRule="exact"/>
        <w:ind w:left="799"/>
        <w:rPr>
          <w:rFonts w:ascii="Times New Roman" w:hAnsi="Times New Roman" w:eastAsia="Times New Roman"/>
          <w:b/>
        </w:rPr>
      </w:pPr>
      <w:r>
        <w:rPr>
          <w:rFonts w:ascii="Times New Roman" w:hAnsi="Times New Roman" w:eastAsia="Times New Roman"/>
        </w:rPr>
        <w:t>“.py“</w:t>
      </w:r>
      <w:r>
        <w:t xml:space="preserve">文件名相同，并以 </w:t>
      </w:r>
      <w:r>
        <w:rPr>
          <w:rFonts w:ascii="Times New Roman" w:hAnsi="Times New Roman" w:eastAsia="Times New Roman"/>
        </w:rPr>
        <w:t>“.pyc“</w:t>
      </w:r>
      <w:r>
        <w:t xml:space="preserve">为后缀，中间部分则依据创建它的 </w:t>
      </w:r>
      <w:r>
        <w:rPr>
          <w:rFonts w:ascii="Times New Roman" w:hAnsi="Times New Roman" w:eastAsia="Times New Roman"/>
        </w:rPr>
        <w:t>“python“</w:t>
      </w:r>
      <w:r>
        <w:t xml:space="preserve">版本而各不相同。（详见 </w:t>
      </w:r>
      <w:r>
        <w:fldChar w:fldCharType="begin"/>
      </w:r>
      <w:r>
        <w:instrText xml:space="preserve"> HYPERLINK "https://www.python.org/dev/peps/pep-3147" \h </w:instrText>
      </w:r>
      <w:r>
        <w:fldChar w:fldCharType="separate"/>
      </w:r>
      <w:r>
        <w:rPr>
          <w:rFonts w:ascii="Times New Roman" w:hAnsi="Times New Roman" w:eastAsia="Times New Roman"/>
          <w:b/>
          <w:color w:val="376F62"/>
        </w:rPr>
        <w:t>PEP</w:t>
      </w:r>
      <w:r>
        <w:rPr>
          <w:rFonts w:ascii="Times New Roman" w:hAnsi="Times New Roman" w:eastAsia="Times New Roman"/>
          <w:b/>
          <w:color w:val="376F62"/>
        </w:rPr>
        <w:fldChar w:fldCharType="end"/>
      </w:r>
    </w:p>
    <w:p>
      <w:pPr>
        <w:spacing w:before="0" w:line="259" w:lineRule="exact"/>
        <w:ind w:left="800" w:right="0" w:firstLine="0"/>
        <w:jc w:val="left"/>
        <w:rPr>
          <w:rFonts w:hint="eastAsia" w:ascii="PMingLiU" w:eastAsia="PMingLiU"/>
          <w:sz w:val="20"/>
        </w:rPr>
      </w:pPr>
      <w:r>
        <w:fldChar w:fldCharType="begin"/>
      </w:r>
      <w:r>
        <w:instrText xml:space="preserve"> HYPERLINK "https://www.python.org/dev/peps/pep-3147" \h </w:instrText>
      </w:r>
      <w:r>
        <w:fldChar w:fldCharType="separate"/>
      </w:r>
      <w:r>
        <w:rPr>
          <w:rFonts w:ascii="Times New Roman" w:eastAsia="Times New Roman"/>
          <w:b/>
          <w:color w:val="376F62"/>
          <w:sz w:val="20"/>
        </w:rPr>
        <w:t>3147</w:t>
      </w:r>
      <w:r>
        <w:rPr>
          <w:rFonts w:ascii="Times New Roman" w:eastAsia="Times New Roman"/>
          <w:b/>
          <w:color w:val="376F62"/>
          <w:sz w:val="20"/>
        </w:rPr>
        <w:fldChar w:fldCharType="end"/>
      </w:r>
      <w:r>
        <w:rPr>
          <w:rFonts w:hint="eastAsia" w:ascii="PMingLiU" w:eastAsia="PMingLiU"/>
          <w:spacing w:val="-100"/>
          <w:sz w:val="20"/>
        </w:rPr>
        <w:t>。</w:t>
      </w:r>
      <w:r>
        <w:rPr>
          <w:rFonts w:hint="eastAsia" w:ascii="PMingLiU" w:eastAsia="PMingLiU"/>
          <w:sz w:val="20"/>
        </w:rPr>
        <w:t>）</w:t>
      </w:r>
    </w:p>
    <w:p>
      <w:pPr>
        <w:pStyle w:val="6"/>
        <w:spacing w:before="59" w:line="273" w:lineRule="exact"/>
        <w:ind w:left="800"/>
      </w:pPr>
      <w:r>
        <w:rPr>
          <w:rFonts w:ascii="Lucida Sans Unicode" w:eastAsia="Lucida Sans Unicode"/>
        </w:rPr>
        <w:t xml:space="preserve">.pyc </w:t>
      </w:r>
      <w:r>
        <w:t>文件有可能会无法创建， 原因之一是源码文件所在的目录存在权限问题， 这样就无法创建</w:t>
      </w:r>
    </w:p>
    <w:p>
      <w:pPr>
        <w:pStyle w:val="6"/>
        <w:tabs>
          <w:tab w:val="left" w:pos="1038"/>
          <w:tab w:val="left" w:pos="2180"/>
        </w:tabs>
        <w:spacing w:before="4" w:line="199" w:lineRule="auto"/>
        <w:ind w:left="800" w:right="162"/>
      </w:pPr>
      <w:r>
        <w:rPr>
          <w:rFonts w:ascii="Lucida Sans Unicode" w:eastAsia="Lucida Sans Unicode"/>
          <w:w w:val="188"/>
          <w:u w:val="single"/>
        </w:rPr>
        <w:t xml:space="preserve"> </w:t>
      </w:r>
      <w:r>
        <w:rPr>
          <w:rFonts w:ascii="Lucida Sans Unicode" w:eastAsia="Lucida Sans Unicode"/>
          <w:u w:val="single"/>
        </w:rPr>
        <w:tab/>
      </w:r>
      <w:r>
        <w:rPr>
          <w:rFonts w:ascii="Lucida Sans Unicode" w:eastAsia="Lucida Sans Unicode"/>
          <w:w w:val="105"/>
        </w:rPr>
        <w:t>pycache</w:t>
      </w:r>
      <w:r>
        <w:rPr>
          <w:rFonts w:ascii="Lucida Sans Unicode" w:eastAsia="Lucida Sans Unicode"/>
          <w:w w:val="105"/>
          <w:u w:val="single"/>
        </w:rPr>
        <w:t xml:space="preserve"> </w:t>
      </w:r>
      <w:r>
        <w:rPr>
          <w:rFonts w:ascii="Lucida Sans Unicode" w:eastAsia="Lucida Sans Unicode"/>
          <w:w w:val="105"/>
          <w:u w:val="single"/>
        </w:rPr>
        <w:tab/>
      </w:r>
      <w:r>
        <w:rPr>
          <w:spacing w:val="5"/>
          <w:w w:val="95"/>
        </w:rPr>
        <w:t xml:space="preserve">子目录。假如以某个用户开发程序而以另一用户运行程序，就有可能发生权限问题，  </w:t>
      </w:r>
      <w:r>
        <w:rPr>
          <w:spacing w:val="-1"/>
          <w:w w:val="105"/>
        </w:rPr>
        <w:t xml:space="preserve">测试 </w:t>
      </w:r>
      <w:r>
        <w:rPr>
          <w:rFonts w:ascii="Times New Roman" w:eastAsia="Times New Roman"/>
          <w:spacing w:val="-5"/>
          <w:w w:val="105"/>
        </w:rPr>
        <w:t xml:space="preserve">Web </w:t>
      </w:r>
      <w:r>
        <w:rPr>
          <w:w w:val="105"/>
        </w:rPr>
        <w:t>服务器就属于这种情况。</w:t>
      </w:r>
    </w:p>
    <w:p>
      <w:pPr>
        <w:spacing w:after="0" w:line="199" w:lineRule="auto"/>
        <w:sectPr>
          <w:headerReference r:id="rId61" w:type="default"/>
          <w:footerReference r:id="rId62" w:type="default"/>
          <w:pgSz w:w="11910" w:h="16840"/>
          <w:pgMar w:top="960" w:right="1140" w:bottom="1000" w:left="640" w:header="454" w:footer="809" w:gutter="0"/>
        </w:sectPr>
      </w:pPr>
    </w:p>
    <w:p>
      <w:pPr>
        <w:pStyle w:val="6"/>
        <w:spacing w:before="5"/>
        <w:rPr>
          <w:sz w:val="27"/>
        </w:rPr>
      </w:pPr>
    </w:p>
    <w:p>
      <w:pPr>
        <w:pStyle w:val="6"/>
        <w:spacing w:before="110" w:line="201" w:lineRule="auto"/>
        <w:ind w:left="800" w:right="298"/>
        <w:jc w:val="both"/>
      </w:pPr>
      <w:bookmarkStart w:id="280" w:name="_bookmark99"/>
      <w:bookmarkEnd w:id="280"/>
      <w:r>
        <w:rPr>
          <w:spacing w:val="37"/>
        </w:rPr>
        <w:t xml:space="preserve">除非设置了 </w:t>
      </w:r>
      <w:r>
        <w:rPr>
          <w:rFonts w:ascii="Lucida Sans Unicode" w:hAnsi="Lucida Sans Unicode" w:eastAsia="Lucida Sans Unicode"/>
        </w:rPr>
        <w:t xml:space="preserve">PYTHONDONTWRITEBYTECODE </w:t>
      </w:r>
      <w:r>
        <w:rPr>
          <w:spacing w:val="28"/>
        </w:rPr>
        <w:t xml:space="preserve">环境变量， 否则导入模块并且 </w:t>
      </w:r>
      <w:r>
        <w:rPr>
          <w:rFonts w:ascii="Times New Roman" w:hAnsi="Times New Roman" w:eastAsia="Times New Roman"/>
        </w:rPr>
        <w:t xml:space="preserve">Python </w:t>
      </w:r>
      <w:r>
        <w:rPr>
          <w:spacing w:val="30"/>
        </w:rPr>
        <w:t>能够创</w:t>
      </w:r>
      <w:r>
        <w:rPr>
          <w:spacing w:val="-180"/>
        </w:rPr>
        <w:t>建</w:t>
      </w:r>
      <w:r>
        <w:rPr>
          <w:rFonts w:ascii="Times New Roman" w:hAnsi="Times New Roman" w:eastAsia="Times New Roman"/>
        </w:rPr>
        <w:t>“</w:t>
      </w:r>
      <w:r>
        <w:rPr>
          <w:rFonts w:ascii="Times New Roman" w:hAnsi="Times New Roman" w:eastAsia="Times New Roman"/>
          <w:u w:val="single"/>
        </w:rPr>
        <w:t xml:space="preserve"> </w:t>
      </w:r>
      <w:r>
        <w:rPr>
          <w:rFonts w:ascii="Times New Roman" w:hAnsi="Times New Roman" w:eastAsia="Times New Roman"/>
          <w:spacing w:val="-3"/>
        </w:rPr>
        <w:t>pycache</w:t>
      </w:r>
      <w:r>
        <w:rPr>
          <w:rFonts w:ascii="Times New Roman" w:hAnsi="Times New Roman" w:eastAsia="Times New Roman"/>
          <w:spacing w:val="11"/>
          <w:u w:val="single"/>
        </w:rPr>
        <w:t xml:space="preserve">  </w:t>
      </w:r>
      <w:r>
        <w:rPr>
          <w:rFonts w:ascii="Times New Roman" w:hAnsi="Times New Roman" w:eastAsia="Times New Roman"/>
        </w:rPr>
        <w:t>“</w:t>
      </w:r>
      <w:r>
        <w:rPr>
          <w:spacing w:val="16"/>
        </w:rPr>
        <w:t>子目录并把已编译模块写入该子目录</w:t>
      </w:r>
      <w:r>
        <w:t>（</w:t>
      </w:r>
      <w:r>
        <w:rPr>
          <w:spacing w:val="10"/>
        </w:rPr>
        <w:t>权限、存储空间等等</w:t>
      </w:r>
      <w:r>
        <w:rPr>
          <w:spacing w:val="16"/>
        </w:rPr>
        <w:t>）</w:t>
      </w:r>
      <w:r>
        <w:t>时，</w:t>
      </w:r>
      <w:r>
        <w:rPr>
          <w:rFonts w:ascii="Times New Roman" w:hAnsi="Times New Roman" w:eastAsia="Times New Roman"/>
        </w:rPr>
        <w:t xml:space="preserve">.pyc </w:t>
      </w:r>
      <w:r>
        <w:rPr>
          <w:spacing w:val="13"/>
        </w:rPr>
        <w:t>文件就将自动创建。</w:t>
      </w:r>
    </w:p>
    <w:p>
      <w:pPr>
        <w:pStyle w:val="6"/>
        <w:spacing w:before="122" w:line="187" w:lineRule="auto"/>
        <w:ind w:left="800" w:right="298"/>
        <w:jc w:val="both"/>
      </w:pPr>
      <w:r>
        <w:rPr>
          <w:spacing w:val="1"/>
        </w:rPr>
        <w:t xml:space="preserve">在最高层级运行的 </w:t>
      </w:r>
      <w:r>
        <w:rPr>
          <w:rFonts w:ascii="Times New Roman" w:eastAsia="Times New Roman"/>
        </w:rPr>
        <w:t>Python</w:t>
      </w:r>
      <w:r>
        <w:rPr>
          <w:rFonts w:ascii="Times New Roman" w:eastAsia="Times New Roman"/>
          <w:spacing w:val="6"/>
        </w:rPr>
        <w:t xml:space="preserve"> </w:t>
      </w:r>
      <w:r>
        <w:t xml:space="preserve">脚本不会被视为经过了导入操作，因此不会创建 </w:t>
      </w:r>
      <w:r>
        <w:rPr>
          <w:rFonts w:ascii="Lucida Sans Unicode" w:eastAsia="Lucida Sans Unicode"/>
        </w:rPr>
        <w:t>.pyc</w:t>
      </w:r>
      <w:r>
        <w:rPr>
          <w:rFonts w:ascii="Lucida Sans Unicode" w:eastAsia="Lucida Sans Unicode"/>
          <w:spacing w:val="-7"/>
        </w:rPr>
        <w:t xml:space="preserve"> </w:t>
      </w:r>
      <w:r>
        <w:rPr>
          <w:spacing w:val="-10"/>
        </w:rPr>
        <w:t>文件。假定有一个最高</w:t>
      </w:r>
      <w:r>
        <w:rPr>
          <w:spacing w:val="6"/>
        </w:rPr>
        <w:t>层级的模块文件</w:t>
      </w:r>
      <w:r>
        <w:rPr>
          <w:rFonts w:ascii="Lucida Sans Unicode" w:eastAsia="Lucida Sans Unicode"/>
          <w:spacing w:val="-6"/>
        </w:rPr>
        <w:t>foo.py</w:t>
      </w:r>
      <w:r>
        <w:rPr>
          <w:spacing w:val="2"/>
        </w:rPr>
        <w:t xml:space="preserve">，它导入了另一个模块 </w:t>
      </w:r>
      <w:r>
        <w:rPr>
          <w:rFonts w:ascii="Lucida Sans Unicode" w:eastAsia="Lucida Sans Unicode"/>
          <w:spacing w:val="-6"/>
        </w:rPr>
        <w:t>xyz.py</w:t>
      </w:r>
      <w:r>
        <w:rPr>
          <w:spacing w:val="7"/>
        </w:rPr>
        <w:t xml:space="preserve">，当运行 </w:t>
      </w:r>
      <w:r>
        <w:rPr>
          <w:rFonts w:ascii="Lucida Sans Unicode" w:eastAsia="Lucida Sans Unicode"/>
        </w:rPr>
        <w:t>foo</w:t>
      </w:r>
      <w:r>
        <w:rPr>
          <w:rFonts w:ascii="Lucida Sans Unicode" w:eastAsia="Lucida Sans Unicode"/>
          <w:spacing w:val="6"/>
        </w:rPr>
        <w:t xml:space="preserve"> </w:t>
      </w:r>
      <w:r>
        <w:rPr>
          <w:spacing w:val="-20"/>
        </w:rPr>
        <w:t>模块</w:t>
      </w:r>
      <w:r>
        <w:t>（</w:t>
      </w:r>
      <w:r>
        <w:rPr>
          <w:spacing w:val="8"/>
        </w:rPr>
        <w:t xml:space="preserve">通过输入 </w:t>
      </w:r>
      <w:r>
        <w:rPr>
          <w:rFonts w:ascii="Times New Roman" w:eastAsia="Times New Roman"/>
        </w:rPr>
        <w:t>shell</w:t>
      </w:r>
      <w:r>
        <w:rPr>
          <w:rFonts w:ascii="Times New Roman" w:eastAsia="Times New Roman"/>
          <w:spacing w:val="19"/>
        </w:rPr>
        <w:t xml:space="preserve"> </w:t>
      </w:r>
      <w:r>
        <w:rPr>
          <w:spacing w:val="21"/>
        </w:rPr>
        <w:t>命令</w:t>
      </w:r>
      <w:r>
        <w:rPr>
          <w:rFonts w:ascii="Lucida Sans Unicode" w:eastAsia="Lucida Sans Unicode"/>
          <w:spacing w:val="-27"/>
        </w:rPr>
        <w:t xml:space="preserve">python </w:t>
      </w:r>
      <w:r>
        <w:rPr>
          <w:rFonts w:ascii="Lucida Sans Unicode" w:eastAsia="Lucida Sans Unicode"/>
          <w:w w:val="117"/>
        </w:rPr>
        <w:t>foo.py</w:t>
      </w:r>
      <w:r>
        <w:rPr>
          <w:rFonts w:ascii="Lucida Sans Unicode" w:eastAsia="Lucida Sans Unicode"/>
          <w:spacing w:val="-10"/>
        </w:rPr>
        <w:t xml:space="preserve"> </w:t>
      </w:r>
      <w:r>
        <w:rPr>
          <w:spacing w:val="-87"/>
          <w:w w:val="99"/>
        </w:rPr>
        <w:t>）</w:t>
      </w:r>
      <w:r>
        <w:rPr>
          <w:spacing w:val="1"/>
          <w:w w:val="99"/>
        </w:rPr>
        <w:t>，则会为</w:t>
      </w:r>
      <w:r>
        <w:rPr>
          <w:spacing w:val="1"/>
        </w:rPr>
        <w:t xml:space="preserve"> </w:t>
      </w:r>
      <w:r>
        <w:rPr>
          <w:rFonts w:ascii="Lucida Sans Unicode" w:eastAsia="Lucida Sans Unicode"/>
          <w:w w:val="104"/>
        </w:rPr>
        <w:t>xyz</w:t>
      </w:r>
      <w:r>
        <w:rPr>
          <w:rFonts w:ascii="Lucida Sans Unicode" w:eastAsia="Lucida Sans Unicode"/>
          <w:spacing w:val="-10"/>
        </w:rPr>
        <w:t xml:space="preserve"> </w:t>
      </w:r>
      <w:r>
        <w:rPr>
          <w:spacing w:val="1"/>
          <w:w w:val="99"/>
        </w:rPr>
        <w:t>创建一个</w:t>
      </w:r>
      <w:r>
        <w:rPr>
          <w:spacing w:val="1"/>
        </w:rPr>
        <w:t xml:space="preserve"> </w:t>
      </w:r>
      <w:r>
        <w:rPr>
          <w:rFonts w:ascii="Lucida Sans Unicode" w:eastAsia="Lucida Sans Unicode"/>
          <w:w w:val="120"/>
        </w:rPr>
        <w:t>.pyc</w:t>
      </w:r>
      <w:r>
        <w:rPr>
          <w:spacing w:val="1"/>
          <w:w w:val="99"/>
        </w:rPr>
        <w:t>，因为</w:t>
      </w:r>
      <w:r>
        <w:rPr>
          <w:spacing w:val="1"/>
        </w:rPr>
        <w:t xml:space="preserve"> </w:t>
      </w:r>
      <w:r>
        <w:rPr>
          <w:rFonts w:ascii="Lucida Sans Unicode" w:eastAsia="Lucida Sans Unicode"/>
          <w:w w:val="104"/>
        </w:rPr>
        <w:t>xyz</w:t>
      </w:r>
      <w:r>
        <w:rPr>
          <w:rFonts w:ascii="Lucida Sans Unicode" w:eastAsia="Lucida Sans Unicode"/>
          <w:spacing w:val="-10"/>
        </w:rPr>
        <w:t xml:space="preserve"> </w:t>
      </w:r>
      <w:r>
        <w:rPr>
          <w:w w:val="99"/>
        </w:rPr>
        <w:t>是被导入的，但不会为</w:t>
      </w:r>
      <w:r>
        <w:rPr>
          <w:spacing w:val="1"/>
        </w:rPr>
        <w:t xml:space="preserve"> </w:t>
      </w:r>
      <w:r>
        <w:rPr>
          <w:rFonts w:ascii="Lucida Sans Unicode" w:eastAsia="Lucida Sans Unicode"/>
          <w:w w:val="112"/>
        </w:rPr>
        <w:t>foo</w:t>
      </w:r>
      <w:r>
        <w:rPr>
          <w:rFonts w:ascii="Lucida Sans Unicode" w:eastAsia="Lucida Sans Unicode"/>
          <w:spacing w:val="-10"/>
        </w:rPr>
        <w:t xml:space="preserve"> </w:t>
      </w:r>
      <w:r>
        <w:rPr>
          <w:spacing w:val="1"/>
          <w:w w:val="99"/>
        </w:rPr>
        <w:t>创建</w:t>
      </w:r>
      <w:r>
        <w:rPr>
          <w:spacing w:val="1"/>
        </w:rPr>
        <w:t xml:space="preserve"> </w:t>
      </w:r>
      <w:r>
        <w:rPr>
          <w:rFonts w:ascii="Lucida Sans Unicode" w:eastAsia="Lucida Sans Unicode"/>
          <w:w w:val="120"/>
        </w:rPr>
        <w:t>.pyc</w:t>
      </w:r>
      <w:r>
        <w:rPr>
          <w:rFonts w:ascii="Lucida Sans Unicode" w:eastAsia="Lucida Sans Unicode"/>
          <w:spacing w:val="-10"/>
        </w:rPr>
        <w:t xml:space="preserve"> </w:t>
      </w:r>
      <w:r>
        <w:rPr>
          <w:spacing w:val="-10"/>
          <w:w w:val="99"/>
        </w:rPr>
        <w:t>文件，因</w:t>
      </w:r>
      <w:r>
        <w:rPr>
          <w:spacing w:val="-180"/>
          <w:w w:val="99"/>
        </w:rPr>
        <w:t>为</w:t>
      </w:r>
      <w:r>
        <w:rPr>
          <w:w w:val="99"/>
        </w:rPr>
        <w:t xml:space="preserve"> </w:t>
      </w:r>
      <w:r>
        <w:rPr>
          <w:rFonts w:ascii="Lucida Sans Unicode" w:eastAsia="Lucida Sans Unicode"/>
        </w:rPr>
        <w:t>foo.py</w:t>
      </w:r>
      <w:r>
        <w:rPr>
          <w:rFonts w:ascii="Lucida Sans Unicode" w:eastAsia="Lucida Sans Unicode"/>
          <w:spacing w:val="-14"/>
        </w:rPr>
        <w:t xml:space="preserve"> </w:t>
      </w:r>
      <w:r>
        <w:t>不是被导入的。</w:t>
      </w:r>
    </w:p>
    <w:p>
      <w:pPr>
        <w:pStyle w:val="6"/>
        <w:spacing w:before="69" w:line="273" w:lineRule="exact"/>
        <w:ind w:left="800"/>
        <w:jc w:val="both"/>
      </w:pPr>
      <w:r>
        <w:t xml:space="preserve">若要为 </w:t>
      </w:r>
      <w:r>
        <w:rPr>
          <w:rFonts w:ascii="Lucida Sans Unicode" w:hAnsi="Lucida Sans Unicode" w:eastAsia="Lucida Sans Unicode"/>
        </w:rPr>
        <w:t xml:space="preserve">foo </w:t>
      </w:r>
      <w:r>
        <w:t xml:space="preserve">创建 </w:t>
      </w:r>
      <w:r>
        <w:rPr>
          <w:rFonts w:ascii="Lucida Sans Unicode" w:hAnsi="Lucida Sans Unicode" w:eastAsia="Lucida Sans Unicode"/>
        </w:rPr>
        <w:t xml:space="preserve">.pyc </w:t>
      </w:r>
      <w:r>
        <w:t xml:space="preserve">文件——即为未做导入的模块创建 </w:t>
      </w:r>
      <w:r>
        <w:rPr>
          <w:rFonts w:ascii="Lucida Sans Unicode" w:hAnsi="Lucida Sans Unicode" w:eastAsia="Lucida Sans Unicode"/>
        </w:rPr>
        <w:t xml:space="preserve">.pyc </w:t>
      </w:r>
      <w:r>
        <w:t xml:space="preserve">文件——可以利用 </w:t>
      </w:r>
      <w:r>
        <w:rPr>
          <w:rFonts w:ascii="Lucida Sans Unicode" w:hAnsi="Lucida Sans Unicode" w:eastAsia="Lucida Sans Unicode"/>
        </w:rPr>
        <w:t xml:space="preserve">py_compile </w:t>
      </w:r>
      <w:r>
        <w:t>和</w:t>
      </w:r>
    </w:p>
    <w:p>
      <w:pPr>
        <w:pStyle w:val="6"/>
        <w:spacing w:line="273" w:lineRule="exact"/>
        <w:ind w:left="800"/>
        <w:jc w:val="both"/>
      </w:pPr>
      <w:r>
        <w:rPr>
          <w:rFonts w:ascii="Lucida Sans Unicode" w:eastAsia="Lucida Sans Unicode"/>
          <w:w w:val="110"/>
        </w:rPr>
        <w:t xml:space="preserve">compileall </w:t>
      </w:r>
      <w:r>
        <w:rPr>
          <w:w w:val="110"/>
        </w:rPr>
        <w:t>模块。</w:t>
      </w:r>
    </w:p>
    <w:p>
      <w:pPr>
        <w:pStyle w:val="6"/>
        <w:spacing w:before="52"/>
        <w:ind w:left="800"/>
        <w:jc w:val="both"/>
        <w:rPr>
          <w:rFonts w:ascii="Times New Roman" w:eastAsia="Times New Roman"/>
        </w:rPr>
      </w:pPr>
      <w:r>
        <w:pict>
          <v:shape id="_x0000_s1206" o:spid="_x0000_s1206" o:spt="202" type="#_x0000_t202" style="position:absolute;left:0pt;margin-left:68.8pt;margin-top:22.7pt;height:28.3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63" w:line="188" w:lineRule="exact"/>
                    <w:ind w:left="59" w:right="0" w:firstLine="0"/>
                    <w:jc w:val="left"/>
                    <w:rPr>
                      <w:rFonts w:ascii="Courier New"/>
                      <w:b/>
                      <w:sz w:val="18"/>
                    </w:rPr>
                  </w:pPr>
                  <w:r>
                    <w:rPr>
                      <w:rFonts w:ascii="Courier New"/>
                      <w:b/>
                      <w:color w:val="C65B0A"/>
                      <w:sz w:val="18"/>
                    </w:rPr>
                    <w:t xml:space="preserve">&gt;&gt;&gt; </w:t>
                  </w:r>
                  <w:r>
                    <w:rPr>
                      <w:rFonts w:ascii="Courier New"/>
                      <w:b/>
                      <w:color w:val="007021"/>
                      <w:sz w:val="18"/>
                    </w:rPr>
                    <w:t xml:space="preserve">import </w:t>
                  </w:r>
                  <w:r>
                    <w:rPr>
                      <w:rFonts w:ascii="Courier New"/>
                      <w:b/>
                      <w:color w:val="0C84B5"/>
                      <w:sz w:val="18"/>
                    </w:rPr>
                    <w:t>py_compile</w:t>
                  </w:r>
                </w:p>
                <w:p>
                  <w:pPr>
                    <w:spacing w:before="0" w:line="260" w:lineRule="exact"/>
                    <w:ind w:left="59" w:right="0" w:firstLine="0"/>
                    <w:jc w:val="left"/>
                    <w:rPr>
                      <w:sz w:val="18"/>
                    </w:rPr>
                  </w:pPr>
                  <w:r>
                    <w:rPr>
                      <w:rFonts w:ascii="Courier New"/>
                      <w:b/>
                      <w:color w:val="C65B0A"/>
                      <w:w w:val="99"/>
                      <w:sz w:val="18"/>
                    </w:rPr>
                    <w:t>&gt;&gt;&gt;</w:t>
                  </w:r>
                  <w:r>
                    <w:rPr>
                      <w:rFonts w:ascii="Courier New"/>
                      <w:b/>
                      <w:color w:val="C65B0A"/>
                      <w:spacing w:val="-1"/>
                      <w:sz w:val="18"/>
                    </w:rPr>
                    <w:t xml:space="preserve"> </w:t>
                  </w:r>
                  <w:r>
                    <w:rPr>
                      <w:w w:val="109"/>
                      <w:sz w:val="18"/>
                    </w:rPr>
                    <w:t>py_compil</w:t>
                  </w:r>
                  <w:r>
                    <w:rPr>
                      <w:spacing w:val="-1"/>
                      <w:w w:val="109"/>
                      <w:sz w:val="18"/>
                    </w:rPr>
                    <w:t>e</w:t>
                  </w:r>
                  <w:r>
                    <w:rPr>
                      <w:color w:val="666666"/>
                      <w:spacing w:val="-1"/>
                      <w:w w:val="188"/>
                      <w:sz w:val="18"/>
                    </w:rPr>
                    <w:t>.</w:t>
                  </w:r>
                  <w:r>
                    <w:rPr>
                      <w:w w:val="115"/>
                      <w:sz w:val="18"/>
                    </w:rPr>
                    <w:t>compile</w:t>
                  </w:r>
                  <w:r>
                    <w:rPr>
                      <w:spacing w:val="-1"/>
                      <w:w w:val="115"/>
                      <w:sz w:val="18"/>
                    </w:rPr>
                    <w:t>(</w:t>
                  </w:r>
                  <w:r>
                    <w:rPr>
                      <w:color w:val="3F70A0"/>
                      <w:spacing w:val="-1"/>
                      <w:w w:val="261"/>
                      <w:sz w:val="18"/>
                    </w:rPr>
                    <w:t>'</w:t>
                  </w:r>
                  <w:r>
                    <w:rPr>
                      <w:color w:val="3F70A0"/>
                      <w:w w:val="117"/>
                      <w:sz w:val="18"/>
                    </w:rPr>
                    <w:t>foo.p</w:t>
                  </w:r>
                  <w:r>
                    <w:rPr>
                      <w:color w:val="3F70A0"/>
                      <w:spacing w:val="-1"/>
                      <w:w w:val="117"/>
                      <w:sz w:val="18"/>
                    </w:rPr>
                    <w:t>y</w:t>
                  </w:r>
                  <w:r>
                    <w:rPr>
                      <w:color w:val="3F70A0"/>
                      <w:spacing w:val="-1"/>
                      <w:w w:val="261"/>
                      <w:sz w:val="18"/>
                    </w:rPr>
                    <w:t>'</w:t>
                  </w:r>
                  <w:r>
                    <w:rPr>
                      <w:w w:val="183"/>
                      <w:sz w:val="18"/>
                    </w:rPr>
                    <w:t>)</w:t>
                  </w:r>
                </w:p>
              </w:txbxContent>
            </v:textbox>
            <w10:wrap type="topAndBottom"/>
          </v:shape>
        </w:pict>
      </w:r>
      <w:r>
        <w:rPr>
          <w:rFonts w:ascii="Lucida Sans Unicode" w:eastAsia="Lucida Sans Unicode"/>
        </w:rPr>
        <w:t xml:space="preserve">py_compile </w:t>
      </w:r>
      <w:r>
        <w:t xml:space="preserve">模块能够手动编译任意模块。一种做法是交互式地使用该模块中的 </w:t>
      </w:r>
      <w:r>
        <w:rPr>
          <w:rFonts w:ascii="Lucida Sans Unicode" w:eastAsia="Lucida Sans Unicode"/>
        </w:rPr>
        <w:t xml:space="preserve">compile() </w:t>
      </w:r>
      <w:r>
        <w:t>函数</w:t>
      </w:r>
      <w:r>
        <w:rPr>
          <w:rFonts w:ascii="Times New Roman" w:eastAsia="Times New Roman"/>
        </w:rPr>
        <w:t>:</w:t>
      </w:r>
    </w:p>
    <w:p>
      <w:pPr>
        <w:pStyle w:val="6"/>
        <w:tabs>
          <w:tab w:val="left" w:pos="6621"/>
        </w:tabs>
        <w:spacing w:before="110" w:line="273" w:lineRule="exact"/>
        <w:ind w:left="800"/>
      </w:pPr>
      <w:r>
        <w:t>这将会将</w:t>
      </w:r>
      <w:r>
        <w:rPr>
          <w:spacing w:val="29"/>
        </w:rPr>
        <w:t xml:space="preserve"> </w:t>
      </w:r>
      <w:r>
        <w:rPr>
          <w:rFonts w:ascii="Lucida Sans Unicode" w:eastAsia="Lucida Sans Unicode"/>
        </w:rPr>
        <w:t>.pyc</w:t>
      </w:r>
      <w:r>
        <w:rPr>
          <w:rFonts w:ascii="Lucida Sans Unicode" w:eastAsia="Lucida Sans Unicode"/>
          <w:spacing w:val="4"/>
        </w:rPr>
        <w:t xml:space="preserve"> </w:t>
      </w:r>
      <w:r>
        <w:t>文件写入与</w:t>
      </w:r>
      <w:r>
        <w:rPr>
          <w:spacing w:val="29"/>
        </w:rPr>
        <w:t xml:space="preserve"> </w:t>
      </w:r>
      <w:r>
        <w:rPr>
          <w:rFonts w:ascii="Lucida Sans Unicode" w:eastAsia="Lucida Sans Unicode"/>
        </w:rPr>
        <w:t>foo.py</w:t>
      </w:r>
      <w:r>
        <w:rPr>
          <w:rFonts w:ascii="Lucida Sans Unicode" w:eastAsia="Lucida Sans Unicode"/>
          <w:spacing w:val="4"/>
        </w:rPr>
        <w:t xml:space="preserve"> </w:t>
      </w:r>
      <w:r>
        <w:t>相同位置下的</w:t>
      </w:r>
      <w:r>
        <w:rPr>
          <w:u w:val="single"/>
        </w:rPr>
        <w:t xml:space="preserve">   </w:t>
      </w:r>
      <w:r>
        <w:rPr>
          <w:spacing w:val="41"/>
          <w:u w:val="single"/>
        </w:rPr>
        <w:t xml:space="preserve"> </w:t>
      </w:r>
      <w:r>
        <w:rPr>
          <w:rFonts w:ascii="Lucida Sans Unicode" w:eastAsia="Lucida Sans Unicode"/>
        </w:rPr>
        <w:t>pycache</w:t>
      </w:r>
      <w:r>
        <w:rPr>
          <w:rFonts w:ascii="Lucida Sans Unicode" w:eastAsia="Lucida Sans Unicode"/>
          <w:u w:val="single"/>
        </w:rPr>
        <w:t xml:space="preserve"> </w:t>
      </w:r>
      <w:r>
        <w:rPr>
          <w:rFonts w:ascii="Lucida Sans Unicode" w:eastAsia="Lucida Sans Unicode"/>
          <w:u w:val="single"/>
        </w:rPr>
        <w:tab/>
      </w:r>
      <w:r>
        <w:t>子目录（或者你也可以通过可选参数</w:t>
      </w:r>
    </w:p>
    <w:p>
      <w:pPr>
        <w:pStyle w:val="6"/>
        <w:spacing w:line="273" w:lineRule="exact"/>
        <w:ind w:left="799"/>
      </w:pPr>
      <w:r>
        <w:rPr>
          <w:rFonts w:ascii="Lucida Sans Unicode" w:eastAsia="Lucida Sans Unicode"/>
          <w:w w:val="130"/>
        </w:rPr>
        <w:t xml:space="preserve">cfile </w:t>
      </w:r>
      <w:r>
        <w:rPr>
          <w:w w:val="110"/>
        </w:rPr>
        <w:t>来重载该行为</w:t>
      </w:r>
      <w:r>
        <w:rPr>
          <w:spacing w:val="-100"/>
          <w:w w:val="110"/>
        </w:rPr>
        <w:t>）</w:t>
      </w:r>
      <w:r>
        <w:rPr>
          <w:w w:val="110"/>
        </w:rPr>
        <w:t>。</w:t>
      </w:r>
    </w:p>
    <w:p>
      <w:pPr>
        <w:pStyle w:val="6"/>
        <w:spacing w:before="51" w:line="273" w:lineRule="exact"/>
        <w:ind w:left="799"/>
      </w:pPr>
      <w:r>
        <w:t xml:space="preserve">还可以用 </w:t>
      </w:r>
      <w:r>
        <w:rPr>
          <w:rFonts w:ascii="Lucida Sans Unicode" w:eastAsia="Lucida Sans Unicode"/>
        </w:rPr>
        <w:t xml:space="preserve">compileall </w:t>
      </w:r>
      <w:r>
        <w:t>模块自动编译一个或多个目录下的所有文件。只要在命令行提示符中运行</w:t>
      </w:r>
    </w:p>
    <w:p>
      <w:pPr>
        <w:pStyle w:val="6"/>
        <w:spacing w:line="273" w:lineRule="exact"/>
        <w:ind w:left="799"/>
      </w:pPr>
      <w:r>
        <w:pict>
          <v:shape id="_x0000_s1207" o:spid="_x0000_s1207" o:spt="202" type="#_x0000_t202" style="position:absolute;left:0pt;margin-left:68.8pt;margin-top:18.4pt;height:17.35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25"/>
                      <w:sz w:val="18"/>
                    </w:rPr>
                    <w:t xml:space="preserve">python </w:t>
                  </w:r>
                  <w:r>
                    <w:rPr>
                      <w:color w:val="666666"/>
                      <w:w w:val="105"/>
                      <w:sz w:val="18"/>
                    </w:rPr>
                    <w:t>-</w:t>
                  </w:r>
                  <w:r>
                    <w:rPr>
                      <w:w w:val="105"/>
                      <w:sz w:val="18"/>
                    </w:rPr>
                    <w:t xml:space="preserve">m </w:t>
                  </w:r>
                  <w:r>
                    <w:rPr>
                      <w:w w:val="125"/>
                      <w:sz w:val="18"/>
                    </w:rPr>
                    <w:t xml:space="preserve">compileall </w:t>
                  </w:r>
                  <w:r>
                    <w:rPr>
                      <w:color w:val="666666"/>
                      <w:w w:val="160"/>
                      <w:sz w:val="18"/>
                    </w:rPr>
                    <w:t>.</w:t>
                  </w:r>
                </w:p>
              </w:txbxContent>
            </v:textbox>
            <w10:wrap type="topAndBottom"/>
          </v:shape>
        </w:pict>
      </w:r>
      <w:r>
        <w:rPr>
          <w:rFonts w:ascii="Lucida Sans Unicode" w:eastAsia="Lucida Sans Unicode"/>
          <w:w w:val="105"/>
        </w:rPr>
        <w:t xml:space="preserve">compileall.py </w:t>
      </w:r>
      <w:r>
        <w:rPr>
          <w:w w:val="105"/>
        </w:rPr>
        <w:t xml:space="preserve">并给出要编译的 </w:t>
      </w:r>
      <w:r>
        <w:rPr>
          <w:rFonts w:ascii="Times New Roman" w:eastAsia="Times New Roman"/>
          <w:w w:val="105"/>
        </w:rPr>
        <w:t xml:space="preserve">Python </w:t>
      </w:r>
      <w:r>
        <w:rPr>
          <w:w w:val="105"/>
        </w:rPr>
        <w:t>文件所在目录路径即可：</w:t>
      </w:r>
    </w:p>
    <w:p>
      <w:pPr>
        <w:pStyle w:val="6"/>
        <w:spacing w:before="12"/>
        <w:rPr>
          <w:sz w:val="21"/>
        </w:rPr>
      </w:pPr>
    </w:p>
    <w:p>
      <w:pPr>
        <w:pStyle w:val="4"/>
        <w:numPr>
          <w:ilvl w:val="2"/>
          <w:numId w:val="28"/>
        </w:numPr>
        <w:tabs>
          <w:tab w:val="left" w:pos="1438"/>
        </w:tabs>
        <w:spacing w:before="50" w:after="0" w:line="240" w:lineRule="auto"/>
        <w:ind w:left="1437" w:right="0" w:hanging="637"/>
        <w:jc w:val="left"/>
      </w:pPr>
      <w:bookmarkStart w:id="281" w:name="_bookmark100"/>
      <w:bookmarkEnd w:id="281"/>
      <w:bookmarkStart w:id="282" w:name="_bookmark100"/>
      <w:bookmarkEnd w:id="282"/>
      <w:bookmarkStart w:id="283" w:name="如何找到当前模块名称？"/>
      <w:bookmarkEnd w:id="283"/>
      <w:r>
        <w:rPr>
          <w:color w:val="20435C"/>
        </w:rPr>
        <w:t>如何找到当前模块名称？</w:t>
      </w:r>
    </w:p>
    <w:p>
      <w:pPr>
        <w:pStyle w:val="6"/>
        <w:tabs>
          <w:tab w:val="left" w:pos="4690"/>
          <w:tab w:val="left" w:pos="7522"/>
          <w:tab w:val="left" w:pos="8239"/>
        </w:tabs>
        <w:spacing w:before="210" w:line="199" w:lineRule="auto"/>
        <w:ind w:left="800" w:right="298"/>
      </w:pPr>
      <w:r>
        <w:t>模块可以查看预定义的全局变量</w:t>
      </w:r>
      <w:r>
        <w:rPr>
          <w:u w:val="single"/>
        </w:rPr>
        <w:t xml:space="preserve">  </w:t>
      </w:r>
      <w:r>
        <w:rPr>
          <w:spacing w:val="13"/>
          <w:u w:val="single"/>
        </w:rPr>
        <w:t xml:space="preserve"> </w:t>
      </w:r>
      <w:r>
        <w:rPr>
          <w:rFonts w:ascii="Lucida Sans Unicode" w:eastAsia="Lucida Sans Unicode"/>
        </w:rPr>
        <w:t>name</w:t>
      </w:r>
      <w:r>
        <w:rPr>
          <w:rFonts w:ascii="Lucida Sans Unicode" w:eastAsia="Lucida Sans Unicode"/>
          <w:u w:val="single"/>
        </w:rPr>
        <w:t xml:space="preserve"> </w:t>
      </w:r>
      <w:r>
        <w:rPr>
          <w:rFonts w:ascii="Lucida Sans Unicode" w:eastAsia="Lucida Sans Unicode"/>
          <w:u w:val="single"/>
        </w:rPr>
        <w:tab/>
      </w:r>
      <w:r>
        <w:t>获悉自己的名称。如其值为</w:t>
      </w:r>
      <w:r>
        <w:rPr>
          <w:spacing w:val="11"/>
        </w:rPr>
        <w:t xml:space="preserve"> </w:t>
      </w:r>
      <w:r>
        <w:rPr>
          <w:rFonts w:ascii="Lucida Sans Unicode" w:eastAsia="Lucida Sans Unicode"/>
          <w:w w:val="235"/>
        </w:rPr>
        <w:t>'</w:t>
      </w:r>
      <w:r>
        <w:rPr>
          <w:rFonts w:ascii="Lucida Sans Unicode" w:eastAsia="Lucida Sans Unicode"/>
          <w:w w:val="235"/>
          <w:u w:val="single"/>
        </w:rPr>
        <w:t xml:space="preserve"> </w:t>
      </w:r>
      <w:r>
        <w:rPr>
          <w:rFonts w:ascii="Lucida Sans Unicode" w:eastAsia="Lucida Sans Unicode"/>
          <w:w w:val="235"/>
          <w:u w:val="single"/>
        </w:rPr>
        <w:tab/>
      </w:r>
      <w:r>
        <w:rPr>
          <w:rFonts w:ascii="Lucida Sans Unicode" w:eastAsia="Lucida Sans Unicode"/>
        </w:rPr>
        <w:t>main</w:t>
      </w:r>
      <w:r>
        <w:rPr>
          <w:rFonts w:ascii="Lucida Sans Unicode" w:eastAsia="Lucida Sans Unicode"/>
          <w:u w:val="single"/>
        </w:rPr>
        <w:t xml:space="preserve"> </w:t>
      </w:r>
      <w:r>
        <w:rPr>
          <w:rFonts w:ascii="Lucida Sans Unicode" w:eastAsia="Lucida Sans Unicode"/>
          <w:u w:val="single"/>
        </w:rPr>
        <w:tab/>
      </w:r>
      <w:r>
        <w:rPr>
          <w:rFonts w:ascii="Lucida Sans Unicode" w:eastAsia="Lucida Sans Unicode"/>
          <w:w w:val="235"/>
        </w:rPr>
        <w:t>'</w:t>
      </w:r>
      <w:r>
        <w:rPr>
          <w:rFonts w:ascii="Lucida Sans Unicode" w:eastAsia="Lucida Sans Unicode"/>
          <w:spacing w:val="-83"/>
          <w:w w:val="235"/>
        </w:rPr>
        <w:t xml:space="preserve"> </w:t>
      </w:r>
      <w:r>
        <w:t>，程序将作为</w:t>
      </w:r>
      <w:r>
        <w:rPr>
          <w:spacing w:val="-11"/>
        </w:rPr>
        <w:t>脚</w:t>
      </w:r>
      <w:r>
        <w:t>本运行。通常，许多通过导入使用的模块同时也提供命令行接口或自检代码，这些代码只在检测到处于</w:t>
      </w:r>
    </w:p>
    <w:p>
      <w:pPr>
        <w:pStyle w:val="6"/>
        <w:tabs>
          <w:tab w:val="left" w:pos="1038"/>
          <w:tab w:val="left" w:pos="1806"/>
        </w:tabs>
        <w:spacing w:line="261" w:lineRule="exact"/>
        <w:ind w:left="800"/>
      </w:pPr>
      <w:r>
        <w:pict>
          <v:shape id="_x0000_s1208" o:spid="_x0000_s1208" o:spt="202" type="#_x0000_t202" style="position:absolute;left:0pt;margin-left:68.8pt;margin-top:17.8pt;height:72.15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20"/>
                      <w:sz w:val="18"/>
                    </w:rPr>
                    <w:t xml:space="preserve">def </w:t>
                  </w:r>
                  <w:r>
                    <w:rPr>
                      <w:color w:val="05287C"/>
                      <w:w w:val="120"/>
                      <w:sz w:val="18"/>
                    </w:rPr>
                    <w:t>main</w:t>
                  </w:r>
                  <w:r>
                    <w:rPr>
                      <w:w w:val="120"/>
                      <w:sz w:val="18"/>
                    </w:rPr>
                    <w:t>():</w:t>
                  </w:r>
                </w:p>
                <w:p>
                  <w:pPr>
                    <w:spacing w:before="0" w:line="219" w:lineRule="exact"/>
                    <w:ind w:left="490" w:right="0" w:firstLine="0"/>
                    <w:jc w:val="left"/>
                    <w:rPr>
                      <w:sz w:val="18"/>
                    </w:rPr>
                  </w:pPr>
                  <w:r>
                    <w:rPr>
                      <w:color w:val="007021"/>
                      <w:w w:val="128"/>
                      <w:sz w:val="18"/>
                    </w:rPr>
                    <w:t>prin</w:t>
                  </w:r>
                  <w:r>
                    <w:rPr>
                      <w:color w:val="007021"/>
                      <w:spacing w:val="-1"/>
                      <w:w w:val="128"/>
                      <w:sz w:val="18"/>
                    </w:rPr>
                    <w:t>t</w:t>
                  </w:r>
                  <w:r>
                    <w:rPr>
                      <w:spacing w:val="-1"/>
                      <w:w w:val="183"/>
                      <w:sz w:val="18"/>
                    </w:rPr>
                    <w:t>(</w:t>
                  </w:r>
                  <w:r>
                    <w:rPr>
                      <w:color w:val="3F70A0"/>
                      <w:spacing w:val="-1"/>
                      <w:w w:val="261"/>
                      <w:sz w:val="18"/>
                    </w:rPr>
                    <w:t>'</w:t>
                  </w:r>
                  <w:r>
                    <w:rPr>
                      <w:color w:val="3F70A0"/>
                      <w:w w:val="103"/>
                      <w:sz w:val="18"/>
                    </w:rPr>
                    <w:t>Running</w:t>
                  </w:r>
                  <w:r>
                    <w:rPr>
                      <w:color w:val="3F70A0"/>
                      <w:sz w:val="18"/>
                    </w:rPr>
                    <w:t xml:space="preserve"> </w:t>
                  </w:r>
                  <w:r>
                    <w:rPr>
                      <w:color w:val="3F70A0"/>
                      <w:spacing w:val="-7"/>
                      <w:sz w:val="18"/>
                    </w:rPr>
                    <w:t xml:space="preserve"> </w:t>
                  </w:r>
                  <w:r>
                    <w:rPr>
                      <w:color w:val="3F70A0"/>
                      <w:w w:val="151"/>
                      <w:sz w:val="18"/>
                    </w:rPr>
                    <w:t>test..</w:t>
                  </w:r>
                  <w:r>
                    <w:rPr>
                      <w:color w:val="3F70A0"/>
                      <w:spacing w:val="-1"/>
                      <w:w w:val="151"/>
                      <w:sz w:val="18"/>
                    </w:rPr>
                    <w:t>.</w:t>
                  </w:r>
                  <w:r>
                    <w:rPr>
                      <w:color w:val="3F70A0"/>
                      <w:spacing w:val="-1"/>
                      <w:w w:val="261"/>
                      <w:sz w:val="18"/>
                    </w:rPr>
                    <w:t>'</w:t>
                  </w:r>
                  <w:r>
                    <w:rPr>
                      <w:w w:val="183"/>
                      <w:sz w:val="18"/>
                    </w:rPr>
                    <w:t>)</w:t>
                  </w:r>
                </w:p>
                <w:p>
                  <w:pPr>
                    <w:spacing w:before="0" w:line="248" w:lineRule="exact"/>
                    <w:ind w:left="490" w:right="0" w:firstLine="0"/>
                    <w:jc w:val="left"/>
                    <w:rPr>
                      <w:sz w:val="18"/>
                    </w:rPr>
                  </w:pPr>
                  <w:r>
                    <w:rPr>
                      <w:color w:val="666666"/>
                      <w:w w:val="190"/>
                      <w:sz w:val="18"/>
                    </w:rPr>
                    <w:t>...</w:t>
                  </w:r>
                </w:p>
                <w:p>
                  <w:pPr>
                    <w:pStyle w:val="6"/>
                    <w:spacing w:before="8"/>
                    <w:rPr>
                      <w:sz w:val="14"/>
                    </w:rPr>
                  </w:pPr>
                </w:p>
                <w:p>
                  <w:pPr>
                    <w:tabs>
                      <w:tab w:val="left" w:pos="597"/>
                      <w:tab w:val="left" w:pos="1339"/>
                      <w:tab w:val="left" w:pos="1996"/>
                      <w:tab w:val="left" w:pos="2642"/>
                    </w:tabs>
                    <w:spacing w:before="0" w:line="189" w:lineRule="auto"/>
                    <w:ind w:left="490" w:right="6285" w:hanging="431"/>
                    <w:jc w:val="left"/>
                    <w:rPr>
                      <w:sz w:val="18"/>
                    </w:rPr>
                  </w:pPr>
                  <w:r>
                    <w:rPr>
                      <w:rFonts w:ascii="Courier New"/>
                      <w:b/>
                      <w:color w:val="007021"/>
                      <w:w w:val="120"/>
                      <w:sz w:val="18"/>
                    </w:rPr>
                    <w:t>if</w:t>
                  </w:r>
                  <w:r>
                    <w:rPr>
                      <w:rFonts w:ascii="Courier New"/>
                      <w:b/>
                      <w:color w:val="007021"/>
                      <w:w w:val="120"/>
                      <w:sz w:val="18"/>
                      <w:u w:val="single" w:color="B95FD5"/>
                    </w:rPr>
                    <w:t xml:space="preserve"> </w:t>
                  </w:r>
                  <w:r>
                    <w:rPr>
                      <w:rFonts w:ascii="Courier New"/>
                      <w:b/>
                      <w:color w:val="007021"/>
                      <w:w w:val="120"/>
                      <w:sz w:val="18"/>
                      <w:u w:val="single" w:color="B95FD5"/>
                    </w:rPr>
                    <w:tab/>
                  </w:r>
                  <w:r>
                    <w:rPr>
                      <w:rFonts w:ascii="Courier New"/>
                      <w:b/>
                      <w:color w:val="007021"/>
                      <w:w w:val="120"/>
                      <w:sz w:val="18"/>
                      <w:u w:val="single" w:color="B95FD5"/>
                    </w:rPr>
                    <w:tab/>
                  </w:r>
                  <w:r>
                    <w:rPr>
                      <w:color w:val="BA60D6"/>
                      <w:sz w:val="18"/>
                    </w:rPr>
                    <w:t>name</w:t>
                  </w:r>
                  <w:r>
                    <w:rPr>
                      <w:color w:val="BA60D6"/>
                      <w:sz w:val="18"/>
                      <w:u w:val="single" w:color="B95FD5"/>
                    </w:rPr>
                    <w:t xml:space="preserve"> </w:t>
                  </w:r>
                  <w:r>
                    <w:rPr>
                      <w:color w:val="BA60D6"/>
                      <w:sz w:val="18"/>
                      <w:u w:val="single" w:color="B95FD5"/>
                    </w:rPr>
                    <w:tab/>
                  </w:r>
                  <w:r>
                    <w:rPr>
                      <w:color w:val="666666"/>
                      <w:sz w:val="18"/>
                    </w:rPr>
                    <w:t>==</w:t>
                  </w:r>
                  <w:r>
                    <w:rPr>
                      <w:color w:val="666666"/>
                      <w:spacing w:val="24"/>
                      <w:sz w:val="18"/>
                    </w:rPr>
                    <w:t xml:space="preserve"> </w:t>
                  </w:r>
                  <w:r>
                    <w:rPr>
                      <w:color w:val="3F70A0"/>
                      <w:w w:val="230"/>
                      <w:sz w:val="18"/>
                    </w:rPr>
                    <w:t>'</w:t>
                  </w:r>
                  <w:r>
                    <w:rPr>
                      <w:color w:val="3F70A0"/>
                      <w:w w:val="230"/>
                      <w:sz w:val="18"/>
                      <w:u w:val="single" w:color="3E6F9F"/>
                    </w:rPr>
                    <w:t xml:space="preserve"> </w:t>
                  </w:r>
                  <w:r>
                    <w:rPr>
                      <w:color w:val="3F70A0"/>
                      <w:w w:val="230"/>
                      <w:sz w:val="18"/>
                      <w:u w:val="single" w:color="3E6F9F"/>
                    </w:rPr>
                    <w:tab/>
                  </w:r>
                  <w:r>
                    <w:rPr>
                      <w:color w:val="3F70A0"/>
                      <w:w w:val="120"/>
                      <w:sz w:val="18"/>
                    </w:rPr>
                    <w:t>main</w:t>
                  </w:r>
                  <w:r>
                    <w:rPr>
                      <w:color w:val="3F70A0"/>
                      <w:w w:val="120"/>
                      <w:sz w:val="18"/>
                      <w:u w:val="single" w:color="3E6F9F"/>
                    </w:rPr>
                    <w:t xml:space="preserve"> </w:t>
                  </w:r>
                  <w:r>
                    <w:rPr>
                      <w:color w:val="3F70A0"/>
                      <w:w w:val="120"/>
                      <w:sz w:val="18"/>
                      <w:u w:val="single" w:color="3E6F9F"/>
                    </w:rPr>
                    <w:tab/>
                  </w:r>
                  <w:r>
                    <w:rPr>
                      <w:color w:val="3F70A0"/>
                      <w:spacing w:val="-14"/>
                      <w:w w:val="230"/>
                      <w:sz w:val="18"/>
                    </w:rPr>
                    <w:t>'</w:t>
                  </w:r>
                  <w:r>
                    <w:rPr>
                      <w:spacing w:val="-14"/>
                      <w:w w:val="230"/>
                      <w:sz w:val="18"/>
                    </w:rPr>
                    <w:t xml:space="preserve">: </w:t>
                  </w:r>
                  <w:r>
                    <w:rPr>
                      <w:w w:val="120"/>
                      <w:sz w:val="18"/>
                    </w:rPr>
                    <w:t>main()</w:t>
                  </w:r>
                </w:p>
              </w:txbxContent>
            </v:textbox>
            <w10:wrap type="topAndBottom"/>
          </v:shape>
        </w:pict>
      </w:r>
      <w:r>
        <w:rPr>
          <w:rFonts w:ascii="Lucida Sans Unicode" w:eastAsia="Lucida Sans Unicode"/>
          <w:w w:val="188"/>
          <w:u w:val="single"/>
        </w:rPr>
        <w:t xml:space="preserve"> </w:t>
      </w:r>
      <w:r>
        <w:rPr>
          <w:rFonts w:ascii="Lucida Sans Unicode" w:eastAsia="Lucida Sans Unicode"/>
          <w:u w:val="single"/>
        </w:rPr>
        <w:tab/>
      </w:r>
      <w:r>
        <w:rPr>
          <w:rFonts w:ascii="Lucida Sans Unicode" w:eastAsia="Lucida Sans Unicode"/>
        </w:rPr>
        <w:t>name</w:t>
      </w:r>
      <w:r>
        <w:rPr>
          <w:rFonts w:ascii="Lucida Sans Unicode" w:eastAsia="Lucida Sans Unicode"/>
          <w:u w:val="single"/>
        </w:rPr>
        <w:t xml:space="preserve"> </w:t>
      </w:r>
      <w:r>
        <w:rPr>
          <w:rFonts w:ascii="Lucida Sans Unicode" w:eastAsia="Lucida Sans Unicode"/>
          <w:u w:val="single"/>
        </w:rPr>
        <w:tab/>
      </w:r>
      <w:r>
        <w:t>之后才会执行：</w:t>
      </w:r>
    </w:p>
    <w:p>
      <w:pPr>
        <w:pStyle w:val="6"/>
        <w:spacing w:before="12"/>
        <w:rPr>
          <w:sz w:val="21"/>
        </w:rPr>
      </w:pPr>
    </w:p>
    <w:p>
      <w:pPr>
        <w:pStyle w:val="4"/>
        <w:numPr>
          <w:ilvl w:val="2"/>
          <w:numId w:val="28"/>
        </w:numPr>
        <w:tabs>
          <w:tab w:val="left" w:pos="1438"/>
        </w:tabs>
        <w:spacing w:before="50" w:after="0" w:line="240" w:lineRule="auto"/>
        <w:ind w:left="1437" w:right="0" w:hanging="637"/>
        <w:jc w:val="left"/>
      </w:pPr>
      <w:bookmarkStart w:id="284" w:name="如何让模块相互导入？"/>
      <w:bookmarkEnd w:id="284"/>
      <w:bookmarkStart w:id="285" w:name="_bookmark101"/>
      <w:bookmarkEnd w:id="285"/>
      <w:bookmarkStart w:id="286" w:name="_bookmark101"/>
      <w:bookmarkEnd w:id="286"/>
      <w:r>
        <w:rPr>
          <w:color w:val="20435C"/>
        </w:rPr>
        <w:t>如何让模块相互导入？</w:t>
      </w:r>
    </w:p>
    <w:p>
      <w:pPr>
        <w:pStyle w:val="6"/>
        <w:spacing w:before="192"/>
        <w:ind w:left="800"/>
      </w:pPr>
      <w:r>
        <w:t>假设有以下模块：</w:t>
      </w:r>
    </w:p>
    <w:p>
      <w:pPr>
        <w:pStyle w:val="6"/>
        <w:spacing w:before="79"/>
        <w:ind w:left="800"/>
      </w:pPr>
      <w:r>
        <w:pict>
          <v:shape id="_x0000_s1209" o:spid="_x0000_s1209" o:spt="202" type="#_x0000_t202" style="position:absolute;left:0pt;margin-left:68.8pt;margin-top:23.1pt;height:28.3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5979" w:firstLine="0"/>
                    <w:jc w:val="left"/>
                    <w:rPr>
                      <w:sz w:val="18"/>
                    </w:rPr>
                  </w:pPr>
                  <w:r>
                    <w:rPr>
                      <w:rFonts w:ascii="Courier New"/>
                      <w:b/>
                      <w:color w:val="007021"/>
                      <w:w w:val="105"/>
                      <w:sz w:val="18"/>
                    </w:rPr>
                    <w:t xml:space="preserve">from </w:t>
                  </w:r>
                  <w:r>
                    <w:rPr>
                      <w:rFonts w:ascii="Courier New"/>
                      <w:b/>
                      <w:color w:val="0C84B5"/>
                      <w:w w:val="105"/>
                      <w:sz w:val="18"/>
                    </w:rPr>
                    <w:t xml:space="preserve">bar </w:t>
                  </w:r>
                  <w:r>
                    <w:rPr>
                      <w:rFonts w:ascii="Courier New"/>
                      <w:b/>
                      <w:color w:val="007021"/>
                      <w:w w:val="105"/>
                      <w:sz w:val="18"/>
                    </w:rPr>
                    <w:t xml:space="preserve">import </w:t>
                  </w:r>
                  <w:r>
                    <w:rPr>
                      <w:w w:val="105"/>
                      <w:sz w:val="18"/>
                    </w:rPr>
                    <w:t xml:space="preserve">bar_var foo_var </w:t>
                  </w:r>
                  <w:r>
                    <w:rPr>
                      <w:color w:val="666666"/>
                      <w:w w:val="105"/>
                      <w:sz w:val="18"/>
                    </w:rPr>
                    <w:t xml:space="preserve">= </w:t>
                  </w:r>
                  <w:r>
                    <w:rPr>
                      <w:color w:val="217F4F"/>
                      <w:w w:val="105"/>
                      <w:sz w:val="18"/>
                    </w:rPr>
                    <w:t>1</w:t>
                  </w:r>
                </w:p>
              </w:txbxContent>
            </v:textbox>
            <w10:wrap type="topAndBottom"/>
          </v:shape>
        </w:pict>
      </w:r>
      <w:r>
        <w:rPr>
          <w:rFonts w:ascii="Times New Roman" w:eastAsia="Times New Roman"/>
          <w:spacing w:val="-3"/>
        </w:rPr>
        <w:t>foo.py</w:t>
      </w:r>
      <w:r>
        <w:rPr>
          <w:spacing w:val="-3"/>
        </w:rPr>
        <w:t>：</w:t>
      </w:r>
    </w:p>
    <w:p>
      <w:pPr>
        <w:pStyle w:val="6"/>
        <w:spacing w:before="129" w:after="100"/>
        <w:ind w:left="800"/>
      </w:pPr>
      <w:r>
        <w:rPr>
          <w:rFonts w:ascii="Times New Roman" w:eastAsia="Times New Roman"/>
        </w:rPr>
        <w:t>bar.py</w:t>
      </w:r>
      <w:r>
        <w:t>：</w:t>
      </w:r>
    </w:p>
    <w:p>
      <w:pPr>
        <w:pStyle w:val="6"/>
        <w:ind w:left="732"/>
      </w:pPr>
      <w:r>
        <w:pict>
          <v:shape id="_x0000_s1210" o:spid="_x0000_s1210" o:spt="202" type="#_x0000_t202" style="height:28.3pt;width:457.7pt;" filled="f" stroked="t" coordsize="21600,21600">
            <v:path/>
            <v:fill on="f" focussize="0,0"/>
            <v:stroke weight="0.398031496062992pt" color="#000000"/>
            <v:imagedata o:title=""/>
            <o:lock v:ext="edit"/>
            <v:textbox inset="0mm,0mm,0mm,0mm">
              <w:txbxContent>
                <w:p>
                  <w:pPr>
                    <w:spacing w:before="57" w:line="189" w:lineRule="auto"/>
                    <w:ind w:left="59" w:right="5979" w:firstLine="0"/>
                    <w:jc w:val="left"/>
                    <w:rPr>
                      <w:sz w:val="18"/>
                    </w:rPr>
                  </w:pPr>
                  <w:r>
                    <w:rPr>
                      <w:rFonts w:ascii="Courier New"/>
                      <w:b/>
                      <w:color w:val="007021"/>
                      <w:w w:val="105"/>
                      <w:sz w:val="18"/>
                    </w:rPr>
                    <w:t xml:space="preserve">from </w:t>
                  </w:r>
                  <w:r>
                    <w:rPr>
                      <w:rFonts w:ascii="Courier New"/>
                      <w:b/>
                      <w:color w:val="0C84B5"/>
                      <w:w w:val="105"/>
                      <w:sz w:val="18"/>
                    </w:rPr>
                    <w:t xml:space="preserve">foo </w:t>
                  </w:r>
                  <w:r>
                    <w:rPr>
                      <w:rFonts w:ascii="Courier New"/>
                      <w:b/>
                      <w:color w:val="007021"/>
                      <w:w w:val="105"/>
                      <w:sz w:val="18"/>
                    </w:rPr>
                    <w:t xml:space="preserve">import </w:t>
                  </w:r>
                  <w:r>
                    <w:rPr>
                      <w:w w:val="105"/>
                      <w:sz w:val="18"/>
                    </w:rPr>
                    <w:t xml:space="preserve">foo_var bar_var </w:t>
                  </w:r>
                  <w:r>
                    <w:rPr>
                      <w:color w:val="666666"/>
                      <w:w w:val="105"/>
                      <w:sz w:val="18"/>
                    </w:rPr>
                    <w:t xml:space="preserve">= </w:t>
                  </w:r>
                  <w:r>
                    <w:rPr>
                      <w:color w:val="217F4F"/>
                      <w:w w:val="105"/>
                      <w:sz w:val="18"/>
                    </w:rPr>
                    <w:t>2</w:t>
                  </w:r>
                </w:p>
              </w:txbxContent>
            </v:textbox>
            <w10:wrap type="none"/>
            <w10:anchorlock/>
          </v:shape>
        </w:pict>
      </w:r>
    </w:p>
    <w:p>
      <w:pPr>
        <w:pStyle w:val="6"/>
        <w:spacing w:before="120"/>
        <w:ind w:left="800"/>
      </w:pPr>
      <w:r>
        <w:t>问题是解释器将执行以下步骤：</w:t>
      </w:r>
    </w:p>
    <w:p>
      <w:pPr>
        <w:pStyle w:val="16"/>
        <w:numPr>
          <w:ilvl w:val="3"/>
          <w:numId w:val="28"/>
        </w:numPr>
        <w:tabs>
          <w:tab w:val="left" w:pos="1299"/>
        </w:tabs>
        <w:spacing w:before="79" w:after="0" w:line="240" w:lineRule="auto"/>
        <w:ind w:left="1298" w:right="0" w:hanging="180"/>
        <w:jc w:val="left"/>
        <w:rPr>
          <w:rFonts w:ascii="Times New Roman" w:hAnsi="Times New Roman" w:eastAsia="Times New Roman"/>
          <w:sz w:val="20"/>
        </w:rPr>
      </w:pPr>
      <w:r>
        <w:rPr>
          <w:rFonts w:hint="eastAsia" w:ascii="PMingLiU" w:hAnsi="PMingLiU" w:eastAsia="PMingLiU"/>
          <w:spacing w:val="-1"/>
          <w:sz w:val="20"/>
        </w:rPr>
        <w:t xml:space="preserve">首先导入 </w:t>
      </w:r>
      <w:r>
        <w:rPr>
          <w:rFonts w:ascii="Times New Roman" w:hAnsi="Times New Roman" w:eastAsia="Times New Roman"/>
          <w:spacing w:val="-4"/>
          <w:sz w:val="20"/>
        </w:rPr>
        <w:t>foo</w:t>
      </w:r>
    </w:p>
    <w:p>
      <w:pPr>
        <w:pStyle w:val="16"/>
        <w:numPr>
          <w:ilvl w:val="3"/>
          <w:numId w:val="28"/>
        </w:numPr>
        <w:tabs>
          <w:tab w:val="left" w:pos="1299"/>
        </w:tabs>
        <w:spacing w:before="79" w:after="0" w:line="240" w:lineRule="auto"/>
        <w:ind w:left="1298" w:right="0" w:hanging="180"/>
        <w:jc w:val="left"/>
        <w:rPr>
          <w:rFonts w:hint="eastAsia" w:ascii="PMingLiU" w:hAnsi="PMingLiU" w:eastAsia="PMingLiU"/>
          <w:sz w:val="20"/>
        </w:rPr>
      </w:pPr>
      <w:r>
        <w:rPr>
          <w:rFonts w:hint="eastAsia" w:ascii="PMingLiU" w:hAnsi="PMingLiU" w:eastAsia="PMingLiU"/>
          <w:spacing w:val="-1"/>
          <w:sz w:val="20"/>
        </w:rPr>
        <w:t xml:space="preserve">创建用于 </w:t>
      </w:r>
      <w:r>
        <w:rPr>
          <w:rFonts w:ascii="Times New Roman" w:hAnsi="Times New Roman" w:eastAsia="Times New Roman"/>
          <w:spacing w:val="-4"/>
          <w:sz w:val="20"/>
        </w:rPr>
        <w:t>foo</w:t>
      </w:r>
      <w:r>
        <w:rPr>
          <w:rFonts w:ascii="Times New Roman" w:hAnsi="Times New Roman" w:eastAsia="Times New Roman"/>
          <w:spacing w:val="-1"/>
          <w:sz w:val="20"/>
        </w:rPr>
        <w:t xml:space="preserve"> </w:t>
      </w:r>
      <w:r>
        <w:rPr>
          <w:rFonts w:hint="eastAsia" w:ascii="PMingLiU" w:hAnsi="PMingLiU" w:eastAsia="PMingLiU"/>
          <w:sz w:val="20"/>
        </w:rPr>
        <w:t>的空全局变量</w:t>
      </w:r>
    </w:p>
    <w:p>
      <w:pPr>
        <w:pStyle w:val="16"/>
        <w:numPr>
          <w:ilvl w:val="3"/>
          <w:numId w:val="28"/>
        </w:numPr>
        <w:tabs>
          <w:tab w:val="left" w:pos="1299"/>
        </w:tabs>
        <w:spacing w:before="79" w:after="0" w:line="240" w:lineRule="auto"/>
        <w:ind w:left="1298" w:right="0" w:hanging="180"/>
        <w:jc w:val="left"/>
        <w:rPr>
          <w:rFonts w:hint="eastAsia" w:ascii="PMingLiU" w:hAnsi="PMingLiU" w:eastAsia="PMingLiU"/>
          <w:sz w:val="20"/>
        </w:rPr>
      </w:pPr>
      <w:r>
        <w:rPr>
          <w:rFonts w:ascii="Times New Roman" w:hAnsi="Times New Roman" w:eastAsia="Times New Roman"/>
          <w:spacing w:val="-4"/>
          <w:sz w:val="20"/>
        </w:rPr>
        <w:t>foo</w:t>
      </w:r>
      <w:r>
        <w:rPr>
          <w:rFonts w:ascii="Times New Roman" w:hAnsi="Times New Roman" w:eastAsia="Times New Roman"/>
          <w:spacing w:val="-2"/>
          <w:sz w:val="20"/>
        </w:rPr>
        <w:t xml:space="preserve"> </w:t>
      </w:r>
      <w:r>
        <w:rPr>
          <w:rFonts w:hint="eastAsia" w:ascii="PMingLiU" w:hAnsi="PMingLiU" w:eastAsia="PMingLiU"/>
          <w:sz w:val="20"/>
        </w:rPr>
        <w:t>被编译并开始执行</w:t>
      </w:r>
    </w:p>
    <w:p>
      <w:pPr>
        <w:pStyle w:val="16"/>
        <w:numPr>
          <w:ilvl w:val="3"/>
          <w:numId w:val="28"/>
        </w:numPr>
        <w:tabs>
          <w:tab w:val="left" w:pos="1299"/>
        </w:tabs>
        <w:spacing w:before="79" w:after="0" w:line="240" w:lineRule="auto"/>
        <w:ind w:left="1298" w:right="0" w:hanging="180"/>
        <w:jc w:val="left"/>
        <w:rPr>
          <w:rFonts w:ascii="Times New Roman" w:hAnsi="Times New Roman" w:eastAsia="Times New Roman"/>
          <w:sz w:val="20"/>
        </w:rPr>
      </w:pPr>
      <w:r>
        <w:rPr>
          <w:rFonts w:ascii="Times New Roman" w:hAnsi="Times New Roman" w:eastAsia="Times New Roman"/>
          <w:spacing w:val="-4"/>
          <w:sz w:val="20"/>
        </w:rPr>
        <w:t>foo</w:t>
      </w:r>
      <w:r>
        <w:rPr>
          <w:rFonts w:ascii="Times New Roman" w:hAnsi="Times New Roman" w:eastAsia="Times New Roman"/>
          <w:spacing w:val="-1"/>
          <w:sz w:val="20"/>
        </w:rPr>
        <w:t xml:space="preserve"> </w:t>
      </w:r>
      <w:r>
        <w:rPr>
          <w:rFonts w:hint="eastAsia" w:ascii="PMingLiU" w:hAnsi="PMingLiU" w:eastAsia="PMingLiU"/>
          <w:spacing w:val="-1"/>
          <w:sz w:val="20"/>
        </w:rPr>
        <w:t xml:space="preserve">导入 </w:t>
      </w:r>
      <w:r>
        <w:rPr>
          <w:rFonts w:ascii="Times New Roman" w:hAnsi="Times New Roman" w:eastAsia="Times New Roman"/>
          <w:sz w:val="20"/>
        </w:rPr>
        <w:t>bar</w:t>
      </w:r>
    </w:p>
    <w:p>
      <w:pPr>
        <w:spacing w:after="0" w:line="240" w:lineRule="auto"/>
        <w:jc w:val="left"/>
        <w:rPr>
          <w:rFonts w:ascii="Times New Roman" w:hAnsi="Times New Roman" w:eastAsia="Times New Roman"/>
          <w:sz w:val="20"/>
        </w:rPr>
        <w:sectPr>
          <w:headerReference r:id="rId63" w:type="default"/>
          <w:footerReference r:id="rId64" w:type="default"/>
          <w:pgSz w:w="11910" w:h="16840"/>
          <w:pgMar w:top="960" w:right="1140" w:bottom="1000" w:left="640" w:header="454" w:footer="809" w:gutter="0"/>
        </w:sectPr>
      </w:pPr>
    </w:p>
    <w:p>
      <w:pPr>
        <w:pStyle w:val="5"/>
        <w:tabs>
          <w:tab w:val="left" w:pos="5371"/>
        </w:tabs>
        <w:spacing w:line="314" w:lineRule="exact"/>
        <w:ind w:left="800"/>
        <w:rPr>
          <w:u w:val="none"/>
        </w:rPr>
      </w:pPr>
      <w:r>
        <w:rPr>
          <w:rFonts w:ascii="Times New Roman" w:eastAsia="Times New Roman"/>
          <w:b w:val="0"/>
          <w:w w:val="99"/>
          <w:u w:val="single"/>
        </w:rPr>
        <w:t xml:space="preserve"> </w:t>
      </w:r>
      <w:r>
        <w:rPr>
          <w:rFonts w:ascii="Times New Roman" w:eastAsia="Times New Roman"/>
          <w:b w:val="0"/>
          <w:u w:val="single"/>
        </w:rPr>
        <w:tab/>
      </w:r>
      <w:r>
        <w:rPr>
          <w:u w:val="single"/>
        </w:rPr>
        <w:t>Python</w:t>
      </w:r>
      <w:r>
        <w:rPr>
          <w:spacing w:val="-2"/>
          <w:u w:val="single"/>
        </w:rPr>
        <w:t xml:space="preserve"> </w:t>
      </w:r>
      <w:r>
        <w:rPr>
          <w:u w:val="single"/>
        </w:rPr>
        <w:t>Frequently</w:t>
      </w:r>
      <w:r>
        <w:rPr>
          <w:spacing w:val="-1"/>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spacing w:val="1"/>
          <w:u w:val="single"/>
        </w:rPr>
        <w:t xml:space="preserve">发布 </w:t>
      </w:r>
      <w:r>
        <w:rPr>
          <w:u w:val="single"/>
        </w:rPr>
        <w:t>3.9.5</w:t>
      </w:r>
    </w:p>
    <w:p>
      <w:pPr>
        <w:pStyle w:val="6"/>
        <w:rPr>
          <w:rFonts w:ascii="Arial"/>
          <w:b/>
        </w:rPr>
      </w:pPr>
    </w:p>
    <w:p>
      <w:pPr>
        <w:pStyle w:val="16"/>
        <w:numPr>
          <w:ilvl w:val="3"/>
          <w:numId w:val="28"/>
        </w:numPr>
        <w:tabs>
          <w:tab w:val="left" w:pos="1299"/>
        </w:tabs>
        <w:spacing w:before="237" w:after="0" w:line="240" w:lineRule="auto"/>
        <w:ind w:left="1298" w:right="0" w:hanging="180"/>
        <w:jc w:val="left"/>
        <w:rPr>
          <w:rFonts w:hint="eastAsia" w:ascii="PMingLiU" w:hAnsi="PMingLiU" w:eastAsia="PMingLiU"/>
          <w:sz w:val="20"/>
        </w:rPr>
      </w:pPr>
      <w:r>
        <w:rPr>
          <w:rFonts w:hint="eastAsia" w:ascii="PMingLiU" w:hAnsi="PMingLiU" w:eastAsia="PMingLiU"/>
          <w:spacing w:val="-1"/>
          <w:sz w:val="20"/>
        </w:rPr>
        <w:t xml:space="preserve">创建了用于 </w:t>
      </w:r>
      <w:r>
        <w:rPr>
          <w:rFonts w:ascii="Times New Roman" w:hAnsi="Times New Roman" w:eastAsia="Times New Roman"/>
          <w:sz w:val="20"/>
        </w:rPr>
        <w:t>bar</w:t>
      </w:r>
      <w:r>
        <w:rPr>
          <w:rFonts w:ascii="Times New Roman" w:hAnsi="Times New Roman" w:eastAsia="Times New Roman"/>
          <w:spacing w:val="-1"/>
          <w:sz w:val="20"/>
        </w:rPr>
        <w:t xml:space="preserve"> </w:t>
      </w:r>
      <w:r>
        <w:rPr>
          <w:rFonts w:hint="eastAsia" w:ascii="PMingLiU" w:hAnsi="PMingLiU" w:eastAsia="PMingLiU"/>
          <w:sz w:val="20"/>
        </w:rPr>
        <w:t>的空全局变量</w:t>
      </w:r>
    </w:p>
    <w:p>
      <w:pPr>
        <w:pStyle w:val="16"/>
        <w:numPr>
          <w:ilvl w:val="3"/>
          <w:numId w:val="28"/>
        </w:numPr>
        <w:tabs>
          <w:tab w:val="left" w:pos="1299"/>
        </w:tabs>
        <w:spacing w:before="79" w:after="0" w:line="240" w:lineRule="auto"/>
        <w:ind w:left="1298" w:right="0" w:hanging="180"/>
        <w:jc w:val="left"/>
        <w:rPr>
          <w:rFonts w:hint="eastAsia" w:ascii="PMingLiU" w:hAnsi="PMingLiU" w:eastAsia="PMingLiU"/>
          <w:sz w:val="20"/>
        </w:rPr>
      </w:pPr>
      <w:r>
        <w:rPr>
          <w:rFonts w:ascii="Times New Roman" w:hAnsi="Times New Roman" w:eastAsia="Times New Roman"/>
          <w:sz w:val="20"/>
        </w:rPr>
        <w:t>bar</w:t>
      </w:r>
      <w:r>
        <w:rPr>
          <w:rFonts w:ascii="Times New Roman" w:hAnsi="Times New Roman" w:eastAsia="Times New Roman"/>
          <w:spacing w:val="-2"/>
          <w:sz w:val="20"/>
        </w:rPr>
        <w:t xml:space="preserve"> </w:t>
      </w:r>
      <w:r>
        <w:rPr>
          <w:rFonts w:hint="eastAsia" w:ascii="PMingLiU" w:hAnsi="PMingLiU" w:eastAsia="PMingLiU"/>
          <w:sz w:val="20"/>
        </w:rPr>
        <w:t>被编译并开始执行</w:t>
      </w:r>
    </w:p>
    <w:p>
      <w:pPr>
        <w:pStyle w:val="16"/>
        <w:numPr>
          <w:ilvl w:val="3"/>
          <w:numId w:val="28"/>
        </w:numPr>
        <w:tabs>
          <w:tab w:val="left" w:pos="1299"/>
        </w:tabs>
        <w:spacing w:before="79" w:after="0" w:line="240" w:lineRule="auto"/>
        <w:ind w:left="1298" w:right="0" w:hanging="180"/>
        <w:jc w:val="left"/>
        <w:rPr>
          <w:rFonts w:hint="eastAsia" w:ascii="PMingLiU" w:hAnsi="PMingLiU" w:eastAsia="PMingLiU"/>
          <w:sz w:val="20"/>
        </w:rPr>
      </w:pPr>
      <w:r>
        <w:rPr>
          <w:rFonts w:ascii="Times New Roman" w:hAnsi="Times New Roman" w:eastAsia="Times New Roman"/>
          <w:sz w:val="20"/>
        </w:rPr>
        <w:t>bar</w:t>
      </w:r>
      <w:r>
        <w:rPr>
          <w:rFonts w:ascii="Times New Roman" w:hAnsi="Times New Roman" w:eastAsia="Times New Roman"/>
          <w:spacing w:val="-2"/>
          <w:sz w:val="20"/>
        </w:rPr>
        <w:t xml:space="preserve"> </w:t>
      </w:r>
      <w:r>
        <w:rPr>
          <w:rFonts w:hint="eastAsia" w:ascii="PMingLiU" w:hAnsi="PMingLiU" w:eastAsia="PMingLiU"/>
          <w:spacing w:val="-1"/>
          <w:sz w:val="20"/>
        </w:rPr>
        <w:t xml:space="preserve">导入 </w:t>
      </w:r>
      <w:r>
        <w:rPr>
          <w:rFonts w:ascii="Times New Roman" w:hAnsi="Times New Roman" w:eastAsia="Times New Roman"/>
          <w:spacing w:val="-4"/>
          <w:sz w:val="20"/>
        </w:rPr>
        <w:t>foo</w:t>
      </w:r>
      <w:r>
        <w:rPr>
          <w:rFonts w:hint="eastAsia" w:ascii="PMingLiU" w:hAnsi="PMingLiU" w:eastAsia="PMingLiU"/>
          <w:spacing w:val="-4"/>
          <w:sz w:val="20"/>
        </w:rPr>
        <w:t>（</w:t>
      </w:r>
      <w:r>
        <w:rPr>
          <w:rFonts w:hint="eastAsia" w:ascii="PMingLiU" w:hAnsi="PMingLiU" w:eastAsia="PMingLiU"/>
          <w:spacing w:val="-1"/>
          <w:sz w:val="20"/>
        </w:rPr>
        <w:t xml:space="preserve">这是一个空操作，因为已经有一个名为 </w:t>
      </w:r>
      <w:r>
        <w:rPr>
          <w:rFonts w:ascii="Times New Roman" w:hAnsi="Times New Roman" w:eastAsia="Times New Roman"/>
          <w:spacing w:val="-4"/>
          <w:sz w:val="20"/>
        </w:rPr>
        <w:t>foo</w:t>
      </w:r>
      <w:r>
        <w:rPr>
          <w:rFonts w:ascii="Times New Roman" w:hAnsi="Times New Roman" w:eastAsia="Times New Roman"/>
          <w:spacing w:val="-1"/>
          <w:sz w:val="20"/>
        </w:rPr>
        <w:t xml:space="preserve"> </w:t>
      </w:r>
      <w:r>
        <w:rPr>
          <w:rFonts w:hint="eastAsia" w:ascii="PMingLiU" w:hAnsi="PMingLiU" w:eastAsia="PMingLiU"/>
          <w:sz w:val="20"/>
        </w:rPr>
        <w:t>的模块</w:t>
      </w:r>
      <w:r>
        <w:rPr>
          <w:rFonts w:hint="eastAsia" w:ascii="PMingLiU" w:hAnsi="PMingLiU" w:eastAsia="PMingLiU"/>
          <w:spacing w:val="-100"/>
          <w:sz w:val="20"/>
        </w:rPr>
        <w:t>）</w:t>
      </w:r>
      <w:r>
        <w:rPr>
          <w:rFonts w:hint="eastAsia" w:ascii="PMingLiU" w:hAnsi="PMingLiU" w:eastAsia="PMingLiU"/>
          <w:sz w:val="20"/>
        </w:rPr>
        <w:t>。</w:t>
      </w:r>
    </w:p>
    <w:p>
      <w:pPr>
        <w:pStyle w:val="16"/>
        <w:numPr>
          <w:ilvl w:val="3"/>
          <w:numId w:val="28"/>
        </w:numPr>
        <w:tabs>
          <w:tab w:val="left" w:pos="1299"/>
        </w:tabs>
        <w:spacing w:before="92" w:after="0" w:line="240" w:lineRule="auto"/>
        <w:ind w:left="1298" w:right="0" w:hanging="180"/>
        <w:jc w:val="left"/>
        <w:rPr>
          <w:rFonts w:ascii="Times New Roman" w:hAnsi="Times New Roman"/>
          <w:sz w:val="20"/>
        </w:rPr>
      </w:pPr>
      <w:r>
        <w:rPr>
          <w:rFonts w:ascii="Times New Roman" w:hAnsi="Times New Roman"/>
          <w:sz w:val="20"/>
        </w:rPr>
        <w:t>bar.foo_var =</w:t>
      </w:r>
      <w:r>
        <w:rPr>
          <w:rFonts w:ascii="Times New Roman" w:hAnsi="Times New Roman"/>
          <w:spacing w:val="-19"/>
          <w:sz w:val="20"/>
        </w:rPr>
        <w:t xml:space="preserve"> </w:t>
      </w:r>
      <w:r>
        <w:rPr>
          <w:rFonts w:ascii="Times New Roman" w:hAnsi="Times New Roman"/>
          <w:spacing w:val="-3"/>
          <w:sz w:val="20"/>
        </w:rPr>
        <w:t>foo.foo_var</w:t>
      </w:r>
    </w:p>
    <w:p>
      <w:pPr>
        <w:pStyle w:val="6"/>
        <w:spacing w:before="116" w:line="292" w:lineRule="auto"/>
        <w:ind w:left="800" w:right="1035"/>
      </w:pPr>
      <w:r>
        <w:rPr>
          <w:spacing w:val="1"/>
        </w:rPr>
        <w:t xml:space="preserve">最后一步失败了，因为 </w:t>
      </w:r>
      <w:r>
        <w:rPr>
          <w:rFonts w:ascii="Times New Roman" w:eastAsia="Times New Roman"/>
        </w:rPr>
        <w:t>Python</w:t>
      </w:r>
      <w:r>
        <w:rPr>
          <w:rFonts w:ascii="Times New Roman" w:eastAsia="Times New Roman"/>
          <w:spacing w:val="16"/>
        </w:rPr>
        <w:t xml:space="preserve"> </w:t>
      </w:r>
      <w:r>
        <w:rPr>
          <w:spacing w:val="1"/>
        </w:rPr>
        <w:t xml:space="preserve">还没有完成对 </w:t>
      </w:r>
      <w:r>
        <w:rPr>
          <w:rFonts w:ascii="Times New Roman" w:eastAsia="Times New Roman"/>
          <w:spacing w:val="-4"/>
        </w:rPr>
        <w:t>foo</w:t>
      </w:r>
      <w:r>
        <w:rPr>
          <w:rFonts w:ascii="Times New Roman" w:eastAsia="Times New Roman"/>
          <w:spacing w:val="15"/>
        </w:rPr>
        <w:t xml:space="preserve"> </w:t>
      </w:r>
      <w:r>
        <w:rPr>
          <w:spacing w:val="-1"/>
        </w:rPr>
        <w:t>的解释，</w:t>
      </w:r>
      <w:r>
        <w:rPr>
          <w:rFonts w:ascii="Times New Roman" w:eastAsia="Times New Roman"/>
          <w:spacing w:val="-3"/>
        </w:rPr>
        <w:t>foo</w:t>
      </w:r>
      <w:r>
        <w:rPr>
          <w:rFonts w:ascii="Times New Roman" w:eastAsia="Times New Roman"/>
          <w:spacing w:val="15"/>
        </w:rPr>
        <w:t xml:space="preserve"> </w:t>
      </w:r>
      <w:r>
        <w:t>的全局符号字典仍然是空的。当</w:t>
      </w:r>
      <w:r>
        <w:rPr>
          <w:spacing w:val="16"/>
        </w:rPr>
        <w:t xml:space="preserve">你使用 </w:t>
      </w:r>
      <w:r>
        <w:rPr>
          <w:rFonts w:ascii="Lucida Sans Unicode" w:eastAsia="Lucida Sans Unicode"/>
        </w:rPr>
        <w:t>import</w:t>
      </w:r>
      <w:r>
        <w:rPr>
          <w:rFonts w:ascii="Lucida Sans Unicode" w:eastAsia="Lucida Sans Unicode"/>
          <w:spacing w:val="11"/>
        </w:rPr>
        <w:t xml:space="preserve"> </w:t>
      </w:r>
      <w:r>
        <w:rPr>
          <w:rFonts w:ascii="Lucida Sans Unicode" w:eastAsia="Lucida Sans Unicode"/>
        </w:rPr>
        <w:t>foo</w:t>
      </w:r>
      <w:r>
        <w:rPr>
          <w:rFonts w:ascii="Lucida Sans Unicode" w:eastAsia="Lucida Sans Unicode"/>
          <w:spacing w:val="20"/>
        </w:rPr>
        <w:t xml:space="preserve"> </w:t>
      </w:r>
      <w:r>
        <w:rPr>
          <w:spacing w:val="4"/>
        </w:rPr>
        <w:t xml:space="preserve">，然后尝试在全局代码中访问 </w:t>
      </w:r>
      <w:r>
        <w:rPr>
          <w:rFonts w:ascii="Lucida Sans Unicode" w:eastAsia="Lucida Sans Unicode"/>
        </w:rPr>
        <w:t>foo.foo_var</w:t>
      </w:r>
      <w:r>
        <w:rPr>
          <w:rFonts w:ascii="Lucida Sans Unicode" w:eastAsia="Lucida Sans Unicode"/>
          <w:spacing w:val="20"/>
        </w:rPr>
        <w:t xml:space="preserve"> </w:t>
      </w:r>
      <w:r>
        <w:t>时，会发生同样的事情</w:t>
      </w:r>
      <w:r>
        <w:rPr>
          <w:spacing w:val="-56"/>
        </w:rPr>
        <w:t>。这个问题有（至少）三种可能的解决方法。</w:t>
      </w:r>
    </w:p>
    <w:p>
      <w:pPr>
        <w:pStyle w:val="6"/>
        <w:spacing w:before="47" w:line="187" w:lineRule="auto"/>
        <w:ind w:left="800" w:right="298"/>
        <w:rPr>
          <w:rFonts w:ascii="Lucida Sans Unicode" w:eastAsia="Lucida Sans Unicode"/>
        </w:rPr>
      </w:pPr>
      <w:r>
        <w:rPr>
          <w:rFonts w:ascii="Times New Roman" w:eastAsia="Times New Roman"/>
        </w:rPr>
        <w:t xml:space="preserve">Guido van Rossum </w:t>
      </w:r>
      <w:r>
        <w:rPr>
          <w:spacing w:val="3"/>
        </w:rPr>
        <w:t xml:space="preserve">建议完全避免使用 </w:t>
      </w:r>
      <w:r>
        <w:rPr>
          <w:rFonts w:ascii="Lucida Sans Unicode" w:eastAsia="Lucida Sans Unicode"/>
        </w:rPr>
        <w:t>from</w:t>
      </w:r>
      <w:r>
        <w:rPr>
          <w:rFonts w:ascii="Lucida Sans Unicode" w:eastAsia="Lucida Sans Unicode"/>
          <w:spacing w:val="52"/>
        </w:rPr>
        <w:t xml:space="preserve"> </w:t>
      </w:r>
      <w:r>
        <w:rPr>
          <w:rFonts w:ascii="Lucida Sans Unicode" w:eastAsia="Lucida Sans Unicode"/>
        </w:rPr>
        <w:t>&lt;module&gt;</w:t>
      </w:r>
      <w:r>
        <w:rPr>
          <w:rFonts w:ascii="Lucida Sans Unicode" w:eastAsia="Lucida Sans Unicode"/>
          <w:spacing w:val="52"/>
        </w:rPr>
        <w:t xml:space="preserve"> </w:t>
      </w:r>
      <w:r>
        <w:rPr>
          <w:rFonts w:ascii="Lucida Sans Unicode" w:eastAsia="Lucida Sans Unicode"/>
        </w:rPr>
        <w:t>import</w:t>
      </w:r>
      <w:r>
        <w:rPr>
          <w:rFonts w:ascii="Lucida Sans Unicode" w:eastAsia="Lucida Sans Unicode"/>
          <w:spacing w:val="52"/>
        </w:rPr>
        <w:t xml:space="preserve"> </w:t>
      </w:r>
      <w:r>
        <w:rPr>
          <w:rFonts w:ascii="Lucida Sans Unicode" w:eastAsia="Lucida Sans Unicode"/>
          <w:spacing w:val="-12"/>
          <w:w w:val="160"/>
        </w:rPr>
        <w:t xml:space="preserve">... </w:t>
      </w:r>
      <w:r>
        <w:t>，并将所有代码放在函数中。全</w:t>
      </w:r>
      <w:r>
        <w:rPr>
          <w:spacing w:val="-1"/>
        </w:rPr>
        <w:t xml:space="preserve">局变量和类变量的初始化只应使用常量或内置函数。这意味着导入模块中的所有内容都以 </w:t>
      </w:r>
      <w:r>
        <w:rPr>
          <w:rFonts w:ascii="Lucida Sans Unicode" w:eastAsia="Lucida Sans Unicode"/>
          <w:spacing w:val="-6"/>
        </w:rPr>
        <w:t>&lt;module&gt;.</w:t>
      </w:r>
    </w:p>
    <w:p>
      <w:pPr>
        <w:pStyle w:val="6"/>
        <w:spacing w:line="258" w:lineRule="exact"/>
        <w:ind w:left="800"/>
      </w:pPr>
      <w:r>
        <w:rPr>
          <w:rFonts w:ascii="Lucida Sans Unicode" w:eastAsia="Lucida Sans Unicode"/>
        </w:rPr>
        <w:t xml:space="preserve">&lt;name&gt; </w:t>
      </w:r>
      <w:r>
        <w:t>的形式引用。</w:t>
      </w:r>
    </w:p>
    <w:p>
      <w:pPr>
        <w:pStyle w:val="6"/>
        <w:spacing w:before="71"/>
        <w:ind w:left="800"/>
      </w:pPr>
      <w:r>
        <w:rPr>
          <w:rFonts w:ascii="Times New Roman" w:eastAsia="Times New Roman"/>
        </w:rPr>
        <w:t xml:space="preserve">Jim Roskind </w:t>
      </w:r>
      <w:r>
        <w:t>建议每个模块都应遵循以下顺序：</w:t>
      </w:r>
    </w:p>
    <w:p>
      <w:pPr>
        <w:pStyle w:val="16"/>
        <w:numPr>
          <w:ilvl w:val="3"/>
          <w:numId w:val="28"/>
        </w:numPr>
        <w:tabs>
          <w:tab w:val="left" w:pos="1299"/>
        </w:tabs>
        <w:spacing w:before="79" w:after="0" w:line="240" w:lineRule="auto"/>
        <w:ind w:left="1298" w:right="0" w:hanging="180"/>
        <w:jc w:val="left"/>
        <w:rPr>
          <w:rFonts w:hint="eastAsia" w:ascii="PMingLiU" w:hAnsi="PMingLiU" w:eastAsia="PMingLiU"/>
          <w:sz w:val="20"/>
        </w:rPr>
      </w:pPr>
      <w:r>
        <w:rPr>
          <w:rFonts w:hint="eastAsia" w:ascii="PMingLiU" w:hAnsi="PMingLiU" w:eastAsia="PMingLiU"/>
          <w:sz w:val="20"/>
        </w:rPr>
        <w:t>导出（全局变量、函数和不需要导入基类的类）</w:t>
      </w:r>
    </w:p>
    <w:p>
      <w:pPr>
        <w:pStyle w:val="16"/>
        <w:numPr>
          <w:ilvl w:val="3"/>
          <w:numId w:val="28"/>
        </w:numPr>
        <w:tabs>
          <w:tab w:val="left" w:pos="1299"/>
        </w:tabs>
        <w:spacing w:before="59" w:after="0" w:line="240" w:lineRule="auto"/>
        <w:ind w:left="1298" w:right="0" w:hanging="180"/>
        <w:jc w:val="left"/>
        <w:rPr>
          <w:rFonts w:hint="eastAsia" w:ascii="PMingLiU" w:hAnsi="PMingLiU" w:eastAsia="PMingLiU"/>
          <w:sz w:val="20"/>
        </w:rPr>
      </w:pPr>
      <w:r>
        <w:rPr>
          <w:w w:val="105"/>
          <w:sz w:val="20"/>
        </w:rPr>
        <w:t>import</w:t>
      </w:r>
      <w:r>
        <w:rPr>
          <w:spacing w:val="-18"/>
          <w:w w:val="105"/>
          <w:sz w:val="20"/>
        </w:rPr>
        <w:t xml:space="preserve"> </w:t>
      </w:r>
      <w:r>
        <w:rPr>
          <w:rFonts w:hint="eastAsia" w:ascii="PMingLiU" w:hAnsi="PMingLiU" w:eastAsia="PMingLiU"/>
          <w:w w:val="105"/>
          <w:sz w:val="20"/>
        </w:rPr>
        <w:t>语句</w:t>
      </w:r>
    </w:p>
    <w:p>
      <w:pPr>
        <w:pStyle w:val="16"/>
        <w:numPr>
          <w:ilvl w:val="3"/>
          <w:numId w:val="28"/>
        </w:numPr>
        <w:tabs>
          <w:tab w:val="left" w:pos="1299"/>
        </w:tabs>
        <w:spacing w:before="71" w:after="0" w:line="240" w:lineRule="auto"/>
        <w:ind w:left="1298" w:right="0" w:hanging="180"/>
        <w:jc w:val="left"/>
        <w:rPr>
          <w:rFonts w:hint="eastAsia" w:ascii="PMingLiU" w:hAnsi="PMingLiU" w:eastAsia="PMingLiU"/>
          <w:sz w:val="20"/>
        </w:rPr>
      </w:pPr>
      <w:r>
        <w:rPr>
          <w:rFonts w:hint="eastAsia" w:ascii="PMingLiU" w:hAnsi="PMingLiU" w:eastAsia="PMingLiU"/>
          <w:sz w:val="20"/>
        </w:rPr>
        <w:t>本模块的功能代码（包括根据导入值进行初始化的全局变量</w:t>
      </w:r>
      <w:r>
        <w:rPr>
          <w:rFonts w:hint="eastAsia" w:ascii="PMingLiU" w:hAnsi="PMingLiU" w:eastAsia="PMingLiU"/>
          <w:spacing w:val="-100"/>
          <w:sz w:val="20"/>
        </w:rPr>
        <w:t>）</w:t>
      </w:r>
      <w:r>
        <w:rPr>
          <w:rFonts w:hint="eastAsia" w:ascii="PMingLiU" w:hAnsi="PMingLiU" w:eastAsia="PMingLiU"/>
          <w:sz w:val="20"/>
        </w:rPr>
        <w:t>。</w:t>
      </w:r>
    </w:p>
    <w:p>
      <w:pPr>
        <w:pStyle w:val="6"/>
        <w:spacing w:before="79" w:line="307" w:lineRule="auto"/>
        <w:ind w:left="800" w:right="2117"/>
      </w:pPr>
      <w:r>
        <w:rPr>
          <w:rFonts w:ascii="Times New Roman" w:eastAsia="Times New Roman"/>
        </w:rPr>
        <w:t xml:space="preserve">van Rossum </w:t>
      </w:r>
      <w:r>
        <w:rPr>
          <w:spacing w:val="-3"/>
        </w:rPr>
        <w:t xml:space="preserve">不喜欢以上做法，因为 </w:t>
      </w:r>
      <w:r>
        <w:rPr>
          <w:rFonts w:ascii="Times New Roman" w:eastAsia="Times New Roman"/>
        </w:rPr>
        <w:t xml:space="preserve">import </w:t>
      </w:r>
      <w:r>
        <w:rPr>
          <w:spacing w:val="-4"/>
        </w:rPr>
        <w:t>语句出现在了奇怪的地方，但确实有效。</w:t>
      </w:r>
      <w:r>
        <w:rPr>
          <w:rFonts w:ascii="Times New Roman" w:eastAsia="Times New Roman"/>
        </w:rPr>
        <w:t xml:space="preserve">Matthias </w:t>
      </w:r>
      <w:r>
        <w:rPr>
          <w:rFonts w:ascii="Times New Roman" w:eastAsia="Times New Roman"/>
          <w:spacing w:val="-3"/>
        </w:rPr>
        <w:t xml:space="preserve">Urlichs </w:t>
      </w:r>
      <w:r>
        <w:t>建议对代码进行重构，使得递归导入根本就没必要发生。</w:t>
      </w:r>
    </w:p>
    <w:p>
      <w:pPr>
        <w:pStyle w:val="6"/>
        <w:spacing w:before="1"/>
        <w:ind w:left="800"/>
      </w:pPr>
      <w:r>
        <w:t>这些解决方案并不相互排斥。</w:t>
      </w:r>
    </w:p>
    <w:p>
      <w:pPr>
        <w:pStyle w:val="6"/>
        <w:spacing w:before="12"/>
        <w:rPr>
          <w:sz w:val="21"/>
        </w:rPr>
      </w:pPr>
    </w:p>
    <w:p>
      <w:pPr>
        <w:pStyle w:val="4"/>
        <w:numPr>
          <w:ilvl w:val="2"/>
          <w:numId w:val="28"/>
        </w:numPr>
        <w:tabs>
          <w:tab w:val="left" w:pos="1438"/>
          <w:tab w:val="left" w:pos="1703"/>
          <w:tab w:val="left" w:pos="2720"/>
        </w:tabs>
        <w:spacing w:before="0" w:after="0" w:line="240" w:lineRule="auto"/>
        <w:ind w:left="1437" w:right="0" w:hanging="637"/>
        <w:jc w:val="left"/>
      </w:pPr>
      <w:bookmarkStart w:id="287" w:name="_bookmark102"/>
      <w:bookmarkEnd w:id="287"/>
      <w:bookmarkStart w:id="288" w:name="__import__('x.y.z') 返回的是 &lt;module 'x'&gt; ；该"/>
      <w:bookmarkEnd w:id="288"/>
      <w:bookmarkStart w:id="289" w:name="_bookmark102"/>
      <w:bookmarkEnd w:id="289"/>
      <w:r>
        <w:rPr>
          <w:rFonts w:ascii="Times New Roman" w:hAnsi="Times New Roman" w:eastAsia="Times New Roman"/>
          <w:b w:val="0"/>
          <w:color w:val="20435C"/>
          <w:w w:val="99"/>
          <w:u w:val="single" w:color="1F425B"/>
        </w:rPr>
        <w:t xml:space="preserve"> </w:t>
      </w:r>
      <w:r>
        <w:rPr>
          <w:rFonts w:ascii="Times New Roman" w:hAnsi="Times New Roman" w:eastAsia="Times New Roman"/>
          <w:b w:val="0"/>
          <w:color w:val="20435C"/>
          <w:u w:val="single" w:color="1F425B"/>
        </w:rPr>
        <w:tab/>
      </w:r>
      <w:r>
        <w:rPr>
          <w:rFonts w:ascii="Arial" w:hAnsi="Arial" w:eastAsia="Arial"/>
          <w:color w:val="20435C"/>
        </w:rPr>
        <w:t>import</w:t>
      </w:r>
      <w:r>
        <w:rPr>
          <w:rFonts w:ascii="Arial" w:hAnsi="Arial" w:eastAsia="Arial"/>
          <w:color w:val="20435C"/>
          <w:u w:val="single" w:color="1F425B"/>
        </w:rPr>
        <w:t xml:space="preserve"> </w:t>
      </w:r>
      <w:r>
        <w:rPr>
          <w:rFonts w:ascii="Arial" w:hAnsi="Arial" w:eastAsia="Arial"/>
          <w:color w:val="20435C"/>
          <w:u w:val="single" w:color="1F425B"/>
        </w:rPr>
        <w:tab/>
      </w:r>
      <w:r>
        <w:rPr>
          <w:rFonts w:ascii="Arial" w:hAnsi="Arial" w:eastAsia="Arial"/>
          <w:color w:val="20435C"/>
        </w:rPr>
        <w:t>(’x.y.z’)</w:t>
      </w:r>
      <w:r>
        <w:rPr>
          <w:rFonts w:ascii="Arial" w:hAnsi="Arial" w:eastAsia="Arial"/>
          <w:color w:val="20435C"/>
          <w:spacing w:val="-4"/>
        </w:rPr>
        <w:t xml:space="preserve"> </w:t>
      </w:r>
      <w:r>
        <w:rPr>
          <w:color w:val="20435C"/>
          <w:spacing w:val="1"/>
        </w:rPr>
        <w:t xml:space="preserve">返回的是 </w:t>
      </w:r>
      <w:r>
        <w:rPr>
          <w:rFonts w:ascii="Arial" w:hAnsi="Arial" w:eastAsia="Arial"/>
          <w:color w:val="20435C"/>
        </w:rPr>
        <w:t>&lt;module</w:t>
      </w:r>
      <w:r>
        <w:rPr>
          <w:rFonts w:ascii="Arial" w:hAnsi="Arial" w:eastAsia="Arial"/>
          <w:color w:val="20435C"/>
          <w:spacing w:val="-3"/>
        </w:rPr>
        <w:t xml:space="preserve"> </w:t>
      </w:r>
      <w:r>
        <w:rPr>
          <w:rFonts w:ascii="Arial" w:hAnsi="Arial" w:eastAsia="Arial"/>
          <w:color w:val="20435C"/>
        </w:rPr>
        <w:t>’x’&gt;</w:t>
      </w:r>
      <w:r>
        <w:rPr>
          <w:rFonts w:ascii="Arial" w:hAnsi="Arial" w:eastAsia="Arial"/>
          <w:color w:val="20435C"/>
          <w:spacing w:val="-2"/>
        </w:rPr>
        <w:t xml:space="preserve"> </w:t>
      </w:r>
      <w:r>
        <w:rPr>
          <w:color w:val="20435C"/>
        </w:rPr>
        <w:t xml:space="preserve">；该如何得到 </w:t>
      </w:r>
      <w:r>
        <w:rPr>
          <w:rFonts w:ascii="Arial" w:hAnsi="Arial" w:eastAsia="Arial"/>
          <w:color w:val="20435C"/>
        </w:rPr>
        <w:t>z</w:t>
      </w:r>
      <w:r>
        <w:rPr>
          <w:rFonts w:ascii="Arial" w:hAnsi="Arial" w:eastAsia="Arial"/>
          <w:color w:val="20435C"/>
          <w:spacing w:val="-2"/>
        </w:rPr>
        <w:t xml:space="preserve"> </w:t>
      </w:r>
      <w:r>
        <w:rPr>
          <w:color w:val="20435C"/>
        </w:rPr>
        <w:t>呢？</w:t>
      </w:r>
    </w:p>
    <w:p>
      <w:pPr>
        <w:pStyle w:val="6"/>
        <w:spacing w:before="173"/>
        <w:ind w:left="800"/>
      </w:pPr>
      <w:r>
        <w:pict>
          <v:shape id="_x0000_s1211" o:spid="_x0000_s1211" o:spt="202" type="#_x0000_t202" style="position:absolute;left:0pt;margin-left:68.8pt;margin-top:28.75pt;height:17.35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6"/>
                    <w:ind w:left="59" w:right="0" w:firstLine="0"/>
                    <w:jc w:val="left"/>
                    <w:rPr>
                      <w:sz w:val="18"/>
                    </w:rPr>
                  </w:pPr>
                  <w:r>
                    <w:rPr>
                      <w:w w:val="104"/>
                      <w:sz w:val="18"/>
                    </w:rPr>
                    <w:t>z</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w w:val="120"/>
                      <w:sz w:val="18"/>
                    </w:rPr>
                    <w:t>importli</w:t>
                  </w:r>
                  <w:r>
                    <w:rPr>
                      <w:spacing w:val="-1"/>
                      <w:w w:val="120"/>
                      <w:sz w:val="18"/>
                    </w:rPr>
                    <w:t>b</w:t>
                  </w:r>
                  <w:r>
                    <w:rPr>
                      <w:color w:val="666666"/>
                      <w:spacing w:val="-1"/>
                      <w:w w:val="188"/>
                      <w:sz w:val="18"/>
                    </w:rPr>
                    <w:t>.</w:t>
                  </w:r>
                  <w:r>
                    <w:rPr>
                      <w:w w:val="108"/>
                      <w:sz w:val="18"/>
                    </w:rPr>
                    <w:t>import_module</w:t>
                  </w:r>
                  <w:r>
                    <w:rPr>
                      <w:spacing w:val="-1"/>
                      <w:w w:val="108"/>
                      <w:sz w:val="18"/>
                    </w:rPr>
                    <w:t>(</w:t>
                  </w:r>
                  <w:r>
                    <w:rPr>
                      <w:color w:val="3F70A0"/>
                      <w:spacing w:val="-1"/>
                      <w:w w:val="261"/>
                      <w:sz w:val="18"/>
                    </w:rPr>
                    <w:t>'</w:t>
                  </w:r>
                  <w:r>
                    <w:rPr>
                      <w:color w:val="3F70A0"/>
                      <w:w w:val="127"/>
                      <w:sz w:val="18"/>
                    </w:rPr>
                    <w:t>x.y.</w:t>
                  </w:r>
                  <w:r>
                    <w:rPr>
                      <w:color w:val="3F70A0"/>
                      <w:spacing w:val="-1"/>
                      <w:w w:val="127"/>
                      <w:sz w:val="18"/>
                    </w:rPr>
                    <w:t>z</w:t>
                  </w:r>
                  <w:r>
                    <w:rPr>
                      <w:color w:val="3F70A0"/>
                      <w:spacing w:val="-1"/>
                      <w:w w:val="261"/>
                      <w:sz w:val="18"/>
                    </w:rPr>
                    <w:t>'</w:t>
                  </w:r>
                  <w:r>
                    <w:rPr>
                      <w:w w:val="183"/>
                      <w:sz w:val="18"/>
                    </w:rPr>
                    <w:t>)</w:t>
                  </w:r>
                </w:p>
              </w:txbxContent>
            </v:textbox>
            <w10:wrap type="topAndBottom"/>
          </v:shape>
        </w:pict>
      </w:r>
      <w:r>
        <w:t xml:space="preserve">不妨考虑换用 </w:t>
      </w:r>
      <w:r>
        <w:rPr>
          <w:rFonts w:ascii="Lucida Sans Unicode" w:eastAsia="Lucida Sans Unicode"/>
        </w:rPr>
        <w:t xml:space="preserve">importlib </w:t>
      </w:r>
      <w:r>
        <w:t xml:space="preserve">中的函数 </w:t>
      </w:r>
      <w:r>
        <w:rPr>
          <w:rFonts w:ascii="Lucida Sans Unicode" w:eastAsia="Lucida Sans Unicode"/>
        </w:rPr>
        <w:t xml:space="preserve">import_module() </w:t>
      </w:r>
      <w:r>
        <w:t>：</w:t>
      </w:r>
    </w:p>
    <w:p>
      <w:pPr>
        <w:pStyle w:val="6"/>
        <w:spacing w:before="12"/>
        <w:rPr>
          <w:sz w:val="21"/>
        </w:rPr>
      </w:pPr>
    </w:p>
    <w:p>
      <w:pPr>
        <w:pStyle w:val="4"/>
        <w:numPr>
          <w:ilvl w:val="2"/>
          <w:numId w:val="28"/>
        </w:numPr>
        <w:tabs>
          <w:tab w:val="left" w:pos="1438"/>
        </w:tabs>
        <w:spacing w:before="50" w:after="0" w:line="240" w:lineRule="auto"/>
        <w:ind w:left="1437" w:right="0" w:hanging="637"/>
        <w:jc w:val="left"/>
      </w:pPr>
      <w:bookmarkStart w:id="290" w:name="_bookmark103"/>
      <w:bookmarkEnd w:id="290"/>
      <w:bookmarkStart w:id="291" w:name="_bookmark103"/>
      <w:bookmarkEnd w:id="291"/>
      <w:bookmarkStart w:id="292" w:name="对已导入的模块进行了编辑并重新导入，但变动没有得以体现。这是为什么？"/>
      <w:bookmarkEnd w:id="292"/>
      <w:r>
        <w:rPr>
          <w:color w:val="20435C"/>
        </w:rPr>
        <w:t>对已导入的模块进行了编辑并重新导入，但变动没有得以体现。这是为什么？</w:t>
      </w:r>
    </w:p>
    <w:p>
      <w:pPr>
        <w:pStyle w:val="6"/>
        <w:spacing w:before="222" w:line="204" w:lineRule="auto"/>
        <w:ind w:left="800" w:right="161"/>
      </w:pPr>
      <w:r>
        <w:pict>
          <v:shape id="_x0000_s1212" o:spid="_x0000_s1212" o:spt="202" type="#_x0000_t202" style="position:absolute;left:0pt;margin-left:68.8pt;margin-top:52.65pt;height:39.3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63" w:line="256" w:lineRule="auto"/>
                    <w:ind w:left="59" w:right="7294" w:firstLine="0"/>
                    <w:jc w:val="left"/>
                    <w:rPr>
                      <w:rFonts w:ascii="Courier New"/>
                      <w:b/>
                      <w:sz w:val="18"/>
                    </w:rPr>
                  </w:pPr>
                  <w:r>
                    <w:rPr>
                      <w:rFonts w:ascii="Courier New"/>
                      <w:b/>
                      <w:color w:val="007021"/>
                      <w:sz w:val="18"/>
                    </w:rPr>
                    <w:t xml:space="preserve">import </w:t>
                  </w:r>
                  <w:r>
                    <w:rPr>
                      <w:rFonts w:ascii="Courier New"/>
                      <w:b/>
                      <w:color w:val="0C84B5"/>
                      <w:sz w:val="18"/>
                    </w:rPr>
                    <w:t xml:space="preserve">importlib </w:t>
                  </w:r>
                  <w:r>
                    <w:rPr>
                      <w:rFonts w:ascii="Courier New"/>
                      <w:b/>
                      <w:color w:val="007021"/>
                      <w:sz w:val="18"/>
                    </w:rPr>
                    <w:t xml:space="preserve">import </w:t>
                  </w:r>
                  <w:r>
                    <w:rPr>
                      <w:rFonts w:ascii="Courier New"/>
                      <w:b/>
                      <w:color w:val="0C84B5"/>
                      <w:sz w:val="18"/>
                    </w:rPr>
                    <w:t>modname</w:t>
                  </w:r>
                </w:p>
                <w:p>
                  <w:pPr>
                    <w:spacing w:before="0" w:line="231" w:lineRule="exact"/>
                    <w:ind w:left="59" w:right="0" w:firstLine="0"/>
                    <w:jc w:val="left"/>
                    <w:rPr>
                      <w:sz w:val="18"/>
                    </w:rPr>
                  </w:pPr>
                  <w:r>
                    <w:rPr>
                      <w:w w:val="115"/>
                      <w:sz w:val="18"/>
                    </w:rPr>
                    <w:t>importlib</w:t>
                  </w:r>
                  <w:r>
                    <w:rPr>
                      <w:color w:val="666666"/>
                      <w:w w:val="115"/>
                      <w:sz w:val="18"/>
                    </w:rPr>
                    <w:t>.</w:t>
                  </w:r>
                  <w:r>
                    <w:rPr>
                      <w:w w:val="115"/>
                      <w:sz w:val="18"/>
                    </w:rPr>
                    <w:t>reload(modname)</w:t>
                  </w:r>
                </w:p>
              </w:txbxContent>
            </v:textbox>
            <w10:wrap type="topAndBottom"/>
          </v:shape>
        </w:pict>
      </w:r>
      <w:r>
        <w:t>出于效率和一致性的原因，</w:t>
      </w:r>
      <w:r>
        <w:rPr>
          <w:rFonts w:ascii="Times New Roman" w:eastAsia="Times New Roman"/>
        </w:rPr>
        <w:t xml:space="preserve">Python </w:t>
      </w:r>
      <w:r>
        <w:rPr>
          <w:spacing w:val="-3"/>
        </w:rPr>
        <w:t xml:space="preserve">仅在第一次导入模块时读取模块文件。否则，在一个多模块的程序中， </w:t>
      </w:r>
      <w:r>
        <w:t>每个模块都会导入相同的基础模块，那么基础模块将会被一而再、再而三地解析。如果要强行重新读取已更改的模块，请执行以下操作：</w:t>
      </w:r>
    </w:p>
    <w:p>
      <w:pPr>
        <w:pStyle w:val="6"/>
        <w:spacing w:before="129" w:after="100"/>
        <w:ind w:left="800"/>
      </w:pPr>
      <w:r>
        <w:t>警告：这种技术并非万无一失。尤其是模块包含了以下语句时：</w:t>
      </w:r>
    </w:p>
    <w:p>
      <w:pPr>
        <w:pStyle w:val="6"/>
        <w:ind w:left="732"/>
      </w:pPr>
      <w:r>
        <w:pict>
          <v:shape id="_x0000_s1213" o:spid="_x0000_s1213" o:spt="202" type="#_x0000_t202" style="height:17.35pt;width:457.7pt;" filled="f" stroked="t" coordsize="21600,21600">
            <v:path/>
            <v:fill on="f" focussize="0,0"/>
            <v:stroke weight="0.398031496062992pt" color="#000000"/>
            <v:imagedata o:title=""/>
            <o:lock v:ext="edit"/>
            <v:textbox inset="0mm,0mm,0mm,0mm">
              <w:txbxContent>
                <w:p>
                  <w:pPr>
                    <w:spacing w:before="16"/>
                    <w:ind w:left="59" w:right="0" w:firstLine="0"/>
                    <w:jc w:val="left"/>
                    <w:rPr>
                      <w:sz w:val="18"/>
                    </w:rPr>
                  </w:pPr>
                  <w:r>
                    <w:rPr>
                      <w:rFonts w:ascii="Courier New"/>
                      <w:b/>
                      <w:color w:val="007021"/>
                      <w:w w:val="105"/>
                      <w:sz w:val="18"/>
                    </w:rPr>
                    <w:t xml:space="preserve">from </w:t>
                  </w:r>
                  <w:r>
                    <w:rPr>
                      <w:rFonts w:ascii="Courier New"/>
                      <w:b/>
                      <w:color w:val="0C84B5"/>
                      <w:w w:val="105"/>
                      <w:sz w:val="18"/>
                    </w:rPr>
                    <w:t xml:space="preserve">modname </w:t>
                  </w:r>
                  <w:r>
                    <w:rPr>
                      <w:rFonts w:ascii="Courier New"/>
                      <w:b/>
                      <w:color w:val="007021"/>
                      <w:w w:val="105"/>
                      <w:sz w:val="18"/>
                    </w:rPr>
                    <w:t xml:space="preserve">import </w:t>
                  </w:r>
                  <w:r>
                    <w:rPr>
                      <w:w w:val="105"/>
                      <w:sz w:val="18"/>
                    </w:rPr>
                    <w:t>some_objects</w:t>
                  </w:r>
                </w:p>
              </w:txbxContent>
            </v:textbox>
            <w10:wrap type="none"/>
            <w10:anchorlock/>
          </v:shape>
        </w:pict>
      </w:r>
    </w:p>
    <w:p>
      <w:pPr>
        <w:pStyle w:val="6"/>
        <w:spacing w:before="156" w:line="204" w:lineRule="auto"/>
        <w:ind w:left="799" w:right="170"/>
      </w:pPr>
      <w:r>
        <w:pict>
          <v:group id="_x0000_s1214" o:spid="_x0000_s1214" o:spt="203" style="position:absolute;left:0pt;margin-left:68.6pt;margin-top:37.2pt;height:83.5pt;width:458.05pt;mso-position-horizontal-relative:page;mso-wrap-distance-bottom:0pt;mso-wrap-distance-top:0pt;z-index:3072;mso-width-relative:page;mso-height-relative:page;" coordorigin="1372,744" coordsize="9161,1670">
            <o:lock v:ext="edit"/>
            <v:line id="_x0000_s1215" o:spid="_x0000_s1215" o:spt="20" style="position:absolute;left:1376;top:752;flip:y;height:1654;width:0;" stroked="t" coordsize="21600,21600">
              <v:path arrowok="t"/>
              <v:fill focussize="0,0"/>
              <v:stroke weight="0.398031496062992pt" color="#000000"/>
              <v:imagedata o:title=""/>
              <o:lock v:ext="edit"/>
            </v:line>
            <v:line id="_x0000_s1216" o:spid="_x0000_s1216" o:spt="20" style="position:absolute;left:10529;top:752;flip:y;height:1654;width:0;" stroked="t" coordsize="21600,21600">
              <v:path arrowok="t"/>
              <v:fill focussize="0,0"/>
              <v:stroke weight="0.398031496062992pt" color="#000000"/>
              <v:imagedata o:title=""/>
              <o:lock v:ext="edit"/>
            </v:line>
            <v:line id="_x0000_s1217" o:spid="_x0000_s1217" o:spt="20" style="position:absolute;left:1372;top:748;height:0;width:9161;" stroked="t" coordsize="21600,21600">
              <v:path arrowok="t"/>
              <v:fill focussize="0,0"/>
              <v:stroke weight="0.398031496062992pt" color="#000000"/>
              <v:imagedata o:title=""/>
              <o:lock v:ext="edit"/>
            </v:line>
            <v:line id="_x0000_s1218" o:spid="_x0000_s1218" o:spt="20" style="position:absolute;left:1372;top:2410;height:0;width:9161;" stroked="t" coordsize="21600,21600">
              <v:path arrowok="t"/>
              <v:fill focussize="0,0"/>
              <v:stroke weight="0.398031496062992pt" color="#000000"/>
              <v:imagedata o:title=""/>
              <o:lock v:ext="edit"/>
            </v:line>
            <v:shape id="_x0000_s1219" o:spid="_x0000_s1219" o:spt="202" type="#_x0000_t202" style="position:absolute;left:4775;top:1917;height:180;width:2604;" filled="f" stroked="f" coordsize="21600,21600">
              <v:path/>
              <v:fill on="f" focussize="0,0"/>
              <v:stroke on="f" joinstyle="miter"/>
              <v:imagedata o:title=""/>
              <o:lock v:ext="edit"/>
              <v:textbox inset="0mm,0mm,0mm,0mm">
                <w:txbxContent>
                  <w:p>
                    <w:pPr>
                      <w:spacing w:before="0" w:line="179" w:lineRule="exact"/>
                      <w:ind w:left="0" w:right="0" w:firstLine="0"/>
                      <w:jc w:val="left"/>
                      <w:rPr>
                        <w:rFonts w:ascii="Courier New"/>
                        <w:i/>
                        <w:sz w:val="18"/>
                      </w:rPr>
                    </w:pPr>
                    <w:r>
                      <w:rPr>
                        <w:rFonts w:ascii="Courier New"/>
                        <w:i/>
                        <w:color w:val="3F7F8E"/>
                        <w:sz w:val="18"/>
                      </w:rPr>
                      <w:t># isinstance is false?!?</w:t>
                    </w:r>
                  </w:p>
                </w:txbxContent>
              </v:textbox>
            </v:shape>
            <v:shape id="_x0000_s1220" o:spid="_x0000_s1220" o:spt="202" type="#_x0000_t202" style="position:absolute;left:4775;top:1260;height:180;width:2711;" filled="f" stroked="f" coordsize="21600,21600">
              <v:path/>
              <v:fill on="f" focussize="0,0"/>
              <v:stroke on="f" joinstyle="miter"/>
              <v:imagedata o:title=""/>
              <o:lock v:ext="edit"/>
              <v:textbox inset="0mm,0mm,0mm,0mm">
                <w:txbxContent>
                  <w:p>
                    <w:pPr>
                      <w:spacing w:before="0" w:line="179" w:lineRule="exact"/>
                      <w:ind w:left="0" w:right="0" w:firstLine="0"/>
                      <w:jc w:val="left"/>
                      <w:rPr>
                        <w:rFonts w:ascii="Courier New"/>
                        <w:i/>
                        <w:sz w:val="18"/>
                      </w:rPr>
                    </w:pPr>
                    <w:r>
                      <w:rPr>
                        <w:rFonts w:ascii="Courier New"/>
                        <w:i/>
                        <w:color w:val="3F7F8E"/>
                        <w:sz w:val="18"/>
                      </w:rPr>
                      <w:t># Create an instance of C</w:t>
                    </w:r>
                  </w:p>
                </w:txbxContent>
              </v:textbox>
            </v:shape>
            <v:shape id="_x0000_s1221" o:spid="_x0000_s1221" o:spt="202" type="#_x0000_t202" style="position:absolute;left:1440;top:822;height:1495;width:3034;"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Courier New"/>
                        <w:b/>
                        <w:sz w:val="18"/>
                      </w:rPr>
                    </w:pPr>
                    <w:r>
                      <w:rPr>
                        <w:rFonts w:ascii="Courier New"/>
                        <w:b/>
                        <w:color w:val="C65B0A"/>
                        <w:sz w:val="18"/>
                      </w:rPr>
                      <w:t xml:space="preserve">&gt;&gt;&gt; </w:t>
                    </w:r>
                    <w:r>
                      <w:rPr>
                        <w:rFonts w:ascii="Courier New"/>
                        <w:b/>
                        <w:color w:val="007021"/>
                        <w:sz w:val="18"/>
                      </w:rPr>
                      <w:t xml:space="preserve">import </w:t>
                    </w:r>
                    <w:r>
                      <w:rPr>
                        <w:rFonts w:ascii="Courier New"/>
                        <w:b/>
                        <w:color w:val="0C84B5"/>
                        <w:sz w:val="18"/>
                      </w:rPr>
                      <w:t>importlib</w:t>
                    </w:r>
                  </w:p>
                  <w:p>
                    <w:pPr>
                      <w:spacing w:before="15" w:line="188" w:lineRule="exact"/>
                      <w:ind w:left="0" w:right="0" w:firstLine="0"/>
                      <w:jc w:val="left"/>
                      <w:rPr>
                        <w:rFonts w:ascii="Courier New"/>
                        <w:b/>
                        <w:sz w:val="18"/>
                      </w:rPr>
                    </w:pPr>
                    <w:r>
                      <w:rPr>
                        <w:rFonts w:ascii="Courier New"/>
                        <w:b/>
                        <w:color w:val="C65B0A"/>
                        <w:sz w:val="18"/>
                      </w:rPr>
                      <w:t xml:space="preserve">&gt;&gt;&gt; </w:t>
                    </w:r>
                    <w:r>
                      <w:rPr>
                        <w:rFonts w:ascii="Courier New"/>
                        <w:b/>
                        <w:color w:val="007021"/>
                        <w:sz w:val="18"/>
                      </w:rPr>
                      <w:t xml:space="preserve">import </w:t>
                    </w:r>
                    <w:r>
                      <w:rPr>
                        <w:rFonts w:ascii="Courier New"/>
                        <w:b/>
                        <w:color w:val="0C84B5"/>
                        <w:sz w:val="18"/>
                      </w:rPr>
                      <w:t>cls</w:t>
                    </w:r>
                  </w:p>
                  <w:p>
                    <w:pPr>
                      <w:spacing w:before="0" w:line="232" w:lineRule="exact"/>
                      <w:ind w:left="0" w:right="0" w:firstLine="0"/>
                      <w:jc w:val="left"/>
                      <w:rPr>
                        <w:sz w:val="18"/>
                      </w:rPr>
                    </w:pPr>
                    <w:r>
                      <w:rPr>
                        <w:rFonts w:ascii="Courier New"/>
                        <w:b/>
                        <w:color w:val="C65B0A"/>
                        <w:w w:val="105"/>
                        <w:sz w:val="18"/>
                      </w:rPr>
                      <w:t xml:space="preserve">&gt;&gt;&gt; </w:t>
                    </w:r>
                    <w:r>
                      <w:rPr>
                        <w:w w:val="105"/>
                        <w:sz w:val="18"/>
                      </w:rPr>
                      <w:t xml:space="preserve">c </w:t>
                    </w:r>
                    <w:r>
                      <w:rPr>
                        <w:color w:val="666666"/>
                        <w:w w:val="105"/>
                        <w:sz w:val="18"/>
                      </w:rPr>
                      <w:t xml:space="preserve">= </w:t>
                    </w:r>
                    <w:r>
                      <w:rPr>
                        <w:color w:val="007021"/>
                        <w:w w:val="125"/>
                        <w:sz w:val="18"/>
                      </w:rPr>
                      <w:t>cls</w:t>
                    </w:r>
                    <w:r>
                      <w:rPr>
                        <w:color w:val="666666"/>
                        <w:w w:val="125"/>
                        <w:sz w:val="18"/>
                      </w:rPr>
                      <w:t>.</w:t>
                    </w:r>
                    <w:r>
                      <w:rPr>
                        <w:w w:val="125"/>
                        <w:sz w:val="18"/>
                      </w:rPr>
                      <w:t>C()</w:t>
                    </w:r>
                  </w:p>
                  <w:p>
                    <w:pPr>
                      <w:spacing w:before="0" w:line="219" w:lineRule="exact"/>
                      <w:ind w:left="0" w:right="0" w:firstLine="0"/>
                      <w:jc w:val="left"/>
                      <w:rPr>
                        <w:sz w:val="18"/>
                      </w:rPr>
                    </w:pPr>
                    <w:r>
                      <w:rPr>
                        <w:rFonts w:ascii="Courier New"/>
                        <w:b/>
                        <w:color w:val="C65B0A"/>
                        <w:w w:val="120"/>
                        <w:sz w:val="18"/>
                      </w:rPr>
                      <w:t xml:space="preserve">&gt;&gt;&gt; </w:t>
                    </w:r>
                    <w:r>
                      <w:rPr>
                        <w:w w:val="120"/>
                        <w:sz w:val="18"/>
                      </w:rPr>
                      <w:t>importlib</w:t>
                    </w:r>
                    <w:r>
                      <w:rPr>
                        <w:color w:val="666666"/>
                        <w:w w:val="120"/>
                        <w:sz w:val="18"/>
                      </w:rPr>
                      <w:t>.</w:t>
                    </w:r>
                    <w:r>
                      <w:rPr>
                        <w:w w:val="120"/>
                        <w:sz w:val="18"/>
                      </w:rPr>
                      <w:t>reload(</w:t>
                    </w:r>
                    <w:r>
                      <w:rPr>
                        <w:color w:val="007021"/>
                        <w:w w:val="120"/>
                        <w:sz w:val="18"/>
                      </w:rPr>
                      <w:t>cls</w:t>
                    </w:r>
                    <w:r>
                      <w:rPr>
                        <w:w w:val="120"/>
                        <w:sz w:val="18"/>
                      </w:rPr>
                      <w:t>)</w:t>
                    </w:r>
                  </w:p>
                  <w:p>
                    <w:pPr>
                      <w:spacing w:before="0" w:line="219" w:lineRule="exact"/>
                      <w:ind w:left="0" w:right="0" w:firstLine="0"/>
                      <w:jc w:val="left"/>
                      <w:rPr>
                        <w:sz w:val="18"/>
                      </w:rPr>
                    </w:pPr>
                    <w:r>
                      <w:rPr>
                        <w:color w:val="333333"/>
                        <w:w w:val="115"/>
                        <w:sz w:val="18"/>
                      </w:rPr>
                      <w:t xml:space="preserve">&lt;module </w:t>
                    </w:r>
                    <w:r>
                      <w:rPr>
                        <w:color w:val="333333"/>
                        <w:w w:val="150"/>
                        <w:sz w:val="18"/>
                      </w:rPr>
                      <w:t xml:space="preserve">'cls' </w:t>
                    </w:r>
                    <w:r>
                      <w:rPr>
                        <w:color w:val="333333"/>
                        <w:w w:val="115"/>
                        <w:sz w:val="18"/>
                      </w:rPr>
                      <w:t xml:space="preserve">from </w:t>
                    </w:r>
                    <w:r>
                      <w:rPr>
                        <w:color w:val="333333"/>
                        <w:w w:val="125"/>
                        <w:sz w:val="18"/>
                      </w:rPr>
                      <w:t>'cls.py'&gt;</w:t>
                    </w:r>
                  </w:p>
                  <w:p>
                    <w:pPr>
                      <w:spacing w:before="13" w:line="189" w:lineRule="auto"/>
                      <w:ind w:left="0" w:right="0" w:firstLine="0"/>
                      <w:jc w:val="left"/>
                      <w:rPr>
                        <w:sz w:val="18"/>
                      </w:rPr>
                    </w:pPr>
                    <w:r>
                      <w:rPr>
                        <w:rFonts w:ascii="Courier New"/>
                        <w:b/>
                        <w:color w:val="C65B0A"/>
                        <w:w w:val="125"/>
                        <w:sz w:val="18"/>
                      </w:rPr>
                      <w:t xml:space="preserve">&gt;&gt;&gt; </w:t>
                    </w:r>
                    <w:r>
                      <w:rPr>
                        <w:color w:val="007021"/>
                        <w:w w:val="125"/>
                        <w:sz w:val="18"/>
                      </w:rPr>
                      <w:t>isinstance</w:t>
                    </w:r>
                    <w:r>
                      <w:rPr>
                        <w:w w:val="125"/>
                        <w:sz w:val="18"/>
                      </w:rPr>
                      <w:t xml:space="preserve">(c, </w:t>
                    </w:r>
                    <w:r>
                      <w:rPr>
                        <w:color w:val="007021"/>
                        <w:w w:val="125"/>
                        <w:sz w:val="18"/>
                      </w:rPr>
                      <w:t>cls</w:t>
                    </w:r>
                    <w:r>
                      <w:rPr>
                        <w:color w:val="666666"/>
                        <w:w w:val="125"/>
                        <w:sz w:val="18"/>
                      </w:rPr>
                      <w:t>.</w:t>
                    </w:r>
                    <w:r>
                      <w:rPr>
                        <w:w w:val="125"/>
                        <w:sz w:val="18"/>
                      </w:rPr>
                      <w:t xml:space="preserve">C) </w:t>
                    </w:r>
                    <w:r>
                      <w:rPr>
                        <w:color w:val="333333"/>
                        <w:w w:val="125"/>
                        <w:sz w:val="18"/>
                      </w:rPr>
                      <w:t>False</w:t>
                    </w:r>
                  </w:p>
                </w:txbxContent>
              </v:textbox>
            </v:shape>
            <w10:wrap type="topAndBottom"/>
          </v:group>
        </w:pict>
      </w:r>
      <w:r>
        <w:t>仍将继续使用前一版的导入对象。如果模块包含了类的定义，并 不会用新的类定义更新现有的类实例。这样可能会导致以下矛盾的行为：</w:t>
      </w:r>
    </w:p>
    <w:p>
      <w:pPr>
        <w:pStyle w:val="6"/>
        <w:spacing w:before="129"/>
        <w:ind w:left="800"/>
      </w:pPr>
      <w:r>
        <w:t xml:space="preserve">只要把类对象的 </w:t>
      </w:r>
      <w:r>
        <w:rPr>
          <w:rFonts w:ascii="Times New Roman" w:eastAsia="Times New Roman"/>
        </w:rPr>
        <w:t xml:space="preserve">id </w:t>
      </w:r>
      <w:r>
        <w:t>打印出来，问题的性质就会一目了然：</w:t>
      </w:r>
    </w:p>
    <w:p>
      <w:pPr>
        <w:spacing w:after="0"/>
        <w:sectPr>
          <w:headerReference r:id="rId65" w:type="default"/>
          <w:footerReference r:id="rId66" w:type="default"/>
          <w:pgSz w:w="11910" w:h="16840"/>
          <w:pgMar w:top="640" w:right="1140" w:bottom="1000" w:left="640" w:header="454" w:footer="809" w:gutter="0"/>
        </w:sectPr>
      </w:pPr>
    </w:p>
    <w:p>
      <w:pPr>
        <w:pStyle w:val="5"/>
        <w:tabs>
          <w:tab w:val="left" w:pos="9825"/>
        </w:tabs>
        <w:spacing w:line="314" w:lineRule="exact"/>
        <w:ind w:left="800"/>
        <w:rPr>
          <w:u w:val="none"/>
        </w:rPr>
      </w:pPr>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pStyle w:val="6"/>
        <w:rPr>
          <w:rFonts w:ascii="Arial"/>
          <w:b/>
        </w:rPr>
      </w:pPr>
    </w:p>
    <w:p>
      <w:pPr>
        <w:pStyle w:val="6"/>
        <w:spacing w:before="2"/>
        <w:rPr>
          <w:rFonts w:ascii="Arial"/>
          <w:b/>
          <w:sz w:val="24"/>
        </w:rPr>
      </w:pPr>
      <w:r>
        <w:pict>
          <v:shape id="_x0000_s1222" o:spid="_x0000_s1222" o:spt="202" type="#_x0000_t202" style="position:absolute;left:0pt;margin-left:68.8pt;margin-top:16.05pt;height:50.25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tabs>
                      <w:tab w:val="left" w:pos="1673"/>
                      <w:tab w:val="left" w:pos="2426"/>
                    </w:tabs>
                    <w:spacing w:before="57" w:line="189" w:lineRule="auto"/>
                    <w:ind w:left="59" w:right="6500" w:firstLine="0"/>
                    <w:jc w:val="left"/>
                    <w:rPr>
                      <w:sz w:val="18"/>
                    </w:rPr>
                  </w:pPr>
                  <w:r>
                    <w:rPr>
                      <w:rFonts w:ascii="Courier New"/>
                      <w:b/>
                      <w:color w:val="C65B0A"/>
                      <w:w w:val="120"/>
                      <w:sz w:val="18"/>
                    </w:rPr>
                    <w:t>&gt;&gt;&gt;</w:t>
                  </w:r>
                  <w:r>
                    <w:rPr>
                      <w:rFonts w:ascii="Courier New"/>
                      <w:b/>
                      <w:color w:val="C65B0A"/>
                      <w:spacing w:val="-59"/>
                      <w:w w:val="120"/>
                      <w:sz w:val="18"/>
                    </w:rPr>
                    <w:t xml:space="preserve"> </w:t>
                  </w:r>
                  <w:r>
                    <w:rPr>
                      <w:color w:val="007021"/>
                      <w:w w:val="130"/>
                      <w:sz w:val="18"/>
                    </w:rPr>
                    <w:t>hex</w:t>
                  </w:r>
                  <w:r>
                    <w:rPr>
                      <w:w w:val="130"/>
                      <w:sz w:val="18"/>
                    </w:rPr>
                    <w:t>(</w:t>
                  </w:r>
                  <w:r>
                    <w:rPr>
                      <w:color w:val="007021"/>
                      <w:w w:val="130"/>
                      <w:sz w:val="18"/>
                    </w:rPr>
                    <w:t>id</w:t>
                  </w:r>
                  <w:r>
                    <w:rPr>
                      <w:w w:val="130"/>
                      <w:sz w:val="18"/>
                    </w:rPr>
                    <w:t>(c</w:t>
                  </w:r>
                  <w:r>
                    <w:rPr>
                      <w:color w:val="666666"/>
                      <w:w w:val="130"/>
                      <w:sz w:val="18"/>
                    </w:rPr>
                    <w:t>.</w:t>
                  </w:r>
                  <w:r>
                    <w:rPr>
                      <w:color w:val="BA60D6"/>
                      <w:w w:val="130"/>
                      <w:sz w:val="18"/>
                      <w:u w:val="single" w:color="B95FD5"/>
                    </w:rPr>
                    <w:t xml:space="preserve"> </w:t>
                  </w:r>
                  <w:r>
                    <w:rPr>
                      <w:color w:val="BA60D6"/>
                      <w:w w:val="130"/>
                      <w:sz w:val="18"/>
                      <w:u w:val="single" w:color="B95FD5"/>
                    </w:rPr>
                    <w:tab/>
                  </w:r>
                  <w:r>
                    <w:rPr>
                      <w:color w:val="BA60D6"/>
                      <w:w w:val="130"/>
                      <w:sz w:val="18"/>
                    </w:rPr>
                    <w:t>class</w:t>
                  </w:r>
                  <w:r>
                    <w:rPr>
                      <w:w w:val="130"/>
                      <w:sz w:val="18"/>
                      <w:u w:val="single" w:color="B95FD5"/>
                    </w:rPr>
                    <w:t xml:space="preserve"> </w:t>
                  </w:r>
                  <w:r>
                    <w:rPr>
                      <w:w w:val="130"/>
                      <w:sz w:val="18"/>
                      <w:u w:val="single" w:color="B95FD5"/>
                    </w:rPr>
                    <w:tab/>
                  </w:r>
                  <w:r>
                    <w:rPr>
                      <w:spacing w:val="-9"/>
                      <w:w w:val="155"/>
                      <w:sz w:val="18"/>
                    </w:rPr>
                    <w:t xml:space="preserve">)) </w:t>
                  </w:r>
                  <w:r>
                    <w:rPr>
                      <w:color w:val="333333"/>
                      <w:w w:val="120"/>
                      <w:sz w:val="18"/>
                    </w:rPr>
                    <w:t>'0x7352a0'</w:t>
                  </w:r>
                </w:p>
                <w:p>
                  <w:pPr>
                    <w:spacing w:before="1" w:line="189" w:lineRule="auto"/>
                    <w:ind w:left="59" w:right="6285" w:firstLine="0"/>
                    <w:jc w:val="left"/>
                    <w:rPr>
                      <w:sz w:val="18"/>
                    </w:rPr>
                  </w:pPr>
                  <w:r>
                    <w:rPr>
                      <w:rFonts w:ascii="Courier New"/>
                      <w:b/>
                      <w:color w:val="C65B0A"/>
                      <w:w w:val="115"/>
                      <w:sz w:val="18"/>
                    </w:rPr>
                    <w:t xml:space="preserve">&gt;&gt;&gt; </w:t>
                  </w:r>
                  <w:r>
                    <w:rPr>
                      <w:color w:val="007021"/>
                      <w:w w:val="120"/>
                      <w:sz w:val="18"/>
                    </w:rPr>
                    <w:t>hex</w:t>
                  </w:r>
                  <w:r>
                    <w:rPr>
                      <w:w w:val="120"/>
                      <w:sz w:val="18"/>
                    </w:rPr>
                    <w:t>(</w:t>
                  </w:r>
                  <w:r>
                    <w:rPr>
                      <w:color w:val="007021"/>
                      <w:w w:val="120"/>
                      <w:sz w:val="18"/>
                    </w:rPr>
                    <w:t>id</w:t>
                  </w:r>
                  <w:r>
                    <w:rPr>
                      <w:w w:val="120"/>
                      <w:sz w:val="18"/>
                    </w:rPr>
                    <w:t>(</w:t>
                  </w:r>
                  <w:r>
                    <w:rPr>
                      <w:color w:val="007021"/>
                      <w:w w:val="120"/>
                      <w:sz w:val="18"/>
                    </w:rPr>
                    <w:t>cls</w:t>
                  </w:r>
                  <w:r>
                    <w:rPr>
                      <w:color w:val="666666"/>
                      <w:w w:val="120"/>
                      <w:sz w:val="18"/>
                    </w:rPr>
                    <w:t>.</w:t>
                  </w:r>
                  <w:r>
                    <w:rPr>
                      <w:w w:val="120"/>
                      <w:sz w:val="18"/>
                    </w:rPr>
                    <w:t xml:space="preserve">C)) </w:t>
                  </w:r>
                  <w:r>
                    <w:rPr>
                      <w:color w:val="333333"/>
                      <w:w w:val="115"/>
                      <w:sz w:val="18"/>
                    </w:rPr>
                    <w:t>'0x4198d0'</w:t>
                  </w:r>
                </w:p>
              </w:txbxContent>
            </v:textbox>
            <w10:wrap type="topAndBottom"/>
          </v:shape>
        </w:pict>
      </w:r>
    </w:p>
    <w:p>
      <w:pPr>
        <w:spacing w:after="0"/>
        <w:rPr>
          <w:rFonts w:ascii="Arial"/>
          <w:sz w:val="24"/>
        </w:rPr>
        <w:sectPr>
          <w:headerReference r:id="rId67" w:type="default"/>
          <w:footerReference r:id="rId68" w:type="default"/>
          <w:pgSz w:w="11910" w:h="16840"/>
          <w:pgMar w:top="640" w:right="1140" w:bottom="1000" w:left="640" w:header="454" w:footer="809" w:gutter="0"/>
        </w:sect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spacing w:before="326"/>
        <w:ind w:left="0" w:right="298" w:firstLine="0"/>
        <w:jc w:val="right"/>
        <w:rPr>
          <w:rFonts w:ascii="Arial"/>
          <w:sz w:val="49"/>
        </w:rPr>
      </w:pPr>
      <w:bookmarkStart w:id="293" w:name="_bookmark104"/>
      <w:bookmarkEnd w:id="293"/>
      <w:bookmarkStart w:id="294" w:name="设计和历史常见问题"/>
      <w:bookmarkEnd w:id="294"/>
      <w:r>
        <w:rPr>
          <w:rFonts w:ascii="Arial"/>
          <w:sz w:val="28"/>
        </w:rPr>
        <w:t>CHAPTER</w:t>
      </w:r>
      <w:r>
        <w:rPr>
          <w:rFonts w:ascii="Arial"/>
          <w:spacing w:val="14"/>
          <w:sz w:val="28"/>
        </w:rPr>
        <w:t xml:space="preserve"> </w:t>
      </w:r>
      <w:r>
        <w:rPr>
          <w:rFonts w:ascii="Arial"/>
          <w:sz w:val="49"/>
        </w:rPr>
        <w:t>3</w:t>
      </w:r>
    </w:p>
    <w:p>
      <w:pPr>
        <w:pStyle w:val="6"/>
        <w:rPr>
          <w:rFonts w:ascii="Arial"/>
        </w:rPr>
      </w:pPr>
    </w:p>
    <w:p>
      <w:pPr>
        <w:pStyle w:val="6"/>
        <w:rPr>
          <w:rFonts w:ascii="Arial"/>
        </w:rPr>
      </w:pPr>
    </w:p>
    <w:p>
      <w:pPr>
        <w:pStyle w:val="6"/>
        <w:rPr>
          <w:rFonts w:ascii="Arial"/>
        </w:rPr>
      </w:pPr>
    </w:p>
    <w:p>
      <w:pPr>
        <w:pStyle w:val="6"/>
        <w:rPr>
          <w:rFonts w:ascii="Arial"/>
        </w:rPr>
      </w:pPr>
    </w:p>
    <w:p>
      <w:pPr>
        <w:pStyle w:val="6"/>
        <w:spacing w:before="6"/>
        <w:rPr>
          <w:rFonts w:ascii="Arial"/>
          <w:sz w:val="17"/>
        </w:rPr>
      </w:pPr>
      <w:r>
        <w:pict>
          <v:line id="_x0000_s1223" o:spid="_x0000_s1223" o:spt="20" style="position:absolute;left:0pt;margin-left:72pt;margin-top:12.3pt;height:0pt;width:451.25pt;mso-position-horizontal-relative:page;mso-wrap-distance-bottom:0pt;mso-wrap-distance-top:0pt;z-index:3072;mso-width-relative:page;mso-height-relative:page;" stroked="t" coordsize="21600,21600">
            <v:path arrowok="t"/>
            <v:fill focussize="0,0"/>
            <v:stroke weight="0.498031496062992pt" color="#000000"/>
            <v:imagedata o:title=""/>
            <o:lock v:ext="edit"/>
            <w10:wrap type="topAndBottom"/>
          </v:line>
        </w:pict>
      </w:r>
    </w:p>
    <w:p>
      <w:pPr>
        <w:pStyle w:val="6"/>
        <w:spacing w:before="7"/>
        <w:rPr>
          <w:rFonts w:ascii="Arial"/>
          <w:sz w:val="14"/>
        </w:rPr>
      </w:pPr>
    </w:p>
    <w:p>
      <w:pPr>
        <w:spacing w:before="101"/>
        <w:ind w:left="0" w:right="297" w:firstLine="0"/>
        <w:jc w:val="right"/>
        <w:rPr>
          <w:rFonts w:hint="eastAsia" w:ascii="PMingLiU" w:eastAsia="PMingLiU"/>
          <w:sz w:val="28"/>
        </w:rPr>
      </w:pPr>
      <w:r>
        <w:rPr>
          <w:rFonts w:hint="eastAsia" w:ascii="PMingLiU" w:eastAsia="PMingLiU"/>
          <w:sz w:val="28"/>
        </w:rPr>
        <w:t>设计和历史常见问题</w:t>
      </w:r>
    </w:p>
    <w:p>
      <w:pPr>
        <w:pStyle w:val="6"/>
        <w:spacing w:before="9"/>
        <w:rPr>
          <w:sz w:val="22"/>
        </w:rPr>
      </w:pPr>
      <w:r>
        <w:pict>
          <v:line id="_x0000_s1224" o:spid="_x0000_s1224" o:spt="20" style="position:absolute;left:0pt;margin-left:72pt;margin-top:18.05pt;height:0pt;width:451.25pt;mso-position-horizontal-relative:page;mso-wrap-distance-bottom:0pt;mso-wrap-distance-top:0pt;z-index:3072;mso-width-relative:page;mso-height-relative:page;" stroked="t" coordsize="21600,21600">
            <v:path arrowok="t"/>
            <v:fill focussize="0,0"/>
            <v:stroke weight="0.498031496062992pt" color="#000000"/>
            <v:imagedata o:title=""/>
            <o:lock v:ext="edit"/>
            <w10:wrap type="topAndBottom"/>
          </v:line>
        </w:pict>
      </w:r>
    </w:p>
    <w:p>
      <w:pPr>
        <w:pStyle w:val="6"/>
      </w:pPr>
    </w:p>
    <w:p>
      <w:pPr>
        <w:pStyle w:val="6"/>
      </w:pPr>
    </w:p>
    <w:p>
      <w:pPr>
        <w:pStyle w:val="6"/>
        <w:spacing w:before="1"/>
      </w:pPr>
    </w:p>
    <w:p>
      <w:pPr>
        <w:pStyle w:val="16"/>
        <w:numPr>
          <w:ilvl w:val="1"/>
          <w:numId w:val="29"/>
        </w:numPr>
        <w:tabs>
          <w:tab w:val="left" w:pos="1335"/>
        </w:tabs>
        <w:spacing w:before="50" w:after="0" w:line="240" w:lineRule="auto"/>
        <w:ind w:left="1334" w:right="0" w:hanging="534"/>
        <w:jc w:val="left"/>
        <w:rPr>
          <w:rFonts w:hint="eastAsia" w:ascii="Microsoft JhengHei UI" w:eastAsia="Microsoft JhengHei UI"/>
          <w:b/>
          <w:sz w:val="28"/>
        </w:rPr>
      </w:pPr>
      <w:bookmarkStart w:id="295" w:name="为什么Python使用缩进来分组语句？"/>
      <w:bookmarkEnd w:id="295"/>
      <w:bookmarkStart w:id="296" w:name="_bookmark105"/>
      <w:bookmarkEnd w:id="296"/>
      <w:bookmarkStart w:id="297" w:name="_bookmark105"/>
      <w:bookmarkEnd w:id="297"/>
      <w:r>
        <w:rPr>
          <w:rFonts w:hint="eastAsia" w:ascii="Microsoft JhengHei UI" w:eastAsia="Microsoft JhengHei UI"/>
          <w:b/>
          <w:color w:val="20435C"/>
          <w:w w:val="105"/>
          <w:sz w:val="28"/>
        </w:rPr>
        <w:t xml:space="preserve">为什么 </w:t>
      </w:r>
      <w:r>
        <w:rPr>
          <w:rFonts w:ascii="Arial" w:eastAsia="Arial"/>
          <w:b/>
          <w:color w:val="20435C"/>
          <w:w w:val="105"/>
          <w:sz w:val="28"/>
        </w:rPr>
        <w:t>Python</w:t>
      </w:r>
      <w:r>
        <w:rPr>
          <w:rFonts w:ascii="Arial" w:eastAsia="Arial"/>
          <w:b/>
          <w:color w:val="20435C"/>
          <w:spacing w:val="-5"/>
          <w:w w:val="105"/>
          <w:sz w:val="28"/>
        </w:rPr>
        <w:t xml:space="preserve"> </w:t>
      </w:r>
      <w:r>
        <w:rPr>
          <w:rFonts w:hint="eastAsia" w:ascii="Microsoft JhengHei UI" w:eastAsia="Microsoft JhengHei UI"/>
          <w:b/>
          <w:color w:val="20435C"/>
          <w:w w:val="105"/>
          <w:sz w:val="28"/>
        </w:rPr>
        <w:t>使用缩进来分组语句？</w:t>
      </w:r>
    </w:p>
    <w:p>
      <w:pPr>
        <w:pStyle w:val="6"/>
        <w:spacing w:before="298" w:line="204" w:lineRule="auto"/>
        <w:ind w:left="800" w:right="223"/>
      </w:pPr>
      <w:r>
        <w:rPr>
          <w:rFonts w:ascii="Times New Roman" w:eastAsia="Times New Roman"/>
        </w:rPr>
        <w:t xml:space="preserve">Guido van Rossum </w:t>
      </w:r>
      <w:r>
        <w:t xml:space="preserve">认为使用缩进进行分组非常优雅，并且大大提高了普通 </w:t>
      </w:r>
      <w:r>
        <w:rPr>
          <w:rFonts w:ascii="Times New Roman" w:eastAsia="Times New Roman"/>
        </w:rPr>
        <w:t xml:space="preserve">Python </w:t>
      </w:r>
      <w:r>
        <w:t>程序的清晰度。大多数人在一段时间后就学会并喜欢上这个功能。</w:t>
      </w:r>
    </w:p>
    <w:p>
      <w:pPr>
        <w:pStyle w:val="6"/>
        <w:spacing w:before="123" w:line="204" w:lineRule="auto"/>
        <w:ind w:left="800" w:right="260"/>
        <w:rPr>
          <w:rFonts w:ascii="Times New Roman" w:eastAsia="Times New Roman"/>
        </w:rPr>
      </w:pPr>
      <w:r>
        <w:pict>
          <v:shape id="_x0000_s1225" o:spid="_x0000_s1225" o:spt="202" type="#_x0000_t202" style="position:absolute;left:0pt;margin-left:68.8pt;margin-top:35.75pt;height:50.25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007021"/>
                      <w:sz w:val="18"/>
                    </w:rPr>
                    <w:t xml:space="preserve">if </w:t>
                  </w:r>
                  <w:r>
                    <w:rPr>
                      <w:w w:val="125"/>
                      <w:sz w:val="18"/>
                    </w:rPr>
                    <w:t xml:space="preserve">(x </w:t>
                  </w:r>
                  <w:r>
                    <w:rPr>
                      <w:color w:val="666666"/>
                      <w:sz w:val="18"/>
                    </w:rPr>
                    <w:t xml:space="preserve">&lt;= </w:t>
                  </w:r>
                  <w:r>
                    <w:rPr>
                      <w:w w:val="125"/>
                      <w:sz w:val="18"/>
                    </w:rPr>
                    <w:t>y)</w:t>
                  </w:r>
                </w:p>
                <w:p>
                  <w:pPr>
                    <w:spacing w:before="12" w:line="189" w:lineRule="auto"/>
                    <w:ind w:left="920" w:right="7792" w:firstLine="0"/>
                    <w:jc w:val="left"/>
                    <w:rPr>
                      <w:sz w:val="18"/>
                    </w:rPr>
                  </w:pPr>
                  <w:r>
                    <w:rPr>
                      <w:w w:val="97"/>
                      <w:sz w:val="18"/>
                    </w:rPr>
                    <w:t>x</w:t>
                  </w:r>
                  <w:r>
                    <w:rPr>
                      <w:color w:val="666666"/>
                      <w:w w:val="75"/>
                      <w:sz w:val="18"/>
                    </w:rPr>
                    <w:t>++</w:t>
                  </w:r>
                  <w:r>
                    <w:rPr>
                      <w:w w:val="188"/>
                      <w:sz w:val="18"/>
                    </w:rPr>
                    <w:t xml:space="preserve">; </w:t>
                  </w:r>
                  <w:r>
                    <w:rPr>
                      <w:w w:val="120"/>
                      <w:sz w:val="18"/>
                    </w:rPr>
                    <w:t>y</w:t>
                  </w:r>
                  <w:r>
                    <w:rPr>
                      <w:color w:val="666666"/>
                      <w:w w:val="120"/>
                      <w:sz w:val="18"/>
                    </w:rPr>
                    <w:t>--</w:t>
                  </w:r>
                  <w:r>
                    <w:rPr>
                      <w:w w:val="120"/>
                      <w:sz w:val="18"/>
                    </w:rPr>
                    <w:t>;</w:t>
                  </w:r>
                </w:p>
                <w:p>
                  <w:pPr>
                    <w:spacing w:before="0" w:line="236" w:lineRule="exact"/>
                    <w:ind w:left="59" w:right="0" w:firstLine="0"/>
                    <w:jc w:val="left"/>
                    <w:rPr>
                      <w:sz w:val="18"/>
                    </w:rPr>
                  </w:pPr>
                  <w:r>
                    <w:rPr>
                      <w:spacing w:val="-1"/>
                      <w:w w:val="104"/>
                      <w:sz w:val="18"/>
                    </w:rPr>
                    <w:t>z</w:t>
                  </w:r>
                  <w:r>
                    <w:rPr>
                      <w:color w:val="666666"/>
                      <w:spacing w:val="-1"/>
                      <w:w w:val="75"/>
                      <w:sz w:val="18"/>
                    </w:rPr>
                    <w:t>++</w:t>
                  </w:r>
                  <w:r>
                    <w:rPr>
                      <w:w w:val="188"/>
                      <w:sz w:val="18"/>
                    </w:rPr>
                    <w:t>;</w:t>
                  </w:r>
                </w:p>
              </w:txbxContent>
            </v:textbox>
            <w10:wrap type="topAndBottom"/>
          </v:shape>
        </w:pict>
      </w:r>
      <w:r>
        <w:t>由于没有开始</w:t>
      </w:r>
      <w:r>
        <w:rPr>
          <w:rFonts w:ascii="Times New Roman" w:eastAsia="Times New Roman"/>
        </w:rPr>
        <w:t>/</w:t>
      </w:r>
      <w:r>
        <w:t>结束括号，因此解析器感知的分组与人类读者之间不会存在分歧。偶尔</w:t>
      </w:r>
      <w:r>
        <w:rPr>
          <w:rFonts w:ascii="Times New Roman" w:eastAsia="Times New Roman"/>
        </w:rPr>
        <w:t xml:space="preserve">C </w:t>
      </w:r>
      <w:r>
        <w:t>程序员会遇到像这样的代码片段</w:t>
      </w:r>
      <w:r>
        <w:rPr>
          <w:rFonts w:ascii="Times New Roman" w:eastAsia="Times New Roman"/>
        </w:rPr>
        <w:t>:</w:t>
      </w:r>
    </w:p>
    <w:p>
      <w:pPr>
        <w:pStyle w:val="6"/>
        <w:spacing w:before="158" w:line="187" w:lineRule="auto"/>
        <w:ind w:left="800" w:right="298"/>
        <w:jc w:val="both"/>
      </w:pPr>
      <w:r>
        <w:rPr>
          <w:w w:val="95"/>
        </w:rPr>
        <w:t>如果条件为真，则只执行</w:t>
      </w:r>
      <w:r>
        <w:rPr>
          <w:rFonts w:ascii="Lucida Sans Unicode" w:eastAsia="Lucida Sans Unicode"/>
          <w:w w:val="95"/>
        </w:rPr>
        <w:t xml:space="preserve">x++  </w:t>
      </w:r>
      <w:r>
        <w:rPr>
          <w:w w:val="95"/>
        </w:rPr>
        <w:t>语句，但缩进会使你认为情况并非如此。即使是经验丰富的</w:t>
      </w:r>
      <w:r>
        <w:rPr>
          <w:rFonts w:ascii="Times New Roman" w:eastAsia="Times New Roman"/>
          <w:w w:val="95"/>
        </w:rPr>
        <w:t xml:space="preserve">C   </w:t>
      </w:r>
      <w:r>
        <w:rPr>
          <w:w w:val="95"/>
        </w:rPr>
        <w:t>程序员有时</w:t>
      </w:r>
      <w:r>
        <w:t xml:space="preserve">也会长久地盯着它发呆，不明白为什么在 </w:t>
      </w:r>
      <w:r>
        <w:rPr>
          <w:rFonts w:ascii="Lucida Sans Unicode" w:eastAsia="Lucida Sans Unicode"/>
        </w:rPr>
        <w:t>x &gt; y``</w:t>
      </w:r>
      <w:r>
        <w:t xml:space="preserve">时 </w:t>
      </w:r>
      <w:r>
        <w:rPr>
          <w:rFonts w:ascii="Lucida Sans Unicode" w:eastAsia="Lucida Sans Unicode"/>
        </w:rPr>
        <w:t xml:space="preserve">``y </w:t>
      </w:r>
      <w:r>
        <w:t>也会减少。</w:t>
      </w:r>
    </w:p>
    <w:p>
      <w:pPr>
        <w:pStyle w:val="6"/>
        <w:spacing w:before="120" w:line="204" w:lineRule="auto"/>
        <w:ind w:left="800" w:right="298"/>
        <w:jc w:val="both"/>
      </w:pPr>
      <w:r>
        <w:t>因为没有开始</w:t>
      </w:r>
      <w:r>
        <w:rPr>
          <w:rFonts w:ascii="Times New Roman" w:eastAsia="Times New Roman"/>
        </w:rPr>
        <w:t>/</w:t>
      </w:r>
      <w:r>
        <w:rPr>
          <w:spacing w:val="1"/>
        </w:rPr>
        <w:t xml:space="preserve">结束花括号，所以 </w:t>
      </w:r>
      <w:r>
        <w:rPr>
          <w:rFonts w:ascii="Times New Roman" w:eastAsia="Times New Roman"/>
        </w:rPr>
        <w:t xml:space="preserve">Python </w:t>
      </w:r>
      <w:r>
        <w:t xml:space="preserve">更不容易发生编码风格冲突。在 </w:t>
      </w:r>
      <w:r>
        <w:rPr>
          <w:rFonts w:ascii="Times New Roman" w:eastAsia="Times New Roman"/>
        </w:rPr>
        <w:t xml:space="preserve">C </w:t>
      </w:r>
      <w:r>
        <w:rPr>
          <w:spacing w:val="-8"/>
        </w:rPr>
        <w:t>中有许多不同的放置花括号</w:t>
      </w:r>
      <w:r>
        <w:t>的方式。在习惯了阅读和编写某种特定风格的代码之后，当阅读（或被要求编写）另一种风格的代码时通常都会令人感觉有点不舒服</w:t>
      </w:r>
      <w:r>
        <w:rPr>
          <w:spacing w:val="-100"/>
        </w:rPr>
        <w:t>）</w:t>
      </w:r>
      <w:r>
        <w:t>。</w:t>
      </w:r>
    </w:p>
    <w:p>
      <w:pPr>
        <w:pStyle w:val="6"/>
        <w:spacing w:before="123" w:line="204" w:lineRule="auto"/>
        <w:ind w:left="799" w:right="298"/>
        <w:jc w:val="both"/>
      </w:pPr>
      <w:r>
        <w:rPr>
          <w:w w:val="95"/>
        </w:rPr>
        <w:t>许多编码风格将开始</w:t>
      </w:r>
      <w:r>
        <w:rPr>
          <w:rFonts w:ascii="Times New Roman" w:eastAsia="Times New Roman"/>
          <w:w w:val="95"/>
        </w:rPr>
        <w:t>/</w:t>
      </w:r>
      <w:r>
        <w:rPr>
          <w:spacing w:val="-1"/>
          <w:w w:val="95"/>
        </w:rPr>
        <w:t xml:space="preserve">结束括号单独放在一行上。这使得程序相当长，浪费了宝贵的屏幕空间，使得更难    </w:t>
      </w:r>
      <w:r>
        <w:t>以对程序进行全面的了解。理想情况下，函数应该适合一个屏幕（例如，</w:t>
      </w:r>
      <w:r>
        <w:rPr>
          <w:rFonts w:ascii="Times New Roman" w:eastAsia="Times New Roman"/>
        </w:rPr>
        <w:t>20--30</w:t>
      </w:r>
      <w:r>
        <w:rPr>
          <w:rFonts w:ascii="Times New Roman" w:eastAsia="Times New Roman"/>
          <w:spacing w:val="-1"/>
        </w:rPr>
        <w:t xml:space="preserve"> </w:t>
      </w:r>
      <w:r>
        <w:t>行</w:t>
      </w:r>
      <w:r>
        <w:rPr>
          <w:spacing w:val="-91"/>
        </w:rPr>
        <w:t>）</w:t>
      </w:r>
      <w:r>
        <w:t>。</w:t>
      </w:r>
      <w:r>
        <w:rPr>
          <w:rFonts w:ascii="Times New Roman" w:eastAsia="Times New Roman"/>
        </w:rPr>
        <w:t>20</w:t>
      </w:r>
      <w:r>
        <w:rPr>
          <w:rFonts w:ascii="Times New Roman" w:eastAsia="Times New Roman"/>
          <w:spacing w:val="-1"/>
        </w:rPr>
        <w:t xml:space="preserve"> </w:t>
      </w:r>
      <w:r>
        <w:rPr>
          <w:spacing w:val="-3"/>
        </w:rPr>
        <w:t xml:space="preserve">行 </w:t>
      </w:r>
      <w:r>
        <w:rPr>
          <w:rFonts w:ascii="Times New Roman" w:eastAsia="Times New Roman"/>
        </w:rPr>
        <w:t>Python</w:t>
      </w:r>
      <w:r>
        <w:rPr>
          <w:rFonts w:ascii="Times New Roman" w:eastAsia="Times New Roman"/>
          <w:spacing w:val="-1"/>
        </w:rPr>
        <w:t xml:space="preserve"> </w:t>
      </w:r>
      <w:r>
        <w:rPr>
          <w:spacing w:val="-21"/>
        </w:rPr>
        <w:t>可以</w:t>
      </w:r>
      <w:r>
        <w:rPr>
          <w:spacing w:val="-2"/>
        </w:rPr>
        <w:t xml:space="preserve">完成比 </w:t>
      </w:r>
      <w:r>
        <w:rPr>
          <w:rFonts w:ascii="Times New Roman" w:eastAsia="Times New Roman"/>
        </w:rPr>
        <w:t>20</w:t>
      </w:r>
      <w:r>
        <w:rPr>
          <w:rFonts w:ascii="Times New Roman" w:eastAsia="Times New Roman"/>
          <w:spacing w:val="-3"/>
        </w:rPr>
        <w:t xml:space="preserve"> </w:t>
      </w:r>
      <w:r>
        <w:rPr>
          <w:spacing w:val="-4"/>
        </w:rPr>
        <w:t xml:space="preserve">行 </w:t>
      </w:r>
      <w:r>
        <w:rPr>
          <w:rFonts w:ascii="Times New Roman" w:eastAsia="Times New Roman"/>
        </w:rPr>
        <w:t>C</w:t>
      </w:r>
      <w:r>
        <w:rPr>
          <w:rFonts w:ascii="Times New Roman" w:eastAsia="Times New Roman"/>
          <w:spacing w:val="-3"/>
        </w:rPr>
        <w:t xml:space="preserve"> </w:t>
      </w:r>
      <w:r>
        <w:t>更多的工作。这不仅仅是由于缺少开始</w:t>
      </w:r>
      <w:r>
        <w:rPr>
          <w:rFonts w:ascii="Times New Roman" w:eastAsia="Times New Roman"/>
        </w:rPr>
        <w:t>/</w:t>
      </w:r>
      <w:r>
        <w:rPr>
          <w:spacing w:val="-2"/>
        </w:rPr>
        <w:t xml:space="preserve">结束括号 </w:t>
      </w:r>
      <w:r>
        <w:rPr>
          <w:rFonts w:ascii="Times New Roman" w:eastAsia="Times New Roman"/>
          <w:spacing w:val="-2"/>
        </w:rPr>
        <w:t xml:space="preserve">-- </w:t>
      </w:r>
      <w:r>
        <w:t>缺少声明和高级数据类型也是其中</w:t>
      </w:r>
      <w:r>
        <w:rPr>
          <w:spacing w:val="-130"/>
        </w:rPr>
        <w:t>的</w:t>
      </w:r>
      <w:r>
        <w:rPr>
          <w:spacing w:val="-2"/>
        </w:rPr>
        <w:t xml:space="preserve">原因 </w:t>
      </w:r>
      <w:r>
        <w:rPr>
          <w:rFonts w:ascii="Times New Roman" w:eastAsia="Times New Roman"/>
          <w:spacing w:val="-1"/>
        </w:rPr>
        <w:t xml:space="preserve">-- </w:t>
      </w:r>
      <w:r>
        <w:t>但缩进基于语法肯定有帮助。</w:t>
      </w:r>
    </w:p>
    <w:p>
      <w:pPr>
        <w:pStyle w:val="6"/>
        <w:spacing w:before="9"/>
        <w:rPr>
          <w:sz w:val="26"/>
        </w:rPr>
      </w:pPr>
    </w:p>
    <w:p>
      <w:pPr>
        <w:pStyle w:val="2"/>
        <w:numPr>
          <w:ilvl w:val="1"/>
          <w:numId w:val="29"/>
        </w:numPr>
        <w:tabs>
          <w:tab w:val="left" w:pos="1335"/>
        </w:tabs>
        <w:spacing w:before="1" w:after="0" w:line="240" w:lineRule="auto"/>
        <w:ind w:left="1334" w:right="0" w:hanging="534"/>
        <w:jc w:val="both"/>
      </w:pPr>
      <w:bookmarkStart w:id="298" w:name="为什么简单的算术运算得到奇怪的结果？"/>
      <w:bookmarkEnd w:id="298"/>
      <w:bookmarkStart w:id="299" w:name="_bookmark106"/>
      <w:bookmarkEnd w:id="299"/>
      <w:bookmarkStart w:id="300" w:name="_bookmark106"/>
      <w:bookmarkEnd w:id="300"/>
      <w:r>
        <w:rPr>
          <w:color w:val="20435C"/>
        </w:rPr>
        <w:t>为什么简单的算术运算得到奇怪的结果？</w:t>
      </w:r>
    </w:p>
    <w:p>
      <w:pPr>
        <w:pStyle w:val="6"/>
        <w:spacing w:before="264"/>
        <w:ind w:left="800"/>
        <w:jc w:val="both"/>
      </w:pPr>
      <w:r>
        <w:t>请看下一个问题。</w:t>
      </w:r>
    </w:p>
    <w:p>
      <w:pPr>
        <w:spacing w:after="0"/>
        <w:jc w:val="both"/>
        <w:sectPr>
          <w:footerReference r:id="rId69" w:type="default"/>
          <w:pgSz w:w="11910" w:h="16840"/>
          <w:pgMar w:top="720" w:right="1140" w:bottom="1000" w:left="640" w:header="454" w:footer="809" w:gutter="0"/>
        </w:sectPr>
      </w:pPr>
    </w:p>
    <w:p>
      <w:pPr>
        <w:pStyle w:val="5"/>
        <w:tabs>
          <w:tab w:val="left" w:pos="9825"/>
        </w:tabs>
        <w:spacing w:line="314" w:lineRule="exact"/>
        <w:ind w:left="800"/>
        <w:rPr>
          <w:u w:val="none"/>
        </w:rPr>
      </w:pPr>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pStyle w:val="6"/>
        <w:spacing w:before="7"/>
        <w:rPr>
          <w:rFonts w:ascii="Arial"/>
          <w:b/>
          <w:sz w:val="31"/>
        </w:rPr>
      </w:pPr>
    </w:p>
    <w:p>
      <w:pPr>
        <w:pStyle w:val="16"/>
        <w:numPr>
          <w:ilvl w:val="1"/>
          <w:numId w:val="29"/>
        </w:numPr>
        <w:tabs>
          <w:tab w:val="left" w:pos="1335"/>
        </w:tabs>
        <w:spacing w:before="0" w:after="0" w:line="240" w:lineRule="auto"/>
        <w:ind w:left="1334" w:right="0" w:hanging="534"/>
        <w:jc w:val="left"/>
        <w:rPr>
          <w:rFonts w:hint="eastAsia" w:ascii="Microsoft JhengHei UI" w:eastAsia="Microsoft JhengHei UI"/>
          <w:b/>
          <w:sz w:val="28"/>
        </w:rPr>
      </w:pPr>
      <w:bookmarkStart w:id="301" w:name="_bookmark107"/>
      <w:bookmarkEnd w:id="301"/>
      <w:bookmarkStart w:id="302" w:name="_bookmark107"/>
      <w:bookmarkEnd w:id="302"/>
      <w:bookmarkStart w:id="303" w:name="为什么浮点计算不准确？"/>
      <w:bookmarkEnd w:id="303"/>
      <w:r>
        <w:rPr>
          <w:rFonts w:hint="eastAsia" w:ascii="Microsoft JhengHei UI" w:eastAsia="Microsoft JhengHei UI"/>
          <w:b/>
          <w:color w:val="20435C"/>
          <w:sz w:val="28"/>
        </w:rPr>
        <w:t>为什么浮点计算不准确？</w:t>
      </w:r>
    </w:p>
    <w:p>
      <w:pPr>
        <w:pStyle w:val="6"/>
        <w:spacing w:before="266"/>
        <w:ind w:left="800"/>
        <w:rPr>
          <w:rFonts w:ascii="Times New Roman" w:eastAsia="Times New Roman"/>
        </w:rPr>
      </w:pPr>
      <w:r>
        <w:pict>
          <v:shape id="_x0000_s1226" o:spid="_x0000_s1226" o:spt="202" type="#_x0000_t202" style="position:absolute;left:0pt;margin-left:68.8pt;margin-top:32.45pt;height:28.3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C65B0A"/>
                      <w:w w:val="110"/>
                      <w:sz w:val="18"/>
                    </w:rPr>
                    <w:t xml:space="preserve">&gt;&gt;&gt; </w:t>
                  </w:r>
                  <w:r>
                    <w:rPr>
                      <w:color w:val="217F4F"/>
                      <w:w w:val="110"/>
                      <w:sz w:val="18"/>
                    </w:rPr>
                    <w:t xml:space="preserve">1.2 </w:t>
                  </w:r>
                  <w:r>
                    <w:rPr>
                      <w:color w:val="666666"/>
                      <w:w w:val="110"/>
                      <w:sz w:val="18"/>
                    </w:rPr>
                    <w:t xml:space="preserve">- </w:t>
                  </w:r>
                  <w:r>
                    <w:rPr>
                      <w:color w:val="217F4F"/>
                      <w:w w:val="110"/>
                      <w:sz w:val="18"/>
                    </w:rPr>
                    <w:t>1.0</w:t>
                  </w:r>
                </w:p>
                <w:p>
                  <w:pPr>
                    <w:spacing w:before="0" w:line="248" w:lineRule="exact"/>
                    <w:ind w:left="59" w:right="0" w:firstLine="0"/>
                    <w:jc w:val="left"/>
                    <w:rPr>
                      <w:sz w:val="18"/>
                    </w:rPr>
                  </w:pPr>
                  <w:r>
                    <w:rPr>
                      <w:color w:val="333333"/>
                      <w:sz w:val="18"/>
                    </w:rPr>
                    <w:t>0.19999999999999996</w:t>
                  </w:r>
                </w:p>
              </w:txbxContent>
            </v:textbox>
            <w10:wrap type="topAndBottom"/>
          </v:shape>
        </w:pict>
      </w:r>
      <w:r>
        <w:t>用户经常对这样的结果感到惊讶</w:t>
      </w:r>
      <w:r>
        <w:rPr>
          <w:rFonts w:ascii="Times New Roman" w:eastAsia="Times New Roman"/>
        </w:rPr>
        <w:t>:</w:t>
      </w:r>
    </w:p>
    <w:p>
      <w:pPr>
        <w:pStyle w:val="6"/>
        <w:spacing w:before="159" w:line="204" w:lineRule="auto"/>
        <w:ind w:left="799" w:right="299"/>
        <w:jc w:val="both"/>
      </w:pPr>
      <w:r>
        <w:rPr>
          <w:spacing w:val="-3"/>
        </w:rPr>
        <w:t xml:space="preserve">并且认为这是 </w:t>
      </w:r>
      <w:r>
        <w:rPr>
          <w:rFonts w:ascii="Times New Roman" w:eastAsia="Times New Roman"/>
        </w:rPr>
        <w:t xml:space="preserve">Python </w:t>
      </w:r>
      <w:r>
        <w:rPr>
          <w:spacing w:val="-4"/>
        </w:rPr>
        <w:t xml:space="preserve">中的一个 </w:t>
      </w:r>
      <w:r>
        <w:rPr>
          <w:rFonts w:ascii="Times New Roman" w:eastAsia="Times New Roman"/>
          <w:spacing w:val="-2"/>
        </w:rPr>
        <w:t>bug</w:t>
      </w:r>
      <w:r>
        <w:rPr>
          <w:spacing w:val="-2"/>
        </w:rPr>
        <w:t xml:space="preserve">。其实不是这样。这与 </w:t>
      </w:r>
      <w:r>
        <w:rPr>
          <w:rFonts w:ascii="Times New Roman" w:eastAsia="Times New Roman"/>
        </w:rPr>
        <w:t xml:space="preserve">Python </w:t>
      </w:r>
      <w:r>
        <w:t>关系不大，而与底层平台如何处理浮</w:t>
      </w:r>
      <w:r>
        <w:rPr>
          <w:spacing w:val="-152"/>
        </w:rPr>
        <w:t>点</w:t>
      </w:r>
      <w:r>
        <w:t>数字关系更大。</w:t>
      </w:r>
    </w:p>
    <w:p>
      <w:pPr>
        <w:pStyle w:val="6"/>
        <w:spacing w:before="108" w:line="201" w:lineRule="auto"/>
        <w:ind w:left="800" w:right="298"/>
        <w:jc w:val="both"/>
      </w:pPr>
      <w:r>
        <w:rPr>
          <w:rFonts w:ascii="Times New Roman" w:eastAsia="Times New Roman"/>
        </w:rPr>
        <w:t xml:space="preserve">CPython </w:t>
      </w:r>
      <w:r>
        <w:rPr>
          <w:spacing w:val="12"/>
        </w:rPr>
        <w:t xml:space="preserve">中的 </w:t>
      </w:r>
      <w:r>
        <w:rPr>
          <w:rFonts w:ascii="Lucida Sans Unicode" w:eastAsia="Lucida Sans Unicode"/>
          <w:w w:val="115"/>
        </w:rPr>
        <w:t xml:space="preserve">float </w:t>
      </w:r>
      <w:r>
        <w:rPr>
          <w:spacing w:val="8"/>
        </w:rPr>
        <w:t xml:space="preserve">类型使用 </w:t>
      </w:r>
      <w:r>
        <w:rPr>
          <w:rFonts w:ascii="Times New Roman" w:eastAsia="Times New Roman"/>
        </w:rPr>
        <w:t xml:space="preserve">C </w:t>
      </w:r>
      <w:r>
        <w:rPr>
          <w:spacing w:val="10"/>
        </w:rPr>
        <w:t xml:space="preserve">语言的 </w:t>
      </w:r>
      <w:r>
        <w:rPr>
          <w:rFonts w:ascii="Lucida Sans Unicode" w:eastAsia="Lucida Sans Unicode"/>
        </w:rPr>
        <w:t xml:space="preserve">double </w:t>
      </w:r>
      <w:r>
        <w:rPr>
          <w:spacing w:val="1"/>
        </w:rPr>
        <w:t>类型进行存储。</w:t>
      </w:r>
      <w:r>
        <w:rPr>
          <w:rFonts w:ascii="Lucida Sans Unicode" w:eastAsia="Lucida Sans Unicode"/>
          <w:w w:val="115"/>
        </w:rPr>
        <w:t xml:space="preserve">float </w:t>
      </w:r>
      <w:r>
        <w:rPr>
          <w:spacing w:val="3"/>
        </w:rPr>
        <w:t>对象的值是以固定的精度</w:t>
      </w:r>
      <w:r>
        <w:t>（</w:t>
      </w:r>
      <w:r>
        <w:rPr>
          <w:spacing w:val="-147"/>
        </w:rPr>
        <w:t>通</w:t>
      </w:r>
      <w:r>
        <w:rPr>
          <w:spacing w:val="-1"/>
        </w:rPr>
        <w:t xml:space="preserve">常为 </w:t>
      </w:r>
      <w:r>
        <w:rPr>
          <w:rFonts w:ascii="Times New Roman" w:eastAsia="Times New Roman"/>
        </w:rPr>
        <w:t xml:space="preserve">53 </w:t>
      </w:r>
      <w:r>
        <w:t>位）</w:t>
      </w:r>
      <w:r>
        <w:rPr>
          <w:spacing w:val="-1"/>
        </w:rPr>
        <w:t xml:space="preserve">存储的二进制浮点数，由于 </w:t>
      </w:r>
      <w:r>
        <w:rPr>
          <w:rFonts w:ascii="Times New Roman" w:eastAsia="Times New Roman"/>
        </w:rPr>
        <w:t xml:space="preserve">Python </w:t>
      </w:r>
      <w:r>
        <w:rPr>
          <w:spacing w:val="-1"/>
        </w:rPr>
        <w:t xml:space="preserve">使用 </w:t>
      </w:r>
      <w:r>
        <w:rPr>
          <w:rFonts w:ascii="Times New Roman" w:eastAsia="Times New Roman"/>
        </w:rPr>
        <w:t xml:space="preserve">C </w:t>
      </w:r>
      <w:r>
        <w:t>操作，而后者依赖于处理器中的硬件实现来执</w:t>
      </w:r>
      <w:r>
        <w:rPr>
          <w:spacing w:val="-137"/>
        </w:rPr>
        <w:t>行</w:t>
      </w:r>
      <w:r>
        <w:t>浮点运算。这意味着就浮点运算而言，</w:t>
      </w:r>
      <w:r>
        <w:rPr>
          <w:rFonts w:ascii="Times New Roman" w:eastAsia="Times New Roman"/>
        </w:rPr>
        <w:t xml:space="preserve">Python </w:t>
      </w:r>
      <w:r>
        <w:rPr>
          <w:spacing w:val="-1"/>
        </w:rPr>
        <w:t xml:space="preserve">的行为类似于许多流行的语言，包括 </w:t>
      </w:r>
      <w:r>
        <w:rPr>
          <w:rFonts w:ascii="Times New Roman" w:eastAsia="Times New Roman"/>
        </w:rPr>
        <w:t xml:space="preserve">C </w:t>
      </w:r>
      <w:r>
        <w:rPr>
          <w:spacing w:val="-4"/>
        </w:rPr>
        <w:t xml:space="preserve">和 </w:t>
      </w:r>
      <w:r>
        <w:rPr>
          <w:rFonts w:ascii="Times New Roman" w:eastAsia="Times New Roman"/>
          <w:spacing w:val="-3"/>
        </w:rPr>
        <w:t>Java</w:t>
      </w:r>
      <w:r>
        <w:t>。</w:t>
      </w:r>
    </w:p>
    <w:p>
      <w:pPr>
        <w:pStyle w:val="6"/>
        <w:spacing w:before="93"/>
        <w:ind w:left="800"/>
        <w:jc w:val="both"/>
        <w:rPr>
          <w:rFonts w:ascii="Times New Roman" w:eastAsia="Times New Roman"/>
        </w:rPr>
      </w:pPr>
      <w:r>
        <w:pict>
          <v:shape id="_x0000_s1227" o:spid="_x0000_s1227" o:spt="202" type="#_x0000_t202" style="position:absolute;left:0pt;margin-left:68.8pt;margin-top:23.8pt;height:17.35pt;width:457.7pt;mso-position-horizontal-relative:page;mso-wrap-distance-bottom:0pt;mso-wrap-distance-top:0pt;z-index:3072;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rFonts w:ascii="Courier New"/>
                      <w:b/>
                      <w:color w:val="C65B0A"/>
                      <w:sz w:val="18"/>
                    </w:rPr>
                    <w:t xml:space="preserve">&gt;&gt;&gt; </w:t>
                  </w:r>
                  <w:r>
                    <w:rPr>
                      <w:sz w:val="18"/>
                    </w:rPr>
                    <w:t xml:space="preserve">x </w:t>
                  </w:r>
                  <w:r>
                    <w:rPr>
                      <w:color w:val="666666"/>
                      <w:sz w:val="18"/>
                    </w:rPr>
                    <w:t xml:space="preserve">= </w:t>
                  </w:r>
                  <w:r>
                    <w:rPr>
                      <w:color w:val="217F4F"/>
                      <w:sz w:val="18"/>
                    </w:rPr>
                    <w:t>1.2</w:t>
                  </w:r>
                </w:p>
              </w:txbxContent>
            </v:textbox>
            <w10:wrap type="topAndBottom"/>
          </v:shape>
        </w:pict>
      </w:r>
      <w:r>
        <w:t>许多可以轻松地用十进制表示的数字不能用二进制浮点表示。例如，在输入以下语句后</w:t>
      </w:r>
      <w:r>
        <w:rPr>
          <w:rFonts w:ascii="Times New Roman" w:eastAsia="Times New Roman"/>
        </w:rPr>
        <w:t>:</w:t>
      </w:r>
    </w:p>
    <w:p>
      <w:pPr>
        <w:pStyle w:val="6"/>
        <w:spacing w:before="147" w:after="114" w:line="199" w:lineRule="auto"/>
        <w:ind w:left="799" w:right="250"/>
      </w:pPr>
      <w:r>
        <w:t>为</w:t>
      </w:r>
      <w:r>
        <w:rPr>
          <w:rFonts w:ascii="Lucida Sans Unicode" w:eastAsia="Lucida Sans Unicode"/>
        </w:rPr>
        <w:t xml:space="preserve">x </w:t>
      </w:r>
      <w:r>
        <w:t xml:space="preserve">存储的值是与十进制的值 </w:t>
      </w:r>
      <w:r>
        <w:rPr>
          <w:rFonts w:ascii="Lucida Sans Unicode" w:eastAsia="Lucida Sans Unicode"/>
        </w:rPr>
        <w:t xml:space="preserve">1.2 </w:t>
      </w:r>
      <w:r>
        <w:rPr>
          <w:rFonts w:ascii="Times New Roman" w:eastAsia="Times New Roman"/>
        </w:rPr>
        <w:t>(</w:t>
      </w:r>
      <w:r>
        <w:t>非常接近</w:t>
      </w:r>
      <w:r>
        <w:rPr>
          <w:rFonts w:ascii="Times New Roman" w:eastAsia="Times New Roman"/>
        </w:rPr>
        <w:t xml:space="preserve">) </w:t>
      </w:r>
      <w:r>
        <w:t>的近似值，但不完全等于它。在典型的机器上，实际存储的值是：</w:t>
      </w:r>
    </w:p>
    <w:p>
      <w:pPr>
        <w:pStyle w:val="6"/>
        <w:ind w:left="732"/>
      </w:pPr>
      <w:r>
        <w:pict>
          <v:shape id="_x0000_s1228" o:spid="_x0000_s1228" o:spt="202" type="#_x0000_t202" style="height:17.35pt;width:457.7pt;"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color w:val="217F4F"/>
                      <w:w w:val="110"/>
                      <w:sz w:val="18"/>
                    </w:rPr>
                    <w:t xml:space="preserve">1.0011001100110011001100110011001100110011001100110011 </w:t>
                  </w:r>
                  <w:r>
                    <w:rPr>
                      <w:w w:val="110"/>
                      <w:sz w:val="18"/>
                    </w:rPr>
                    <w:t>(binary)</w:t>
                  </w:r>
                </w:p>
              </w:txbxContent>
            </v:textbox>
            <w10:wrap type="none"/>
            <w10:anchorlock/>
          </v:shape>
        </w:pict>
      </w:r>
    </w:p>
    <w:p>
      <w:pPr>
        <w:pStyle w:val="6"/>
        <w:spacing w:before="126"/>
        <w:ind w:left="800"/>
        <w:rPr>
          <w:rFonts w:ascii="Times New Roman" w:eastAsia="Times New Roman"/>
        </w:rPr>
      </w:pPr>
      <w:r>
        <w:pict>
          <v:shape id="_x0000_s1229" o:spid="_x0000_s1229" o:spt="202" type="#_x0000_t202" style="position:absolute;left:0pt;margin-left:68.8pt;margin-top:25.45pt;height:17.35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6"/>
                    <w:ind w:left="59" w:right="0" w:firstLine="0"/>
                    <w:jc w:val="left"/>
                    <w:rPr>
                      <w:sz w:val="18"/>
                    </w:rPr>
                  </w:pPr>
                  <w:r>
                    <w:rPr>
                      <w:color w:val="217F4F"/>
                      <w:w w:val="110"/>
                      <w:sz w:val="18"/>
                    </w:rPr>
                    <w:t xml:space="preserve">1.1999999999999999555910790149937383830547332763671875 </w:t>
                  </w:r>
                  <w:r>
                    <w:rPr>
                      <w:w w:val="110"/>
                      <w:sz w:val="18"/>
                    </w:rPr>
                    <w:t>(decimal)</w:t>
                  </w:r>
                </w:p>
              </w:txbxContent>
            </v:textbox>
            <w10:wrap type="topAndBottom"/>
          </v:shape>
        </w:pict>
      </w:r>
      <w:r>
        <w:t>它对应于十进制数值</w:t>
      </w:r>
      <w:r>
        <w:rPr>
          <w:rFonts w:ascii="Times New Roman" w:eastAsia="Times New Roman"/>
        </w:rPr>
        <w:t>:</w:t>
      </w:r>
    </w:p>
    <w:p>
      <w:pPr>
        <w:pStyle w:val="6"/>
        <w:spacing w:before="129" w:line="307" w:lineRule="auto"/>
        <w:ind w:left="800" w:right="3820"/>
      </w:pPr>
      <w:r>
        <w:rPr>
          <w:spacing w:val="-3"/>
        </w:rPr>
        <w:t xml:space="preserve">典型的 </w:t>
      </w:r>
      <w:r>
        <w:rPr>
          <w:rFonts w:ascii="Times New Roman" w:eastAsia="Times New Roman"/>
        </w:rPr>
        <w:t xml:space="preserve">53 </w:t>
      </w:r>
      <w:r>
        <w:rPr>
          <w:spacing w:val="-2"/>
        </w:rPr>
        <w:t xml:space="preserve">位精度为 </w:t>
      </w:r>
      <w:r>
        <w:rPr>
          <w:rFonts w:ascii="Times New Roman" w:eastAsia="Times New Roman"/>
        </w:rPr>
        <w:t xml:space="preserve">Python </w:t>
      </w:r>
      <w:r>
        <w:rPr>
          <w:spacing w:val="-2"/>
        </w:rPr>
        <w:t xml:space="preserve">浮点数提供了 </w:t>
      </w:r>
      <w:r>
        <w:rPr>
          <w:rFonts w:ascii="Times New Roman" w:eastAsia="Times New Roman"/>
        </w:rPr>
        <w:t xml:space="preserve">15-16 </w:t>
      </w:r>
      <w:r>
        <w:t>位小数的精度</w:t>
      </w:r>
      <w:r>
        <w:rPr>
          <w:spacing w:val="-159"/>
        </w:rPr>
        <w:t>。</w:t>
      </w:r>
      <w:r>
        <w:rPr>
          <w:spacing w:val="-1"/>
        </w:rPr>
        <w:t xml:space="preserve">要获得更完整的解释，请参阅 </w:t>
      </w:r>
      <w:r>
        <w:rPr>
          <w:rFonts w:ascii="Times New Roman" w:eastAsia="Times New Roman"/>
        </w:rPr>
        <w:t xml:space="preserve">Python </w:t>
      </w:r>
      <w:r>
        <w:rPr>
          <w:spacing w:val="-11"/>
        </w:rPr>
        <w:t>教程中的 浮点算术一章。</w:t>
      </w:r>
    </w:p>
    <w:p>
      <w:pPr>
        <w:pStyle w:val="6"/>
      </w:pPr>
    </w:p>
    <w:p>
      <w:pPr>
        <w:pStyle w:val="2"/>
        <w:numPr>
          <w:ilvl w:val="1"/>
          <w:numId w:val="29"/>
        </w:numPr>
        <w:tabs>
          <w:tab w:val="left" w:pos="1335"/>
        </w:tabs>
        <w:spacing w:before="0" w:after="0" w:line="240" w:lineRule="auto"/>
        <w:ind w:left="1334" w:right="0" w:hanging="534"/>
        <w:jc w:val="left"/>
      </w:pPr>
      <w:bookmarkStart w:id="304" w:name="为什么Python字符串是不可变的？"/>
      <w:bookmarkEnd w:id="304"/>
      <w:bookmarkStart w:id="305" w:name="_bookmark108"/>
      <w:bookmarkEnd w:id="305"/>
      <w:bookmarkStart w:id="306" w:name="_bookmark108"/>
      <w:bookmarkEnd w:id="306"/>
      <w:r>
        <w:rPr>
          <w:color w:val="20435C"/>
          <w:w w:val="105"/>
        </w:rPr>
        <w:t xml:space="preserve">为什么 </w:t>
      </w:r>
      <w:r>
        <w:rPr>
          <w:rFonts w:ascii="Arial" w:eastAsia="Arial"/>
          <w:color w:val="20435C"/>
          <w:w w:val="105"/>
        </w:rPr>
        <w:t>Python</w:t>
      </w:r>
      <w:r>
        <w:rPr>
          <w:rFonts w:ascii="Arial" w:eastAsia="Arial"/>
          <w:color w:val="20435C"/>
          <w:spacing w:val="-5"/>
          <w:w w:val="105"/>
        </w:rPr>
        <w:t xml:space="preserve"> </w:t>
      </w:r>
      <w:r>
        <w:rPr>
          <w:color w:val="20435C"/>
          <w:w w:val="105"/>
        </w:rPr>
        <w:t>字符串是不可变的？</w:t>
      </w:r>
    </w:p>
    <w:p>
      <w:pPr>
        <w:pStyle w:val="6"/>
        <w:spacing w:before="266"/>
        <w:ind w:left="800"/>
      </w:pPr>
      <w:r>
        <w:t>有几个优点。</w:t>
      </w:r>
    </w:p>
    <w:p>
      <w:pPr>
        <w:pStyle w:val="6"/>
        <w:spacing w:before="109" w:line="204" w:lineRule="auto"/>
        <w:ind w:left="800" w:right="300"/>
        <w:jc w:val="both"/>
      </w:pPr>
      <w:r>
        <w:t>一个是性能：知道字符串是不可变的，意味着我们可以在创建时为它分配空间，并且存储需求是固定不变的。这也是元组和列表之间区别的原因之一。</w:t>
      </w:r>
    </w:p>
    <w:p>
      <w:pPr>
        <w:pStyle w:val="6"/>
        <w:spacing w:before="92" w:line="259" w:lineRule="exact"/>
        <w:ind w:left="800"/>
        <w:jc w:val="both"/>
      </w:pPr>
      <w:r>
        <w:t>另一个优点是，</w:t>
      </w:r>
      <w:r>
        <w:rPr>
          <w:rFonts w:ascii="Times New Roman" w:hAnsi="Times New Roman" w:eastAsia="Times New Roman"/>
        </w:rPr>
        <w:t xml:space="preserve">Python </w:t>
      </w:r>
      <w:r>
        <w:t xml:space="preserve">中的字符串被视为与数字一样“基本”。任何动作都不会将值 </w:t>
      </w:r>
      <w:r>
        <w:rPr>
          <w:rFonts w:ascii="Times New Roman" w:hAnsi="Times New Roman" w:eastAsia="Times New Roman"/>
        </w:rPr>
        <w:t xml:space="preserve">8 </w:t>
      </w:r>
      <w:r>
        <w:t>更改为其他值，在</w:t>
      </w:r>
    </w:p>
    <w:p>
      <w:pPr>
        <w:pStyle w:val="6"/>
        <w:spacing w:line="259" w:lineRule="exact"/>
        <w:ind w:left="800"/>
        <w:jc w:val="both"/>
      </w:pPr>
      <w:r>
        <w:rPr>
          <w:rFonts w:ascii="Times New Roman" w:hAnsi="Times New Roman" w:eastAsia="Times New Roman"/>
        </w:rPr>
        <w:t xml:space="preserve">Python </w:t>
      </w:r>
      <w:r>
        <w:t>中，任何动作都不会将字符串</w:t>
      </w:r>
      <w:r>
        <w:rPr>
          <w:rFonts w:ascii="Times New Roman" w:hAnsi="Times New Roman" w:eastAsia="Times New Roman"/>
        </w:rPr>
        <w:t xml:space="preserve">”8” </w:t>
      </w:r>
      <w:r>
        <w:t>更改为其他值。</w:t>
      </w:r>
    </w:p>
    <w:p>
      <w:pPr>
        <w:pStyle w:val="6"/>
        <w:spacing w:before="7"/>
        <w:rPr>
          <w:sz w:val="25"/>
        </w:rPr>
      </w:pPr>
    </w:p>
    <w:p>
      <w:pPr>
        <w:pStyle w:val="2"/>
        <w:numPr>
          <w:ilvl w:val="1"/>
          <w:numId w:val="29"/>
        </w:numPr>
        <w:tabs>
          <w:tab w:val="left" w:pos="1335"/>
        </w:tabs>
        <w:spacing w:before="1" w:after="0" w:line="240" w:lineRule="auto"/>
        <w:ind w:left="1334" w:right="0" w:hanging="534"/>
        <w:jc w:val="both"/>
      </w:pPr>
      <w:bookmarkStart w:id="307" w:name="为什么必须在方法定义和调用中显式使用“self”？"/>
      <w:bookmarkEnd w:id="307"/>
      <w:bookmarkStart w:id="308" w:name="_bookmark109"/>
      <w:bookmarkEnd w:id="308"/>
      <w:bookmarkStart w:id="309" w:name="_bookmark109"/>
      <w:bookmarkEnd w:id="309"/>
      <w:r>
        <w:rPr>
          <w:color w:val="20435C"/>
          <w:spacing w:val="-1"/>
          <w:w w:val="105"/>
        </w:rPr>
        <w:t>为什么必须在方法定义和调用中显式使用“</w:t>
      </w:r>
      <w:r>
        <w:rPr>
          <w:rFonts w:ascii="Arial" w:hAnsi="Arial" w:eastAsia="Arial"/>
          <w:color w:val="20435C"/>
          <w:w w:val="104"/>
        </w:rPr>
        <w:t>sel</w:t>
      </w:r>
      <w:r>
        <w:rPr>
          <w:rFonts w:ascii="Arial" w:hAnsi="Arial" w:eastAsia="Arial"/>
          <w:color w:val="20435C"/>
          <w:spacing w:val="-1"/>
          <w:w w:val="104"/>
        </w:rPr>
        <w:t>f</w:t>
      </w:r>
      <w:r>
        <w:rPr>
          <w:color w:val="20435C"/>
          <w:spacing w:val="-144"/>
          <w:w w:val="271"/>
        </w:rPr>
        <w:t>”</w:t>
      </w:r>
      <w:r>
        <w:rPr>
          <w:color w:val="20435C"/>
          <w:w w:val="102"/>
        </w:rPr>
        <w:t>？</w:t>
      </w:r>
    </w:p>
    <w:p>
      <w:pPr>
        <w:pStyle w:val="6"/>
        <w:spacing w:before="266"/>
        <w:ind w:left="800"/>
        <w:jc w:val="both"/>
      </w:pPr>
      <w:r>
        <w:t xml:space="preserve">这个想法借鉴了 </w:t>
      </w:r>
      <w:r>
        <w:rPr>
          <w:rFonts w:ascii="Times New Roman" w:eastAsia="Times New Roman"/>
        </w:rPr>
        <w:t xml:space="preserve">Modula-3 </w:t>
      </w:r>
      <w:r>
        <w:t>语言。出于多种原因它被证明是非常有用的。</w:t>
      </w:r>
    </w:p>
    <w:p>
      <w:pPr>
        <w:pStyle w:val="6"/>
        <w:spacing w:before="97" w:line="199" w:lineRule="auto"/>
        <w:ind w:left="800" w:right="298"/>
        <w:jc w:val="both"/>
      </w:pPr>
      <w:r>
        <w:rPr>
          <w:spacing w:val="1"/>
        </w:rPr>
        <w:t xml:space="preserve">首先，更明显的显示出，使用的是方法或实例属性而不是局部变量。阅读 </w:t>
      </w:r>
      <w:r>
        <w:rPr>
          <w:rFonts w:ascii="Lucida Sans Unicode" w:hAnsi="Lucida Sans Unicode" w:eastAsia="Lucida Sans Unicode"/>
          <w:w w:val="115"/>
        </w:rPr>
        <w:t>self.x</w:t>
      </w:r>
      <w:r>
        <w:rPr>
          <w:rFonts w:ascii="Lucida Sans Unicode" w:hAnsi="Lucida Sans Unicode" w:eastAsia="Lucida Sans Unicode"/>
          <w:spacing w:val="9"/>
          <w:w w:val="115"/>
        </w:rPr>
        <w:t xml:space="preserve"> </w:t>
      </w:r>
      <w:r>
        <w:rPr>
          <w:spacing w:val="30"/>
        </w:rPr>
        <w:t xml:space="preserve">或 </w:t>
      </w:r>
      <w:r>
        <w:rPr>
          <w:rFonts w:ascii="Lucida Sans Unicode" w:hAnsi="Lucida Sans Unicode" w:eastAsia="Lucida Sans Unicode"/>
          <w:w w:val="115"/>
        </w:rPr>
        <w:t>self.meth()</w:t>
      </w:r>
      <w:r>
        <w:rPr>
          <w:rFonts w:ascii="Lucida Sans Unicode" w:hAnsi="Lucida Sans Unicode" w:eastAsia="Lucida Sans Unicode"/>
          <w:spacing w:val="9"/>
          <w:w w:val="115"/>
        </w:rPr>
        <w:t xml:space="preserve"> </w:t>
      </w:r>
      <w:r>
        <w:rPr>
          <w:spacing w:val="-96"/>
        </w:rPr>
        <w:t>可</w:t>
      </w:r>
      <w:r>
        <w:rPr>
          <w:spacing w:val="-1"/>
        </w:rPr>
        <w:t xml:space="preserve">以清楚地表明，即使您不知道类的定义，也会使用实例变量或方法。在 </w:t>
      </w:r>
      <w:r>
        <w:rPr>
          <w:rFonts w:ascii="Times New Roman" w:hAnsi="Times New Roman" w:eastAsia="Times New Roman"/>
        </w:rPr>
        <w:t>C++</w:t>
      </w:r>
      <w:r>
        <w:rPr>
          <w:rFonts w:ascii="Times New Roman" w:hAnsi="Times New Roman" w:eastAsia="Times New Roman"/>
          <w:spacing w:val="-11"/>
        </w:rPr>
        <w:t xml:space="preserve"> </w:t>
      </w:r>
      <w:r>
        <w:rPr>
          <w:spacing w:val="-6"/>
        </w:rPr>
        <w:t>中，可以通过缺少局部变量</w:t>
      </w:r>
      <w:r>
        <w:t>声明来判断（假设全局变量很少见或容易识别）——</w:t>
      </w:r>
      <w:r>
        <w:rPr>
          <w:spacing w:val="-7"/>
        </w:rPr>
        <w:t xml:space="preserve">但是在 </w:t>
      </w:r>
      <w:r>
        <w:rPr>
          <w:rFonts w:ascii="Times New Roman" w:hAnsi="Times New Roman" w:eastAsia="Times New Roman"/>
        </w:rPr>
        <w:t>Python</w:t>
      </w:r>
      <w:r>
        <w:rPr>
          <w:rFonts w:ascii="Times New Roman" w:hAnsi="Times New Roman" w:eastAsia="Times New Roman"/>
          <w:spacing w:val="-13"/>
        </w:rPr>
        <w:t xml:space="preserve"> </w:t>
      </w:r>
      <w:r>
        <w:rPr>
          <w:spacing w:val="-4"/>
        </w:rPr>
        <w:t>中没有局部变量声明，所以必须查找</w:t>
      </w:r>
      <w:r>
        <w:rPr>
          <w:spacing w:val="-2"/>
        </w:rPr>
        <w:t xml:space="preserve">类定义才能确定。一些 </w:t>
      </w:r>
      <w:r>
        <w:rPr>
          <w:rFonts w:ascii="Times New Roman" w:hAnsi="Times New Roman" w:eastAsia="Times New Roman"/>
        </w:rPr>
        <w:t>C++</w:t>
      </w:r>
      <w:r>
        <w:rPr>
          <w:rFonts w:ascii="Times New Roman" w:hAnsi="Times New Roman" w:eastAsia="Times New Roman"/>
          <w:spacing w:val="-10"/>
        </w:rPr>
        <w:t xml:space="preserve"> </w:t>
      </w:r>
      <w:r>
        <w:rPr>
          <w:spacing w:val="-10"/>
        </w:rPr>
        <w:t xml:space="preserve">和 </w:t>
      </w:r>
      <w:r>
        <w:rPr>
          <w:rFonts w:ascii="Times New Roman" w:hAnsi="Times New Roman" w:eastAsia="Times New Roman"/>
          <w:spacing w:val="-3"/>
        </w:rPr>
        <w:t>Java</w:t>
      </w:r>
      <w:r>
        <w:rPr>
          <w:rFonts w:ascii="Times New Roman" w:hAnsi="Times New Roman" w:eastAsia="Times New Roman"/>
          <w:spacing w:val="-9"/>
        </w:rPr>
        <w:t xml:space="preserve"> </w:t>
      </w:r>
      <w:r>
        <w:rPr>
          <w:spacing w:val="-2"/>
        </w:rPr>
        <w:t xml:space="preserve">编码标准要求实例属性具有 </w:t>
      </w:r>
      <w:r>
        <w:rPr>
          <w:rFonts w:ascii="Lucida Sans Unicode" w:hAnsi="Lucida Sans Unicode" w:eastAsia="Lucida Sans Unicode"/>
        </w:rPr>
        <w:t>m_</w:t>
      </w:r>
      <w:r>
        <w:rPr>
          <w:rFonts w:ascii="Lucida Sans Unicode" w:hAnsi="Lucida Sans Unicode" w:eastAsia="Lucida Sans Unicode"/>
          <w:spacing w:val="-23"/>
        </w:rPr>
        <w:t xml:space="preserve"> </w:t>
      </w:r>
      <w:r>
        <w:t>前缀，因此这种显式性在这些语言</w:t>
      </w:r>
      <w:r>
        <w:rPr>
          <w:spacing w:val="-139"/>
        </w:rPr>
        <w:t>中</w:t>
      </w:r>
      <w:r>
        <w:t>仍然有用。</w:t>
      </w:r>
    </w:p>
    <w:p>
      <w:pPr>
        <w:pStyle w:val="6"/>
        <w:spacing w:before="130" w:line="192" w:lineRule="auto"/>
        <w:ind w:left="800" w:right="298"/>
        <w:jc w:val="both"/>
      </w:pPr>
      <w:r>
        <w:rPr>
          <w:spacing w:val="3"/>
        </w:rPr>
        <w:t xml:space="preserve">其次，这意味着如果要显式引用或从特定类调用该方法，不需要特殊语法。在 </w:t>
      </w:r>
      <w:r>
        <w:rPr>
          <w:rFonts w:ascii="Times New Roman" w:eastAsia="Times New Roman"/>
        </w:rPr>
        <w:t xml:space="preserve">C++ </w:t>
      </w:r>
      <w:r>
        <w:rPr>
          <w:spacing w:val="-1"/>
        </w:rPr>
        <w:t>中，如果你想使</w:t>
      </w:r>
      <w:r>
        <w:rPr>
          <w:spacing w:val="13"/>
        </w:rPr>
        <w:t xml:space="preserve">用在派生类中重写基类中的方法，你必须使用 </w:t>
      </w:r>
      <w:r>
        <w:rPr>
          <w:rFonts w:ascii="Lucida Sans Unicode" w:eastAsia="Lucida Sans Unicode"/>
          <w:spacing w:val="12"/>
          <w:w w:val="160"/>
        </w:rPr>
        <w:t xml:space="preserve">:: </w:t>
      </w:r>
      <w:r>
        <w:rPr>
          <w:spacing w:val="20"/>
        </w:rPr>
        <w:t xml:space="preserve">运算符 </w:t>
      </w:r>
      <w:r>
        <w:rPr>
          <w:rFonts w:ascii="Times New Roman" w:eastAsia="Times New Roman"/>
          <w:spacing w:val="13"/>
        </w:rPr>
        <w:t xml:space="preserve">-- </w:t>
      </w:r>
      <w:r>
        <w:rPr>
          <w:spacing w:val="25"/>
        </w:rPr>
        <w:t xml:space="preserve">在 </w:t>
      </w:r>
      <w:r>
        <w:rPr>
          <w:rFonts w:ascii="Times New Roman" w:eastAsia="Times New Roman"/>
        </w:rPr>
        <w:t xml:space="preserve">Python </w:t>
      </w:r>
      <w:r>
        <w:rPr>
          <w:spacing w:val="17"/>
        </w:rPr>
        <w:t xml:space="preserve">中你可以编写 </w:t>
      </w:r>
      <w:r>
        <w:rPr>
          <w:rFonts w:ascii="Lucida Sans Unicode" w:eastAsia="Lucida Sans Unicode"/>
          <w:spacing w:val="-19"/>
        </w:rPr>
        <w:t xml:space="preserve">baseclass. </w:t>
      </w:r>
      <w:r>
        <w:rPr>
          <w:rFonts w:ascii="Lucida Sans Unicode" w:eastAsia="Lucida Sans Unicode"/>
        </w:rPr>
        <w:t>methodname(self,</w:t>
      </w:r>
      <w:r>
        <w:rPr>
          <w:rFonts w:ascii="Lucida Sans Unicode" w:eastAsia="Lucida Sans Unicode"/>
          <w:spacing w:val="12"/>
        </w:rPr>
        <w:t xml:space="preserve">  </w:t>
      </w:r>
      <w:r>
        <w:rPr>
          <w:rFonts w:ascii="Lucida Sans Unicode" w:eastAsia="Lucida Sans Unicode"/>
        </w:rPr>
        <w:t>&lt;argument</w:t>
      </w:r>
      <w:r>
        <w:rPr>
          <w:rFonts w:ascii="Lucida Sans Unicode" w:eastAsia="Lucida Sans Unicode"/>
          <w:spacing w:val="12"/>
        </w:rPr>
        <w:t xml:space="preserve">  </w:t>
      </w:r>
      <w:r>
        <w:rPr>
          <w:rFonts w:ascii="Lucida Sans Unicode" w:eastAsia="Lucida Sans Unicode"/>
          <w:w w:val="130"/>
        </w:rPr>
        <w:t>list&gt;)</w:t>
      </w:r>
      <w:r>
        <w:t>。这对于</w:t>
      </w:r>
      <w:r>
        <w:rPr>
          <w:spacing w:val="6"/>
          <w:u w:val="single"/>
        </w:rPr>
        <w:t xml:space="preserve">    </w:t>
      </w:r>
      <w:r>
        <w:rPr>
          <w:rFonts w:ascii="Lucida Sans Unicode" w:eastAsia="Lucida Sans Unicode"/>
          <w:w w:val="130"/>
        </w:rPr>
        <w:t>init</w:t>
      </w:r>
      <w:r>
        <w:rPr>
          <w:rFonts w:ascii="Lucida Sans Unicode" w:eastAsia="Lucida Sans Unicode"/>
          <w:spacing w:val="7"/>
          <w:w w:val="130"/>
          <w:u w:val="single"/>
        </w:rPr>
        <w:t xml:space="preserve">    </w:t>
      </w:r>
      <w:r>
        <w:rPr>
          <w:rFonts w:ascii="Lucida Sans Unicode" w:eastAsia="Lucida Sans Unicode"/>
          <w:spacing w:val="-13"/>
          <w:w w:val="160"/>
        </w:rPr>
        <w:t xml:space="preserve">() </w:t>
      </w:r>
      <w:r>
        <w:t>方法非常有用，特别是在派生类</w:t>
      </w:r>
      <w:r>
        <w:rPr>
          <w:spacing w:val="-167"/>
        </w:rPr>
        <w:t>方</w:t>
      </w:r>
      <w:r>
        <w:t>法想要扩展同名的基类方法，而必须以某种方式调用基类方法时。</w:t>
      </w:r>
    </w:p>
    <w:p>
      <w:pPr>
        <w:pStyle w:val="6"/>
        <w:spacing w:before="127" w:line="204" w:lineRule="auto"/>
        <w:ind w:left="800" w:right="298"/>
        <w:jc w:val="both"/>
      </w:pPr>
      <w:r>
        <w:rPr>
          <w:w w:val="99"/>
        </w:rPr>
        <w:t>最后，它解决了变量赋值的语法问题：为了</w:t>
      </w:r>
      <w:r>
        <w:rPr>
          <w:spacing w:val="1"/>
        </w:rPr>
        <w:t xml:space="preserve"> </w:t>
      </w:r>
      <w:r>
        <w:rPr>
          <w:rFonts w:ascii="Times New Roman" w:eastAsia="Times New Roman"/>
          <w:w w:val="99"/>
        </w:rPr>
        <w:t>Pyt</w:t>
      </w:r>
      <w:r>
        <w:rPr>
          <w:rFonts w:ascii="Times New Roman" w:eastAsia="Times New Roman"/>
          <w:spacing w:val="-2"/>
          <w:w w:val="99"/>
        </w:rPr>
        <w:t>h</w:t>
      </w:r>
      <w:r>
        <w:rPr>
          <w:rFonts w:ascii="Times New Roman" w:eastAsia="Times New Roman"/>
          <w:spacing w:val="-2"/>
          <w:w w:val="97"/>
        </w:rPr>
        <w:t>o</w:t>
      </w:r>
      <w:r>
        <w:rPr>
          <w:rFonts w:ascii="Times New Roman" w:eastAsia="Times New Roman"/>
          <w:w w:val="97"/>
        </w:rPr>
        <w:t>n</w:t>
      </w:r>
      <w:r>
        <w:rPr>
          <w:rFonts w:ascii="Times New Roman" w:eastAsia="Times New Roman"/>
          <w:spacing w:val="2"/>
        </w:rPr>
        <w:t xml:space="preserve"> </w:t>
      </w:r>
      <w:r>
        <w:rPr>
          <w:spacing w:val="2"/>
          <w:w w:val="99"/>
        </w:rPr>
        <w:t>中的局部变量</w:t>
      </w:r>
      <w:r>
        <w:rPr>
          <w:w w:val="99"/>
        </w:rPr>
        <w:t>（</w:t>
      </w:r>
      <w:r>
        <w:rPr>
          <w:spacing w:val="-17"/>
          <w:w w:val="99"/>
        </w:rPr>
        <w:t>根据定义！</w:t>
      </w:r>
      <w:r>
        <w:rPr>
          <w:spacing w:val="2"/>
          <w:w w:val="99"/>
        </w:rPr>
        <w:t>）</w:t>
      </w:r>
      <w:r>
        <w:rPr>
          <w:spacing w:val="-4"/>
          <w:w w:val="99"/>
        </w:rPr>
        <w:t>在函数体中赋值的那些</w:t>
      </w:r>
      <w:r>
        <w:t>变量（并且没有明确声明为全局）赋值，就必须以某种方式告诉解释器一个赋值是为了分配一个实例变</w:t>
      </w:r>
      <w:r>
        <w:rPr>
          <w:spacing w:val="-3"/>
          <w:w w:val="95"/>
        </w:rPr>
        <w:t>量而不是一个局部变量，它最好是通过语法实现的</w:t>
      </w:r>
      <w:r>
        <w:rPr>
          <w:w w:val="95"/>
        </w:rPr>
        <w:t>（出于效率原因</w:t>
      </w:r>
      <w:r>
        <w:rPr>
          <w:spacing w:val="-103"/>
          <w:w w:val="95"/>
        </w:rPr>
        <w:t>）</w:t>
      </w:r>
      <w:r>
        <w:rPr>
          <w:spacing w:val="-10"/>
          <w:w w:val="95"/>
        </w:rPr>
        <w:t>。</w:t>
      </w:r>
      <w:r>
        <w:rPr>
          <w:rFonts w:ascii="Times New Roman" w:eastAsia="Times New Roman"/>
          <w:w w:val="95"/>
        </w:rPr>
        <w:t>C++</w:t>
      </w:r>
      <w:r>
        <w:rPr>
          <w:rFonts w:ascii="Times New Roman" w:eastAsia="Times New Roman"/>
          <w:spacing w:val="4"/>
          <w:w w:val="95"/>
        </w:rPr>
        <w:t xml:space="preserve">         </w:t>
      </w:r>
      <w:r>
        <w:rPr>
          <w:spacing w:val="-3"/>
          <w:w w:val="95"/>
        </w:rPr>
        <w:t>通过声明来做到这一点，但是</w:t>
      </w:r>
    </w:p>
    <w:p>
      <w:pPr>
        <w:pStyle w:val="6"/>
        <w:spacing w:before="4"/>
        <w:rPr>
          <w:sz w:val="21"/>
        </w:rPr>
      </w:pPr>
      <w:r>
        <w:pict>
          <v:line id="_x0000_s1230" o:spid="_x0000_s1230" o:spt="20" style="position:absolute;left:0pt;margin-left:72pt;margin-top:17.05pt;height:0pt;width:451.25pt;mso-position-horizontal-relative:page;mso-wrap-distance-bottom:0pt;mso-wrap-distance-top:0pt;z-index:4096;mso-width-relative:page;mso-height-relative:page;" stroked="t" coordsize="21600,21600">
            <v:path arrowok="t"/>
            <v:fill focussize="0,0"/>
            <v:stroke weight="0.398031496062992pt" color="#000000"/>
            <v:imagedata o:title=""/>
            <o:lock v:ext="edit"/>
            <w10:wrap type="topAndBottom"/>
          </v:line>
        </w:pict>
      </w:r>
    </w:p>
    <w:p>
      <w:pPr>
        <w:pStyle w:val="5"/>
        <w:tabs>
          <w:tab w:val="left" w:pos="6924"/>
        </w:tabs>
        <w:spacing w:line="312" w:lineRule="exact"/>
        <w:ind w:left="800"/>
        <w:rPr>
          <w:rFonts w:hint="eastAsia" w:ascii="Microsoft JhengHei UI" w:eastAsia="Microsoft JhengHei UI"/>
          <w:u w:val="none"/>
        </w:rPr>
      </w:pPr>
      <w:r>
        <w:rPr>
          <w:u w:val="none"/>
        </w:rPr>
        <w:t>36</w:t>
      </w:r>
      <w:r>
        <w:rPr>
          <w:u w:val="none"/>
        </w:rPr>
        <w:tab/>
      </w:r>
      <w:r>
        <w:rPr>
          <w:u w:val="none"/>
        </w:rPr>
        <w:t>Chapter</w:t>
      </w:r>
      <w:r>
        <w:rPr>
          <w:spacing w:val="-4"/>
          <w:u w:val="none"/>
        </w:rPr>
        <w:t xml:space="preserve"> </w:t>
      </w:r>
      <w:r>
        <w:rPr>
          <w:u w:val="none"/>
        </w:rPr>
        <w:t>3.</w:t>
      </w:r>
      <w:r>
        <w:rPr>
          <w:spacing w:val="6"/>
          <w:u w:val="none"/>
        </w:rPr>
        <w:t xml:space="preserve">  </w:t>
      </w:r>
      <w:r>
        <w:rPr>
          <w:rFonts w:hint="eastAsia" w:ascii="Microsoft JhengHei UI" w:eastAsia="Microsoft JhengHei UI"/>
          <w:u w:val="none"/>
        </w:rPr>
        <w:t>设计和历史常见问题</w:t>
      </w:r>
    </w:p>
    <w:p>
      <w:pPr>
        <w:spacing w:after="0" w:line="312" w:lineRule="exact"/>
        <w:rPr>
          <w:rFonts w:hint="eastAsia" w:ascii="Microsoft JhengHei UI" w:eastAsia="Microsoft JhengHei UI"/>
        </w:rPr>
        <w:sectPr>
          <w:footerReference r:id="rId70" w:type="default"/>
          <w:pgSz w:w="11910" w:h="16840"/>
          <w:pgMar w:top="640" w:right="1140" w:bottom="280" w:left="640" w:header="454" w:footer="0" w:gutter="0"/>
        </w:sectPr>
      </w:pPr>
    </w:p>
    <w:p>
      <w:pPr>
        <w:pStyle w:val="6"/>
        <w:spacing w:before="9"/>
        <w:rPr>
          <w:rFonts w:ascii="Microsoft JhengHei UI"/>
          <w:b/>
          <w:sz w:val="21"/>
        </w:rPr>
      </w:pPr>
    </w:p>
    <w:p>
      <w:pPr>
        <w:pStyle w:val="6"/>
        <w:spacing w:before="115" w:line="196" w:lineRule="auto"/>
        <w:ind w:left="799" w:right="298"/>
        <w:jc w:val="both"/>
      </w:pPr>
      <w:bookmarkStart w:id="310" w:name="_bookmark110"/>
      <w:bookmarkEnd w:id="310"/>
      <w:r>
        <w:rPr>
          <w:rFonts w:ascii="Times New Roman" w:eastAsia="Times New Roman"/>
        </w:rPr>
        <w:t xml:space="preserve">Python </w:t>
      </w:r>
      <w:r>
        <w:rPr>
          <w:spacing w:val="-1"/>
        </w:rPr>
        <w:t xml:space="preserve">没有声明，仅仅为了这个目的而引入它们会很可惜。使用显式的 </w:t>
      </w:r>
      <w:r>
        <w:rPr>
          <w:rFonts w:ascii="Lucida Sans Unicode" w:eastAsia="Lucida Sans Unicode"/>
          <w:w w:val="120"/>
        </w:rPr>
        <w:t xml:space="preserve">self.var </w:t>
      </w:r>
      <w:r>
        <w:rPr>
          <w:spacing w:val="-7"/>
        </w:rPr>
        <w:t>很好地解决了这个问</w:t>
      </w:r>
      <w:r>
        <w:rPr>
          <w:spacing w:val="2"/>
        </w:rPr>
        <w:t xml:space="preserve">题。类似地，对于使用实例变量，必须编写 </w:t>
      </w:r>
      <w:r>
        <w:rPr>
          <w:rFonts w:ascii="Lucida Sans Unicode" w:eastAsia="Lucida Sans Unicode"/>
          <w:w w:val="120"/>
        </w:rPr>
        <w:t xml:space="preserve">self.var </w:t>
      </w:r>
      <w:r>
        <w:rPr>
          <w:spacing w:val="-3"/>
        </w:rPr>
        <w:t>意味着对方法内部的非限定名称的引用不必搜索</w:t>
      </w:r>
      <w:r>
        <w:rPr>
          <w:spacing w:val="-1"/>
        </w:rPr>
        <w:t xml:space="preserve">实例的目录。换句话说，局部变量和实例变量存在于两个不同的命名空间中，您需要告诉 </w:t>
      </w:r>
      <w:r>
        <w:rPr>
          <w:rFonts w:ascii="Times New Roman" w:eastAsia="Times New Roman"/>
        </w:rPr>
        <w:t xml:space="preserve">Python </w:t>
      </w:r>
      <w:r>
        <w:rPr>
          <w:spacing w:val="-22"/>
        </w:rPr>
        <w:t>使用哪</w:t>
      </w:r>
      <w:r>
        <w:t>个命名空间。</w:t>
      </w:r>
    </w:p>
    <w:p>
      <w:pPr>
        <w:pStyle w:val="6"/>
        <w:spacing w:before="7"/>
        <w:rPr>
          <w:sz w:val="26"/>
        </w:rPr>
      </w:pPr>
    </w:p>
    <w:p>
      <w:pPr>
        <w:pStyle w:val="2"/>
        <w:numPr>
          <w:ilvl w:val="1"/>
          <w:numId w:val="29"/>
        </w:numPr>
        <w:tabs>
          <w:tab w:val="left" w:pos="1335"/>
        </w:tabs>
        <w:spacing w:before="0" w:after="0" w:line="240" w:lineRule="auto"/>
        <w:ind w:left="1334" w:right="0" w:hanging="534"/>
        <w:jc w:val="both"/>
      </w:pPr>
      <w:bookmarkStart w:id="311" w:name="为什么不能在表达式中赋值？"/>
      <w:bookmarkEnd w:id="311"/>
      <w:bookmarkStart w:id="312" w:name="_bookmark111"/>
      <w:bookmarkEnd w:id="312"/>
      <w:bookmarkStart w:id="313" w:name="_bookmark111"/>
      <w:bookmarkEnd w:id="313"/>
      <w:r>
        <w:rPr>
          <w:color w:val="20435C"/>
        </w:rPr>
        <w:t>为什么不能在表达式中赋值？</w:t>
      </w:r>
    </w:p>
    <w:p>
      <w:pPr>
        <w:pStyle w:val="6"/>
        <w:spacing w:before="266"/>
        <w:ind w:left="800"/>
        <w:jc w:val="both"/>
      </w:pPr>
      <w:r>
        <w:t xml:space="preserve">自 </w:t>
      </w:r>
      <w:r>
        <w:rPr>
          <w:rFonts w:ascii="Times New Roman" w:eastAsia="Times New Roman"/>
        </w:rPr>
        <w:t xml:space="preserve">Python 3.8 </w:t>
      </w:r>
      <w:r>
        <w:t>开始，你能做到的！</w:t>
      </w:r>
    </w:p>
    <w:p>
      <w:pPr>
        <w:pStyle w:val="6"/>
        <w:spacing w:before="79"/>
        <w:ind w:left="800"/>
        <w:jc w:val="both"/>
        <w:rPr>
          <w:rFonts w:ascii="Times New Roman" w:eastAsia="Times New Roman"/>
        </w:rPr>
      </w:pPr>
      <w:r>
        <w:pict>
          <v:shape id="_x0000_s1231" o:spid="_x0000_s1231" o:spt="202" type="#_x0000_t202" style="position:absolute;left:0pt;margin-left:68.8pt;margin-top:23.1pt;height:28.3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382" w:right="5916" w:hanging="323"/>
                    <w:jc w:val="left"/>
                    <w:rPr>
                      <w:sz w:val="18"/>
                    </w:rPr>
                  </w:pPr>
                  <w:r>
                    <w:rPr>
                      <w:rFonts w:ascii="Courier New"/>
                      <w:b/>
                      <w:color w:val="007021"/>
                      <w:w w:val="110"/>
                      <w:sz w:val="18"/>
                    </w:rPr>
                    <w:t xml:space="preserve">while </w:t>
                  </w:r>
                  <w:r>
                    <w:rPr>
                      <w:w w:val="110"/>
                      <w:sz w:val="18"/>
                    </w:rPr>
                    <w:t xml:space="preserve">chunk </w:t>
                  </w:r>
                  <w:r>
                    <w:rPr>
                      <w:color w:val="666666"/>
                      <w:w w:val="110"/>
                      <w:sz w:val="18"/>
                    </w:rPr>
                    <w:t xml:space="preserve">:= </w:t>
                  </w:r>
                  <w:r>
                    <w:rPr>
                      <w:w w:val="110"/>
                      <w:sz w:val="18"/>
                    </w:rPr>
                    <w:t>fp</w:t>
                  </w:r>
                  <w:r>
                    <w:rPr>
                      <w:color w:val="666666"/>
                      <w:w w:val="110"/>
                      <w:sz w:val="18"/>
                    </w:rPr>
                    <w:t>.</w:t>
                  </w:r>
                  <w:r>
                    <w:rPr>
                      <w:w w:val="110"/>
                      <w:sz w:val="18"/>
                    </w:rPr>
                    <w:t>read(</w:t>
                  </w:r>
                  <w:r>
                    <w:rPr>
                      <w:color w:val="217F4F"/>
                      <w:w w:val="110"/>
                      <w:sz w:val="18"/>
                    </w:rPr>
                    <w:t>200</w:t>
                  </w:r>
                  <w:r>
                    <w:rPr>
                      <w:w w:val="110"/>
                      <w:sz w:val="18"/>
                    </w:rPr>
                    <w:t xml:space="preserve">): </w:t>
                  </w:r>
                  <w:r>
                    <w:rPr>
                      <w:color w:val="007021"/>
                      <w:w w:val="110"/>
                      <w:sz w:val="18"/>
                    </w:rPr>
                    <w:t>print</w:t>
                  </w:r>
                  <w:r>
                    <w:rPr>
                      <w:w w:val="110"/>
                      <w:sz w:val="18"/>
                    </w:rPr>
                    <w:t>(chunk)</w:t>
                  </w:r>
                </w:p>
              </w:txbxContent>
            </v:textbox>
            <w10:wrap type="topAndBottom"/>
          </v:shape>
        </w:pict>
      </w:r>
      <w:r>
        <w:t xml:space="preserve">赋值表达式使用海象运算符 </w:t>
      </w:r>
      <w:r>
        <w:rPr>
          <w:rFonts w:ascii="Times New Roman" w:eastAsia="Times New Roman"/>
          <w:i/>
        </w:rPr>
        <w:t xml:space="preserve">:= </w:t>
      </w:r>
      <w:r>
        <w:t>在表达式中为变量赋值</w:t>
      </w:r>
      <w:r>
        <w:rPr>
          <w:rFonts w:ascii="Times New Roman" w:eastAsia="Times New Roman"/>
        </w:rPr>
        <w:t>:</w:t>
      </w:r>
    </w:p>
    <w:p>
      <w:pPr>
        <w:spacing w:before="129"/>
        <w:ind w:left="800" w:right="0" w:firstLine="0"/>
        <w:jc w:val="left"/>
        <w:rPr>
          <w:rFonts w:hint="eastAsia" w:ascii="PMingLiU" w:eastAsia="PMingLiU"/>
          <w:sz w:val="20"/>
        </w:rPr>
      </w:pPr>
      <w:r>
        <w:rPr>
          <w:rFonts w:hint="eastAsia" w:ascii="PMingLiU" w:eastAsia="PMingLiU"/>
          <w:sz w:val="20"/>
        </w:rPr>
        <w:t xml:space="preserve">请参阅 </w:t>
      </w:r>
      <w:r>
        <w:fldChar w:fldCharType="begin"/>
      </w:r>
      <w:r>
        <w:instrText xml:space="preserve"> HYPERLINK "https://www.python.org/dev/peps/pep-0572" \h </w:instrText>
      </w:r>
      <w:r>
        <w:fldChar w:fldCharType="separate"/>
      </w:r>
      <w:r>
        <w:rPr>
          <w:rFonts w:ascii="Times New Roman" w:eastAsia="Times New Roman"/>
          <w:b/>
          <w:color w:val="376F62"/>
          <w:sz w:val="20"/>
        </w:rPr>
        <w:t xml:space="preserve">PEP 572 </w:t>
      </w:r>
      <w:r>
        <w:rPr>
          <w:rFonts w:ascii="Times New Roman" w:eastAsia="Times New Roman"/>
          <w:b/>
          <w:color w:val="376F62"/>
          <w:sz w:val="20"/>
        </w:rPr>
        <w:fldChar w:fldCharType="end"/>
      </w:r>
      <w:r>
        <w:rPr>
          <w:rFonts w:hint="eastAsia" w:ascii="PMingLiU" w:eastAsia="PMingLiU"/>
          <w:sz w:val="20"/>
        </w:rPr>
        <w:t>了解详情。</w:t>
      </w:r>
    </w:p>
    <w:p>
      <w:pPr>
        <w:pStyle w:val="6"/>
        <w:spacing w:before="9"/>
        <w:rPr>
          <w:sz w:val="32"/>
        </w:rPr>
      </w:pPr>
    </w:p>
    <w:p>
      <w:pPr>
        <w:pStyle w:val="2"/>
        <w:numPr>
          <w:ilvl w:val="1"/>
          <w:numId w:val="29"/>
        </w:numPr>
        <w:tabs>
          <w:tab w:val="left" w:pos="1335"/>
        </w:tabs>
        <w:spacing w:before="0" w:after="0" w:line="172" w:lineRule="auto"/>
        <w:ind w:left="1334" w:right="297" w:hanging="534"/>
        <w:jc w:val="left"/>
      </w:pPr>
      <w:bookmarkStart w:id="314" w:name="_bookmark112"/>
      <w:bookmarkEnd w:id="314"/>
      <w:bookmarkStart w:id="315" w:name="为什么Python对某些功能（例如list.index()）使用方法来实现，而其"/>
      <w:bookmarkEnd w:id="315"/>
      <w:bookmarkStart w:id="316" w:name="_bookmark112"/>
      <w:bookmarkEnd w:id="316"/>
      <w:r>
        <w:rPr>
          <w:color w:val="20435C"/>
          <w:spacing w:val="23"/>
        </w:rPr>
        <w:t>为什么</w:t>
      </w:r>
      <w:r>
        <w:rPr>
          <w:rFonts w:ascii="Arial" w:eastAsia="Arial"/>
          <w:color w:val="20435C"/>
        </w:rPr>
        <w:t>Python</w:t>
      </w:r>
      <w:r>
        <w:rPr>
          <w:rFonts w:ascii="Arial" w:eastAsia="Arial"/>
          <w:color w:val="20435C"/>
          <w:spacing w:val="9"/>
        </w:rPr>
        <w:t xml:space="preserve"> </w:t>
      </w:r>
      <w:r>
        <w:rPr>
          <w:color w:val="20435C"/>
          <w:spacing w:val="-11"/>
        </w:rPr>
        <w:t>对某些功能</w:t>
      </w:r>
      <w:r>
        <w:rPr>
          <w:color w:val="20435C"/>
        </w:rPr>
        <w:t>（</w:t>
      </w:r>
      <w:r>
        <w:rPr>
          <w:color w:val="20435C"/>
          <w:spacing w:val="8"/>
        </w:rPr>
        <w:t xml:space="preserve">例如 </w:t>
      </w:r>
      <w:r>
        <w:rPr>
          <w:rFonts w:ascii="Arial" w:eastAsia="Arial"/>
          <w:color w:val="20435C"/>
          <w:spacing w:val="-5"/>
        </w:rPr>
        <w:t>list.index()</w:t>
      </w:r>
      <w:r>
        <w:rPr>
          <w:color w:val="20435C"/>
          <w:spacing w:val="-5"/>
        </w:rPr>
        <w:t>）</w:t>
      </w:r>
      <w:r>
        <w:rPr>
          <w:color w:val="20435C"/>
          <w:spacing w:val="-8"/>
        </w:rPr>
        <w:t>使用方法来实现，而</w:t>
      </w:r>
      <w:r>
        <w:rPr>
          <w:color w:val="20435C"/>
          <w:w w:val="105"/>
        </w:rPr>
        <w:t xml:space="preserve">其他功能（例如 </w:t>
      </w:r>
      <w:r>
        <w:rPr>
          <w:rFonts w:ascii="Arial" w:eastAsia="Arial"/>
          <w:color w:val="20435C"/>
          <w:w w:val="105"/>
        </w:rPr>
        <w:t>len(List)</w:t>
      </w:r>
      <w:r>
        <w:rPr>
          <w:color w:val="20435C"/>
          <w:w w:val="105"/>
        </w:rPr>
        <w:t>）使用函数实现？</w:t>
      </w:r>
    </w:p>
    <w:p>
      <w:pPr>
        <w:pStyle w:val="6"/>
        <w:spacing w:before="305"/>
        <w:ind w:left="800"/>
      </w:pPr>
      <w:r>
        <w:t xml:space="preserve">正如 </w:t>
      </w:r>
      <w:r>
        <w:rPr>
          <w:rFonts w:ascii="Times New Roman" w:eastAsia="Times New Roman"/>
        </w:rPr>
        <w:t xml:space="preserve">Guido </w:t>
      </w:r>
      <w:r>
        <w:t>所说：</w:t>
      </w:r>
    </w:p>
    <w:p>
      <w:pPr>
        <w:pStyle w:val="16"/>
        <w:numPr>
          <w:ilvl w:val="2"/>
          <w:numId w:val="29"/>
        </w:numPr>
        <w:tabs>
          <w:tab w:val="left" w:pos="1570"/>
        </w:tabs>
        <w:spacing w:before="109" w:after="0" w:line="204" w:lineRule="auto"/>
        <w:ind w:left="1298" w:right="796" w:firstLine="0"/>
        <w:jc w:val="both"/>
        <w:rPr>
          <w:rFonts w:hint="eastAsia" w:ascii="PMingLiU" w:eastAsia="PMingLiU"/>
          <w:sz w:val="20"/>
        </w:rPr>
      </w:pPr>
      <w:r>
        <w:rPr>
          <w:rFonts w:hint="eastAsia" w:ascii="PMingLiU" w:eastAsia="PMingLiU"/>
          <w:w w:val="99"/>
          <w:sz w:val="20"/>
        </w:rPr>
        <w:t>对于某些操作，前缀表示法比后缀更容易阅读</w:t>
      </w:r>
      <w:r>
        <w:rPr>
          <w:rFonts w:hint="eastAsia" w:ascii="PMingLiU" w:eastAsia="PMingLiU"/>
          <w:sz w:val="20"/>
        </w:rPr>
        <w:t xml:space="preserve"> </w:t>
      </w:r>
      <w:r>
        <w:rPr>
          <w:rFonts w:ascii="Times New Roman" w:eastAsia="Times New Roman"/>
          <w:w w:val="99"/>
          <w:sz w:val="20"/>
        </w:rPr>
        <w:t>--</w:t>
      </w:r>
      <w:r>
        <w:rPr>
          <w:rFonts w:ascii="Times New Roman" w:eastAsia="Times New Roman"/>
          <w:spacing w:val="1"/>
          <w:sz w:val="20"/>
        </w:rPr>
        <w:t xml:space="preserve"> </w:t>
      </w:r>
      <w:r>
        <w:rPr>
          <w:rFonts w:hint="eastAsia" w:ascii="PMingLiU" w:eastAsia="PMingLiU"/>
          <w:spacing w:val="1"/>
          <w:w w:val="99"/>
          <w:sz w:val="20"/>
        </w:rPr>
        <w:t>前缀</w:t>
      </w:r>
      <w:r>
        <w:rPr>
          <w:rFonts w:hint="eastAsia" w:ascii="PMingLiU" w:eastAsia="PMingLiU"/>
          <w:w w:val="99"/>
          <w:sz w:val="20"/>
        </w:rPr>
        <w:t>（</w:t>
      </w:r>
      <w:r>
        <w:rPr>
          <w:rFonts w:hint="eastAsia" w:ascii="PMingLiU" w:eastAsia="PMingLiU"/>
          <w:spacing w:val="-24"/>
          <w:w w:val="99"/>
          <w:sz w:val="20"/>
        </w:rPr>
        <w:t>和中缀！</w:t>
      </w:r>
      <w:r>
        <w:rPr>
          <w:rFonts w:hint="eastAsia" w:ascii="PMingLiU" w:eastAsia="PMingLiU"/>
          <w:spacing w:val="1"/>
          <w:w w:val="99"/>
          <w:sz w:val="20"/>
        </w:rPr>
        <w:t>）</w:t>
      </w:r>
      <w:r>
        <w:rPr>
          <w:rFonts w:hint="eastAsia" w:ascii="PMingLiU" w:eastAsia="PMingLiU"/>
          <w:spacing w:val="-5"/>
          <w:w w:val="99"/>
          <w:sz w:val="20"/>
        </w:rPr>
        <w:t>运算在数学中有着悠久</w:t>
      </w:r>
      <w:r>
        <w:rPr>
          <w:rFonts w:hint="eastAsia" w:ascii="PMingLiU" w:eastAsia="PMingLiU"/>
          <w:spacing w:val="-1"/>
          <w:sz w:val="20"/>
        </w:rPr>
        <w:t xml:space="preserve">的传统，就像在视觉上帮助数学家思考问题的记法。比较一下我们将 </w:t>
      </w:r>
      <w:r>
        <w:rPr>
          <w:rFonts w:ascii="Times New Roman" w:eastAsia="Times New Roman"/>
          <w:sz w:val="20"/>
        </w:rPr>
        <w:t>x*(a+b)</w:t>
      </w:r>
      <w:r>
        <w:rPr>
          <w:rFonts w:ascii="Times New Roman" w:eastAsia="Times New Roman"/>
          <w:spacing w:val="-7"/>
          <w:sz w:val="20"/>
        </w:rPr>
        <w:t xml:space="preserve"> </w:t>
      </w:r>
      <w:r>
        <w:rPr>
          <w:rFonts w:hint="eastAsia" w:ascii="PMingLiU" w:eastAsia="PMingLiU"/>
          <w:spacing w:val="-5"/>
          <w:sz w:val="20"/>
        </w:rPr>
        <w:t>这样的公式改</w:t>
      </w:r>
      <w:r>
        <w:rPr>
          <w:rFonts w:hint="eastAsia" w:ascii="PMingLiU" w:eastAsia="PMingLiU"/>
          <w:spacing w:val="-2"/>
          <w:sz w:val="20"/>
        </w:rPr>
        <w:t xml:space="preserve">写为 </w:t>
      </w:r>
      <w:r>
        <w:rPr>
          <w:rFonts w:ascii="Times New Roman" w:eastAsia="Times New Roman"/>
          <w:sz w:val="20"/>
        </w:rPr>
        <w:t>x*a+x*b</w:t>
      </w:r>
      <w:r>
        <w:rPr>
          <w:rFonts w:ascii="Times New Roman" w:eastAsia="Times New Roman"/>
          <w:spacing w:val="-1"/>
          <w:sz w:val="20"/>
        </w:rPr>
        <w:t xml:space="preserve"> </w:t>
      </w:r>
      <w:r>
        <w:rPr>
          <w:rFonts w:hint="eastAsia" w:ascii="PMingLiU" w:eastAsia="PMingLiU"/>
          <w:spacing w:val="-1"/>
          <w:sz w:val="20"/>
        </w:rPr>
        <w:t xml:space="preserve">的容易程度，以及使用原始 </w:t>
      </w:r>
      <w:r>
        <w:rPr>
          <w:rFonts w:ascii="Times New Roman" w:eastAsia="Times New Roman"/>
          <w:sz w:val="20"/>
        </w:rPr>
        <w:t>OO</w:t>
      </w:r>
      <w:r>
        <w:rPr>
          <w:rFonts w:ascii="Times New Roman" w:eastAsia="Times New Roman"/>
          <w:spacing w:val="-2"/>
          <w:sz w:val="20"/>
        </w:rPr>
        <w:t xml:space="preserve"> </w:t>
      </w:r>
      <w:r>
        <w:rPr>
          <w:rFonts w:hint="eastAsia" w:ascii="PMingLiU" w:eastAsia="PMingLiU"/>
          <w:sz w:val="20"/>
        </w:rPr>
        <w:t>符号做相同事情的笨拙程度。</w:t>
      </w:r>
    </w:p>
    <w:p>
      <w:pPr>
        <w:pStyle w:val="16"/>
        <w:numPr>
          <w:ilvl w:val="2"/>
          <w:numId w:val="29"/>
        </w:numPr>
        <w:tabs>
          <w:tab w:val="left" w:pos="1579"/>
        </w:tabs>
        <w:spacing w:before="124" w:after="0" w:line="204" w:lineRule="auto"/>
        <w:ind w:left="1298" w:right="658" w:firstLine="0"/>
        <w:jc w:val="left"/>
        <w:rPr>
          <w:rFonts w:hint="eastAsia" w:ascii="PMingLiU" w:eastAsia="PMingLiU"/>
          <w:sz w:val="20"/>
        </w:rPr>
      </w:pPr>
      <w:r>
        <w:rPr>
          <w:rFonts w:hint="eastAsia" w:ascii="PMingLiU" w:eastAsia="PMingLiU"/>
          <w:spacing w:val="9"/>
          <w:sz w:val="20"/>
        </w:rPr>
        <w:t>当读到写有</w:t>
      </w:r>
      <w:r>
        <w:rPr>
          <w:rFonts w:ascii="Times New Roman" w:eastAsia="Times New Roman"/>
          <w:sz w:val="20"/>
        </w:rPr>
        <w:t>len(X)</w:t>
      </w:r>
      <w:r>
        <w:rPr>
          <w:rFonts w:ascii="Times New Roman" w:eastAsia="Times New Roman"/>
          <w:spacing w:val="-13"/>
          <w:sz w:val="20"/>
        </w:rPr>
        <w:t xml:space="preserve"> </w:t>
      </w:r>
      <w:r>
        <w:rPr>
          <w:rFonts w:hint="eastAsia" w:ascii="PMingLiU" w:eastAsia="PMingLiU"/>
          <w:spacing w:val="-4"/>
          <w:sz w:val="20"/>
        </w:rPr>
        <w:t>的代码时，就知道它要求的是某件东西的长度。这告诉我们两件事：结</w:t>
      </w:r>
      <w:r>
        <w:rPr>
          <w:rFonts w:hint="eastAsia" w:ascii="PMingLiU" w:eastAsia="PMingLiU"/>
          <w:spacing w:val="-5"/>
          <w:sz w:val="20"/>
        </w:rPr>
        <w:t xml:space="preserve">果是一个整数，参数是某种容器。相反，当阅读 </w:t>
      </w:r>
      <w:r>
        <w:rPr>
          <w:rFonts w:ascii="Times New Roman" w:eastAsia="Times New Roman"/>
          <w:sz w:val="20"/>
        </w:rPr>
        <w:t>x.len()</w:t>
      </w:r>
      <w:r>
        <w:rPr>
          <w:rFonts w:ascii="Times New Roman" w:eastAsia="Times New Roman"/>
          <w:spacing w:val="-2"/>
          <w:sz w:val="20"/>
        </w:rPr>
        <w:t xml:space="preserve"> </w:t>
      </w:r>
      <w:r>
        <w:rPr>
          <w:rFonts w:hint="eastAsia" w:ascii="PMingLiU" w:eastAsia="PMingLiU"/>
          <w:spacing w:val="-1"/>
          <w:sz w:val="20"/>
        </w:rPr>
        <w:t xml:space="preserve">时，必须已经知道 </w:t>
      </w:r>
      <w:r>
        <w:rPr>
          <w:rFonts w:ascii="Times New Roman" w:eastAsia="Times New Roman"/>
          <w:sz w:val="20"/>
        </w:rPr>
        <w:t>x</w:t>
      </w:r>
      <w:r>
        <w:rPr>
          <w:rFonts w:ascii="Times New Roman" w:eastAsia="Times New Roman"/>
          <w:spacing w:val="-2"/>
          <w:sz w:val="20"/>
        </w:rPr>
        <w:t xml:space="preserve"> </w:t>
      </w:r>
      <w:r>
        <w:rPr>
          <w:rFonts w:hint="eastAsia" w:ascii="PMingLiU" w:eastAsia="PMingLiU"/>
          <w:sz w:val="20"/>
        </w:rPr>
        <w:t>是某种实现接口的容器，或者是从具有标准</w:t>
      </w:r>
      <w:r>
        <w:rPr>
          <w:rFonts w:ascii="Times New Roman" w:eastAsia="Times New Roman"/>
          <w:sz w:val="20"/>
        </w:rPr>
        <w:t>len()</w:t>
      </w:r>
      <w:r>
        <w:rPr>
          <w:rFonts w:ascii="Times New Roman" w:eastAsia="Times New Roman"/>
          <w:spacing w:val="-18"/>
          <w:sz w:val="20"/>
        </w:rPr>
        <w:t xml:space="preserve"> </w:t>
      </w:r>
      <w:r>
        <w:rPr>
          <w:rFonts w:hint="eastAsia" w:ascii="PMingLiU" w:eastAsia="PMingLiU"/>
          <w:sz w:val="20"/>
        </w:rPr>
        <w:t>的类继承的容器。当没有实现映射的类有</w:t>
      </w:r>
      <w:r>
        <w:rPr>
          <w:rFonts w:ascii="Times New Roman" w:eastAsia="Times New Roman"/>
          <w:sz w:val="20"/>
        </w:rPr>
        <w:t>get()</w:t>
      </w:r>
      <w:r>
        <w:rPr>
          <w:rFonts w:ascii="Times New Roman" w:eastAsia="Times New Roman"/>
          <w:spacing w:val="-18"/>
          <w:sz w:val="20"/>
        </w:rPr>
        <w:t xml:space="preserve"> </w:t>
      </w:r>
      <w:r>
        <w:rPr>
          <w:rFonts w:hint="eastAsia" w:ascii="PMingLiU" w:eastAsia="PMingLiU"/>
          <w:spacing w:val="47"/>
          <w:sz w:val="20"/>
        </w:rPr>
        <w:t>或</w:t>
      </w:r>
      <w:r>
        <w:rPr>
          <w:rFonts w:ascii="Times New Roman" w:eastAsia="Times New Roman"/>
          <w:spacing w:val="-3"/>
          <w:sz w:val="20"/>
        </w:rPr>
        <w:t>key()</w:t>
      </w:r>
      <w:r>
        <w:rPr>
          <w:rFonts w:ascii="Times New Roman" w:eastAsia="Times New Roman"/>
          <w:spacing w:val="-18"/>
          <w:sz w:val="20"/>
        </w:rPr>
        <w:t xml:space="preserve"> </w:t>
      </w:r>
      <w:r>
        <w:rPr>
          <w:rFonts w:hint="eastAsia" w:ascii="PMingLiU" w:eastAsia="PMingLiU"/>
          <w:spacing w:val="-5"/>
          <w:sz w:val="20"/>
        </w:rPr>
        <w:t xml:space="preserve">方法， </w:t>
      </w:r>
      <w:r>
        <w:rPr>
          <w:rFonts w:hint="eastAsia" w:ascii="PMingLiU" w:eastAsia="PMingLiU"/>
          <w:spacing w:val="-1"/>
          <w:sz w:val="20"/>
        </w:rPr>
        <w:t xml:space="preserve">或者不是文件的类有 </w:t>
      </w:r>
      <w:r>
        <w:rPr>
          <w:rFonts w:ascii="Times New Roman" w:eastAsia="Times New Roman"/>
          <w:sz w:val="20"/>
        </w:rPr>
        <w:t>write()</w:t>
      </w:r>
      <w:r>
        <w:rPr>
          <w:rFonts w:ascii="Times New Roman" w:eastAsia="Times New Roman"/>
          <w:spacing w:val="-2"/>
          <w:sz w:val="20"/>
        </w:rPr>
        <w:t xml:space="preserve"> </w:t>
      </w:r>
      <w:r>
        <w:rPr>
          <w:rFonts w:hint="eastAsia" w:ascii="PMingLiU" w:eastAsia="PMingLiU"/>
          <w:sz w:val="20"/>
        </w:rPr>
        <w:t>方法时，我们偶尔会感到困惑。</w:t>
      </w:r>
    </w:p>
    <w:p>
      <w:pPr>
        <w:pStyle w:val="6"/>
        <w:spacing w:before="108"/>
        <w:ind w:left="2986"/>
        <w:rPr>
          <w:rFonts w:ascii="Times New Roman" w:hAnsi="Times New Roman"/>
        </w:rPr>
      </w:pPr>
      <w:r>
        <w:rPr>
          <w:rFonts w:ascii="Times New Roman" w:hAnsi="Times New Roman"/>
        </w:rPr>
        <w:t>—</w:t>
      </w:r>
      <w:r>
        <w:fldChar w:fldCharType="begin"/>
      </w:r>
      <w:r>
        <w:instrText xml:space="preserve"> HYPERLINK "https://mail.python.org/pipermail/python-3000/2006-November/004643.html" \h </w:instrText>
      </w:r>
      <w:r>
        <w:fldChar w:fldCharType="separate"/>
      </w:r>
      <w:r>
        <w:rPr>
          <w:rFonts w:ascii="Times New Roman" w:hAnsi="Times New Roman"/>
          <w:color w:val="376F62"/>
        </w:rPr>
        <w:t>https://mail.python.org/pipermail/python-3000/2006-November/004643.html</w:t>
      </w:r>
      <w:r>
        <w:rPr>
          <w:rFonts w:ascii="Times New Roman" w:hAnsi="Times New Roman"/>
          <w:color w:val="376F62"/>
        </w:rPr>
        <w:fldChar w:fldCharType="end"/>
      </w:r>
    </w:p>
    <w:p>
      <w:pPr>
        <w:pStyle w:val="6"/>
        <w:spacing w:before="2"/>
        <w:rPr>
          <w:rFonts w:ascii="Times New Roman"/>
          <w:sz w:val="34"/>
        </w:rPr>
      </w:pPr>
    </w:p>
    <w:p>
      <w:pPr>
        <w:pStyle w:val="2"/>
        <w:numPr>
          <w:ilvl w:val="1"/>
          <w:numId w:val="29"/>
        </w:numPr>
        <w:tabs>
          <w:tab w:val="left" w:pos="1335"/>
        </w:tabs>
        <w:spacing w:before="0" w:after="0" w:line="240" w:lineRule="auto"/>
        <w:ind w:left="1334" w:right="0" w:hanging="534"/>
        <w:jc w:val="left"/>
      </w:pPr>
      <w:bookmarkStart w:id="317" w:name="为什么 join()是一个字符串方法而不是列表或元组方法？"/>
      <w:bookmarkEnd w:id="317"/>
      <w:bookmarkStart w:id="318" w:name="_bookmark113"/>
      <w:bookmarkEnd w:id="318"/>
      <w:bookmarkStart w:id="319" w:name="_bookmark113"/>
      <w:bookmarkEnd w:id="319"/>
      <w:r>
        <w:rPr>
          <w:color w:val="20435C"/>
          <w:spacing w:val="5"/>
        </w:rPr>
        <w:t xml:space="preserve">为什么  </w:t>
      </w:r>
      <w:r>
        <w:rPr>
          <w:rFonts w:ascii="Arial" w:eastAsia="Arial"/>
          <w:color w:val="20435C"/>
        </w:rPr>
        <w:t>join()</w:t>
      </w:r>
      <w:r>
        <w:rPr>
          <w:rFonts w:ascii="Arial" w:eastAsia="Arial"/>
          <w:color w:val="20435C"/>
          <w:spacing w:val="5"/>
        </w:rPr>
        <w:t xml:space="preserve">  </w:t>
      </w:r>
      <w:r>
        <w:rPr>
          <w:color w:val="20435C"/>
        </w:rPr>
        <w:t>是一个字符串方法而不是列表或元组方法？</w:t>
      </w:r>
    </w:p>
    <w:p>
      <w:pPr>
        <w:pStyle w:val="6"/>
        <w:spacing w:before="269" w:line="259" w:lineRule="exact"/>
        <w:ind w:left="800"/>
      </w:pPr>
      <w:r>
        <w:rPr>
          <w:spacing w:val="-7"/>
        </w:rPr>
        <w:t xml:space="preserve">从 </w:t>
      </w:r>
      <w:r>
        <w:rPr>
          <w:rFonts w:ascii="Times New Roman" w:eastAsia="Times New Roman"/>
        </w:rPr>
        <w:t>Python</w:t>
      </w:r>
      <w:r>
        <w:rPr>
          <w:rFonts w:ascii="Times New Roman" w:eastAsia="Times New Roman"/>
          <w:spacing w:val="-3"/>
        </w:rPr>
        <w:t xml:space="preserve"> </w:t>
      </w:r>
      <w:r>
        <w:rPr>
          <w:rFonts w:ascii="Times New Roman" w:eastAsia="Times New Roman"/>
        </w:rPr>
        <w:t>1.6</w:t>
      </w:r>
      <w:r>
        <w:rPr>
          <w:rFonts w:ascii="Times New Roman" w:eastAsia="Times New Roman"/>
          <w:spacing w:val="-1"/>
        </w:rPr>
        <w:t xml:space="preserve"> </w:t>
      </w:r>
      <w:r>
        <w:rPr>
          <w:spacing w:val="1"/>
        </w:rPr>
        <w:t>开始，字符串变得更像其他标准类型，当添加方法时，这些方法提供的功能与始终使用</w:t>
      </w:r>
    </w:p>
    <w:p>
      <w:pPr>
        <w:pStyle w:val="6"/>
        <w:spacing w:before="9" w:line="204" w:lineRule="auto"/>
        <w:ind w:left="800" w:right="300"/>
      </w:pPr>
      <w:r>
        <w:pict>
          <v:shape id="_x0000_s1232" o:spid="_x0000_s1232" o:spt="202" type="#_x0000_t202" style="position:absolute;left:0pt;margin-left:68.8pt;margin-top:30.05pt;height:17.35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6"/>
                    <w:ind w:left="59" w:right="0" w:firstLine="0"/>
                    <w:jc w:val="left"/>
                    <w:rPr>
                      <w:sz w:val="18"/>
                    </w:rPr>
                  </w:pPr>
                  <w:r>
                    <w:rPr>
                      <w:color w:val="3F70A0"/>
                      <w:spacing w:val="-1"/>
                      <w:w w:val="160"/>
                      <w:sz w:val="18"/>
                    </w:rPr>
                    <w:t>"</w:t>
                  </w:r>
                  <w:r>
                    <w:rPr>
                      <w:color w:val="3F70A0"/>
                      <w:w w:val="188"/>
                      <w:sz w:val="18"/>
                    </w:rPr>
                    <w:t>,</w:t>
                  </w:r>
                  <w:r>
                    <w:rPr>
                      <w:color w:val="3F70A0"/>
                      <w:sz w:val="18"/>
                    </w:rPr>
                    <w:t xml:space="preserve"> </w:t>
                  </w:r>
                  <w:r>
                    <w:rPr>
                      <w:color w:val="3F70A0"/>
                      <w:spacing w:val="-7"/>
                      <w:sz w:val="18"/>
                    </w:rPr>
                    <w:t xml:space="preserve"> </w:t>
                  </w:r>
                  <w:r>
                    <w:rPr>
                      <w:color w:val="3F70A0"/>
                      <w:spacing w:val="-1"/>
                      <w:w w:val="160"/>
                      <w:sz w:val="18"/>
                    </w:rPr>
                    <w:t>"</w:t>
                  </w:r>
                  <w:r>
                    <w:rPr>
                      <w:color w:val="666666"/>
                      <w:spacing w:val="-1"/>
                      <w:w w:val="188"/>
                      <w:sz w:val="18"/>
                    </w:rPr>
                    <w:t>.</w:t>
                  </w:r>
                  <w:r>
                    <w:rPr>
                      <w:w w:val="144"/>
                      <w:sz w:val="18"/>
                    </w:rPr>
                    <w:t>join(</w:t>
                  </w:r>
                  <w:r>
                    <w:rPr>
                      <w:spacing w:val="-1"/>
                      <w:w w:val="144"/>
                      <w:sz w:val="18"/>
                    </w:rPr>
                    <w:t>[</w:t>
                  </w:r>
                  <w:r>
                    <w:rPr>
                      <w:color w:val="3F70A0"/>
                      <w:spacing w:val="-1"/>
                      <w:w w:val="261"/>
                      <w:sz w:val="18"/>
                    </w:rPr>
                    <w:t>'</w:t>
                  </w:r>
                  <w:r>
                    <w:rPr>
                      <w:color w:val="3F70A0"/>
                      <w:spacing w:val="-1"/>
                      <w:w w:val="94"/>
                      <w:sz w:val="18"/>
                    </w:rPr>
                    <w:t>1</w:t>
                  </w:r>
                  <w:r>
                    <w:rPr>
                      <w:color w:val="3F70A0"/>
                      <w:spacing w:val="-1"/>
                      <w:w w:val="261"/>
                      <w:sz w:val="18"/>
                    </w:rPr>
                    <w:t>'</w:t>
                  </w:r>
                  <w:r>
                    <w:rPr>
                      <w:w w:val="188"/>
                      <w:sz w:val="18"/>
                    </w:rPr>
                    <w:t>,</w:t>
                  </w:r>
                  <w:r>
                    <w:rPr>
                      <w:sz w:val="18"/>
                    </w:rPr>
                    <w:t xml:space="preserve"> </w:t>
                  </w:r>
                  <w:r>
                    <w:rPr>
                      <w:spacing w:val="-7"/>
                      <w:sz w:val="18"/>
                    </w:rPr>
                    <w:t xml:space="preserve"> </w:t>
                  </w:r>
                  <w:r>
                    <w:rPr>
                      <w:color w:val="3F70A0"/>
                      <w:spacing w:val="-1"/>
                      <w:w w:val="261"/>
                      <w:sz w:val="18"/>
                    </w:rPr>
                    <w:t>'</w:t>
                  </w:r>
                  <w:r>
                    <w:rPr>
                      <w:color w:val="3F70A0"/>
                      <w:spacing w:val="-1"/>
                      <w:w w:val="94"/>
                      <w:sz w:val="18"/>
                    </w:rPr>
                    <w:t>2</w:t>
                  </w:r>
                  <w:r>
                    <w:rPr>
                      <w:color w:val="3F70A0"/>
                      <w:spacing w:val="-1"/>
                      <w:w w:val="261"/>
                      <w:sz w:val="18"/>
                    </w:rPr>
                    <w:t>'</w:t>
                  </w:r>
                  <w:r>
                    <w:rPr>
                      <w:w w:val="188"/>
                      <w:sz w:val="18"/>
                    </w:rPr>
                    <w:t>,</w:t>
                  </w:r>
                  <w:r>
                    <w:rPr>
                      <w:sz w:val="18"/>
                    </w:rPr>
                    <w:t xml:space="preserve"> </w:t>
                  </w:r>
                  <w:r>
                    <w:rPr>
                      <w:spacing w:val="-7"/>
                      <w:sz w:val="18"/>
                    </w:rPr>
                    <w:t xml:space="preserve"> </w:t>
                  </w:r>
                  <w:r>
                    <w:rPr>
                      <w:color w:val="3F70A0"/>
                      <w:spacing w:val="-1"/>
                      <w:w w:val="261"/>
                      <w:sz w:val="18"/>
                    </w:rPr>
                    <w:t>'</w:t>
                  </w:r>
                  <w:r>
                    <w:rPr>
                      <w:color w:val="3F70A0"/>
                      <w:spacing w:val="-1"/>
                      <w:w w:val="94"/>
                      <w:sz w:val="18"/>
                    </w:rPr>
                    <w:t>4</w:t>
                  </w:r>
                  <w:r>
                    <w:rPr>
                      <w:color w:val="3F70A0"/>
                      <w:spacing w:val="-1"/>
                      <w:w w:val="261"/>
                      <w:sz w:val="18"/>
                    </w:rPr>
                    <w:t>'</w:t>
                  </w:r>
                  <w:r>
                    <w:rPr>
                      <w:w w:val="188"/>
                      <w:sz w:val="18"/>
                    </w:rPr>
                    <w:t>,</w:t>
                  </w:r>
                  <w:r>
                    <w:rPr>
                      <w:sz w:val="18"/>
                    </w:rPr>
                    <w:t xml:space="preserve"> </w:t>
                  </w:r>
                  <w:r>
                    <w:rPr>
                      <w:spacing w:val="-7"/>
                      <w:sz w:val="18"/>
                    </w:rPr>
                    <w:t xml:space="preserve"> </w:t>
                  </w:r>
                  <w:r>
                    <w:rPr>
                      <w:color w:val="3F70A0"/>
                      <w:spacing w:val="-1"/>
                      <w:w w:val="261"/>
                      <w:sz w:val="18"/>
                    </w:rPr>
                    <w:t>'</w:t>
                  </w:r>
                  <w:r>
                    <w:rPr>
                      <w:color w:val="3F70A0"/>
                      <w:spacing w:val="-1"/>
                      <w:w w:val="94"/>
                      <w:sz w:val="18"/>
                    </w:rPr>
                    <w:t>8</w:t>
                  </w:r>
                  <w:r>
                    <w:rPr>
                      <w:color w:val="3F70A0"/>
                      <w:spacing w:val="-1"/>
                      <w:w w:val="261"/>
                      <w:sz w:val="18"/>
                    </w:rPr>
                    <w:t>'</w:t>
                  </w:r>
                  <w:r>
                    <w:rPr>
                      <w:w w:val="188"/>
                      <w:sz w:val="18"/>
                    </w:rPr>
                    <w:t>,</w:t>
                  </w:r>
                  <w:r>
                    <w:rPr>
                      <w:sz w:val="18"/>
                    </w:rPr>
                    <w:t xml:space="preserve"> </w:t>
                  </w:r>
                  <w:r>
                    <w:rPr>
                      <w:spacing w:val="-7"/>
                      <w:sz w:val="18"/>
                    </w:rPr>
                    <w:t xml:space="preserve"> </w:t>
                  </w:r>
                  <w:r>
                    <w:rPr>
                      <w:color w:val="3F70A0"/>
                      <w:spacing w:val="-1"/>
                      <w:w w:val="261"/>
                      <w:sz w:val="18"/>
                    </w:rPr>
                    <w:t>'</w:t>
                  </w:r>
                  <w:r>
                    <w:rPr>
                      <w:color w:val="3F70A0"/>
                      <w:w w:val="94"/>
                      <w:sz w:val="18"/>
                    </w:rPr>
                    <w:t>1</w:t>
                  </w:r>
                  <w:r>
                    <w:rPr>
                      <w:color w:val="3F70A0"/>
                      <w:spacing w:val="-1"/>
                      <w:w w:val="94"/>
                      <w:sz w:val="18"/>
                    </w:rPr>
                    <w:t>6</w:t>
                  </w:r>
                  <w:r>
                    <w:rPr>
                      <w:color w:val="3F70A0"/>
                      <w:spacing w:val="-1"/>
                      <w:w w:val="261"/>
                      <w:sz w:val="18"/>
                    </w:rPr>
                    <w:t>'</w:t>
                  </w:r>
                  <w:r>
                    <w:rPr>
                      <w:w w:val="183"/>
                      <w:sz w:val="18"/>
                    </w:rPr>
                    <w:t>])</w:t>
                  </w:r>
                </w:p>
              </w:txbxContent>
            </v:textbox>
            <w10:wrap type="topAndBottom"/>
          </v:shape>
        </w:pict>
      </w:r>
      <w:r>
        <w:rPr>
          <w:rFonts w:ascii="Times New Roman" w:eastAsia="Times New Roman"/>
          <w:w w:val="95"/>
        </w:rPr>
        <w:t xml:space="preserve">String     </w:t>
      </w:r>
      <w:r>
        <w:rPr>
          <w:w w:val="95"/>
        </w:rPr>
        <w:t>模块的函数时提供的功能相同。这些新方法中的大多数已被广泛接受，但似乎让一些程序员感到</w:t>
      </w:r>
      <w:r>
        <w:t>不舒服的一种方法是：</w:t>
      </w:r>
    </w:p>
    <w:p>
      <w:pPr>
        <w:pStyle w:val="6"/>
        <w:spacing w:before="129" w:after="100"/>
        <w:ind w:left="800"/>
        <w:rPr>
          <w:rFonts w:ascii="Times New Roman" w:eastAsia="Times New Roman"/>
        </w:rPr>
      </w:pPr>
      <w:r>
        <w:t>结果如下</w:t>
      </w:r>
      <w:r>
        <w:rPr>
          <w:rFonts w:ascii="Times New Roman" w:eastAsia="Times New Roman"/>
        </w:rPr>
        <w:t>:</w:t>
      </w:r>
    </w:p>
    <w:p>
      <w:pPr>
        <w:pStyle w:val="6"/>
        <w:ind w:left="732"/>
        <w:rPr>
          <w:rFonts w:ascii="Times New Roman"/>
        </w:rPr>
      </w:pPr>
      <w:r>
        <w:rPr>
          <w:rFonts w:ascii="Times New Roman"/>
        </w:rPr>
        <w:pict>
          <v:shape id="_x0000_s1233" o:spid="_x0000_s1233" o:spt="202" type="#_x0000_t202" style="height:17.35pt;width:457.7pt;"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color w:val="3F70A0"/>
                      <w:w w:val="125"/>
                      <w:sz w:val="18"/>
                    </w:rPr>
                    <w:t>"1, 2, 4, 8,</w:t>
                  </w:r>
                  <w:r>
                    <w:rPr>
                      <w:color w:val="3F70A0"/>
                      <w:spacing w:val="70"/>
                      <w:w w:val="125"/>
                      <w:sz w:val="18"/>
                    </w:rPr>
                    <w:t xml:space="preserve"> </w:t>
                  </w:r>
                  <w:r>
                    <w:rPr>
                      <w:color w:val="3F70A0"/>
                      <w:w w:val="125"/>
                      <w:sz w:val="18"/>
                    </w:rPr>
                    <w:t>16"</w:t>
                  </w:r>
                </w:p>
              </w:txbxContent>
            </v:textbox>
            <w10:wrap type="none"/>
            <w10:anchorlock/>
          </v:shape>
        </w:pict>
      </w:r>
    </w:p>
    <w:p>
      <w:pPr>
        <w:pStyle w:val="6"/>
        <w:spacing w:before="126"/>
        <w:ind w:left="800"/>
      </w:pPr>
      <w:r>
        <w:t>反对这种用法有两个常见的论点。</w:t>
      </w:r>
    </w:p>
    <w:p>
      <w:pPr>
        <w:pStyle w:val="6"/>
        <w:spacing w:before="109" w:line="204" w:lineRule="auto"/>
        <w:ind w:left="800" w:right="299"/>
        <w:jc w:val="both"/>
      </w:pPr>
      <w:r>
        <w:rPr>
          <w:spacing w:val="-10"/>
          <w:w w:val="99"/>
        </w:rPr>
        <w:t>第一条是这样的：“使用字符串文本</w:t>
      </w:r>
      <w:r>
        <w:rPr>
          <w:spacing w:val="-10"/>
        </w:rPr>
        <w:t xml:space="preserve"> </w:t>
      </w:r>
      <w:r>
        <w:rPr>
          <w:rFonts w:ascii="Times New Roman" w:hAnsi="Times New Roman" w:eastAsia="Times New Roman"/>
          <w:w w:val="96"/>
        </w:rPr>
        <w:t>(</w:t>
      </w:r>
      <w:r>
        <w:rPr>
          <w:rFonts w:ascii="Times New Roman" w:hAnsi="Times New Roman" w:eastAsia="Times New Roman"/>
          <w:spacing w:val="-4"/>
          <w:w w:val="96"/>
        </w:rPr>
        <w:t>S</w:t>
      </w:r>
      <w:r>
        <w:rPr>
          <w:rFonts w:ascii="Times New Roman" w:hAnsi="Times New Roman" w:eastAsia="Times New Roman"/>
          <w:w w:val="101"/>
        </w:rPr>
        <w:t>tr</w:t>
      </w:r>
      <w:r>
        <w:rPr>
          <w:rFonts w:ascii="Times New Roman" w:hAnsi="Times New Roman" w:eastAsia="Times New Roman"/>
          <w:spacing w:val="-2"/>
          <w:w w:val="101"/>
        </w:rPr>
        <w:t>i</w:t>
      </w:r>
      <w:r>
        <w:rPr>
          <w:rFonts w:ascii="Times New Roman" w:hAnsi="Times New Roman" w:eastAsia="Times New Roman"/>
          <w:w w:val="95"/>
        </w:rPr>
        <w:t>ng</w:t>
      </w:r>
      <w:r>
        <w:rPr>
          <w:rFonts w:ascii="Times New Roman" w:hAnsi="Times New Roman" w:eastAsia="Times New Roman"/>
        </w:rPr>
        <w:t xml:space="preserve"> </w:t>
      </w:r>
      <w:r>
        <w:rPr>
          <w:rFonts w:ascii="Times New Roman" w:hAnsi="Times New Roman" w:eastAsia="Times New Roman"/>
          <w:w w:val="99"/>
        </w:rPr>
        <w:t>C</w:t>
      </w:r>
      <w:r>
        <w:rPr>
          <w:rFonts w:ascii="Times New Roman" w:hAnsi="Times New Roman" w:eastAsia="Times New Roman"/>
          <w:spacing w:val="-2"/>
          <w:w w:val="99"/>
        </w:rPr>
        <w:t>o</w:t>
      </w:r>
      <w:r>
        <w:rPr>
          <w:rFonts w:ascii="Times New Roman" w:hAnsi="Times New Roman" w:eastAsia="Times New Roman"/>
          <w:spacing w:val="-2"/>
          <w:w w:val="97"/>
        </w:rPr>
        <w:t>n</w:t>
      </w:r>
      <w:r>
        <w:rPr>
          <w:rFonts w:ascii="Times New Roman" w:hAnsi="Times New Roman" w:eastAsia="Times New Roman"/>
          <w:spacing w:val="-2"/>
          <w:w w:val="93"/>
        </w:rPr>
        <w:t>s</w:t>
      </w:r>
      <w:r>
        <w:rPr>
          <w:rFonts w:ascii="Times New Roman" w:hAnsi="Times New Roman" w:eastAsia="Times New Roman"/>
          <w:w w:val="98"/>
        </w:rPr>
        <w:t>ta</w:t>
      </w:r>
      <w:r>
        <w:rPr>
          <w:rFonts w:ascii="Times New Roman" w:hAnsi="Times New Roman" w:eastAsia="Times New Roman"/>
          <w:spacing w:val="-1"/>
          <w:w w:val="98"/>
        </w:rPr>
        <w:t>n</w:t>
      </w:r>
      <w:r>
        <w:rPr>
          <w:rFonts w:ascii="Times New Roman" w:hAnsi="Times New Roman" w:eastAsia="Times New Roman"/>
          <w:w w:val="100"/>
        </w:rPr>
        <w:t>t)</w:t>
      </w:r>
      <w:r>
        <w:rPr>
          <w:rFonts w:ascii="Times New Roman" w:hAnsi="Times New Roman" w:eastAsia="Times New Roman"/>
        </w:rPr>
        <w:t xml:space="preserve"> </w:t>
      </w:r>
      <w:r>
        <w:rPr>
          <w:spacing w:val="-12"/>
          <w:w w:val="99"/>
        </w:rPr>
        <w:t>的方法看起来真的很难看”，答案是也许吧，但是字</w:t>
      </w:r>
      <w:r>
        <w:t>符串文本只是一个固定值。如果在绑定到字符串的名称上允许使用这些方法，则没有逻辑上的理由使其在文字上不可用。</w:t>
      </w:r>
    </w:p>
    <w:p>
      <w:pPr>
        <w:pStyle w:val="6"/>
        <w:spacing w:before="132" w:line="194" w:lineRule="auto"/>
        <w:ind w:left="800" w:right="299"/>
        <w:jc w:val="both"/>
        <w:rPr>
          <w:rFonts w:ascii="Times New Roman" w:hAnsi="Times New Roman" w:eastAsia="Times New Roman"/>
        </w:rPr>
      </w:pPr>
      <w:r>
        <w:pict>
          <v:shape id="_x0000_s1234" o:spid="_x0000_s1234" o:spt="202" type="#_x0000_t202" style="position:absolute;left:0pt;margin-left:68.8pt;margin-top:47.75pt;height:17.35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color w:val="3F70A0"/>
                      <w:w w:val="145"/>
                      <w:sz w:val="18"/>
                    </w:rPr>
                    <w:t>"1, 2, 4, 8, 16"</w:t>
                  </w:r>
                  <w:r>
                    <w:rPr>
                      <w:color w:val="666666"/>
                      <w:w w:val="145"/>
                      <w:sz w:val="18"/>
                    </w:rPr>
                    <w:t>.</w:t>
                  </w:r>
                  <w:r>
                    <w:rPr>
                      <w:w w:val="145"/>
                      <w:sz w:val="18"/>
                    </w:rPr>
                    <w:t>split(</w:t>
                  </w:r>
                  <w:r>
                    <w:rPr>
                      <w:color w:val="3F70A0"/>
                      <w:w w:val="145"/>
                      <w:sz w:val="18"/>
                    </w:rPr>
                    <w:t>", "</w:t>
                  </w:r>
                  <w:r>
                    <w:rPr>
                      <w:w w:val="145"/>
                      <w:sz w:val="18"/>
                    </w:rPr>
                    <w:t>)</w:t>
                  </w:r>
                </w:p>
              </w:txbxContent>
            </v:textbox>
            <w10:wrap type="topAndBottom"/>
          </v:shape>
        </w:pict>
      </w:r>
      <w:r>
        <w:rPr>
          <w:spacing w:val="-11"/>
          <w:w w:val="99"/>
        </w:rPr>
        <w:t>第二个异议通常是这样的：“我实际上是在告诉序列使用字符串常量将其成员连接在一起”。遗憾的是并</w:t>
      </w:r>
      <w:r>
        <w:rPr>
          <w:spacing w:val="2"/>
        </w:rPr>
        <w:t xml:space="preserve">非如此。出于某种原因，把 </w:t>
      </w:r>
      <w:r>
        <w:rPr>
          <w:rFonts w:ascii="Lucida Sans Unicode" w:hAnsi="Lucida Sans Unicode" w:eastAsia="Lucida Sans Unicode"/>
          <w:w w:val="135"/>
        </w:rPr>
        <w:t xml:space="preserve">split() </w:t>
      </w:r>
      <w:r>
        <w:rPr>
          <w:spacing w:val="-2"/>
        </w:rPr>
        <w:t>作为一个字符串方法似乎要容易得多，因为在这种情况下，很容</w:t>
      </w:r>
      <w:r>
        <w:t>易看到</w:t>
      </w:r>
      <w:r>
        <w:rPr>
          <w:rFonts w:ascii="Times New Roman" w:hAnsi="Times New Roman" w:eastAsia="Times New Roman"/>
        </w:rPr>
        <w:t>:</w:t>
      </w:r>
    </w:p>
    <w:p>
      <w:pPr>
        <w:spacing w:after="0" w:line="194" w:lineRule="auto"/>
        <w:jc w:val="both"/>
        <w:rPr>
          <w:rFonts w:ascii="Times New Roman" w:hAnsi="Times New Roman" w:eastAsia="Times New Roman"/>
        </w:rPr>
        <w:sectPr>
          <w:headerReference r:id="rId71" w:type="default"/>
          <w:footerReference r:id="rId72" w:type="default"/>
          <w:pgSz w:w="11910" w:h="16840"/>
          <w:pgMar w:top="960" w:right="1140" w:bottom="1000" w:left="640" w:header="454" w:footer="809" w:gutter="0"/>
        </w:sectPr>
      </w:pPr>
    </w:p>
    <w:p>
      <w:pPr>
        <w:pStyle w:val="6"/>
        <w:rPr>
          <w:rFonts w:ascii="Times New Roman"/>
        </w:rPr>
      </w:pPr>
    </w:p>
    <w:p>
      <w:pPr>
        <w:pStyle w:val="6"/>
        <w:spacing w:before="6"/>
        <w:rPr>
          <w:rFonts w:ascii="Times New Roman"/>
          <w:sz w:val="21"/>
        </w:rPr>
      </w:pPr>
    </w:p>
    <w:p>
      <w:pPr>
        <w:pStyle w:val="6"/>
        <w:ind w:left="800"/>
      </w:pPr>
      <w:bookmarkStart w:id="320" w:name="_bookmark114"/>
      <w:bookmarkEnd w:id="320"/>
      <w:r>
        <w:t>是对字符串文本的指令，用于返回由给定分隔符分隔的子字符串（或在默认情况下，返回任意空格</w:t>
      </w:r>
      <w:r>
        <w:rPr>
          <w:spacing w:val="-100"/>
        </w:rPr>
        <w:t>）</w:t>
      </w:r>
      <w:r>
        <w:t>。</w:t>
      </w:r>
    </w:p>
    <w:p>
      <w:pPr>
        <w:pStyle w:val="6"/>
        <w:spacing w:before="94" w:line="201" w:lineRule="auto"/>
        <w:ind w:left="800" w:right="300"/>
        <w:jc w:val="both"/>
      </w:pPr>
      <w:r>
        <w:rPr>
          <w:rFonts w:ascii="Lucida Sans Unicode" w:eastAsia="Lucida Sans Unicode"/>
          <w:w w:val="125"/>
        </w:rPr>
        <w:t>join()</w:t>
      </w:r>
      <w:r>
        <w:rPr>
          <w:rFonts w:ascii="Lucida Sans Unicode" w:eastAsia="Lucida Sans Unicode"/>
          <w:spacing w:val="74"/>
          <w:w w:val="125"/>
        </w:rPr>
        <w:t xml:space="preserve"> </w:t>
      </w:r>
      <w:r>
        <w:t>是字符串方法，因为在使用该方法时，您告诉分隔符字符串去迭代一个字符串序列，并在相邻元素之间插入自身。此方法的参数可以是任何遵循序列规则的对象，包括您自己定义的任何新的类。对于字节和字节数组对象也有类似的方法。</w:t>
      </w:r>
    </w:p>
    <w:p>
      <w:pPr>
        <w:pStyle w:val="6"/>
        <w:spacing w:before="8"/>
        <w:rPr>
          <w:sz w:val="26"/>
        </w:rPr>
      </w:pPr>
    </w:p>
    <w:p>
      <w:pPr>
        <w:pStyle w:val="2"/>
        <w:numPr>
          <w:ilvl w:val="1"/>
          <w:numId w:val="29"/>
        </w:numPr>
        <w:tabs>
          <w:tab w:val="left" w:pos="1335"/>
        </w:tabs>
        <w:spacing w:before="0" w:after="0" w:line="240" w:lineRule="auto"/>
        <w:ind w:left="1334" w:right="0" w:hanging="534"/>
        <w:jc w:val="left"/>
      </w:pPr>
      <w:bookmarkStart w:id="321" w:name="_bookmark115"/>
      <w:bookmarkEnd w:id="321"/>
      <w:bookmarkStart w:id="322" w:name="异常有多快？"/>
      <w:bookmarkEnd w:id="322"/>
      <w:bookmarkStart w:id="323" w:name="_bookmark115"/>
      <w:bookmarkEnd w:id="323"/>
      <w:r>
        <w:rPr>
          <w:color w:val="20435C"/>
        </w:rPr>
        <w:t>异常有多快？</w:t>
      </w:r>
    </w:p>
    <w:p>
      <w:pPr>
        <w:pStyle w:val="6"/>
        <w:spacing w:before="297" w:line="204" w:lineRule="auto"/>
        <w:ind w:left="799" w:right="160"/>
        <w:rPr>
          <w:rFonts w:ascii="Times New Roman" w:eastAsia="Times New Roman"/>
        </w:rPr>
      </w:pPr>
      <w:r>
        <w:pict>
          <v:shape id="_x0000_s1235" o:spid="_x0000_s1235" o:spt="202" type="#_x0000_t202" style="position:absolute;left:0pt;margin-left:68.8pt;margin-top:44.45pt;height:61.2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20"/>
                      <w:sz w:val="18"/>
                    </w:rPr>
                    <w:t>try</w:t>
                  </w:r>
                  <w:r>
                    <w:rPr>
                      <w:w w:val="120"/>
                      <w:sz w:val="18"/>
                    </w:rPr>
                    <w:t>:</w:t>
                  </w:r>
                </w:p>
                <w:p>
                  <w:pPr>
                    <w:spacing w:before="0" w:line="219" w:lineRule="exact"/>
                    <w:ind w:left="490" w:right="0" w:firstLine="0"/>
                    <w:jc w:val="left"/>
                    <w:rPr>
                      <w:sz w:val="18"/>
                    </w:rPr>
                  </w:pPr>
                  <w:r>
                    <w:rPr>
                      <w:w w:val="105"/>
                      <w:sz w:val="18"/>
                    </w:rPr>
                    <w:t xml:space="preserve">value </w:t>
                  </w:r>
                  <w:r>
                    <w:rPr>
                      <w:color w:val="666666"/>
                      <w:w w:val="105"/>
                      <w:sz w:val="18"/>
                    </w:rPr>
                    <w:t xml:space="preserve">= </w:t>
                  </w:r>
                  <w:r>
                    <w:rPr>
                      <w:w w:val="105"/>
                      <w:sz w:val="18"/>
                    </w:rPr>
                    <w:t>mydict[key]</w:t>
                  </w:r>
                </w:p>
                <w:p>
                  <w:pPr>
                    <w:spacing w:before="0" w:line="219" w:lineRule="exact"/>
                    <w:ind w:left="59" w:right="0" w:firstLine="0"/>
                    <w:jc w:val="left"/>
                    <w:rPr>
                      <w:sz w:val="18"/>
                    </w:rPr>
                  </w:pPr>
                  <w:r>
                    <w:rPr>
                      <w:rFonts w:ascii="Courier New"/>
                      <w:b/>
                      <w:color w:val="007021"/>
                      <w:w w:val="115"/>
                      <w:sz w:val="18"/>
                    </w:rPr>
                    <w:t xml:space="preserve">except </w:t>
                  </w:r>
                  <w:r>
                    <w:rPr>
                      <w:color w:val="007021"/>
                      <w:w w:val="115"/>
                      <w:sz w:val="18"/>
                    </w:rPr>
                    <w:t>KeyError</w:t>
                  </w:r>
                  <w:r>
                    <w:rPr>
                      <w:w w:val="115"/>
                      <w:sz w:val="18"/>
                    </w:rPr>
                    <w:t>:</w:t>
                  </w:r>
                </w:p>
                <w:p>
                  <w:pPr>
                    <w:spacing w:before="13" w:line="189" w:lineRule="auto"/>
                    <w:ind w:left="490" w:right="5916" w:firstLine="0"/>
                    <w:jc w:val="left"/>
                    <w:rPr>
                      <w:sz w:val="18"/>
                    </w:rPr>
                  </w:pPr>
                  <w:r>
                    <w:rPr>
                      <w:w w:val="110"/>
                      <w:sz w:val="18"/>
                    </w:rPr>
                    <w:t xml:space="preserve">mydict[key] </w:t>
                  </w:r>
                  <w:r>
                    <w:rPr>
                      <w:color w:val="666666"/>
                      <w:w w:val="105"/>
                      <w:sz w:val="18"/>
                    </w:rPr>
                    <w:t xml:space="preserve">= </w:t>
                  </w:r>
                  <w:r>
                    <w:rPr>
                      <w:w w:val="110"/>
                      <w:sz w:val="18"/>
                    </w:rPr>
                    <w:t xml:space="preserve">getvalue(key) value </w:t>
                  </w:r>
                  <w:r>
                    <w:rPr>
                      <w:color w:val="666666"/>
                      <w:w w:val="105"/>
                      <w:sz w:val="18"/>
                    </w:rPr>
                    <w:t xml:space="preserve">= </w:t>
                  </w:r>
                  <w:r>
                    <w:rPr>
                      <w:w w:val="110"/>
                      <w:sz w:val="18"/>
                    </w:rPr>
                    <w:t>mydict[key]</w:t>
                  </w:r>
                </w:p>
              </w:txbxContent>
            </v:textbox>
            <w10:wrap type="topAndBottom"/>
          </v:shape>
        </w:pict>
      </w:r>
      <w:r>
        <w:rPr>
          <w:spacing w:val="-5"/>
        </w:rPr>
        <w:t xml:space="preserve">如果没有引发异常，则 </w:t>
      </w:r>
      <w:r>
        <w:rPr>
          <w:rFonts w:ascii="Times New Roman" w:eastAsia="Times New Roman"/>
        </w:rPr>
        <w:t xml:space="preserve">try/except </w:t>
      </w:r>
      <w:r>
        <w:rPr>
          <w:spacing w:val="-7"/>
        </w:rPr>
        <w:t xml:space="preserve">块的效率极高。实际上捕获异常是昂贵的。在 </w:t>
      </w:r>
      <w:r>
        <w:rPr>
          <w:rFonts w:ascii="Times New Roman" w:eastAsia="Times New Roman"/>
        </w:rPr>
        <w:t xml:space="preserve">2.0 </w:t>
      </w:r>
      <w:r>
        <w:rPr>
          <w:spacing w:val="15"/>
        </w:rPr>
        <w:t>之前的</w:t>
      </w:r>
      <w:r>
        <w:rPr>
          <w:rFonts w:ascii="Times New Roman" w:eastAsia="Times New Roman"/>
        </w:rPr>
        <w:t xml:space="preserve">Python </w:t>
      </w:r>
      <w:r>
        <w:rPr>
          <w:spacing w:val="-27"/>
        </w:rPr>
        <w:t>版本中，</w:t>
      </w:r>
      <w:r>
        <w:rPr>
          <w:spacing w:val="-98"/>
        </w:rPr>
        <w:t xml:space="preserve"> </w:t>
      </w:r>
      <w:r>
        <w:t>通常使用这个习惯用法</w:t>
      </w:r>
      <w:r>
        <w:rPr>
          <w:rFonts w:ascii="Times New Roman" w:eastAsia="Times New Roman"/>
        </w:rPr>
        <w:t>:</w:t>
      </w:r>
    </w:p>
    <w:p>
      <w:pPr>
        <w:pStyle w:val="6"/>
        <w:spacing w:before="129" w:after="100"/>
        <w:ind w:left="800"/>
      </w:pPr>
      <w:r>
        <w:t xml:space="preserve">只有当你期望 </w:t>
      </w:r>
      <w:r>
        <w:rPr>
          <w:rFonts w:ascii="Times New Roman" w:eastAsia="Times New Roman"/>
        </w:rPr>
        <w:t xml:space="preserve">dict </w:t>
      </w:r>
      <w:r>
        <w:t xml:space="preserve">在任何时候都有 </w:t>
      </w:r>
      <w:r>
        <w:rPr>
          <w:rFonts w:ascii="Times New Roman" w:eastAsia="Times New Roman"/>
        </w:rPr>
        <w:t xml:space="preserve">key </w:t>
      </w:r>
      <w:r>
        <w:t>时，这才有意义。如果不是这样的话，你就是应该这样编码：</w:t>
      </w:r>
    </w:p>
    <w:p>
      <w:pPr>
        <w:pStyle w:val="6"/>
        <w:ind w:left="732"/>
      </w:pPr>
      <w:r>
        <w:pict>
          <v:shape id="_x0000_s1236" o:spid="_x0000_s1236" o:spt="202" type="#_x0000_t202" style="height:50.25pt;width:457.7pt;" filled="f" stroked="t" coordsize="21600,21600">
            <v:path/>
            <v:fill on="f" focussize="0,0"/>
            <v:stroke weight="0.398031496062992pt" color="#000000"/>
            <v:imagedata o:title=""/>
            <o:lock v:ext="edit"/>
            <v:textbox inset="0mm,0mm,0mm,0mm">
              <w:txbxContent>
                <w:p>
                  <w:pPr>
                    <w:spacing w:before="57" w:line="189" w:lineRule="auto"/>
                    <w:ind w:left="490" w:right="6713" w:hanging="431"/>
                    <w:jc w:val="left"/>
                    <w:rPr>
                      <w:sz w:val="18"/>
                    </w:rPr>
                  </w:pPr>
                  <w:r>
                    <w:rPr>
                      <w:rFonts w:ascii="Courier New"/>
                      <w:b/>
                      <w:color w:val="007021"/>
                      <w:w w:val="105"/>
                      <w:sz w:val="18"/>
                    </w:rPr>
                    <w:t xml:space="preserve">if  </w:t>
                  </w:r>
                  <w:r>
                    <w:rPr>
                      <w:w w:val="105"/>
                      <w:sz w:val="18"/>
                    </w:rPr>
                    <w:t xml:space="preserve">key  </w:t>
                  </w:r>
                  <w:r>
                    <w:rPr>
                      <w:rFonts w:ascii="Courier New"/>
                      <w:b/>
                      <w:color w:val="007021"/>
                      <w:w w:val="105"/>
                      <w:sz w:val="18"/>
                    </w:rPr>
                    <w:t xml:space="preserve">in  </w:t>
                  </w:r>
                  <w:r>
                    <w:rPr>
                      <w:w w:val="105"/>
                      <w:sz w:val="18"/>
                    </w:rPr>
                    <w:t xml:space="preserve">mydict: value </w:t>
                  </w:r>
                  <w:r>
                    <w:rPr>
                      <w:color w:val="666666"/>
                      <w:w w:val="105"/>
                      <w:sz w:val="18"/>
                    </w:rPr>
                    <w:t xml:space="preserve">= </w:t>
                  </w:r>
                  <w:r>
                    <w:rPr>
                      <w:w w:val="105"/>
                      <w:sz w:val="18"/>
                    </w:rPr>
                    <w:t>mydict[key]</w:t>
                  </w:r>
                </w:p>
                <w:p>
                  <w:pPr>
                    <w:spacing w:before="0" w:line="208" w:lineRule="exact"/>
                    <w:ind w:left="59" w:right="0" w:firstLine="0"/>
                    <w:jc w:val="left"/>
                    <w:rPr>
                      <w:sz w:val="18"/>
                    </w:rPr>
                  </w:pPr>
                  <w:r>
                    <w:rPr>
                      <w:rFonts w:ascii="Courier New"/>
                      <w:b/>
                      <w:color w:val="007021"/>
                      <w:w w:val="120"/>
                      <w:sz w:val="18"/>
                    </w:rPr>
                    <w:t>else</w:t>
                  </w:r>
                  <w:r>
                    <w:rPr>
                      <w:w w:val="120"/>
                      <w:sz w:val="18"/>
                    </w:rPr>
                    <w:t>:</w:t>
                  </w:r>
                </w:p>
                <w:p>
                  <w:pPr>
                    <w:spacing w:before="0" w:line="248" w:lineRule="exact"/>
                    <w:ind w:left="490" w:right="0" w:firstLine="0"/>
                    <w:jc w:val="left"/>
                    <w:rPr>
                      <w:sz w:val="18"/>
                    </w:rPr>
                  </w:pPr>
                  <w:r>
                    <w:rPr>
                      <w:w w:val="105"/>
                      <w:sz w:val="18"/>
                    </w:rPr>
                    <w:t xml:space="preserve">value </w:t>
                  </w:r>
                  <w:r>
                    <w:rPr>
                      <w:color w:val="666666"/>
                      <w:w w:val="105"/>
                      <w:sz w:val="18"/>
                    </w:rPr>
                    <w:t xml:space="preserve">= </w:t>
                  </w:r>
                  <w:r>
                    <w:rPr>
                      <w:w w:val="105"/>
                      <w:sz w:val="18"/>
                    </w:rPr>
                    <w:t xml:space="preserve">mydict[key] </w:t>
                  </w:r>
                  <w:r>
                    <w:rPr>
                      <w:color w:val="666666"/>
                      <w:w w:val="105"/>
                      <w:sz w:val="18"/>
                    </w:rPr>
                    <w:t xml:space="preserve">= </w:t>
                  </w:r>
                  <w:r>
                    <w:rPr>
                      <w:w w:val="105"/>
                      <w:sz w:val="18"/>
                    </w:rPr>
                    <w:t>getvalue(key)</w:t>
                  </w:r>
                </w:p>
              </w:txbxContent>
            </v:textbox>
            <w10:wrap type="none"/>
            <w10:anchorlock/>
          </v:shape>
        </w:pict>
      </w:r>
    </w:p>
    <w:p>
      <w:pPr>
        <w:pStyle w:val="6"/>
        <w:spacing w:before="152" w:line="187" w:lineRule="auto"/>
        <w:ind w:left="800" w:right="298"/>
        <w:jc w:val="both"/>
      </w:pPr>
      <w:r>
        <w:rPr>
          <w:w w:val="110"/>
        </w:rPr>
        <w:t xml:space="preserve">对于这种特定的情况，您还可以使用 </w:t>
      </w:r>
      <w:r>
        <w:rPr>
          <w:rFonts w:ascii="Lucida Sans Unicode" w:eastAsia="Lucida Sans Unicode"/>
          <w:w w:val="110"/>
        </w:rPr>
        <w:t xml:space="preserve">value </w:t>
      </w:r>
      <w:r>
        <w:rPr>
          <w:rFonts w:ascii="Lucida Sans Unicode" w:eastAsia="Lucida Sans Unicode"/>
        </w:rPr>
        <w:t xml:space="preserve">= </w:t>
      </w:r>
      <w:r>
        <w:rPr>
          <w:rFonts w:ascii="Lucida Sans Unicode" w:eastAsia="Lucida Sans Unicode"/>
          <w:w w:val="110"/>
        </w:rPr>
        <w:t>dict.setdefault(key,  getvalue(key))</w:t>
      </w:r>
      <w:r>
        <w:rPr>
          <w:w w:val="110"/>
        </w:rPr>
        <w:t xml:space="preserve">，但前提是调用 </w:t>
      </w:r>
      <w:r>
        <w:rPr>
          <w:rFonts w:ascii="Lucida Sans Unicode" w:eastAsia="Lucida Sans Unicode"/>
          <w:w w:val="110"/>
        </w:rPr>
        <w:t xml:space="preserve">getvalue() </w:t>
      </w:r>
      <w:r>
        <w:rPr>
          <w:w w:val="110"/>
        </w:rPr>
        <w:t>足够便宜，因为在所有情况下都会对其进行评估。</w:t>
      </w:r>
    </w:p>
    <w:p>
      <w:pPr>
        <w:pStyle w:val="6"/>
        <w:spacing w:before="4"/>
        <w:rPr>
          <w:sz w:val="26"/>
        </w:rPr>
      </w:pPr>
    </w:p>
    <w:p>
      <w:pPr>
        <w:pStyle w:val="2"/>
        <w:numPr>
          <w:ilvl w:val="1"/>
          <w:numId w:val="29"/>
        </w:numPr>
        <w:tabs>
          <w:tab w:val="left" w:pos="1494"/>
        </w:tabs>
        <w:spacing w:before="0" w:after="0" w:line="240" w:lineRule="auto"/>
        <w:ind w:left="1493" w:right="0" w:hanging="693"/>
        <w:jc w:val="left"/>
      </w:pPr>
      <w:bookmarkStart w:id="324" w:name="为什么Python中没有switch或case语句？"/>
      <w:bookmarkEnd w:id="324"/>
      <w:bookmarkStart w:id="325" w:name="_bookmark116"/>
      <w:bookmarkEnd w:id="325"/>
      <w:bookmarkStart w:id="326" w:name="_bookmark116"/>
      <w:bookmarkEnd w:id="326"/>
      <w:r>
        <w:rPr>
          <w:color w:val="20435C"/>
          <w:w w:val="105"/>
        </w:rPr>
        <w:t xml:space="preserve">为什么 </w:t>
      </w:r>
      <w:r>
        <w:rPr>
          <w:rFonts w:ascii="Arial" w:eastAsia="Arial"/>
          <w:color w:val="20435C"/>
          <w:w w:val="105"/>
        </w:rPr>
        <w:t>Python</w:t>
      </w:r>
      <w:r>
        <w:rPr>
          <w:rFonts w:ascii="Arial" w:eastAsia="Arial"/>
          <w:color w:val="20435C"/>
          <w:spacing w:val="-6"/>
          <w:w w:val="105"/>
        </w:rPr>
        <w:t xml:space="preserve"> </w:t>
      </w:r>
      <w:r>
        <w:rPr>
          <w:color w:val="20435C"/>
          <w:w w:val="105"/>
        </w:rPr>
        <w:t xml:space="preserve">中没有 </w:t>
      </w:r>
      <w:r>
        <w:rPr>
          <w:rFonts w:ascii="Arial" w:eastAsia="Arial"/>
          <w:color w:val="20435C"/>
          <w:w w:val="105"/>
        </w:rPr>
        <w:t>switch</w:t>
      </w:r>
      <w:r>
        <w:rPr>
          <w:rFonts w:ascii="Arial" w:eastAsia="Arial"/>
          <w:color w:val="20435C"/>
          <w:spacing w:val="-6"/>
          <w:w w:val="105"/>
        </w:rPr>
        <w:t xml:space="preserve"> </w:t>
      </w:r>
      <w:r>
        <w:rPr>
          <w:color w:val="20435C"/>
          <w:spacing w:val="1"/>
          <w:w w:val="105"/>
        </w:rPr>
        <w:t xml:space="preserve">或 </w:t>
      </w:r>
      <w:r>
        <w:rPr>
          <w:rFonts w:ascii="Arial" w:eastAsia="Arial"/>
          <w:color w:val="20435C"/>
          <w:w w:val="105"/>
        </w:rPr>
        <w:t>case</w:t>
      </w:r>
      <w:r>
        <w:rPr>
          <w:rFonts w:ascii="Arial" w:eastAsia="Arial"/>
          <w:color w:val="20435C"/>
          <w:spacing w:val="-6"/>
          <w:w w:val="105"/>
        </w:rPr>
        <w:t xml:space="preserve"> </w:t>
      </w:r>
      <w:r>
        <w:rPr>
          <w:color w:val="20435C"/>
          <w:w w:val="105"/>
        </w:rPr>
        <w:t>语句？</w:t>
      </w:r>
    </w:p>
    <w:p>
      <w:pPr>
        <w:pStyle w:val="6"/>
        <w:spacing w:before="282" w:line="201" w:lineRule="auto"/>
        <w:ind w:left="800" w:right="298"/>
        <w:jc w:val="both"/>
      </w:pPr>
      <w:r>
        <w:rPr>
          <w:w w:val="105"/>
        </w:rPr>
        <w:t>你可以通过一系列</w:t>
      </w:r>
      <w:r>
        <w:rPr>
          <w:rFonts w:ascii="Lucida Sans Unicode" w:eastAsia="Lucida Sans Unicode"/>
          <w:w w:val="165"/>
        </w:rPr>
        <w:t xml:space="preserve">if... elif... elif... </w:t>
      </w:r>
      <w:r>
        <w:rPr>
          <w:rFonts w:ascii="Lucida Sans Unicode" w:eastAsia="Lucida Sans Unicode"/>
          <w:w w:val="105"/>
        </w:rPr>
        <w:t>else</w:t>
      </w:r>
      <w:r>
        <w:rPr>
          <w:rFonts w:ascii="Times New Roman" w:eastAsia="Times New Roman"/>
          <w:w w:val="105"/>
        </w:rPr>
        <w:t xml:space="preserve">. </w:t>
      </w:r>
      <w:r>
        <w:rPr>
          <w:w w:val="105"/>
        </w:rPr>
        <w:t>轻松完成这项工作。对于</w:t>
      </w:r>
      <w:r>
        <w:rPr>
          <w:rFonts w:ascii="Times New Roman" w:eastAsia="Times New Roman"/>
          <w:w w:val="105"/>
        </w:rPr>
        <w:t xml:space="preserve">switch </w:t>
      </w:r>
      <w:r>
        <w:rPr>
          <w:w w:val="105"/>
        </w:rPr>
        <w:t>语句语法已经有</w:t>
      </w:r>
      <w:r>
        <w:t>了一些建议，但尚未就是否以及如何进行范围测试达成共识。有关完整的详细信息和当前状态，请参阅</w:t>
      </w:r>
      <w:r>
        <w:fldChar w:fldCharType="begin"/>
      </w:r>
      <w:r>
        <w:instrText xml:space="preserve"> HYPERLINK "https://www.python.org/dev/peps/pep-0275" \h </w:instrText>
      </w:r>
      <w:r>
        <w:fldChar w:fldCharType="separate"/>
      </w:r>
      <w:r>
        <w:rPr>
          <w:rFonts w:ascii="Times New Roman" w:eastAsia="Times New Roman"/>
          <w:b/>
          <w:color w:val="376F62"/>
          <w:w w:val="105"/>
        </w:rPr>
        <w:t>PEP 275</w:t>
      </w:r>
      <w:r>
        <w:rPr>
          <w:rFonts w:ascii="Times New Roman" w:eastAsia="Times New Roman"/>
          <w:b/>
          <w:color w:val="376F62"/>
          <w:w w:val="105"/>
        </w:rPr>
        <w:fldChar w:fldCharType="end"/>
      </w:r>
      <w:r>
        <w:rPr>
          <w:rFonts w:ascii="Times New Roman" w:eastAsia="Times New Roman"/>
          <w:b/>
          <w:color w:val="376F62"/>
          <w:w w:val="105"/>
        </w:rPr>
        <w:t xml:space="preserve"> </w:t>
      </w:r>
      <w:r>
        <w:rPr>
          <w:w w:val="105"/>
        </w:rPr>
        <w:t>。</w:t>
      </w:r>
    </w:p>
    <w:p>
      <w:pPr>
        <w:pStyle w:val="6"/>
        <w:spacing w:before="93"/>
        <w:ind w:left="800"/>
        <w:jc w:val="both"/>
      </w:pPr>
      <w:r>
        <w:pict>
          <v:shape id="_x0000_s1237" o:spid="_x0000_s1237" o:spt="202" type="#_x0000_t202" style="position:absolute;left:0pt;margin-left:68.8pt;margin-top:23.8pt;height:105.05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25"/>
                      <w:sz w:val="18"/>
                    </w:rPr>
                    <w:t xml:space="preserve">def </w:t>
                  </w:r>
                  <w:r>
                    <w:rPr>
                      <w:color w:val="05287C"/>
                      <w:w w:val="125"/>
                      <w:sz w:val="18"/>
                    </w:rPr>
                    <w:t>function_1</w:t>
                  </w:r>
                  <w:r>
                    <w:rPr>
                      <w:w w:val="125"/>
                      <w:sz w:val="18"/>
                    </w:rPr>
                    <w:t>(</w:t>
                  </w:r>
                  <w:r>
                    <w:rPr>
                      <w:color w:val="666666"/>
                      <w:w w:val="125"/>
                      <w:sz w:val="18"/>
                    </w:rPr>
                    <w:t>...</w:t>
                  </w:r>
                  <w:r>
                    <w:rPr>
                      <w:w w:val="125"/>
                      <w:sz w:val="18"/>
                    </w:rPr>
                    <w:t>):</w:t>
                  </w:r>
                </w:p>
                <w:p>
                  <w:pPr>
                    <w:spacing w:before="0" w:line="248" w:lineRule="exact"/>
                    <w:ind w:left="490" w:right="0" w:firstLine="0"/>
                    <w:jc w:val="left"/>
                    <w:rPr>
                      <w:sz w:val="18"/>
                    </w:rPr>
                  </w:pPr>
                  <w:r>
                    <w:rPr>
                      <w:color w:val="666666"/>
                      <w:w w:val="190"/>
                      <w:sz w:val="18"/>
                    </w:rPr>
                    <w:t>...</w:t>
                  </w:r>
                </w:p>
                <w:p>
                  <w:pPr>
                    <w:pStyle w:val="6"/>
                    <w:spacing w:before="8"/>
                    <w:rPr>
                      <w:sz w:val="11"/>
                    </w:rPr>
                  </w:pPr>
                </w:p>
                <w:p>
                  <w:pPr>
                    <w:spacing w:before="0" w:line="248" w:lineRule="exact"/>
                    <w:ind w:left="59" w:right="0" w:firstLine="0"/>
                    <w:jc w:val="left"/>
                    <w:rPr>
                      <w:sz w:val="18"/>
                    </w:rPr>
                  </w:pPr>
                  <w:r>
                    <w:rPr>
                      <w:w w:val="118"/>
                      <w:sz w:val="18"/>
                    </w:rPr>
                    <w:t>functions</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spacing w:val="-1"/>
                      <w:w w:val="183"/>
                      <w:sz w:val="18"/>
                    </w:rPr>
                    <w:t>{</w:t>
                  </w:r>
                  <w:r>
                    <w:rPr>
                      <w:color w:val="3F70A0"/>
                      <w:spacing w:val="-1"/>
                      <w:w w:val="261"/>
                      <w:sz w:val="18"/>
                    </w:rPr>
                    <w:t>'</w:t>
                  </w:r>
                  <w:r>
                    <w:rPr>
                      <w:color w:val="3F70A0"/>
                      <w:spacing w:val="-1"/>
                      <w:w w:val="108"/>
                      <w:sz w:val="18"/>
                    </w:rPr>
                    <w:t>a</w:t>
                  </w:r>
                  <w:r>
                    <w:rPr>
                      <w:color w:val="3F70A0"/>
                      <w:spacing w:val="-1"/>
                      <w:w w:val="261"/>
                      <w:sz w:val="18"/>
                    </w:rPr>
                    <w:t>'</w:t>
                  </w:r>
                  <w:r>
                    <w:rPr>
                      <w:w w:val="188"/>
                      <w:sz w:val="18"/>
                    </w:rPr>
                    <w:t>:</w:t>
                  </w:r>
                  <w:r>
                    <w:rPr>
                      <w:sz w:val="18"/>
                    </w:rPr>
                    <w:t xml:space="preserve"> </w:t>
                  </w:r>
                  <w:r>
                    <w:rPr>
                      <w:spacing w:val="-7"/>
                      <w:sz w:val="18"/>
                    </w:rPr>
                    <w:t xml:space="preserve"> </w:t>
                  </w:r>
                  <w:r>
                    <w:rPr>
                      <w:w w:val="120"/>
                      <w:sz w:val="18"/>
                    </w:rPr>
                    <w:t>function_1,</w:t>
                  </w:r>
                </w:p>
                <w:p>
                  <w:pPr>
                    <w:spacing w:before="0" w:line="219" w:lineRule="exact"/>
                    <w:ind w:left="1458" w:right="0" w:firstLine="0"/>
                    <w:jc w:val="left"/>
                    <w:rPr>
                      <w:sz w:val="18"/>
                    </w:rPr>
                  </w:pPr>
                  <w:r>
                    <w:rPr>
                      <w:color w:val="3F70A0"/>
                      <w:spacing w:val="-1"/>
                      <w:w w:val="261"/>
                      <w:sz w:val="18"/>
                    </w:rPr>
                    <w:t>'</w:t>
                  </w:r>
                  <w:r>
                    <w:rPr>
                      <w:color w:val="3F70A0"/>
                      <w:spacing w:val="-1"/>
                      <w:w w:val="95"/>
                      <w:sz w:val="18"/>
                    </w:rPr>
                    <w:t>b</w:t>
                  </w:r>
                  <w:r>
                    <w:rPr>
                      <w:color w:val="3F70A0"/>
                      <w:spacing w:val="-1"/>
                      <w:w w:val="261"/>
                      <w:sz w:val="18"/>
                    </w:rPr>
                    <w:t>'</w:t>
                  </w:r>
                  <w:r>
                    <w:rPr>
                      <w:w w:val="188"/>
                      <w:sz w:val="18"/>
                    </w:rPr>
                    <w:t>:</w:t>
                  </w:r>
                  <w:r>
                    <w:rPr>
                      <w:sz w:val="18"/>
                    </w:rPr>
                    <w:t xml:space="preserve"> </w:t>
                  </w:r>
                  <w:r>
                    <w:rPr>
                      <w:spacing w:val="-7"/>
                      <w:sz w:val="18"/>
                    </w:rPr>
                    <w:t xml:space="preserve"> </w:t>
                  </w:r>
                  <w:r>
                    <w:rPr>
                      <w:w w:val="120"/>
                      <w:sz w:val="18"/>
                    </w:rPr>
                    <w:t>function_2,</w:t>
                  </w:r>
                </w:p>
                <w:p>
                  <w:pPr>
                    <w:spacing w:before="0" w:line="248" w:lineRule="exact"/>
                    <w:ind w:left="1458" w:right="0" w:firstLine="0"/>
                    <w:jc w:val="left"/>
                    <w:rPr>
                      <w:sz w:val="18"/>
                    </w:rPr>
                  </w:pPr>
                  <w:r>
                    <w:rPr>
                      <w:color w:val="3F70A0"/>
                      <w:spacing w:val="-1"/>
                      <w:w w:val="261"/>
                      <w:sz w:val="18"/>
                    </w:rPr>
                    <w:t>'</w:t>
                  </w:r>
                  <w:r>
                    <w:rPr>
                      <w:color w:val="3F70A0"/>
                      <w:spacing w:val="-1"/>
                      <w:w w:val="116"/>
                      <w:sz w:val="18"/>
                    </w:rPr>
                    <w:t>c</w:t>
                  </w:r>
                  <w:r>
                    <w:rPr>
                      <w:color w:val="3F70A0"/>
                      <w:spacing w:val="-1"/>
                      <w:w w:val="261"/>
                      <w:sz w:val="18"/>
                    </w:rPr>
                    <w:t>'</w:t>
                  </w:r>
                  <w:r>
                    <w:rPr>
                      <w:w w:val="188"/>
                      <w:sz w:val="18"/>
                    </w:rPr>
                    <w:t>:</w:t>
                  </w:r>
                  <w:r>
                    <w:rPr>
                      <w:sz w:val="18"/>
                    </w:rPr>
                    <w:t xml:space="preserve"> </w:t>
                  </w:r>
                  <w:r>
                    <w:rPr>
                      <w:spacing w:val="-7"/>
                      <w:sz w:val="18"/>
                    </w:rPr>
                    <w:t xml:space="preserve"> </w:t>
                  </w:r>
                  <w:r>
                    <w:rPr>
                      <w:color w:val="007021"/>
                      <w:w w:val="138"/>
                      <w:sz w:val="18"/>
                    </w:rPr>
                    <w:t>sel</w:t>
                  </w:r>
                  <w:r>
                    <w:rPr>
                      <w:color w:val="007021"/>
                      <w:spacing w:val="-1"/>
                      <w:w w:val="138"/>
                      <w:sz w:val="18"/>
                    </w:rPr>
                    <w:t>f</w:t>
                  </w:r>
                  <w:r>
                    <w:rPr>
                      <w:color w:val="666666"/>
                      <w:spacing w:val="-1"/>
                      <w:w w:val="188"/>
                      <w:sz w:val="18"/>
                    </w:rPr>
                    <w:t>.</w:t>
                  </w:r>
                  <w:r>
                    <w:rPr>
                      <w:w w:val="103"/>
                      <w:sz w:val="18"/>
                    </w:rPr>
                    <w:t>method_1,</w:t>
                  </w:r>
                  <w:r>
                    <w:rPr>
                      <w:sz w:val="18"/>
                    </w:rPr>
                    <w:t xml:space="preserve"> </w:t>
                  </w:r>
                  <w:r>
                    <w:rPr>
                      <w:spacing w:val="-7"/>
                      <w:sz w:val="18"/>
                    </w:rPr>
                    <w:t xml:space="preserve"> </w:t>
                  </w:r>
                  <w:r>
                    <w:rPr>
                      <w:color w:val="666666"/>
                      <w:spacing w:val="-1"/>
                      <w:w w:val="188"/>
                      <w:sz w:val="18"/>
                    </w:rPr>
                    <w:t>...</w:t>
                  </w:r>
                  <w:r>
                    <w:rPr>
                      <w:w w:val="183"/>
                      <w:sz w:val="18"/>
                    </w:rPr>
                    <w:t>}</w:t>
                  </w:r>
                </w:p>
                <w:p>
                  <w:pPr>
                    <w:pStyle w:val="6"/>
                    <w:spacing w:before="8"/>
                    <w:rPr>
                      <w:sz w:val="14"/>
                    </w:rPr>
                  </w:pPr>
                </w:p>
                <w:p>
                  <w:pPr>
                    <w:spacing w:before="0" w:line="189" w:lineRule="auto"/>
                    <w:ind w:left="59" w:right="6285" w:firstLine="0"/>
                    <w:jc w:val="left"/>
                    <w:rPr>
                      <w:sz w:val="18"/>
                    </w:rPr>
                  </w:pPr>
                  <w:r>
                    <w:rPr>
                      <w:w w:val="115"/>
                      <w:sz w:val="18"/>
                    </w:rPr>
                    <w:t xml:space="preserve">func </w:t>
                  </w:r>
                  <w:r>
                    <w:rPr>
                      <w:color w:val="666666"/>
                      <w:w w:val="105"/>
                      <w:sz w:val="18"/>
                    </w:rPr>
                    <w:t xml:space="preserve">= </w:t>
                  </w:r>
                  <w:r>
                    <w:rPr>
                      <w:w w:val="115"/>
                      <w:sz w:val="18"/>
                    </w:rPr>
                    <w:t>functions[value] func()</w:t>
                  </w:r>
                </w:p>
              </w:txbxContent>
            </v:textbox>
            <w10:wrap type="topAndBottom"/>
          </v:shape>
        </w:pict>
      </w:r>
      <w:r>
        <w:t xml:space="preserve">对于需要从大量可能性中进行选择的情况，可以创建一个字典，将 </w:t>
      </w:r>
      <w:r>
        <w:rPr>
          <w:rFonts w:ascii="Times New Roman" w:eastAsia="Times New Roman"/>
        </w:rPr>
        <w:t xml:space="preserve">case </w:t>
      </w:r>
      <w:r>
        <w:t>值映射到要调用的函数。例如：</w:t>
      </w:r>
    </w:p>
    <w:p>
      <w:pPr>
        <w:pStyle w:val="6"/>
        <w:spacing w:before="110" w:after="92"/>
        <w:ind w:left="800"/>
      </w:pPr>
      <w:r>
        <w:t xml:space="preserve">对于对象调用方法，可以通过使用 </w:t>
      </w:r>
      <w:r>
        <w:rPr>
          <w:rFonts w:ascii="Lucida Sans Unicode" w:eastAsia="Lucida Sans Unicode"/>
          <w:w w:val="120"/>
        </w:rPr>
        <w:t xml:space="preserve">getattr() </w:t>
      </w:r>
      <w:r>
        <w:t>内置检索具有特定名称的方法来进一步简化：</w:t>
      </w:r>
    </w:p>
    <w:p>
      <w:pPr>
        <w:pStyle w:val="6"/>
        <w:ind w:left="732"/>
      </w:pPr>
      <w:r>
        <w:pict>
          <v:shape id="_x0000_s1238" o:spid="_x0000_s1238" o:spt="202" type="#_x0000_t202" style="height:94.05pt;width:457.7pt;"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45"/>
                      <w:sz w:val="18"/>
                    </w:rPr>
                    <w:t xml:space="preserve">def </w:t>
                  </w:r>
                  <w:r>
                    <w:rPr>
                      <w:color w:val="05287C"/>
                      <w:w w:val="145"/>
                      <w:sz w:val="18"/>
                    </w:rPr>
                    <w:t>visit_a</w:t>
                  </w:r>
                  <w:r>
                    <w:rPr>
                      <w:w w:val="145"/>
                      <w:sz w:val="18"/>
                    </w:rPr>
                    <w:t>(</w:t>
                  </w:r>
                  <w:r>
                    <w:rPr>
                      <w:color w:val="007021"/>
                      <w:w w:val="145"/>
                      <w:sz w:val="18"/>
                    </w:rPr>
                    <w:t>self</w:t>
                  </w:r>
                  <w:r>
                    <w:rPr>
                      <w:w w:val="145"/>
                      <w:sz w:val="18"/>
                    </w:rPr>
                    <w:t xml:space="preserve">, </w:t>
                  </w:r>
                  <w:r>
                    <w:rPr>
                      <w:color w:val="666666"/>
                      <w:w w:val="145"/>
                      <w:sz w:val="18"/>
                    </w:rPr>
                    <w:t>...</w:t>
                  </w:r>
                  <w:r>
                    <w:rPr>
                      <w:w w:val="145"/>
                      <w:sz w:val="18"/>
                    </w:rPr>
                    <w:t>):</w:t>
                  </w:r>
                </w:p>
                <w:p>
                  <w:pPr>
                    <w:spacing w:before="0" w:line="219" w:lineRule="exact"/>
                    <w:ind w:left="490" w:right="0" w:firstLine="0"/>
                    <w:jc w:val="both"/>
                    <w:rPr>
                      <w:sz w:val="18"/>
                    </w:rPr>
                  </w:pPr>
                  <w:r>
                    <w:rPr>
                      <w:color w:val="666666"/>
                      <w:w w:val="190"/>
                      <w:sz w:val="18"/>
                    </w:rPr>
                    <w:t>...</w:t>
                  </w:r>
                </w:p>
                <w:p>
                  <w:pPr>
                    <w:spacing w:before="0" w:line="248" w:lineRule="exact"/>
                    <w:ind w:left="59" w:right="0" w:firstLine="0"/>
                    <w:jc w:val="left"/>
                    <w:rPr>
                      <w:sz w:val="18"/>
                    </w:rPr>
                  </w:pPr>
                  <w:r>
                    <w:rPr>
                      <w:color w:val="666666"/>
                      <w:w w:val="190"/>
                      <w:sz w:val="18"/>
                    </w:rPr>
                    <w:t>...</w:t>
                  </w:r>
                </w:p>
                <w:p>
                  <w:pPr>
                    <w:pStyle w:val="6"/>
                    <w:spacing w:before="8"/>
                    <w:rPr>
                      <w:sz w:val="11"/>
                    </w:rPr>
                  </w:pPr>
                </w:p>
                <w:p>
                  <w:pPr>
                    <w:spacing w:before="0" w:line="248" w:lineRule="exact"/>
                    <w:ind w:left="59" w:right="0" w:firstLine="0"/>
                    <w:jc w:val="left"/>
                    <w:rPr>
                      <w:sz w:val="18"/>
                    </w:rPr>
                  </w:pPr>
                  <w:r>
                    <w:rPr>
                      <w:rFonts w:ascii="Courier New"/>
                      <w:b/>
                      <w:color w:val="007021"/>
                      <w:w w:val="125"/>
                      <w:sz w:val="18"/>
                    </w:rPr>
                    <w:t xml:space="preserve">def </w:t>
                  </w:r>
                  <w:r>
                    <w:rPr>
                      <w:color w:val="05287C"/>
                      <w:w w:val="125"/>
                      <w:sz w:val="18"/>
                    </w:rPr>
                    <w:t>dispatch</w:t>
                  </w:r>
                  <w:r>
                    <w:rPr>
                      <w:w w:val="125"/>
                      <w:sz w:val="18"/>
                    </w:rPr>
                    <w:t>(</w:t>
                  </w:r>
                  <w:r>
                    <w:rPr>
                      <w:color w:val="007021"/>
                      <w:w w:val="125"/>
                      <w:sz w:val="18"/>
                    </w:rPr>
                    <w:t>self</w:t>
                  </w:r>
                  <w:r>
                    <w:rPr>
                      <w:w w:val="125"/>
                      <w:sz w:val="18"/>
                    </w:rPr>
                    <w:t>, value):</w:t>
                  </w:r>
                </w:p>
                <w:p>
                  <w:pPr>
                    <w:spacing w:before="13" w:line="189" w:lineRule="auto"/>
                    <w:ind w:left="490" w:right="4886" w:firstLine="0"/>
                    <w:jc w:val="both"/>
                    <w:rPr>
                      <w:sz w:val="18"/>
                    </w:rPr>
                  </w:pPr>
                  <w:r>
                    <w:rPr>
                      <w:w w:val="115"/>
                      <w:sz w:val="18"/>
                    </w:rPr>
                    <w:t>method_name</w:t>
                  </w:r>
                  <w:r>
                    <w:rPr>
                      <w:spacing w:val="-24"/>
                      <w:w w:val="115"/>
                      <w:sz w:val="18"/>
                    </w:rPr>
                    <w:t xml:space="preserve"> </w:t>
                  </w:r>
                  <w:r>
                    <w:rPr>
                      <w:color w:val="666666"/>
                      <w:w w:val="115"/>
                      <w:sz w:val="18"/>
                    </w:rPr>
                    <w:t>=</w:t>
                  </w:r>
                  <w:r>
                    <w:rPr>
                      <w:color w:val="666666"/>
                      <w:spacing w:val="-23"/>
                      <w:w w:val="115"/>
                      <w:sz w:val="18"/>
                    </w:rPr>
                    <w:t xml:space="preserve"> </w:t>
                  </w:r>
                  <w:r>
                    <w:rPr>
                      <w:color w:val="3F70A0"/>
                      <w:w w:val="135"/>
                      <w:sz w:val="18"/>
                    </w:rPr>
                    <w:t>'visit_'</w:t>
                  </w:r>
                  <w:r>
                    <w:rPr>
                      <w:color w:val="3F70A0"/>
                      <w:spacing w:val="-14"/>
                      <w:w w:val="135"/>
                      <w:sz w:val="18"/>
                    </w:rPr>
                    <w:t xml:space="preserve"> </w:t>
                  </w:r>
                  <w:r>
                    <w:rPr>
                      <w:color w:val="666666"/>
                      <w:w w:val="115"/>
                      <w:sz w:val="18"/>
                    </w:rPr>
                    <w:t>+</w:t>
                  </w:r>
                  <w:r>
                    <w:rPr>
                      <w:color w:val="666666"/>
                      <w:spacing w:val="-23"/>
                      <w:w w:val="115"/>
                      <w:sz w:val="18"/>
                    </w:rPr>
                    <w:t xml:space="preserve"> </w:t>
                  </w:r>
                  <w:r>
                    <w:rPr>
                      <w:color w:val="007021"/>
                      <w:w w:val="135"/>
                      <w:sz w:val="18"/>
                    </w:rPr>
                    <w:t>str</w:t>
                  </w:r>
                  <w:r>
                    <w:rPr>
                      <w:w w:val="135"/>
                      <w:sz w:val="18"/>
                    </w:rPr>
                    <w:t xml:space="preserve">(value) </w:t>
                  </w:r>
                  <w:r>
                    <w:rPr>
                      <w:w w:val="115"/>
                      <w:sz w:val="18"/>
                    </w:rPr>
                    <w:t>method</w:t>
                  </w:r>
                  <w:r>
                    <w:rPr>
                      <w:spacing w:val="-34"/>
                      <w:w w:val="115"/>
                      <w:sz w:val="18"/>
                    </w:rPr>
                    <w:t xml:space="preserve"> </w:t>
                  </w:r>
                  <w:r>
                    <w:rPr>
                      <w:color w:val="666666"/>
                      <w:w w:val="115"/>
                      <w:sz w:val="18"/>
                    </w:rPr>
                    <w:t>=</w:t>
                  </w:r>
                  <w:r>
                    <w:rPr>
                      <w:color w:val="666666"/>
                      <w:spacing w:val="-34"/>
                      <w:w w:val="115"/>
                      <w:sz w:val="18"/>
                    </w:rPr>
                    <w:t xml:space="preserve"> </w:t>
                  </w:r>
                  <w:r>
                    <w:rPr>
                      <w:color w:val="007021"/>
                      <w:w w:val="120"/>
                      <w:sz w:val="18"/>
                    </w:rPr>
                    <w:t>getattr</w:t>
                  </w:r>
                  <w:r>
                    <w:rPr>
                      <w:w w:val="120"/>
                      <w:sz w:val="18"/>
                    </w:rPr>
                    <w:t>(</w:t>
                  </w:r>
                  <w:r>
                    <w:rPr>
                      <w:color w:val="007021"/>
                      <w:w w:val="120"/>
                      <w:sz w:val="18"/>
                    </w:rPr>
                    <w:t>self</w:t>
                  </w:r>
                  <w:r>
                    <w:rPr>
                      <w:w w:val="120"/>
                      <w:sz w:val="18"/>
                    </w:rPr>
                    <w:t>,</w:t>
                  </w:r>
                  <w:r>
                    <w:rPr>
                      <w:spacing w:val="-29"/>
                      <w:w w:val="120"/>
                      <w:sz w:val="18"/>
                    </w:rPr>
                    <w:t xml:space="preserve"> </w:t>
                  </w:r>
                  <w:r>
                    <w:rPr>
                      <w:w w:val="115"/>
                      <w:sz w:val="18"/>
                    </w:rPr>
                    <w:t>method_name) method()</w:t>
                  </w:r>
                </w:p>
              </w:txbxContent>
            </v:textbox>
            <w10:wrap type="none"/>
            <w10:anchorlock/>
          </v:shape>
        </w:pict>
      </w:r>
    </w:p>
    <w:p>
      <w:pPr>
        <w:pStyle w:val="6"/>
        <w:spacing w:before="148" w:line="199" w:lineRule="auto"/>
        <w:ind w:left="800" w:right="299"/>
      </w:pPr>
      <w:r>
        <w:t xml:space="preserve">建议对方法名使用前缀，例如本例中的 </w:t>
      </w:r>
      <w:r>
        <w:rPr>
          <w:rFonts w:ascii="Lucida Sans Unicode" w:eastAsia="Lucida Sans Unicode"/>
          <w:w w:val="125"/>
        </w:rPr>
        <w:t xml:space="preserve">visit_ </w:t>
      </w:r>
      <w:r>
        <w:t>。如果没有这样的前缀，如果值来自不受信任的源，攻击者将能够调用对象上的任何方法。</w:t>
      </w:r>
    </w:p>
    <w:p>
      <w:pPr>
        <w:spacing w:after="0" w:line="199" w:lineRule="auto"/>
        <w:sectPr>
          <w:headerReference r:id="rId73" w:type="default"/>
          <w:footerReference r:id="rId74" w:type="default"/>
          <w:pgSz w:w="11910" w:h="16840"/>
          <w:pgMar w:top="960" w:right="1140" w:bottom="1000" w:left="640" w:header="454" w:footer="809" w:gutter="0"/>
        </w:sectPr>
      </w:pPr>
    </w:p>
    <w:p>
      <w:pPr>
        <w:pStyle w:val="6"/>
        <w:spacing w:before="1"/>
        <w:rPr>
          <w:sz w:val="23"/>
        </w:rPr>
      </w:pPr>
    </w:p>
    <w:p>
      <w:pPr>
        <w:pStyle w:val="2"/>
        <w:numPr>
          <w:ilvl w:val="1"/>
          <w:numId w:val="29"/>
        </w:numPr>
        <w:tabs>
          <w:tab w:val="left" w:pos="1494"/>
        </w:tabs>
        <w:spacing w:before="150" w:after="0" w:line="172" w:lineRule="auto"/>
        <w:ind w:left="1493" w:right="295" w:hanging="693"/>
        <w:jc w:val="left"/>
      </w:pPr>
      <w:bookmarkStart w:id="327" w:name="_bookmark117"/>
      <w:bookmarkEnd w:id="327"/>
      <w:bookmarkStart w:id="328" w:name="_bookmark117"/>
      <w:bookmarkEnd w:id="328"/>
      <w:bookmarkStart w:id="329" w:name="难道不能在解释器中模拟线程，而非得依赖特定于操作系统的线程实现吗？"/>
      <w:bookmarkEnd w:id="329"/>
      <w:r>
        <w:rPr>
          <w:color w:val="20435C"/>
        </w:rPr>
        <w:t>难道不能在解释器中模拟线程，而非得依赖特定于操作系统的线程实现吗？</w:t>
      </w:r>
    </w:p>
    <w:p>
      <w:pPr>
        <w:pStyle w:val="6"/>
        <w:rPr>
          <w:rFonts w:ascii="Microsoft JhengHei UI"/>
          <w:b/>
          <w:sz w:val="19"/>
        </w:rPr>
      </w:pPr>
    </w:p>
    <w:p>
      <w:pPr>
        <w:pStyle w:val="6"/>
        <w:spacing w:line="204" w:lineRule="auto"/>
        <w:ind w:left="800" w:right="169"/>
      </w:pPr>
      <w:r>
        <w:rPr>
          <w:spacing w:val="-9"/>
        </w:rPr>
        <w:t xml:space="preserve">答案 </w:t>
      </w:r>
      <w:r>
        <w:rPr>
          <w:rFonts w:ascii="Times New Roman" w:eastAsia="Times New Roman"/>
          <w:spacing w:val="-26"/>
        </w:rPr>
        <w:t>1</w:t>
      </w:r>
      <w:r>
        <w:rPr>
          <w:spacing w:val="-11"/>
        </w:rPr>
        <w:t xml:space="preserve">：不幸的是，解释器为每个 </w:t>
      </w:r>
      <w:r>
        <w:rPr>
          <w:rFonts w:ascii="Times New Roman" w:eastAsia="Times New Roman"/>
        </w:rPr>
        <w:t xml:space="preserve">Python </w:t>
      </w:r>
      <w:r>
        <w:rPr>
          <w:spacing w:val="4"/>
        </w:rPr>
        <w:t>堆栈帧推送至少一个</w:t>
      </w:r>
      <w:r>
        <w:rPr>
          <w:rFonts w:ascii="Times New Roman" w:eastAsia="Times New Roman"/>
        </w:rPr>
        <w:t xml:space="preserve">C </w:t>
      </w:r>
      <w:r>
        <w:rPr>
          <w:spacing w:val="-12"/>
        </w:rPr>
        <w:t xml:space="preserve">堆栈帧。此外，扩展可以随时回调 </w:t>
      </w:r>
      <w:r>
        <w:rPr>
          <w:rFonts w:ascii="Times New Roman" w:eastAsia="Times New Roman"/>
        </w:rPr>
        <w:t>Python</w:t>
      </w:r>
      <w:r>
        <w:rPr>
          <w:spacing w:val="-157"/>
        </w:rPr>
        <w:t>。</w:t>
      </w:r>
      <w:r>
        <w:rPr>
          <w:spacing w:val="-1"/>
        </w:rPr>
        <w:t xml:space="preserve">因此，一个完整的线程实现需要对 </w:t>
      </w:r>
      <w:r>
        <w:rPr>
          <w:rFonts w:ascii="Times New Roman" w:eastAsia="Times New Roman"/>
        </w:rPr>
        <w:t xml:space="preserve">C </w:t>
      </w:r>
      <w:r>
        <w:t>的线程支持。</w:t>
      </w:r>
    </w:p>
    <w:p>
      <w:pPr>
        <w:pStyle w:val="6"/>
        <w:spacing w:before="92"/>
        <w:ind w:left="800"/>
      </w:pPr>
      <w:r>
        <w:t xml:space="preserve">答案 </w:t>
      </w:r>
      <w:r>
        <w:rPr>
          <w:rFonts w:ascii="Times New Roman" w:eastAsia="Times New Roman"/>
        </w:rPr>
        <w:t>2</w:t>
      </w:r>
      <w:r>
        <w:t>：幸运的是，</w:t>
      </w:r>
      <w:r>
        <w:fldChar w:fldCharType="begin"/>
      </w:r>
      <w:r>
        <w:instrText xml:space="preserve"> HYPERLINK "https://github.com/stackless-dev/stackless/wiki" \h </w:instrText>
      </w:r>
      <w:r>
        <w:fldChar w:fldCharType="separate"/>
      </w:r>
      <w:r>
        <w:rPr>
          <w:rFonts w:ascii="Times New Roman" w:eastAsia="Times New Roman"/>
          <w:color w:val="376F62"/>
        </w:rPr>
        <w:t xml:space="preserve">Stackless Python </w:t>
      </w:r>
      <w:r>
        <w:rPr>
          <w:rFonts w:ascii="Times New Roman" w:eastAsia="Times New Roman"/>
          <w:color w:val="376F62"/>
        </w:rPr>
        <w:fldChar w:fldCharType="end"/>
      </w:r>
      <w:r>
        <w:t xml:space="preserve">有一个完全重新设计的解释器循环，可以避免 </w:t>
      </w:r>
      <w:r>
        <w:rPr>
          <w:rFonts w:ascii="Times New Roman" w:eastAsia="Times New Roman"/>
        </w:rPr>
        <w:t xml:space="preserve">C </w:t>
      </w:r>
      <w:r>
        <w:t>堆栈。</w:t>
      </w:r>
    </w:p>
    <w:p>
      <w:pPr>
        <w:pStyle w:val="6"/>
        <w:spacing w:before="7"/>
        <w:rPr>
          <w:sz w:val="25"/>
        </w:rPr>
      </w:pPr>
    </w:p>
    <w:p>
      <w:pPr>
        <w:pStyle w:val="2"/>
        <w:numPr>
          <w:ilvl w:val="1"/>
          <w:numId w:val="29"/>
        </w:numPr>
        <w:tabs>
          <w:tab w:val="left" w:pos="1494"/>
        </w:tabs>
        <w:spacing w:before="0" w:after="0" w:line="240" w:lineRule="auto"/>
        <w:ind w:left="1493" w:right="0" w:hanging="693"/>
        <w:jc w:val="left"/>
      </w:pPr>
      <w:bookmarkStart w:id="330" w:name="为什么lambda表达式不能包含语句？"/>
      <w:bookmarkEnd w:id="330"/>
      <w:bookmarkStart w:id="331" w:name="_bookmark118"/>
      <w:bookmarkEnd w:id="331"/>
      <w:bookmarkStart w:id="332" w:name="_bookmark118"/>
      <w:bookmarkEnd w:id="332"/>
      <w:r>
        <w:rPr>
          <w:color w:val="20435C"/>
          <w:w w:val="105"/>
        </w:rPr>
        <w:t xml:space="preserve">为什么 </w:t>
      </w:r>
      <w:r>
        <w:rPr>
          <w:rFonts w:ascii="Arial" w:eastAsia="Arial"/>
          <w:color w:val="20435C"/>
          <w:w w:val="105"/>
        </w:rPr>
        <w:t>lambda</w:t>
      </w:r>
      <w:r>
        <w:rPr>
          <w:rFonts w:ascii="Arial" w:eastAsia="Arial"/>
          <w:color w:val="20435C"/>
          <w:spacing w:val="-5"/>
          <w:w w:val="105"/>
        </w:rPr>
        <w:t xml:space="preserve"> </w:t>
      </w:r>
      <w:r>
        <w:rPr>
          <w:color w:val="20435C"/>
          <w:w w:val="105"/>
        </w:rPr>
        <w:t>表达式不能包含语句？</w:t>
      </w:r>
    </w:p>
    <w:p>
      <w:pPr>
        <w:pStyle w:val="6"/>
        <w:spacing w:before="297" w:line="204" w:lineRule="auto"/>
        <w:ind w:left="799" w:right="119"/>
      </w:pPr>
      <w:r>
        <w:rPr>
          <w:rFonts w:ascii="Times New Roman" w:eastAsia="Times New Roman"/>
        </w:rPr>
        <w:t xml:space="preserve">Python </w:t>
      </w:r>
      <w:r>
        <w:rPr>
          <w:spacing w:val="41"/>
        </w:rPr>
        <w:t>的</w:t>
      </w:r>
      <w:r>
        <w:rPr>
          <w:rFonts w:ascii="Times New Roman" w:eastAsia="Times New Roman"/>
        </w:rPr>
        <w:t xml:space="preserve">lambda </w:t>
      </w:r>
      <w:r>
        <w:rPr>
          <w:spacing w:val="-9"/>
        </w:rPr>
        <w:t xml:space="preserve">表达式不能包含语句，因为 </w:t>
      </w:r>
      <w:r>
        <w:rPr>
          <w:rFonts w:ascii="Times New Roman" w:eastAsia="Times New Roman"/>
        </w:rPr>
        <w:t xml:space="preserve">Python </w:t>
      </w:r>
      <w:r>
        <w:rPr>
          <w:spacing w:val="-6"/>
        </w:rPr>
        <w:t xml:space="preserve">的语法框架不能处理嵌套在表达式内部的语句。然而， </w:t>
      </w:r>
      <w:r>
        <w:rPr>
          <w:spacing w:val="-10"/>
        </w:rPr>
        <w:t xml:space="preserve">在 </w:t>
      </w:r>
      <w:r>
        <w:rPr>
          <w:rFonts w:ascii="Times New Roman" w:eastAsia="Times New Roman"/>
        </w:rPr>
        <w:t xml:space="preserve">Python </w:t>
      </w:r>
      <w:r>
        <w:rPr>
          <w:spacing w:val="-1"/>
        </w:rPr>
        <w:t xml:space="preserve">中，这并不是一个严重的问题。与其他语言中添加功能的 </w:t>
      </w:r>
      <w:r>
        <w:rPr>
          <w:rFonts w:ascii="Times New Roman" w:eastAsia="Times New Roman"/>
        </w:rPr>
        <w:t xml:space="preserve">lambda </w:t>
      </w:r>
      <w:r>
        <w:t>表单不同，</w:t>
      </w:r>
      <w:r>
        <w:rPr>
          <w:rFonts w:ascii="Times New Roman" w:eastAsia="Times New Roman"/>
        </w:rPr>
        <w:t xml:space="preserve">Python </w:t>
      </w:r>
      <w:r>
        <w:rPr>
          <w:spacing w:val="-10"/>
        </w:rPr>
        <w:t xml:space="preserve">的 </w:t>
      </w:r>
      <w:r>
        <w:rPr>
          <w:rFonts w:ascii="Times New Roman" w:eastAsia="Times New Roman"/>
        </w:rPr>
        <w:t xml:space="preserve">lambdas </w:t>
      </w:r>
      <w:r>
        <w:t>只是一种速记符号，如果您懒得定义函数的话。</w:t>
      </w:r>
    </w:p>
    <w:p>
      <w:pPr>
        <w:pStyle w:val="6"/>
        <w:spacing w:before="124" w:line="204" w:lineRule="auto"/>
        <w:ind w:left="799" w:right="298"/>
        <w:jc w:val="both"/>
      </w:pPr>
      <w:r>
        <w:rPr>
          <w:spacing w:val="9"/>
        </w:rPr>
        <w:t>函数已经是</w:t>
      </w:r>
      <w:r>
        <w:rPr>
          <w:rFonts w:ascii="Times New Roman" w:eastAsia="Times New Roman"/>
        </w:rPr>
        <w:t xml:space="preserve">Python </w:t>
      </w:r>
      <w:r>
        <w:rPr>
          <w:spacing w:val="-6"/>
        </w:rPr>
        <w:t xml:space="preserve">中的第一类对象，可以在本地范围内声明。因此，使用 </w:t>
      </w:r>
      <w:r>
        <w:rPr>
          <w:rFonts w:ascii="Times New Roman" w:eastAsia="Times New Roman"/>
        </w:rPr>
        <w:t xml:space="preserve">lambda </w:t>
      </w:r>
      <w:r>
        <w:rPr>
          <w:spacing w:val="-7"/>
        </w:rPr>
        <w:t>而不是本地定义的函数</w:t>
      </w:r>
      <w:r>
        <w:rPr>
          <w:spacing w:val="-1"/>
        </w:rPr>
        <w:t xml:space="preserve">的唯一优点是你不需要为函数创建一个名称 </w:t>
      </w:r>
      <w:r>
        <w:rPr>
          <w:rFonts w:ascii="Times New Roman" w:eastAsia="Times New Roman"/>
          <w:spacing w:val="-2"/>
        </w:rPr>
        <w:t xml:space="preserve">-- </w:t>
      </w:r>
      <w:r>
        <w:rPr>
          <w:spacing w:val="-1"/>
        </w:rPr>
        <w:t xml:space="preserve">这只是一个分配了函数对象 </w:t>
      </w:r>
      <w:r>
        <w:rPr>
          <w:rFonts w:ascii="Times New Roman" w:eastAsia="Times New Roman"/>
        </w:rPr>
        <w:t>(</w:t>
      </w:r>
      <w:r>
        <w:rPr>
          <w:spacing w:val="-6"/>
        </w:rPr>
        <w:t xml:space="preserve">与 </w:t>
      </w:r>
      <w:r>
        <w:rPr>
          <w:rFonts w:ascii="Times New Roman" w:eastAsia="Times New Roman"/>
        </w:rPr>
        <w:t xml:space="preserve">lambda </w:t>
      </w:r>
      <w:r>
        <w:t>表达式生成的对</w:t>
      </w:r>
      <w:r>
        <w:rPr>
          <w:spacing w:val="-130"/>
        </w:rPr>
        <w:t>象</w:t>
      </w:r>
      <w:r>
        <w:t>类型完全相同</w:t>
      </w:r>
      <w:r>
        <w:rPr>
          <w:rFonts w:ascii="Times New Roman" w:eastAsia="Times New Roman"/>
          <w:spacing w:val="-1"/>
        </w:rPr>
        <w:t xml:space="preserve">) </w:t>
      </w:r>
      <w:r>
        <w:t>的局部变量！</w:t>
      </w:r>
    </w:p>
    <w:p>
      <w:pPr>
        <w:pStyle w:val="6"/>
        <w:spacing w:before="8"/>
        <w:rPr>
          <w:sz w:val="26"/>
        </w:rPr>
      </w:pPr>
    </w:p>
    <w:p>
      <w:pPr>
        <w:pStyle w:val="2"/>
        <w:numPr>
          <w:ilvl w:val="1"/>
          <w:numId w:val="29"/>
        </w:numPr>
        <w:tabs>
          <w:tab w:val="left" w:pos="1494"/>
        </w:tabs>
        <w:spacing w:before="0" w:after="0" w:line="240" w:lineRule="auto"/>
        <w:ind w:left="1493" w:right="0" w:hanging="693"/>
        <w:jc w:val="left"/>
      </w:pPr>
      <w:bookmarkStart w:id="333" w:name="_bookmark119"/>
      <w:bookmarkEnd w:id="333"/>
      <w:bookmarkStart w:id="334" w:name="_bookmark119"/>
      <w:bookmarkEnd w:id="334"/>
      <w:bookmarkStart w:id="335" w:name="可以将Python编译为机器代码，C或其他语言吗？"/>
      <w:bookmarkEnd w:id="335"/>
      <w:r>
        <w:rPr>
          <w:color w:val="20435C"/>
          <w:w w:val="105"/>
        </w:rPr>
        <w:t xml:space="preserve">可以将 </w:t>
      </w:r>
      <w:r>
        <w:rPr>
          <w:rFonts w:ascii="Arial" w:eastAsia="Arial"/>
          <w:color w:val="20435C"/>
          <w:w w:val="105"/>
        </w:rPr>
        <w:t>Python</w:t>
      </w:r>
      <w:r>
        <w:rPr>
          <w:rFonts w:ascii="Arial" w:eastAsia="Arial"/>
          <w:color w:val="20435C"/>
          <w:spacing w:val="-9"/>
          <w:w w:val="105"/>
        </w:rPr>
        <w:t xml:space="preserve"> </w:t>
      </w:r>
      <w:r>
        <w:rPr>
          <w:color w:val="20435C"/>
          <w:w w:val="105"/>
        </w:rPr>
        <w:t>编译为机器代码，</w:t>
      </w:r>
      <w:r>
        <w:rPr>
          <w:rFonts w:ascii="Arial" w:eastAsia="Arial"/>
          <w:color w:val="20435C"/>
          <w:w w:val="105"/>
        </w:rPr>
        <w:t>C</w:t>
      </w:r>
      <w:r>
        <w:rPr>
          <w:rFonts w:ascii="Arial" w:eastAsia="Arial"/>
          <w:color w:val="20435C"/>
          <w:spacing w:val="-8"/>
          <w:w w:val="105"/>
        </w:rPr>
        <w:t xml:space="preserve"> </w:t>
      </w:r>
      <w:r>
        <w:rPr>
          <w:color w:val="20435C"/>
          <w:w w:val="105"/>
        </w:rPr>
        <w:t>或其他语言吗？</w:t>
      </w:r>
    </w:p>
    <w:p>
      <w:pPr>
        <w:pStyle w:val="6"/>
        <w:spacing w:before="296" w:line="204" w:lineRule="auto"/>
        <w:ind w:left="799" w:right="298"/>
      </w:pPr>
      <w:r>
        <w:fldChar w:fldCharType="begin"/>
      </w:r>
      <w:r>
        <w:instrText xml:space="preserve"> HYPERLINK "http://cython.org/" \h </w:instrText>
      </w:r>
      <w:r>
        <w:fldChar w:fldCharType="separate"/>
      </w:r>
      <w:r>
        <w:rPr>
          <w:rFonts w:ascii="Times New Roman" w:eastAsia="Times New Roman"/>
          <w:color w:val="376F62"/>
        </w:rPr>
        <w:t xml:space="preserve">Cython </w:t>
      </w:r>
      <w:r>
        <w:rPr>
          <w:rFonts w:ascii="Times New Roman" w:eastAsia="Times New Roman"/>
          <w:color w:val="376F62"/>
        </w:rPr>
        <w:fldChar w:fldCharType="end"/>
      </w:r>
      <w:r>
        <w:rPr>
          <w:spacing w:val="-1"/>
        </w:rPr>
        <w:t xml:space="preserve">将带有可选注释的 </w:t>
      </w:r>
      <w:r>
        <w:rPr>
          <w:rFonts w:ascii="Times New Roman" w:eastAsia="Times New Roman"/>
        </w:rPr>
        <w:t xml:space="preserve">Python </w:t>
      </w:r>
      <w:r>
        <w:rPr>
          <w:spacing w:val="-1"/>
        </w:rPr>
        <w:t xml:space="preserve">修改版本编译到 </w:t>
      </w:r>
      <w:r>
        <w:rPr>
          <w:rFonts w:ascii="Times New Roman" w:eastAsia="Times New Roman"/>
        </w:rPr>
        <w:t xml:space="preserve">C </w:t>
      </w:r>
      <w:r>
        <w:t>扩展中。</w:t>
      </w:r>
      <w:r>
        <w:fldChar w:fldCharType="begin"/>
      </w:r>
      <w:r>
        <w:instrText xml:space="preserve"> HYPERLINK "http://www.nuitka.net/" \h </w:instrText>
      </w:r>
      <w:r>
        <w:fldChar w:fldCharType="separate"/>
      </w:r>
      <w:r>
        <w:rPr>
          <w:rFonts w:ascii="Times New Roman" w:eastAsia="Times New Roman"/>
          <w:color w:val="376F62"/>
        </w:rPr>
        <w:t xml:space="preserve">Nuitka </w:t>
      </w:r>
      <w:r>
        <w:rPr>
          <w:rFonts w:ascii="Times New Roman" w:eastAsia="Times New Roman"/>
          <w:color w:val="376F62"/>
        </w:rPr>
        <w:fldChar w:fldCharType="end"/>
      </w:r>
      <w:r>
        <w:rPr>
          <w:spacing w:val="-2"/>
        </w:rPr>
        <w:t xml:space="preserve">是一个将 </w:t>
      </w:r>
      <w:r>
        <w:rPr>
          <w:rFonts w:ascii="Times New Roman" w:eastAsia="Times New Roman"/>
        </w:rPr>
        <w:t xml:space="preserve">Python </w:t>
      </w:r>
      <w:r>
        <w:rPr>
          <w:spacing w:val="-2"/>
        </w:rPr>
        <w:t xml:space="preserve">编译成 </w:t>
      </w:r>
      <w:r>
        <w:rPr>
          <w:rFonts w:ascii="Times New Roman" w:eastAsia="Times New Roman"/>
        </w:rPr>
        <w:t xml:space="preserve">C++ </w:t>
      </w:r>
      <w:r>
        <w:t>代码</w:t>
      </w:r>
      <w:r>
        <w:rPr>
          <w:spacing w:val="-200"/>
        </w:rPr>
        <w:t>的</w:t>
      </w:r>
      <w:r>
        <w:rPr>
          <w:spacing w:val="-1"/>
        </w:rPr>
        <w:t xml:space="preserve">新兴编译器，旨在支持完整的 </w:t>
      </w:r>
      <w:r>
        <w:rPr>
          <w:rFonts w:ascii="Times New Roman" w:eastAsia="Times New Roman"/>
        </w:rPr>
        <w:t xml:space="preserve">Python </w:t>
      </w:r>
      <w:r>
        <w:rPr>
          <w:spacing w:val="-1"/>
        </w:rPr>
        <w:t xml:space="preserve">语言。要编译成 </w:t>
      </w:r>
      <w:r>
        <w:rPr>
          <w:rFonts w:ascii="Times New Roman" w:eastAsia="Times New Roman"/>
        </w:rPr>
        <w:t>Java</w:t>
      </w:r>
      <w:r>
        <w:rPr>
          <w:spacing w:val="-1"/>
        </w:rPr>
        <w:t xml:space="preserve">，可以考虑 </w:t>
      </w:r>
      <w:r>
        <w:fldChar w:fldCharType="begin"/>
      </w:r>
      <w:r>
        <w:instrText xml:space="preserve"> HYPERLINK "https://voc.readthedocs.io/" \h </w:instrText>
      </w:r>
      <w:r>
        <w:fldChar w:fldCharType="separate"/>
      </w:r>
      <w:r>
        <w:rPr>
          <w:rFonts w:ascii="Times New Roman" w:eastAsia="Times New Roman"/>
          <w:color w:val="376F62"/>
        </w:rPr>
        <w:t xml:space="preserve">VOC </w:t>
      </w:r>
      <w:r>
        <w:rPr>
          <w:rFonts w:ascii="Times New Roman" w:eastAsia="Times New Roman"/>
          <w:color w:val="376F62"/>
        </w:rPr>
        <w:fldChar w:fldCharType="end"/>
      </w:r>
      <w:r>
        <w:t>。</w:t>
      </w:r>
    </w:p>
    <w:p>
      <w:pPr>
        <w:pStyle w:val="6"/>
        <w:spacing w:before="6"/>
        <w:rPr>
          <w:sz w:val="26"/>
        </w:rPr>
      </w:pPr>
    </w:p>
    <w:p>
      <w:pPr>
        <w:pStyle w:val="2"/>
        <w:numPr>
          <w:ilvl w:val="1"/>
          <w:numId w:val="29"/>
        </w:numPr>
        <w:tabs>
          <w:tab w:val="left" w:pos="1494"/>
        </w:tabs>
        <w:spacing w:before="0" w:after="0" w:line="240" w:lineRule="auto"/>
        <w:ind w:left="1493" w:right="0" w:hanging="693"/>
        <w:jc w:val="left"/>
      </w:pPr>
      <w:bookmarkStart w:id="336" w:name="_bookmark120"/>
      <w:bookmarkEnd w:id="336"/>
      <w:bookmarkStart w:id="337" w:name="_bookmark120"/>
      <w:bookmarkEnd w:id="337"/>
      <w:bookmarkStart w:id="338" w:name="Python如何管理内存？"/>
      <w:bookmarkEnd w:id="338"/>
      <w:r>
        <w:rPr>
          <w:rFonts w:ascii="Arial" w:eastAsia="Arial"/>
          <w:color w:val="20435C"/>
          <w:w w:val="105"/>
        </w:rPr>
        <w:t>Python</w:t>
      </w:r>
      <w:r>
        <w:rPr>
          <w:rFonts w:ascii="Arial" w:eastAsia="Arial"/>
          <w:color w:val="20435C"/>
          <w:spacing w:val="-4"/>
          <w:w w:val="105"/>
        </w:rPr>
        <w:t xml:space="preserve"> </w:t>
      </w:r>
      <w:r>
        <w:rPr>
          <w:color w:val="20435C"/>
          <w:w w:val="105"/>
        </w:rPr>
        <w:t>如何管理内存？</w:t>
      </w:r>
    </w:p>
    <w:p>
      <w:pPr>
        <w:pStyle w:val="6"/>
        <w:spacing w:before="298" w:line="204" w:lineRule="auto"/>
        <w:ind w:left="800" w:right="118"/>
      </w:pPr>
      <w:r>
        <w:rPr>
          <w:rFonts w:ascii="Times New Roman" w:eastAsia="Times New Roman"/>
        </w:rPr>
        <w:t xml:space="preserve">Python </w:t>
      </w:r>
      <w:r>
        <w:t>内存管理的细节取决于实现。</w:t>
      </w:r>
      <w:r>
        <w:rPr>
          <w:rFonts w:ascii="Times New Roman" w:eastAsia="Times New Roman"/>
        </w:rPr>
        <w:t xml:space="preserve">Python </w:t>
      </w:r>
      <w:r>
        <w:t>的标准实现</w:t>
      </w:r>
      <w:r>
        <w:fldChar w:fldCharType="begin"/>
      </w:r>
      <w:r>
        <w:instrText xml:space="preserve"> HYPERLINK \l "_bookmark235" </w:instrText>
      </w:r>
      <w:r>
        <w:fldChar w:fldCharType="separate"/>
      </w:r>
      <w:r>
        <w:rPr>
          <w:rFonts w:ascii="Times New Roman" w:eastAsia="Times New Roman"/>
          <w:i/>
          <w:color w:val="355F7B"/>
        </w:rPr>
        <w:t xml:space="preserve">CPython </w:t>
      </w:r>
      <w:r>
        <w:rPr>
          <w:rFonts w:ascii="Times New Roman" w:eastAsia="Times New Roman"/>
          <w:i/>
          <w:color w:val="355F7B"/>
        </w:rPr>
        <w:fldChar w:fldCharType="end"/>
      </w:r>
      <w:r>
        <w:t>使用引用计数来检测不可访问的对象，并</w:t>
      </w:r>
      <w:r>
        <w:rPr>
          <w:w w:val="95"/>
        </w:rPr>
        <w:t>使用另一种机制来收集引用循环，定期执行循环检测算法来查找不可访问的循环并删除所涉及的对象。</w:t>
      </w:r>
    </w:p>
    <w:p>
      <w:pPr>
        <w:pStyle w:val="6"/>
        <w:spacing w:line="261" w:lineRule="exact"/>
        <w:ind w:left="800"/>
      </w:pPr>
      <w:r>
        <w:rPr>
          <w:rFonts w:ascii="Lucida Sans Unicode" w:eastAsia="Lucida Sans Unicode"/>
        </w:rPr>
        <w:t xml:space="preserve">gc </w:t>
      </w:r>
      <w:r>
        <w:t>模块提供了执行垃圾回收、获取调试统计信息和优化收集器参数的函数。</w:t>
      </w:r>
    </w:p>
    <w:p>
      <w:pPr>
        <w:pStyle w:val="6"/>
        <w:spacing w:before="101" w:line="204" w:lineRule="auto"/>
        <w:ind w:left="800" w:right="298"/>
      </w:pPr>
      <w:r>
        <w:rPr>
          <w:spacing w:val="3"/>
        </w:rPr>
        <w:t>但是，其他实现</w:t>
      </w:r>
      <w:r>
        <w:rPr>
          <w:rFonts w:ascii="Times New Roman" w:eastAsia="Times New Roman"/>
        </w:rPr>
        <w:t>(</w:t>
      </w:r>
      <w:r>
        <w:rPr>
          <w:spacing w:val="47"/>
        </w:rPr>
        <w:t>如</w:t>
      </w:r>
      <w:r>
        <w:fldChar w:fldCharType="begin"/>
      </w:r>
      <w:r>
        <w:instrText xml:space="preserve"> HYPERLINK "http://www.jython.org/" \h </w:instrText>
      </w:r>
      <w:r>
        <w:fldChar w:fldCharType="separate"/>
      </w:r>
      <w:r>
        <w:rPr>
          <w:rFonts w:ascii="Times New Roman" w:eastAsia="Times New Roman"/>
          <w:color w:val="376F62"/>
        </w:rPr>
        <w:t xml:space="preserve">Jython </w:t>
      </w:r>
      <w:r>
        <w:rPr>
          <w:rFonts w:ascii="Times New Roman" w:eastAsia="Times New Roman"/>
          <w:color w:val="376F62"/>
        </w:rPr>
        <w:fldChar w:fldCharType="end"/>
      </w:r>
      <w:r>
        <w:rPr>
          <w:spacing w:val="47"/>
        </w:rPr>
        <w:t>或</w:t>
      </w:r>
      <w:r>
        <w:fldChar w:fldCharType="begin"/>
      </w:r>
      <w:r>
        <w:instrText xml:space="preserve"> HYPERLINK "http://www.pypy.org/" \h </w:instrText>
      </w:r>
      <w:r>
        <w:fldChar w:fldCharType="separate"/>
      </w:r>
      <w:r>
        <w:rPr>
          <w:rFonts w:ascii="Times New Roman" w:eastAsia="Times New Roman"/>
          <w:color w:val="376F62"/>
        </w:rPr>
        <w:t xml:space="preserve">PyPy </w:t>
      </w:r>
      <w:r>
        <w:rPr>
          <w:rFonts w:ascii="Times New Roman" w:eastAsia="Times New Roman"/>
          <w:color w:val="376F62"/>
        </w:rPr>
        <w:fldChar w:fldCharType="end"/>
      </w:r>
      <w:r>
        <w:rPr>
          <w:rFonts w:ascii="Times New Roman" w:eastAsia="Times New Roman"/>
          <w:spacing w:val="-6"/>
        </w:rPr>
        <w:t>)</w:t>
      </w:r>
      <w:r>
        <w:rPr>
          <w:spacing w:val="-6"/>
        </w:rPr>
        <w:t>，</w:t>
      </w:r>
      <w:r>
        <w:rPr>
          <w:rFonts w:ascii="Times New Roman" w:eastAsia="Times New Roman"/>
          <w:spacing w:val="-11"/>
        </w:rPr>
        <w:t xml:space="preserve">) </w:t>
      </w:r>
      <w:r>
        <w:rPr>
          <w:spacing w:val="1"/>
        </w:rPr>
        <w:t>可以依赖不同的机制，如完全的垃圾回收器。如果你的</w:t>
      </w:r>
      <w:r>
        <w:rPr>
          <w:rFonts w:ascii="Times New Roman" w:eastAsia="Times New Roman"/>
        </w:rPr>
        <w:t xml:space="preserve">Python </w:t>
      </w:r>
      <w:r>
        <w:rPr>
          <w:spacing w:val="-14"/>
        </w:rPr>
        <w:t>代</w:t>
      </w:r>
      <w:r>
        <w:t>码依赖于引用计数实现的行为，则这种差异可能会导致一些微妙的移植问题。</w:t>
      </w:r>
    </w:p>
    <w:p>
      <w:pPr>
        <w:pStyle w:val="6"/>
        <w:spacing w:before="92"/>
        <w:ind w:left="800"/>
        <w:rPr>
          <w:rFonts w:ascii="Times New Roman" w:eastAsia="Times New Roman"/>
        </w:rPr>
      </w:pPr>
      <w:r>
        <w:pict>
          <v:shape id="_x0000_s1239" o:spid="_x0000_s1239" o:spt="202" type="#_x0000_t202" style="position:absolute;left:0pt;margin-left:68.8pt;margin-top:23.75pt;height:39.3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490" w:right="5211" w:hanging="431"/>
                    <w:jc w:val="left"/>
                    <w:rPr>
                      <w:sz w:val="18"/>
                    </w:rPr>
                  </w:pPr>
                  <w:r>
                    <w:rPr>
                      <w:rFonts w:ascii="Courier New"/>
                      <w:b/>
                      <w:color w:val="007021"/>
                      <w:w w:val="120"/>
                      <w:sz w:val="18"/>
                    </w:rPr>
                    <w:t xml:space="preserve">for </w:t>
                  </w:r>
                  <w:r>
                    <w:rPr>
                      <w:w w:val="135"/>
                      <w:sz w:val="18"/>
                    </w:rPr>
                    <w:t xml:space="preserve">file  </w:t>
                  </w:r>
                  <w:r>
                    <w:rPr>
                      <w:rFonts w:ascii="Courier New"/>
                      <w:b/>
                      <w:color w:val="007021"/>
                      <w:w w:val="120"/>
                      <w:sz w:val="18"/>
                    </w:rPr>
                    <w:t xml:space="preserve">in </w:t>
                  </w:r>
                  <w:r>
                    <w:rPr>
                      <w:w w:val="120"/>
                      <w:sz w:val="18"/>
                    </w:rPr>
                    <w:t xml:space="preserve">very_long_list_of_files: </w:t>
                  </w:r>
                  <w:r>
                    <w:rPr>
                      <w:w w:val="135"/>
                      <w:sz w:val="18"/>
                    </w:rPr>
                    <w:t xml:space="preserve">f </w:t>
                  </w:r>
                  <w:r>
                    <w:rPr>
                      <w:color w:val="666666"/>
                      <w:w w:val="105"/>
                      <w:sz w:val="18"/>
                    </w:rPr>
                    <w:t>=</w:t>
                  </w:r>
                  <w:r>
                    <w:rPr>
                      <w:color w:val="666666"/>
                      <w:spacing w:val="6"/>
                      <w:w w:val="105"/>
                      <w:sz w:val="18"/>
                    </w:rPr>
                    <w:t xml:space="preserve"> </w:t>
                  </w:r>
                  <w:r>
                    <w:rPr>
                      <w:color w:val="007021"/>
                      <w:w w:val="120"/>
                      <w:sz w:val="18"/>
                    </w:rPr>
                    <w:t>open</w:t>
                  </w:r>
                  <w:r>
                    <w:rPr>
                      <w:w w:val="120"/>
                      <w:sz w:val="18"/>
                    </w:rPr>
                    <w:t>(file)</w:t>
                  </w:r>
                </w:p>
                <w:p>
                  <w:pPr>
                    <w:spacing w:before="0" w:line="236" w:lineRule="exact"/>
                    <w:ind w:left="490" w:right="0" w:firstLine="0"/>
                    <w:jc w:val="left"/>
                    <w:rPr>
                      <w:sz w:val="18"/>
                    </w:rPr>
                  </w:pPr>
                  <w:r>
                    <w:rPr>
                      <w:w w:val="120"/>
                      <w:sz w:val="18"/>
                    </w:rPr>
                    <w:t xml:space="preserve">c </w:t>
                  </w:r>
                  <w:r>
                    <w:rPr>
                      <w:color w:val="666666"/>
                      <w:w w:val="105"/>
                      <w:sz w:val="18"/>
                    </w:rPr>
                    <w:t xml:space="preserve">= </w:t>
                  </w:r>
                  <w:r>
                    <w:rPr>
                      <w:w w:val="120"/>
                      <w:sz w:val="18"/>
                    </w:rPr>
                    <w:t>f</w:t>
                  </w:r>
                  <w:r>
                    <w:rPr>
                      <w:color w:val="666666"/>
                      <w:w w:val="120"/>
                      <w:sz w:val="18"/>
                    </w:rPr>
                    <w:t>.</w:t>
                  </w:r>
                  <w:r>
                    <w:rPr>
                      <w:w w:val="120"/>
                      <w:sz w:val="18"/>
                    </w:rPr>
                    <w:t>read(</w:t>
                  </w:r>
                  <w:r>
                    <w:rPr>
                      <w:color w:val="217F4F"/>
                      <w:w w:val="120"/>
                      <w:sz w:val="18"/>
                    </w:rPr>
                    <w:t>1</w:t>
                  </w:r>
                  <w:r>
                    <w:rPr>
                      <w:w w:val="120"/>
                      <w:sz w:val="18"/>
                    </w:rPr>
                    <w:t>)</w:t>
                  </w:r>
                </w:p>
              </w:txbxContent>
            </v:textbox>
            <w10:wrap type="topAndBottom"/>
          </v:shape>
        </w:pict>
      </w:r>
      <w:r>
        <w:t xml:space="preserve">在一些 </w:t>
      </w:r>
      <w:r>
        <w:rPr>
          <w:rFonts w:ascii="Times New Roman" w:eastAsia="Times New Roman"/>
        </w:rPr>
        <w:t xml:space="preserve">Python </w:t>
      </w:r>
      <w:r>
        <w:t xml:space="preserve">实现中，以下代码（在 </w:t>
      </w:r>
      <w:r>
        <w:rPr>
          <w:rFonts w:ascii="Times New Roman" w:eastAsia="Times New Roman"/>
        </w:rPr>
        <w:t xml:space="preserve">CPython </w:t>
      </w:r>
      <w:r>
        <w:t>中工作的很好）可能会耗尽文件描述符</w:t>
      </w:r>
      <w:r>
        <w:rPr>
          <w:rFonts w:ascii="Times New Roman" w:eastAsia="Times New Roman"/>
        </w:rPr>
        <w:t>:</w:t>
      </w:r>
    </w:p>
    <w:p>
      <w:pPr>
        <w:pStyle w:val="6"/>
        <w:spacing w:before="159" w:line="204" w:lineRule="auto"/>
        <w:ind w:left="800" w:right="298"/>
      </w:pPr>
      <w:r>
        <w:t xml:space="preserve">实际上，使用 </w:t>
      </w:r>
      <w:r>
        <w:rPr>
          <w:rFonts w:ascii="Times New Roman" w:eastAsia="Times New Roman"/>
        </w:rPr>
        <w:t xml:space="preserve">CPython </w:t>
      </w:r>
      <w:r>
        <w:t xml:space="preserve">的引用计数和析构函数方案，每个新赋值的 </w:t>
      </w:r>
      <w:r>
        <w:rPr>
          <w:rFonts w:ascii="Times New Roman" w:eastAsia="Times New Roman"/>
          <w:i/>
          <w:w w:val="125"/>
        </w:rPr>
        <w:t xml:space="preserve">f </w:t>
      </w:r>
      <w:r>
        <w:rPr>
          <w:spacing w:val="-6"/>
        </w:rPr>
        <w:t>都会关闭前一个文件。然而，对于</w:t>
      </w:r>
      <w:r>
        <w:rPr>
          <w:spacing w:val="-2"/>
        </w:rPr>
        <w:t xml:space="preserve">传统的 </w:t>
      </w:r>
      <w:r>
        <w:rPr>
          <w:rFonts w:ascii="Times New Roman" w:eastAsia="Times New Roman"/>
        </w:rPr>
        <w:t>GC</w:t>
      </w:r>
      <w:r>
        <w:t>，这些文件对象只能以不同的时间间隔（可能很长的时间间隔）被收集（和关闭</w:t>
      </w:r>
      <w:r>
        <w:rPr>
          <w:spacing w:val="-100"/>
        </w:rPr>
        <w:t>）</w:t>
      </w:r>
      <w:r>
        <w:t>。</w:t>
      </w:r>
    </w:p>
    <w:p>
      <w:pPr>
        <w:pStyle w:val="6"/>
        <w:spacing w:before="111" w:line="199" w:lineRule="auto"/>
        <w:ind w:left="800" w:right="234"/>
      </w:pPr>
      <w:r>
        <w:pict>
          <v:shape id="_x0000_s1240" o:spid="_x0000_s1240" o:spt="202" type="#_x0000_t202" style="position:absolute;left:0pt;margin-left:68.8pt;margin-top:35.75pt;height:39.3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25"/>
                      <w:sz w:val="18"/>
                    </w:rPr>
                    <w:t xml:space="preserve">for </w:t>
                  </w:r>
                  <w:r>
                    <w:rPr>
                      <w:w w:val="130"/>
                      <w:sz w:val="18"/>
                    </w:rPr>
                    <w:t xml:space="preserve">file </w:t>
                  </w:r>
                  <w:r>
                    <w:rPr>
                      <w:rFonts w:ascii="Courier New"/>
                      <w:b/>
                      <w:color w:val="007021"/>
                      <w:w w:val="125"/>
                      <w:sz w:val="18"/>
                    </w:rPr>
                    <w:t>in</w:t>
                  </w:r>
                  <w:r>
                    <w:rPr>
                      <w:rFonts w:ascii="Courier New"/>
                      <w:b/>
                      <w:color w:val="007021"/>
                      <w:spacing w:val="-94"/>
                      <w:w w:val="125"/>
                      <w:sz w:val="18"/>
                    </w:rPr>
                    <w:t xml:space="preserve"> </w:t>
                  </w:r>
                  <w:r>
                    <w:rPr>
                      <w:w w:val="125"/>
                      <w:sz w:val="18"/>
                    </w:rPr>
                    <w:t>very_long_list_of_files:</w:t>
                  </w:r>
                </w:p>
                <w:p>
                  <w:pPr>
                    <w:spacing w:before="13" w:line="189" w:lineRule="auto"/>
                    <w:ind w:left="920" w:right="6326" w:hanging="431"/>
                    <w:jc w:val="left"/>
                    <w:rPr>
                      <w:sz w:val="18"/>
                    </w:rPr>
                  </w:pPr>
                  <w:r>
                    <w:rPr>
                      <w:rFonts w:ascii="Courier New"/>
                      <w:b/>
                      <w:color w:val="007021"/>
                      <w:w w:val="105"/>
                      <w:sz w:val="18"/>
                    </w:rPr>
                    <w:t xml:space="preserve">with </w:t>
                  </w:r>
                  <w:r>
                    <w:rPr>
                      <w:color w:val="007021"/>
                      <w:w w:val="130"/>
                      <w:sz w:val="18"/>
                    </w:rPr>
                    <w:t>open</w:t>
                  </w:r>
                  <w:r>
                    <w:rPr>
                      <w:w w:val="130"/>
                      <w:sz w:val="18"/>
                    </w:rPr>
                    <w:t xml:space="preserve">(file) </w:t>
                  </w:r>
                  <w:r>
                    <w:rPr>
                      <w:rFonts w:ascii="Courier New"/>
                      <w:b/>
                      <w:color w:val="007021"/>
                      <w:w w:val="105"/>
                      <w:sz w:val="18"/>
                    </w:rPr>
                    <w:t xml:space="preserve">as </w:t>
                  </w:r>
                  <w:r>
                    <w:rPr>
                      <w:w w:val="145"/>
                      <w:sz w:val="18"/>
                    </w:rPr>
                    <w:t xml:space="preserve">f: </w:t>
                  </w:r>
                  <w:r>
                    <w:rPr>
                      <w:w w:val="130"/>
                      <w:sz w:val="18"/>
                    </w:rPr>
                    <w:t xml:space="preserve">c </w:t>
                  </w:r>
                  <w:r>
                    <w:rPr>
                      <w:color w:val="666666"/>
                      <w:w w:val="105"/>
                      <w:sz w:val="18"/>
                    </w:rPr>
                    <w:t xml:space="preserve">= </w:t>
                  </w:r>
                  <w:r>
                    <w:rPr>
                      <w:w w:val="130"/>
                      <w:sz w:val="18"/>
                    </w:rPr>
                    <w:t>f</w:t>
                  </w:r>
                  <w:r>
                    <w:rPr>
                      <w:color w:val="666666"/>
                      <w:w w:val="130"/>
                      <w:sz w:val="18"/>
                    </w:rPr>
                    <w:t>.</w:t>
                  </w:r>
                  <w:r>
                    <w:rPr>
                      <w:w w:val="130"/>
                      <w:sz w:val="18"/>
                    </w:rPr>
                    <w:t>read(</w:t>
                  </w:r>
                  <w:r>
                    <w:rPr>
                      <w:color w:val="217F4F"/>
                      <w:w w:val="130"/>
                      <w:sz w:val="18"/>
                    </w:rPr>
                    <w:t>1</w:t>
                  </w:r>
                  <w:r>
                    <w:rPr>
                      <w:w w:val="130"/>
                      <w:sz w:val="18"/>
                    </w:rPr>
                    <w:t>)</w:t>
                  </w:r>
                </w:p>
              </w:txbxContent>
            </v:textbox>
            <w10:wrap type="topAndBottom"/>
          </v:shape>
        </w:pict>
      </w:r>
      <w:r>
        <w:t xml:space="preserve">如果要编写可用于任何 </w:t>
      </w:r>
      <w:r>
        <w:rPr>
          <w:rFonts w:ascii="Times New Roman" w:eastAsia="Times New Roman"/>
        </w:rPr>
        <w:t xml:space="preserve">python </w:t>
      </w:r>
      <w:r>
        <w:t xml:space="preserve">实现的代码，则应显式关闭该文件或使用 </w:t>
      </w:r>
      <w:r>
        <w:rPr>
          <w:rFonts w:ascii="Lucida Sans Unicode" w:eastAsia="Lucida Sans Unicode"/>
        </w:rPr>
        <w:t xml:space="preserve">with </w:t>
      </w:r>
      <w:r>
        <w:t>语句；无论内存管理方案如何，这都有效：</w:t>
      </w:r>
    </w:p>
    <w:p>
      <w:pPr>
        <w:spacing w:after="0" w:line="199" w:lineRule="auto"/>
        <w:sectPr>
          <w:headerReference r:id="rId75" w:type="default"/>
          <w:footerReference r:id="rId76" w:type="default"/>
          <w:pgSz w:w="11910" w:h="16840"/>
          <w:pgMar w:top="960" w:right="1140" w:bottom="1000" w:left="640" w:header="454" w:footer="809" w:gutter="0"/>
        </w:sectPr>
      </w:pPr>
    </w:p>
    <w:p>
      <w:pPr>
        <w:pStyle w:val="6"/>
        <w:spacing w:before="1"/>
        <w:rPr>
          <w:sz w:val="23"/>
        </w:rPr>
      </w:pPr>
    </w:p>
    <w:p>
      <w:pPr>
        <w:pStyle w:val="2"/>
        <w:numPr>
          <w:ilvl w:val="1"/>
          <w:numId w:val="29"/>
        </w:numPr>
        <w:tabs>
          <w:tab w:val="left" w:pos="1494"/>
        </w:tabs>
        <w:spacing w:before="51" w:after="0" w:line="240" w:lineRule="auto"/>
        <w:ind w:left="1493" w:right="0" w:hanging="693"/>
        <w:jc w:val="left"/>
      </w:pPr>
      <w:bookmarkStart w:id="339" w:name="_bookmark121"/>
      <w:bookmarkEnd w:id="339"/>
      <w:bookmarkStart w:id="340" w:name="_bookmark121"/>
      <w:bookmarkEnd w:id="340"/>
      <w:bookmarkStart w:id="341" w:name="为什么CPython不使用更传统的垃圾回收方案？"/>
      <w:bookmarkEnd w:id="341"/>
      <w:r>
        <w:rPr>
          <w:color w:val="20435C"/>
          <w:w w:val="105"/>
        </w:rPr>
        <w:t xml:space="preserve">为什么 </w:t>
      </w:r>
      <w:r>
        <w:rPr>
          <w:rFonts w:ascii="Arial" w:eastAsia="Arial"/>
          <w:color w:val="20435C"/>
          <w:w w:val="105"/>
        </w:rPr>
        <w:t>CPython</w:t>
      </w:r>
      <w:r>
        <w:rPr>
          <w:rFonts w:ascii="Arial" w:eastAsia="Arial"/>
          <w:color w:val="20435C"/>
          <w:spacing w:val="-8"/>
          <w:w w:val="105"/>
        </w:rPr>
        <w:t xml:space="preserve"> </w:t>
      </w:r>
      <w:r>
        <w:rPr>
          <w:color w:val="20435C"/>
          <w:w w:val="105"/>
        </w:rPr>
        <w:t>不使用更传统的垃圾回收方案？</w:t>
      </w:r>
    </w:p>
    <w:p>
      <w:pPr>
        <w:pStyle w:val="6"/>
        <w:spacing w:before="266" w:line="259" w:lineRule="exact"/>
        <w:ind w:left="800"/>
      </w:pPr>
      <w:r>
        <w:t xml:space="preserve">首先，这不是 </w:t>
      </w:r>
      <w:r>
        <w:rPr>
          <w:rFonts w:ascii="Times New Roman" w:eastAsia="Times New Roman"/>
        </w:rPr>
        <w:t xml:space="preserve">C </w:t>
      </w:r>
      <w:r>
        <w:t>标准特性，因此不能移植。</w:t>
      </w:r>
      <w:r>
        <w:rPr>
          <w:rFonts w:ascii="Times New Roman" w:eastAsia="Times New Roman"/>
        </w:rPr>
        <w:t>(</w:t>
      </w:r>
      <w:r>
        <w:t xml:space="preserve">是的，我们知道 </w:t>
      </w:r>
      <w:r>
        <w:rPr>
          <w:rFonts w:ascii="Times New Roman" w:eastAsia="Times New Roman"/>
        </w:rPr>
        <w:t xml:space="preserve">Boehm GC </w:t>
      </w:r>
      <w:r>
        <w:t>库。它包含了 大多数常见平台</w:t>
      </w:r>
    </w:p>
    <w:p>
      <w:pPr>
        <w:pStyle w:val="6"/>
        <w:spacing w:before="10" w:line="204" w:lineRule="auto"/>
        <w:ind w:left="800" w:right="226" w:hanging="127"/>
        <w:rPr>
          <w:rFonts w:ascii="Times New Roman" w:eastAsia="Times New Roman"/>
        </w:rPr>
      </w:pPr>
      <w:r>
        <w:t>（但不是所有平台）的汇编代码，尽管它基本上是透明的，但也不是完全透明的</w:t>
      </w:r>
      <w:r>
        <w:rPr>
          <w:rFonts w:ascii="Times New Roman" w:eastAsia="Times New Roman"/>
        </w:rPr>
        <w:t xml:space="preserve">; </w:t>
      </w:r>
      <w:r>
        <w:t xml:space="preserve">要让 </w:t>
      </w:r>
      <w:r>
        <w:rPr>
          <w:rFonts w:ascii="Times New Roman" w:eastAsia="Times New Roman"/>
        </w:rPr>
        <w:t xml:space="preserve">Python </w:t>
      </w:r>
      <w:r>
        <w:t>使用它，需要使用补丁。</w:t>
      </w:r>
      <w:r>
        <w:rPr>
          <w:rFonts w:ascii="Times New Roman" w:eastAsia="Times New Roman"/>
        </w:rPr>
        <w:t>)</w:t>
      </w:r>
    </w:p>
    <w:p>
      <w:pPr>
        <w:pStyle w:val="6"/>
        <w:spacing w:before="122" w:line="204" w:lineRule="auto"/>
        <w:ind w:left="800" w:right="160"/>
      </w:pPr>
      <w:r>
        <w:rPr>
          <w:spacing w:val="49"/>
        </w:rPr>
        <w:t>当</w:t>
      </w:r>
      <w:r>
        <w:rPr>
          <w:rFonts w:ascii="Times New Roman" w:eastAsia="Times New Roman"/>
        </w:rPr>
        <w:t xml:space="preserve">Python </w:t>
      </w:r>
      <w:r>
        <w:rPr>
          <w:spacing w:val="-2"/>
        </w:rPr>
        <w:t xml:space="preserve">嵌入到其他应用程序中时，传统的 </w:t>
      </w:r>
      <w:r>
        <w:rPr>
          <w:rFonts w:ascii="Times New Roman" w:eastAsia="Times New Roman"/>
        </w:rPr>
        <w:t xml:space="preserve">GC </w:t>
      </w:r>
      <w:r>
        <w:rPr>
          <w:spacing w:val="-3"/>
        </w:rPr>
        <w:t xml:space="preserve">也成为一个问题。在独立的 </w:t>
      </w:r>
      <w:r>
        <w:rPr>
          <w:rFonts w:ascii="Times New Roman" w:eastAsia="Times New Roman"/>
        </w:rPr>
        <w:t xml:space="preserve">Python </w:t>
      </w:r>
      <w:r>
        <w:rPr>
          <w:spacing w:val="8"/>
        </w:rPr>
        <w:t>中，可以用</w:t>
      </w:r>
      <w:r>
        <w:rPr>
          <w:rFonts w:ascii="Times New Roman" w:eastAsia="Times New Roman"/>
        </w:rPr>
        <w:t xml:space="preserve">GC </w:t>
      </w:r>
      <w:r>
        <w:t>库提</w:t>
      </w:r>
      <w:r>
        <w:rPr>
          <w:spacing w:val="5"/>
        </w:rPr>
        <w:t>供的版本替换标准的</w:t>
      </w:r>
      <w:r>
        <w:rPr>
          <w:rFonts w:ascii="Times New Roman" w:eastAsia="Times New Roman"/>
        </w:rPr>
        <w:t xml:space="preserve">malloc() </w:t>
      </w:r>
      <w:r>
        <w:rPr>
          <w:spacing w:val="48"/>
        </w:rPr>
        <w:t>和</w:t>
      </w:r>
      <w:r>
        <w:rPr>
          <w:rFonts w:ascii="Times New Roman" w:eastAsia="Times New Roman"/>
          <w:spacing w:val="-3"/>
        </w:rPr>
        <w:t>free()</w:t>
      </w:r>
      <w:r>
        <w:rPr>
          <w:spacing w:val="14"/>
        </w:rPr>
        <w:t>，嵌入</w:t>
      </w:r>
      <w:r>
        <w:rPr>
          <w:rFonts w:ascii="Times New Roman" w:eastAsia="Times New Roman"/>
        </w:rPr>
        <w:t xml:space="preserve">Python </w:t>
      </w:r>
      <w:r>
        <w:rPr>
          <w:spacing w:val="3"/>
        </w:rPr>
        <w:t>的应用程序可能希望用它自己替代</w:t>
      </w:r>
      <w:r>
        <w:rPr>
          <w:rFonts w:ascii="Times New Roman" w:eastAsia="Times New Roman"/>
        </w:rPr>
        <w:t xml:space="preserve">malloc() </w:t>
      </w:r>
      <w:r>
        <w:rPr>
          <w:spacing w:val="48"/>
        </w:rPr>
        <w:t>和</w:t>
      </w:r>
      <w:r>
        <w:rPr>
          <w:rFonts w:ascii="Times New Roman" w:eastAsia="Times New Roman"/>
          <w:spacing w:val="-3"/>
        </w:rPr>
        <w:t>free()</w:t>
      </w:r>
      <w:r>
        <w:rPr>
          <w:spacing w:val="-3"/>
        </w:rPr>
        <w:t xml:space="preserve">， </w:t>
      </w:r>
      <w:r>
        <w:rPr>
          <w:spacing w:val="-1"/>
        </w:rPr>
        <w:t xml:space="preserve">而可能不需要 </w:t>
      </w:r>
      <w:r>
        <w:rPr>
          <w:rFonts w:ascii="Times New Roman" w:eastAsia="Times New Roman"/>
        </w:rPr>
        <w:t xml:space="preserve">Python </w:t>
      </w:r>
      <w:r>
        <w:t>的。现在，</w:t>
      </w:r>
      <w:r>
        <w:rPr>
          <w:rFonts w:ascii="Times New Roman" w:eastAsia="Times New Roman"/>
        </w:rPr>
        <w:t xml:space="preserve">CPython </w:t>
      </w:r>
      <w:r>
        <w:rPr>
          <w:spacing w:val="-1"/>
        </w:rPr>
        <w:t xml:space="preserve">可以正确地实现 </w:t>
      </w:r>
      <w:r>
        <w:rPr>
          <w:rFonts w:ascii="Times New Roman" w:eastAsia="Times New Roman"/>
        </w:rPr>
        <w:t xml:space="preserve">malloc() </w:t>
      </w:r>
      <w:r>
        <w:rPr>
          <w:spacing w:val="-2"/>
        </w:rPr>
        <w:t xml:space="preserve">和 </w:t>
      </w:r>
      <w:r>
        <w:rPr>
          <w:rFonts w:ascii="Times New Roman" w:eastAsia="Times New Roman"/>
          <w:spacing w:val="-3"/>
        </w:rPr>
        <w:t>free()</w:t>
      </w:r>
      <w:r>
        <w:t>。</w:t>
      </w:r>
    </w:p>
    <w:p>
      <w:pPr>
        <w:pStyle w:val="6"/>
        <w:spacing w:before="8"/>
        <w:rPr>
          <w:sz w:val="26"/>
        </w:rPr>
      </w:pPr>
    </w:p>
    <w:p>
      <w:pPr>
        <w:pStyle w:val="2"/>
        <w:numPr>
          <w:ilvl w:val="1"/>
          <w:numId w:val="29"/>
        </w:numPr>
        <w:tabs>
          <w:tab w:val="left" w:pos="1494"/>
        </w:tabs>
        <w:spacing w:before="0" w:after="0" w:line="240" w:lineRule="auto"/>
        <w:ind w:left="1493" w:right="0" w:hanging="693"/>
        <w:jc w:val="left"/>
      </w:pPr>
      <w:bookmarkStart w:id="342" w:name="_bookmark122"/>
      <w:bookmarkEnd w:id="342"/>
      <w:bookmarkStart w:id="343" w:name="CPython退出时为什么不释放所有内存？"/>
      <w:bookmarkEnd w:id="343"/>
      <w:bookmarkStart w:id="344" w:name="_bookmark122"/>
      <w:bookmarkEnd w:id="344"/>
      <w:r>
        <w:rPr>
          <w:rFonts w:ascii="Arial" w:eastAsia="Arial"/>
          <w:color w:val="20435C"/>
          <w:w w:val="105"/>
        </w:rPr>
        <w:t>CPython</w:t>
      </w:r>
      <w:r>
        <w:rPr>
          <w:rFonts w:ascii="Arial" w:eastAsia="Arial"/>
          <w:color w:val="20435C"/>
          <w:spacing w:val="-6"/>
          <w:w w:val="105"/>
        </w:rPr>
        <w:t xml:space="preserve"> </w:t>
      </w:r>
      <w:r>
        <w:rPr>
          <w:color w:val="20435C"/>
          <w:w w:val="105"/>
        </w:rPr>
        <w:t>退出时为什么不释放所有内存？</w:t>
      </w:r>
    </w:p>
    <w:p>
      <w:pPr>
        <w:pStyle w:val="6"/>
        <w:spacing w:before="296" w:line="204" w:lineRule="auto"/>
        <w:ind w:left="800" w:right="298"/>
        <w:jc w:val="both"/>
      </w:pPr>
      <w:r>
        <w:rPr>
          <w:spacing w:val="47"/>
        </w:rPr>
        <w:t>当</w:t>
      </w:r>
      <w:r>
        <w:rPr>
          <w:rFonts w:ascii="Times New Roman" w:eastAsia="Times New Roman"/>
        </w:rPr>
        <w:t xml:space="preserve">Python </w:t>
      </w:r>
      <w:r>
        <w:t>退出时，从全局命名空间或</w:t>
      </w:r>
      <w:r>
        <w:rPr>
          <w:rFonts w:ascii="Times New Roman" w:eastAsia="Times New Roman"/>
        </w:rPr>
        <w:t xml:space="preserve">Python </w:t>
      </w:r>
      <w:r>
        <w:rPr>
          <w:spacing w:val="-4"/>
        </w:rPr>
        <w:t>模块引用的对象并不总是被释放。如果存在循环引用，则可</w:t>
      </w:r>
      <w:r>
        <w:rPr>
          <w:spacing w:val="6"/>
        </w:rPr>
        <w:t>能发生这种情况</w:t>
      </w:r>
      <w:r>
        <w:rPr>
          <w:rFonts w:ascii="Times New Roman" w:eastAsia="Times New Roman"/>
        </w:rPr>
        <w:t xml:space="preserve">C </w:t>
      </w:r>
      <w:r>
        <w:rPr>
          <w:spacing w:val="-2"/>
        </w:rPr>
        <w:t>库分配的某些内存也是不可能释放的</w:t>
      </w:r>
      <w:r>
        <w:t>（</w:t>
      </w:r>
      <w:r>
        <w:rPr>
          <w:spacing w:val="-7"/>
        </w:rPr>
        <w:t xml:space="preserve">例如像 </w:t>
      </w:r>
      <w:r>
        <w:rPr>
          <w:rFonts w:ascii="Times New Roman" w:eastAsia="Times New Roman"/>
        </w:rPr>
        <w:t xml:space="preserve">Purify </w:t>
      </w:r>
      <w:r>
        <w:t>这样的工具会抱怨这些内容</w:t>
      </w:r>
      <w:r>
        <w:rPr>
          <w:spacing w:val="-106"/>
        </w:rPr>
        <w:t>）</w:t>
      </w:r>
      <w:r>
        <w:rPr>
          <w:spacing w:val="-43"/>
        </w:rPr>
        <w:t>。但</w:t>
      </w:r>
      <w:r>
        <w:t>是，</w:t>
      </w:r>
      <w:r>
        <w:rPr>
          <w:rFonts w:ascii="Times New Roman" w:eastAsia="Times New Roman"/>
        </w:rPr>
        <w:t xml:space="preserve">Python </w:t>
      </w:r>
      <w:r>
        <w:t>在退出时清理内存并尝试销毁每个对象。</w:t>
      </w:r>
    </w:p>
    <w:p>
      <w:pPr>
        <w:pStyle w:val="6"/>
        <w:spacing w:before="74"/>
        <w:ind w:left="800"/>
      </w:pPr>
      <w:r>
        <w:t xml:space="preserve">如果要强制 </w:t>
      </w:r>
      <w:r>
        <w:rPr>
          <w:rFonts w:ascii="Times New Roman" w:eastAsia="Times New Roman"/>
        </w:rPr>
        <w:t xml:space="preserve">Python </w:t>
      </w:r>
      <w:r>
        <w:t xml:space="preserve">在释放时删除某些内容，请使用 </w:t>
      </w:r>
      <w:r>
        <w:rPr>
          <w:rFonts w:ascii="Lucida Sans Unicode" w:eastAsia="Lucida Sans Unicode"/>
          <w:w w:val="110"/>
        </w:rPr>
        <w:t xml:space="preserve">atexit </w:t>
      </w:r>
      <w:r>
        <w:t>模块运行一个函数，强制删除这些内容。</w:t>
      </w:r>
    </w:p>
    <w:p>
      <w:pPr>
        <w:pStyle w:val="6"/>
        <w:spacing w:before="13"/>
        <w:rPr>
          <w:sz w:val="24"/>
        </w:rPr>
      </w:pPr>
    </w:p>
    <w:p>
      <w:pPr>
        <w:pStyle w:val="2"/>
        <w:numPr>
          <w:ilvl w:val="1"/>
          <w:numId w:val="29"/>
        </w:numPr>
        <w:tabs>
          <w:tab w:val="left" w:pos="1494"/>
        </w:tabs>
        <w:spacing w:before="0" w:after="0" w:line="240" w:lineRule="auto"/>
        <w:ind w:left="1493" w:right="0" w:hanging="693"/>
        <w:jc w:val="left"/>
      </w:pPr>
      <w:bookmarkStart w:id="345" w:name="_bookmark123"/>
      <w:bookmarkEnd w:id="345"/>
      <w:bookmarkStart w:id="346" w:name="_bookmark123"/>
      <w:bookmarkEnd w:id="346"/>
      <w:bookmarkStart w:id="347" w:name="为什么有单独的元组和列表数据类型？"/>
      <w:bookmarkEnd w:id="347"/>
      <w:r>
        <w:rPr>
          <w:color w:val="20435C"/>
        </w:rPr>
        <w:t>为什么有单独的元组和列表数据类型？</w:t>
      </w:r>
    </w:p>
    <w:p>
      <w:pPr>
        <w:pStyle w:val="6"/>
        <w:spacing w:before="298" w:line="204" w:lineRule="auto"/>
        <w:ind w:left="800" w:right="162"/>
      </w:pPr>
      <w:r>
        <w:rPr>
          <w:spacing w:val="-6"/>
        </w:rPr>
        <w:t xml:space="preserve">虽然列表和元组在许多方面是相似的，但它们的使用方式通常是完全不同的。可以认为元组类似于 </w:t>
      </w:r>
      <w:r>
        <w:rPr>
          <w:rFonts w:ascii="Times New Roman" w:eastAsia="Times New Roman"/>
        </w:rPr>
        <w:t xml:space="preserve">Pascal </w:t>
      </w:r>
      <w:r>
        <w:rPr>
          <w:spacing w:val="-3"/>
        </w:rPr>
        <w:t xml:space="preserve">记录或 </w:t>
      </w:r>
      <w:r>
        <w:rPr>
          <w:rFonts w:ascii="Times New Roman" w:eastAsia="Times New Roman"/>
        </w:rPr>
        <w:t>C</w:t>
      </w:r>
      <w:r>
        <w:rPr>
          <w:rFonts w:ascii="Times New Roman" w:eastAsia="Times New Roman"/>
          <w:spacing w:val="-6"/>
        </w:rPr>
        <w:t xml:space="preserve"> </w:t>
      </w:r>
      <w:r>
        <w:rPr>
          <w:spacing w:val="-2"/>
        </w:rPr>
        <w:t xml:space="preserve">结构；它们是相关数据的小集合，可以是不同类型的数据，可以作为一个组进行操作。例如， </w:t>
      </w:r>
      <w:r>
        <w:t>笛卡尔坐标适当地表示为两个或三个数字的元组。</w:t>
      </w:r>
    </w:p>
    <w:p>
      <w:pPr>
        <w:pStyle w:val="6"/>
        <w:spacing w:before="132" w:line="194" w:lineRule="auto"/>
        <w:ind w:left="799" w:right="162"/>
      </w:pPr>
      <w:r>
        <w:rPr>
          <w:spacing w:val="-1"/>
          <w:w w:val="95"/>
        </w:rPr>
        <w:t xml:space="preserve">另一方面，列表更像其他语言中的数组。它们倾向于持有不同数量的对象，所有对象都具有相同的类型，    </w:t>
      </w:r>
      <w:r>
        <w:t>并且逐个操作。例如</w:t>
      </w:r>
      <w:r>
        <w:rPr>
          <w:w w:val="135"/>
        </w:rPr>
        <w:t>，</w:t>
      </w:r>
      <w:r>
        <w:rPr>
          <w:rFonts w:ascii="Lucida Sans Unicode" w:eastAsia="Lucida Sans Unicode"/>
          <w:w w:val="135"/>
        </w:rPr>
        <w:t>os.listdir('.')</w:t>
      </w:r>
      <w:r>
        <w:rPr>
          <w:rFonts w:ascii="Lucida Sans Unicode" w:eastAsia="Lucida Sans Unicode"/>
          <w:spacing w:val="1"/>
          <w:w w:val="135"/>
        </w:rPr>
        <w:t xml:space="preserve">  </w:t>
      </w:r>
      <w:r>
        <w:t>返回表示当前目录中的文件的字符串列表。如果向目录中添加了一两个文件，对此输出进行操作的函数通常不会中断。</w:t>
      </w:r>
    </w:p>
    <w:p>
      <w:pPr>
        <w:pStyle w:val="6"/>
        <w:spacing w:before="126" w:line="204" w:lineRule="auto"/>
        <w:ind w:left="799" w:right="300"/>
      </w:pPr>
      <w:r>
        <w:t>元组是不可变的，这意味着一旦创建了元组，就不能用新值替换它的任何元素。列表是可变的，这意味</w:t>
      </w:r>
      <w:r>
        <w:rPr>
          <w:spacing w:val="-1"/>
        </w:rPr>
        <w:t xml:space="preserve">着您始终可以更改列表的元素。只有不变元素可以用作字典的 </w:t>
      </w:r>
      <w:r>
        <w:rPr>
          <w:rFonts w:ascii="Times New Roman" w:eastAsia="Times New Roman"/>
          <w:spacing w:val="-4"/>
        </w:rPr>
        <w:t>key</w:t>
      </w:r>
      <w:r>
        <w:rPr>
          <w:spacing w:val="-4"/>
        </w:rPr>
        <w:t xml:space="preserve">，因此只能将元组和非列表用作 </w:t>
      </w:r>
      <w:r>
        <w:rPr>
          <w:rFonts w:ascii="Times New Roman" w:eastAsia="Times New Roman"/>
          <w:spacing w:val="-5"/>
        </w:rPr>
        <w:t>key</w:t>
      </w:r>
      <w:r>
        <w:rPr>
          <w:spacing w:val="-100"/>
        </w:rPr>
        <w:t>。</w:t>
      </w:r>
    </w:p>
    <w:p>
      <w:pPr>
        <w:pStyle w:val="6"/>
        <w:spacing w:before="7"/>
        <w:rPr>
          <w:sz w:val="26"/>
        </w:rPr>
      </w:pPr>
    </w:p>
    <w:p>
      <w:pPr>
        <w:pStyle w:val="2"/>
        <w:numPr>
          <w:ilvl w:val="1"/>
          <w:numId w:val="29"/>
        </w:numPr>
        <w:tabs>
          <w:tab w:val="left" w:pos="1494"/>
        </w:tabs>
        <w:spacing w:before="0" w:after="0" w:line="240" w:lineRule="auto"/>
        <w:ind w:left="1493" w:right="0" w:hanging="693"/>
        <w:jc w:val="left"/>
      </w:pPr>
      <w:bookmarkStart w:id="348" w:name="_bookmark124"/>
      <w:bookmarkEnd w:id="348"/>
      <w:bookmarkStart w:id="349" w:name="_bookmark124"/>
      <w:bookmarkEnd w:id="349"/>
      <w:bookmarkStart w:id="350" w:name="列表是如何在CPython中实现的？"/>
      <w:bookmarkEnd w:id="350"/>
      <w:r>
        <w:rPr>
          <w:color w:val="20435C"/>
          <w:w w:val="105"/>
        </w:rPr>
        <w:t xml:space="preserve">列表是如何在 </w:t>
      </w:r>
      <w:r>
        <w:rPr>
          <w:rFonts w:ascii="Arial" w:eastAsia="Arial"/>
          <w:color w:val="20435C"/>
          <w:w w:val="105"/>
        </w:rPr>
        <w:t>CPython</w:t>
      </w:r>
      <w:r>
        <w:rPr>
          <w:rFonts w:ascii="Arial" w:eastAsia="Arial"/>
          <w:color w:val="20435C"/>
          <w:spacing w:val="-5"/>
          <w:w w:val="105"/>
        </w:rPr>
        <w:t xml:space="preserve"> </w:t>
      </w:r>
      <w:r>
        <w:rPr>
          <w:color w:val="20435C"/>
          <w:w w:val="105"/>
        </w:rPr>
        <w:t>中实现的？</w:t>
      </w:r>
    </w:p>
    <w:p>
      <w:pPr>
        <w:pStyle w:val="6"/>
        <w:spacing w:before="298" w:line="204" w:lineRule="auto"/>
        <w:ind w:left="800" w:right="299"/>
      </w:pPr>
      <w:r>
        <w:rPr>
          <w:rFonts w:ascii="Times New Roman" w:eastAsia="Times New Roman"/>
        </w:rPr>
        <w:t xml:space="preserve">CPython </w:t>
      </w:r>
      <w:r>
        <w:rPr>
          <w:spacing w:val="-4"/>
        </w:rPr>
        <w:t xml:space="preserve">的列表实际上是可变长度的数组，而不是 </w:t>
      </w:r>
      <w:r>
        <w:rPr>
          <w:rFonts w:ascii="Times New Roman" w:eastAsia="Times New Roman"/>
        </w:rPr>
        <w:t xml:space="preserve">lisp </w:t>
      </w:r>
      <w:r>
        <w:rPr>
          <w:spacing w:val="-7"/>
        </w:rPr>
        <w:t>风格的链表。该实现使用对其他对象的引用的连续</w:t>
      </w:r>
      <w:r>
        <w:t>数组，并在列表头结构中保留指向该数组和数组长度的指针。</w:t>
      </w:r>
    </w:p>
    <w:p>
      <w:pPr>
        <w:pStyle w:val="6"/>
        <w:spacing w:before="73"/>
        <w:ind w:left="800"/>
      </w:pPr>
      <w:r>
        <w:t xml:space="preserve">这使得索引列表 </w:t>
      </w:r>
      <w:r>
        <w:rPr>
          <w:rFonts w:ascii="Lucida Sans Unicode" w:eastAsia="Lucida Sans Unicode"/>
          <w:w w:val="140"/>
        </w:rPr>
        <w:t xml:space="preserve">a[i] </w:t>
      </w:r>
      <w:r>
        <w:t>的操作成本与列表的大小或索引的值无关。</w:t>
      </w:r>
    </w:p>
    <w:p>
      <w:pPr>
        <w:pStyle w:val="6"/>
        <w:spacing w:before="101" w:line="204" w:lineRule="auto"/>
        <w:ind w:left="800" w:right="298"/>
      </w:pPr>
      <w:r>
        <w:rPr>
          <w:spacing w:val="-4"/>
        </w:rPr>
        <w:t>当添加或插入项时，将调整引用数组的大小。并采用了一些巧妙的方法来提高重复添加项的性能</w:t>
      </w:r>
      <w:r>
        <w:rPr>
          <w:rFonts w:ascii="Times New Roman" w:eastAsia="Times New Roman"/>
          <w:spacing w:val="-15"/>
        </w:rPr>
        <w:t xml:space="preserve">; </w:t>
      </w:r>
      <w:r>
        <w:rPr>
          <w:spacing w:val="-6"/>
        </w:rPr>
        <w:t>当数组</w:t>
      </w:r>
      <w:r>
        <w:t>必须增长时，会分配一些额外的空间，以便在接下来的几次中不需要实际调整大小。</w:t>
      </w:r>
    </w:p>
    <w:p>
      <w:pPr>
        <w:pStyle w:val="6"/>
        <w:spacing w:before="6"/>
        <w:rPr>
          <w:sz w:val="26"/>
        </w:rPr>
      </w:pPr>
    </w:p>
    <w:p>
      <w:pPr>
        <w:pStyle w:val="2"/>
        <w:numPr>
          <w:ilvl w:val="1"/>
          <w:numId w:val="29"/>
        </w:numPr>
        <w:tabs>
          <w:tab w:val="left" w:pos="1494"/>
        </w:tabs>
        <w:spacing w:before="0" w:after="0" w:line="240" w:lineRule="auto"/>
        <w:ind w:left="1493" w:right="0" w:hanging="693"/>
        <w:jc w:val="left"/>
      </w:pPr>
      <w:bookmarkStart w:id="351" w:name="字典是如何在CPython中实现的？"/>
      <w:bookmarkEnd w:id="351"/>
      <w:bookmarkStart w:id="352" w:name="_bookmark125"/>
      <w:bookmarkEnd w:id="352"/>
      <w:bookmarkStart w:id="353" w:name="_bookmark125"/>
      <w:bookmarkEnd w:id="353"/>
      <w:r>
        <w:rPr>
          <w:color w:val="20435C"/>
          <w:w w:val="105"/>
        </w:rPr>
        <w:t xml:space="preserve">字典是如何在 </w:t>
      </w:r>
      <w:r>
        <w:rPr>
          <w:rFonts w:ascii="Arial" w:eastAsia="Arial"/>
          <w:color w:val="20435C"/>
          <w:w w:val="105"/>
        </w:rPr>
        <w:t>CPython</w:t>
      </w:r>
      <w:r>
        <w:rPr>
          <w:rFonts w:ascii="Arial" w:eastAsia="Arial"/>
          <w:color w:val="20435C"/>
          <w:spacing w:val="-5"/>
          <w:w w:val="105"/>
        </w:rPr>
        <w:t xml:space="preserve"> </w:t>
      </w:r>
      <w:r>
        <w:rPr>
          <w:color w:val="20435C"/>
          <w:w w:val="105"/>
        </w:rPr>
        <w:t>中实现的？</w:t>
      </w:r>
    </w:p>
    <w:p>
      <w:pPr>
        <w:pStyle w:val="6"/>
        <w:spacing w:before="300" w:line="204" w:lineRule="auto"/>
        <w:ind w:left="800" w:right="249"/>
      </w:pPr>
      <w:r>
        <w:rPr>
          <w:rFonts w:ascii="Times New Roman" w:eastAsia="Times New Roman"/>
        </w:rPr>
        <w:t xml:space="preserve">CPython </w:t>
      </w:r>
      <w:r>
        <w:t xml:space="preserve">的字典实现为可调整大小的哈希表。与 </w:t>
      </w:r>
      <w:r>
        <w:rPr>
          <w:rFonts w:ascii="Times New Roman" w:eastAsia="Times New Roman"/>
        </w:rPr>
        <w:t>B-</w:t>
      </w:r>
      <w:r>
        <w:t>树相比，这在大多数情况下为查找（目前最常见的操作）提供了更好的性能，并且实现更简单。</w:t>
      </w:r>
    </w:p>
    <w:p>
      <w:pPr>
        <w:pStyle w:val="6"/>
        <w:spacing w:before="110" w:line="199" w:lineRule="auto"/>
        <w:ind w:left="800" w:right="298"/>
      </w:pPr>
      <w:r>
        <w:t>字典的工作方式是使用</w:t>
      </w:r>
      <w:r>
        <w:rPr>
          <w:rFonts w:ascii="Lucida Sans Unicode" w:hAnsi="Lucida Sans Unicode" w:eastAsia="Lucida Sans Unicode"/>
        </w:rPr>
        <w:t xml:space="preserve">hash() </w:t>
      </w:r>
      <w:r>
        <w:t>内置函数计算字典中存储的每个键的</w:t>
      </w:r>
      <w:r>
        <w:rPr>
          <w:rFonts w:ascii="Times New Roman" w:hAnsi="Times New Roman" w:eastAsia="Times New Roman"/>
        </w:rPr>
        <w:t xml:space="preserve">hash </w:t>
      </w:r>
      <w:r>
        <w:t>代码。</w:t>
      </w:r>
      <w:r>
        <w:rPr>
          <w:rFonts w:ascii="Times New Roman" w:hAnsi="Times New Roman" w:eastAsia="Times New Roman"/>
        </w:rPr>
        <w:t xml:space="preserve">hash </w:t>
      </w:r>
      <w:r>
        <w:t>代码根据键和每个</w:t>
      </w:r>
      <w:r>
        <w:rPr>
          <w:w w:val="95"/>
        </w:rPr>
        <w:t>进程的种子而变化很大；例如，</w:t>
      </w:r>
      <w:r>
        <w:rPr>
          <w:rFonts w:ascii="Times New Roman" w:hAnsi="Times New Roman" w:eastAsia="Times New Roman"/>
          <w:w w:val="95"/>
        </w:rPr>
        <w:t xml:space="preserve">”Python” </w:t>
      </w:r>
      <w:r>
        <w:rPr>
          <w:w w:val="95"/>
        </w:rPr>
        <w:t>的</w:t>
      </w:r>
      <w:r>
        <w:rPr>
          <w:rFonts w:ascii="Times New Roman" w:hAnsi="Times New Roman" w:eastAsia="Times New Roman"/>
          <w:w w:val="95"/>
        </w:rPr>
        <w:t xml:space="preserve">hash </w:t>
      </w:r>
      <w:r>
        <w:rPr>
          <w:w w:val="95"/>
        </w:rPr>
        <w:t>值为</w:t>
      </w:r>
      <w:r>
        <w:rPr>
          <w:rFonts w:ascii="Times New Roman" w:hAnsi="Times New Roman" w:eastAsia="Times New Roman"/>
          <w:w w:val="95"/>
        </w:rPr>
        <w:t>-539294296</w:t>
      </w:r>
      <w:r>
        <w:rPr>
          <w:w w:val="95"/>
        </w:rPr>
        <w:t>，而</w:t>
      </w:r>
      <w:r>
        <w:rPr>
          <w:rFonts w:ascii="Times New Roman" w:hAnsi="Times New Roman" w:eastAsia="Times New Roman"/>
          <w:w w:val="95"/>
        </w:rPr>
        <w:t>”python”(</w:t>
      </w:r>
      <w:r>
        <w:rPr>
          <w:w w:val="95"/>
        </w:rPr>
        <w:t>一个按位不同的字符串</w:t>
      </w:r>
      <w:r>
        <w:rPr>
          <w:rFonts w:ascii="Times New Roman" w:hAnsi="Times New Roman" w:eastAsia="Times New Roman"/>
          <w:w w:val="95"/>
        </w:rPr>
        <w:t xml:space="preserve">) </w:t>
      </w:r>
      <w:r>
        <w:rPr>
          <w:w w:val="95"/>
        </w:rPr>
        <w:t>的</w:t>
      </w:r>
    </w:p>
    <w:p>
      <w:pPr>
        <w:pStyle w:val="6"/>
        <w:spacing w:before="3" w:line="204" w:lineRule="auto"/>
        <w:ind w:left="799" w:right="299"/>
      </w:pPr>
      <w:r>
        <w:rPr>
          <w:rFonts w:ascii="Times New Roman" w:eastAsia="Times New Roman"/>
        </w:rPr>
        <w:t xml:space="preserve">hash </w:t>
      </w:r>
      <w:r>
        <w:rPr>
          <w:spacing w:val="-10"/>
        </w:rPr>
        <w:t xml:space="preserve">值为 </w:t>
      </w:r>
      <w:r>
        <w:rPr>
          <w:rFonts w:ascii="Times New Roman" w:eastAsia="Times New Roman"/>
        </w:rPr>
        <w:t>1142331976</w:t>
      </w:r>
      <w:r>
        <w:t>。然后，</w:t>
      </w:r>
      <w:r>
        <w:rPr>
          <w:rFonts w:ascii="Times New Roman" w:eastAsia="Times New Roman"/>
        </w:rPr>
        <w:t xml:space="preserve">hash </w:t>
      </w:r>
      <w:r>
        <w:rPr>
          <w:spacing w:val="-3"/>
        </w:rPr>
        <w:t>代码用于计算内部数组中将存储该值的位置。假设您存储的键都具有</w:t>
      </w:r>
      <w:r>
        <w:rPr>
          <w:spacing w:val="-2"/>
        </w:rPr>
        <w:t xml:space="preserve">不同的 </w:t>
      </w:r>
      <w:r>
        <w:rPr>
          <w:rFonts w:ascii="Times New Roman" w:eastAsia="Times New Roman"/>
        </w:rPr>
        <w:t xml:space="preserve">hash </w:t>
      </w:r>
      <w:r>
        <w:rPr>
          <w:spacing w:val="-1"/>
        </w:rPr>
        <w:t xml:space="preserve">值，这意味着字典需要恒定的时间 </w:t>
      </w:r>
      <w:r>
        <w:rPr>
          <w:rFonts w:ascii="Times New Roman" w:eastAsia="Times New Roman"/>
          <w:spacing w:val="-1"/>
        </w:rPr>
        <w:t xml:space="preserve">-- </w:t>
      </w:r>
      <w:r>
        <w:rPr>
          <w:rFonts w:ascii="Times New Roman" w:eastAsia="Times New Roman"/>
        </w:rPr>
        <w:t>O(1)</w:t>
      </w:r>
      <w:r>
        <w:rPr>
          <w:spacing w:val="-3"/>
        </w:rPr>
        <w:t xml:space="preserve">，用 </w:t>
      </w:r>
      <w:r>
        <w:rPr>
          <w:rFonts w:ascii="Times New Roman" w:eastAsia="Times New Roman"/>
        </w:rPr>
        <w:t xml:space="preserve">Big-O </w:t>
      </w:r>
      <w:r>
        <w:rPr>
          <w:spacing w:val="-2"/>
        </w:rPr>
        <w:t xml:space="preserve">表示法 </w:t>
      </w:r>
      <w:r>
        <w:rPr>
          <w:rFonts w:ascii="Times New Roman" w:eastAsia="Times New Roman"/>
          <w:spacing w:val="-1"/>
        </w:rPr>
        <w:t xml:space="preserve">-- </w:t>
      </w:r>
      <w:r>
        <w:t>来检索一个键。</w:t>
      </w:r>
    </w:p>
    <w:p>
      <w:pPr>
        <w:spacing w:after="0" w:line="204" w:lineRule="auto"/>
        <w:sectPr>
          <w:headerReference r:id="rId77" w:type="default"/>
          <w:footerReference r:id="rId78" w:type="default"/>
          <w:pgSz w:w="11910" w:h="16840"/>
          <w:pgMar w:top="960" w:right="1140" w:bottom="1000" w:left="640" w:header="454" w:footer="809" w:gutter="0"/>
        </w:sectPr>
      </w:pPr>
    </w:p>
    <w:p>
      <w:pPr>
        <w:pStyle w:val="6"/>
        <w:spacing w:before="1"/>
        <w:rPr>
          <w:sz w:val="23"/>
        </w:rPr>
      </w:pPr>
    </w:p>
    <w:p>
      <w:pPr>
        <w:pStyle w:val="2"/>
        <w:numPr>
          <w:ilvl w:val="1"/>
          <w:numId w:val="29"/>
        </w:numPr>
        <w:tabs>
          <w:tab w:val="left" w:pos="1494"/>
        </w:tabs>
        <w:spacing w:before="51" w:after="0" w:line="240" w:lineRule="auto"/>
        <w:ind w:left="1493" w:right="0" w:hanging="693"/>
        <w:jc w:val="left"/>
      </w:pPr>
      <w:bookmarkStart w:id="354" w:name="_bookmark126"/>
      <w:bookmarkEnd w:id="354"/>
      <w:bookmarkStart w:id="355" w:name="为什么字典key必须是不可变的？"/>
      <w:bookmarkEnd w:id="355"/>
      <w:bookmarkStart w:id="356" w:name="_bookmark126"/>
      <w:bookmarkEnd w:id="356"/>
      <w:r>
        <w:rPr>
          <w:color w:val="20435C"/>
          <w:w w:val="105"/>
        </w:rPr>
        <w:t xml:space="preserve">为什么字典 </w:t>
      </w:r>
      <w:r>
        <w:rPr>
          <w:rFonts w:ascii="Arial" w:eastAsia="Arial"/>
          <w:color w:val="20435C"/>
          <w:w w:val="105"/>
        </w:rPr>
        <w:t>key</w:t>
      </w:r>
      <w:r>
        <w:rPr>
          <w:rFonts w:ascii="Arial" w:eastAsia="Arial"/>
          <w:color w:val="20435C"/>
          <w:spacing w:val="-4"/>
          <w:w w:val="105"/>
        </w:rPr>
        <w:t xml:space="preserve"> </w:t>
      </w:r>
      <w:r>
        <w:rPr>
          <w:color w:val="20435C"/>
          <w:w w:val="105"/>
        </w:rPr>
        <w:t>必须是不可变的？</w:t>
      </w:r>
    </w:p>
    <w:p>
      <w:pPr>
        <w:pStyle w:val="6"/>
        <w:spacing w:before="298" w:line="204" w:lineRule="auto"/>
        <w:ind w:left="800" w:right="300"/>
        <w:jc w:val="both"/>
      </w:pPr>
      <w:r>
        <w:t>字典的哈希表实现使用从键值计算的哈希值来查找键。如果键是可变对象，则其值可能会发生变化，因此其哈希值也会发生变化。但是，由于无论谁更改键对象都无法判断它是否被用作字典键值，因此无法</w:t>
      </w:r>
      <w:r>
        <w:rPr>
          <w:spacing w:val="-11"/>
          <w:w w:val="95"/>
        </w:rPr>
        <w:t xml:space="preserve">在字典中修改条目。然后，当你尝试在字典中查找相同的对象时，将无法找到它，因为其哈希值不同。如    </w:t>
      </w:r>
      <w:r>
        <w:t>果你尝试查找旧值，也不会找到它，因为在该哈希表中找到的对象的值会有所不同。</w:t>
      </w:r>
    </w:p>
    <w:p>
      <w:pPr>
        <w:pStyle w:val="6"/>
        <w:spacing w:before="124" w:line="187" w:lineRule="auto"/>
        <w:ind w:left="800" w:right="298"/>
      </w:pPr>
      <w:r>
        <w:t xml:space="preserve">如果你想要一个用列表索引的字典，只需先将列表转换为元组；用函数 </w:t>
      </w:r>
      <w:r>
        <w:rPr>
          <w:rFonts w:ascii="Lucida Sans Unicode" w:eastAsia="Lucida Sans Unicode"/>
        </w:rPr>
        <w:t xml:space="preserve">tuple(L) </w:t>
      </w:r>
      <w:r>
        <w:t>创建一个元组，其条</w:t>
      </w:r>
      <w:r>
        <w:rPr>
          <w:w w:val="115"/>
        </w:rPr>
        <w:t xml:space="preserve">目与列表 </w:t>
      </w:r>
      <w:r>
        <w:rPr>
          <w:rFonts w:ascii="Lucida Sans Unicode" w:eastAsia="Lucida Sans Unicode"/>
          <w:w w:val="115"/>
        </w:rPr>
        <w:t xml:space="preserve">L </w:t>
      </w:r>
      <w:r>
        <w:rPr>
          <w:w w:val="115"/>
        </w:rPr>
        <w:t>相同。元组是不可变的，因此可以用作字典键。</w:t>
      </w:r>
    </w:p>
    <w:p>
      <w:pPr>
        <w:pStyle w:val="6"/>
        <w:spacing w:before="89"/>
        <w:ind w:left="800"/>
      </w:pPr>
      <w:r>
        <w:t>已经提出的一些不可接受的解决方案：</w:t>
      </w:r>
    </w:p>
    <w:p>
      <w:pPr>
        <w:pStyle w:val="16"/>
        <w:numPr>
          <w:ilvl w:val="0"/>
          <w:numId w:val="30"/>
        </w:numPr>
        <w:tabs>
          <w:tab w:val="left" w:pos="1299"/>
        </w:tabs>
        <w:spacing w:before="109" w:after="0" w:line="204" w:lineRule="auto"/>
        <w:ind w:left="1298" w:right="299" w:hanging="180"/>
        <w:jc w:val="left"/>
        <w:rPr>
          <w:rFonts w:ascii="Times New Roman" w:hAnsi="Times New Roman" w:eastAsia="Times New Roman"/>
          <w:sz w:val="20"/>
        </w:rPr>
      </w:pPr>
      <w:r>
        <w:pict>
          <v:shape id="_x0000_s1241" o:spid="_x0000_s1241" o:spt="202" type="#_x0000_t202" style="position:absolute;left:0pt;margin-left:93.7pt;margin-top:35.05pt;height:28.3pt;width:432.75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w w:val="110"/>
                      <w:sz w:val="18"/>
                    </w:rPr>
                    <w:t>mydict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w w:val="183"/>
                      <w:sz w:val="18"/>
                    </w:rPr>
                    <w:t>{</w:t>
                  </w:r>
                  <w:r>
                    <w:rPr>
                      <w:spacing w:val="-1"/>
                      <w:w w:val="183"/>
                      <w:sz w:val="18"/>
                    </w:rPr>
                    <w:t>[</w:t>
                  </w:r>
                  <w:r>
                    <w:rPr>
                      <w:color w:val="217F4F"/>
                      <w:spacing w:val="-1"/>
                      <w:w w:val="94"/>
                      <w:sz w:val="18"/>
                    </w:rPr>
                    <w:t>1</w:t>
                  </w:r>
                  <w:r>
                    <w:rPr>
                      <w:w w:val="188"/>
                      <w:sz w:val="18"/>
                    </w:rPr>
                    <w:t>,</w:t>
                  </w:r>
                  <w:r>
                    <w:rPr>
                      <w:sz w:val="18"/>
                    </w:rPr>
                    <w:t xml:space="preserve"> </w:t>
                  </w:r>
                  <w:r>
                    <w:rPr>
                      <w:spacing w:val="-7"/>
                      <w:sz w:val="18"/>
                    </w:rPr>
                    <w:t xml:space="preserve"> </w:t>
                  </w:r>
                  <w:r>
                    <w:rPr>
                      <w:color w:val="217F4F"/>
                      <w:spacing w:val="-1"/>
                      <w:w w:val="94"/>
                      <w:sz w:val="18"/>
                    </w:rPr>
                    <w:t>2</w:t>
                  </w:r>
                  <w:r>
                    <w:rPr>
                      <w:w w:val="186"/>
                      <w:sz w:val="18"/>
                    </w:rPr>
                    <w:t>]:</w:t>
                  </w:r>
                  <w:r>
                    <w:rPr>
                      <w:sz w:val="18"/>
                    </w:rPr>
                    <w:t xml:space="preserve"> </w:t>
                  </w:r>
                  <w:r>
                    <w:rPr>
                      <w:spacing w:val="-7"/>
                      <w:sz w:val="18"/>
                    </w:rPr>
                    <w:t xml:space="preserve"> </w:t>
                  </w:r>
                  <w:r>
                    <w:rPr>
                      <w:color w:val="3F70A0"/>
                      <w:spacing w:val="-1"/>
                      <w:w w:val="261"/>
                      <w:sz w:val="18"/>
                    </w:rPr>
                    <w:t>'</w:t>
                  </w:r>
                  <w:r>
                    <w:rPr>
                      <w:color w:val="3F70A0"/>
                      <w:w w:val="94"/>
                      <w:sz w:val="18"/>
                    </w:rPr>
                    <w:t>1</w:t>
                  </w:r>
                  <w:r>
                    <w:rPr>
                      <w:color w:val="3F70A0"/>
                      <w:spacing w:val="-1"/>
                      <w:w w:val="94"/>
                      <w:sz w:val="18"/>
                    </w:rPr>
                    <w:t>2</w:t>
                  </w:r>
                  <w:r>
                    <w:rPr>
                      <w:color w:val="3F70A0"/>
                      <w:spacing w:val="-1"/>
                      <w:w w:val="261"/>
                      <w:sz w:val="18"/>
                    </w:rPr>
                    <w:t>'</w:t>
                  </w:r>
                  <w:r>
                    <w:rPr>
                      <w:w w:val="183"/>
                      <w:sz w:val="18"/>
                    </w:rPr>
                    <w:t>}</w:t>
                  </w:r>
                </w:p>
                <w:p>
                  <w:pPr>
                    <w:spacing w:before="0" w:line="248" w:lineRule="exact"/>
                    <w:ind w:left="59" w:right="0" w:firstLine="0"/>
                    <w:jc w:val="left"/>
                    <w:rPr>
                      <w:sz w:val="18"/>
                    </w:rPr>
                  </w:pPr>
                  <w:r>
                    <w:rPr>
                      <w:color w:val="007021"/>
                      <w:w w:val="145"/>
                      <w:sz w:val="18"/>
                    </w:rPr>
                    <w:t>print</w:t>
                  </w:r>
                  <w:r>
                    <w:rPr>
                      <w:w w:val="145"/>
                      <w:sz w:val="18"/>
                    </w:rPr>
                    <w:t>(mydict[[</w:t>
                  </w:r>
                  <w:r>
                    <w:rPr>
                      <w:color w:val="217F4F"/>
                      <w:w w:val="145"/>
                      <w:sz w:val="18"/>
                    </w:rPr>
                    <w:t>1</w:t>
                  </w:r>
                  <w:r>
                    <w:rPr>
                      <w:w w:val="145"/>
                      <w:sz w:val="18"/>
                    </w:rPr>
                    <w:t xml:space="preserve">, </w:t>
                  </w:r>
                  <w:r>
                    <w:rPr>
                      <w:color w:val="217F4F"/>
                      <w:w w:val="145"/>
                      <w:sz w:val="18"/>
                    </w:rPr>
                    <w:t>2</w:t>
                  </w:r>
                  <w:r>
                    <w:rPr>
                      <w:w w:val="145"/>
                      <w:sz w:val="18"/>
                    </w:rPr>
                    <w:t>]])</w:t>
                  </w:r>
                </w:p>
              </w:txbxContent>
            </v:textbox>
            <w10:wrap type="topAndBottom"/>
          </v:shape>
        </w:pict>
      </w:r>
      <w:r>
        <w:rPr>
          <w:rFonts w:hint="eastAsia" w:ascii="PMingLiU" w:hAnsi="PMingLiU" w:eastAsia="PMingLiU"/>
          <w:sz w:val="20"/>
        </w:rPr>
        <w:t>哈希按其地址（</w:t>
      </w:r>
      <w:r>
        <w:rPr>
          <w:rFonts w:hint="eastAsia" w:ascii="PMingLiU" w:hAnsi="PMingLiU" w:eastAsia="PMingLiU"/>
          <w:spacing w:val="10"/>
          <w:sz w:val="20"/>
        </w:rPr>
        <w:t xml:space="preserve">对象 </w:t>
      </w:r>
      <w:r>
        <w:rPr>
          <w:rFonts w:ascii="Times New Roman" w:hAnsi="Times New Roman" w:eastAsia="Times New Roman"/>
          <w:sz w:val="20"/>
        </w:rPr>
        <w:t>ID</w:t>
      </w:r>
      <w:r>
        <w:rPr>
          <w:rFonts w:hint="eastAsia" w:ascii="PMingLiU" w:hAnsi="PMingLiU" w:eastAsia="PMingLiU"/>
          <w:sz w:val="20"/>
        </w:rPr>
        <w:t>）</w:t>
      </w:r>
      <w:r>
        <w:rPr>
          <w:rFonts w:hint="eastAsia" w:ascii="PMingLiU" w:hAnsi="PMingLiU" w:eastAsia="PMingLiU"/>
          <w:spacing w:val="-2"/>
          <w:sz w:val="20"/>
        </w:rPr>
        <w:t>列出。这不起作用，因为如果你构造一个具有相同值的新列表，它将无</w:t>
      </w:r>
      <w:r>
        <w:rPr>
          <w:rFonts w:hint="eastAsia" w:ascii="PMingLiU" w:hAnsi="PMingLiU" w:eastAsia="PMingLiU"/>
          <w:sz w:val="20"/>
        </w:rPr>
        <w:t>法找到；例如</w:t>
      </w:r>
      <w:r>
        <w:rPr>
          <w:rFonts w:ascii="Times New Roman" w:hAnsi="Times New Roman" w:eastAsia="Times New Roman"/>
          <w:sz w:val="20"/>
        </w:rPr>
        <w:t>:</w:t>
      </w:r>
    </w:p>
    <w:p>
      <w:pPr>
        <w:pStyle w:val="6"/>
        <w:spacing w:before="158" w:line="187" w:lineRule="auto"/>
        <w:ind w:left="1298" w:right="160"/>
      </w:pPr>
      <w:r>
        <w:rPr>
          <w:spacing w:val="9"/>
          <w:w w:val="105"/>
        </w:rPr>
        <w:t>会引发一个</w:t>
      </w:r>
      <w:r>
        <w:rPr>
          <w:rFonts w:ascii="Lucida Sans Unicode" w:eastAsia="Lucida Sans Unicode"/>
          <w:w w:val="105"/>
        </w:rPr>
        <w:t>KeyError</w:t>
      </w:r>
      <w:r>
        <w:rPr>
          <w:rFonts w:ascii="Lucida Sans Unicode" w:eastAsia="Lucida Sans Unicode"/>
          <w:spacing w:val="-43"/>
          <w:w w:val="105"/>
        </w:rPr>
        <w:t xml:space="preserve"> </w:t>
      </w:r>
      <w:r>
        <w:rPr>
          <w:spacing w:val="-9"/>
          <w:w w:val="105"/>
        </w:rPr>
        <w:t xml:space="preserve">异常，因为第二行中使用的 </w:t>
      </w:r>
      <w:r>
        <w:rPr>
          <w:rFonts w:ascii="Lucida Sans Unicode" w:eastAsia="Lucida Sans Unicode"/>
          <w:w w:val="125"/>
        </w:rPr>
        <w:t>[1,</w:t>
      </w:r>
      <w:r>
        <w:rPr>
          <w:rFonts w:ascii="Lucida Sans Unicode" w:eastAsia="Lucida Sans Unicode"/>
          <w:spacing w:val="-18"/>
          <w:w w:val="125"/>
        </w:rPr>
        <w:t xml:space="preserve"> </w:t>
      </w:r>
      <w:r>
        <w:rPr>
          <w:rFonts w:ascii="Lucida Sans Unicode" w:eastAsia="Lucida Sans Unicode"/>
          <w:w w:val="105"/>
        </w:rPr>
        <w:t>2]</w:t>
      </w:r>
      <w:r>
        <w:rPr>
          <w:rFonts w:ascii="Lucida Sans Unicode" w:eastAsia="Lucida Sans Unicode"/>
          <w:spacing w:val="-43"/>
          <w:w w:val="105"/>
        </w:rPr>
        <w:t xml:space="preserve"> </w:t>
      </w:r>
      <w:r>
        <w:rPr>
          <w:spacing w:val="45"/>
          <w:w w:val="105"/>
        </w:rPr>
        <w:t>的</w:t>
      </w:r>
      <w:r>
        <w:rPr>
          <w:rFonts w:ascii="Times New Roman" w:eastAsia="Times New Roman"/>
          <w:w w:val="105"/>
        </w:rPr>
        <w:t>id</w:t>
      </w:r>
      <w:r>
        <w:rPr>
          <w:rFonts w:ascii="Times New Roman" w:eastAsia="Times New Roman"/>
          <w:spacing w:val="-29"/>
          <w:w w:val="105"/>
        </w:rPr>
        <w:t xml:space="preserve"> </w:t>
      </w:r>
      <w:r>
        <w:rPr>
          <w:spacing w:val="7"/>
          <w:w w:val="105"/>
        </w:rPr>
        <w:t>与第一行中的</w:t>
      </w:r>
      <w:r>
        <w:rPr>
          <w:rFonts w:ascii="Times New Roman" w:eastAsia="Times New Roman"/>
          <w:w w:val="105"/>
        </w:rPr>
        <w:t>id</w:t>
      </w:r>
      <w:r>
        <w:rPr>
          <w:rFonts w:ascii="Times New Roman" w:eastAsia="Times New Roman"/>
          <w:spacing w:val="-29"/>
          <w:w w:val="105"/>
        </w:rPr>
        <w:t xml:space="preserve"> </w:t>
      </w:r>
      <w:r>
        <w:rPr>
          <w:spacing w:val="-12"/>
          <w:w w:val="105"/>
        </w:rPr>
        <w:t xml:space="preserve">不同。换句话说， </w:t>
      </w:r>
      <w:r>
        <w:rPr>
          <w:spacing w:val="-3"/>
          <w:w w:val="105"/>
        </w:rPr>
        <w:t xml:space="preserve">应该使用 </w:t>
      </w:r>
      <w:r>
        <w:rPr>
          <w:rFonts w:ascii="Lucida Sans Unicode" w:eastAsia="Lucida Sans Unicode"/>
          <w:spacing w:val="-6"/>
        </w:rPr>
        <w:t xml:space="preserve">== </w:t>
      </w:r>
      <w:r>
        <w:rPr>
          <w:spacing w:val="-1"/>
          <w:w w:val="105"/>
        </w:rPr>
        <w:t xml:space="preserve">来比较字典键，而不是使用 </w:t>
      </w:r>
      <w:r>
        <w:rPr>
          <w:rFonts w:ascii="Lucida Sans Unicode" w:eastAsia="Lucida Sans Unicode"/>
          <w:w w:val="125"/>
        </w:rPr>
        <w:t>is</w:t>
      </w:r>
      <w:r>
        <w:rPr>
          <w:rFonts w:ascii="Lucida Sans Unicode" w:eastAsia="Lucida Sans Unicode"/>
          <w:spacing w:val="-32"/>
          <w:w w:val="125"/>
        </w:rPr>
        <w:t xml:space="preserve"> </w:t>
      </w:r>
      <w:r>
        <w:rPr>
          <w:w w:val="105"/>
        </w:rPr>
        <w:t>。</w:t>
      </w:r>
    </w:p>
    <w:p>
      <w:pPr>
        <w:pStyle w:val="16"/>
        <w:numPr>
          <w:ilvl w:val="0"/>
          <w:numId w:val="30"/>
        </w:numPr>
        <w:tabs>
          <w:tab w:val="left" w:pos="1299"/>
        </w:tabs>
        <w:spacing w:before="120" w:after="0" w:line="204" w:lineRule="auto"/>
        <w:ind w:left="1298" w:right="300" w:hanging="180"/>
        <w:jc w:val="both"/>
        <w:rPr>
          <w:rFonts w:hint="eastAsia" w:ascii="PMingLiU" w:hAnsi="PMingLiU" w:eastAsia="PMingLiU"/>
          <w:sz w:val="20"/>
        </w:rPr>
      </w:pPr>
      <w:r>
        <w:rPr>
          <w:rFonts w:hint="eastAsia" w:ascii="PMingLiU" w:hAnsi="PMingLiU" w:eastAsia="PMingLiU"/>
          <w:spacing w:val="-5"/>
          <w:w w:val="95"/>
          <w:sz w:val="20"/>
        </w:rPr>
        <w:t xml:space="preserve">使用列表作为键时进行复制。这没有用的，因为作为可变对象的列表可以包含对自身的引用，然后   </w:t>
      </w:r>
      <w:r>
        <w:rPr>
          <w:rFonts w:hint="eastAsia" w:ascii="PMingLiU" w:hAnsi="PMingLiU" w:eastAsia="PMingLiU"/>
          <w:sz w:val="20"/>
        </w:rPr>
        <w:t>复制代码将进入无限循环。</w:t>
      </w:r>
    </w:p>
    <w:p>
      <w:pPr>
        <w:pStyle w:val="16"/>
        <w:numPr>
          <w:ilvl w:val="0"/>
          <w:numId w:val="30"/>
        </w:numPr>
        <w:tabs>
          <w:tab w:val="left" w:pos="1299"/>
        </w:tabs>
        <w:spacing w:before="132" w:after="0" w:line="192" w:lineRule="auto"/>
        <w:ind w:left="1298" w:right="248" w:hanging="180"/>
        <w:jc w:val="both"/>
        <w:rPr>
          <w:rFonts w:hint="eastAsia" w:ascii="PMingLiU" w:hAnsi="PMingLiU" w:eastAsia="PMingLiU"/>
          <w:sz w:val="20"/>
        </w:rPr>
      </w:pPr>
      <w:r>
        <w:rPr>
          <w:rFonts w:hint="eastAsia" w:ascii="PMingLiU" w:hAnsi="PMingLiU" w:eastAsia="PMingLiU"/>
          <w:spacing w:val="-4"/>
          <w:sz w:val="20"/>
        </w:rPr>
        <w:t>允许列表作为键，但告诉用户不要修改它们。当你意外忘记或修改列表时，这将产生程序中的一类难以跟踪的错误。它还使一个重要的字典不变量无效：</w:t>
      </w:r>
      <w:r>
        <w:rPr>
          <w:spacing w:val="-4"/>
          <w:sz w:val="20"/>
        </w:rPr>
        <w:t>d.keys()</w:t>
      </w:r>
      <w:r>
        <w:rPr>
          <w:spacing w:val="38"/>
          <w:sz w:val="20"/>
        </w:rPr>
        <w:t xml:space="preserve"> </w:t>
      </w:r>
      <w:r>
        <w:rPr>
          <w:rFonts w:hint="eastAsia" w:ascii="PMingLiU" w:hAnsi="PMingLiU" w:eastAsia="PMingLiU"/>
          <w:spacing w:val="-2"/>
          <w:sz w:val="20"/>
        </w:rPr>
        <w:t>中的每个值都可用作字典的键。</w:t>
      </w:r>
    </w:p>
    <w:p>
      <w:pPr>
        <w:pStyle w:val="16"/>
        <w:numPr>
          <w:ilvl w:val="0"/>
          <w:numId w:val="30"/>
        </w:numPr>
        <w:tabs>
          <w:tab w:val="left" w:pos="1299"/>
        </w:tabs>
        <w:spacing w:before="118" w:after="0" w:line="204" w:lineRule="auto"/>
        <w:ind w:left="1298" w:right="300" w:hanging="180"/>
        <w:jc w:val="both"/>
        <w:rPr>
          <w:rFonts w:hint="eastAsia" w:ascii="PMingLiU" w:hAnsi="PMingLiU" w:eastAsia="PMingLiU"/>
          <w:sz w:val="20"/>
        </w:rPr>
      </w:pPr>
      <w:r>
        <w:rPr>
          <w:rFonts w:hint="eastAsia" w:ascii="PMingLiU" w:hAnsi="PMingLiU" w:eastAsia="PMingLiU"/>
          <w:spacing w:val="-5"/>
          <w:w w:val="95"/>
          <w:sz w:val="20"/>
        </w:rPr>
        <w:t xml:space="preserve">将列表用作字典键后，应标记为其只读。问题是，它不仅仅是可以改变其值的顶级对象；你可以使   </w:t>
      </w:r>
      <w:r>
        <w:rPr>
          <w:rFonts w:hint="eastAsia" w:ascii="PMingLiU" w:hAnsi="PMingLiU" w:eastAsia="PMingLiU"/>
          <w:spacing w:val="1"/>
          <w:w w:val="95"/>
          <w:sz w:val="20"/>
        </w:rPr>
        <w:t xml:space="preserve">用包含列表作为键的元组。将任何内容作为键关联到字典中都需要将从那里可到达的所有对象标   </w:t>
      </w:r>
      <w:r>
        <w:rPr>
          <w:rFonts w:hint="eastAsia" w:ascii="PMingLiU" w:hAnsi="PMingLiU" w:eastAsia="PMingLiU"/>
          <w:spacing w:val="1"/>
          <w:sz w:val="20"/>
        </w:rPr>
        <w:t>记为只读——并且自引用对象可能会导致无限循环。</w:t>
      </w:r>
    </w:p>
    <w:p>
      <w:pPr>
        <w:pStyle w:val="6"/>
        <w:spacing w:before="132" w:line="194" w:lineRule="auto"/>
        <w:ind w:left="800" w:right="171"/>
        <w:jc w:val="both"/>
      </w:pPr>
      <w:r>
        <w:t>如果需要，可以使用以下方法来解决这个问题，但使用它需要你自担风险：你可以将一个可变结构包装</w:t>
      </w:r>
      <w:r>
        <w:rPr>
          <w:spacing w:val="-3"/>
          <w:w w:val="105"/>
        </w:rPr>
        <w:t>在一个类实例中，该实例同时具有</w:t>
      </w:r>
      <w:r>
        <w:rPr>
          <w:spacing w:val="23"/>
          <w:w w:val="105"/>
          <w:u w:val="single"/>
        </w:rPr>
        <w:t xml:space="preserve">  </w:t>
      </w:r>
      <w:r>
        <w:rPr>
          <w:rFonts w:ascii="Lucida Sans Unicode" w:eastAsia="Lucida Sans Unicode"/>
          <w:w w:val="105"/>
        </w:rPr>
        <w:t>eq</w:t>
      </w:r>
      <w:r>
        <w:rPr>
          <w:rFonts w:ascii="Lucida Sans Unicode" w:eastAsia="Lucida Sans Unicode"/>
          <w:w w:val="105"/>
          <w:u w:val="single"/>
        </w:rPr>
        <w:t xml:space="preserve">   </w:t>
      </w:r>
      <w:r>
        <w:rPr>
          <w:rFonts w:ascii="Lucida Sans Unicode" w:eastAsia="Lucida Sans Unicode"/>
          <w:spacing w:val="-22"/>
          <w:w w:val="160"/>
        </w:rPr>
        <w:t xml:space="preserve">() </w:t>
      </w:r>
      <w:r>
        <w:rPr>
          <w:spacing w:val="46"/>
          <w:w w:val="105"/>
        </w:rPr>
        <w:t>和</w:t>
      </w:r>
      <w:r>
        <w:rPr>
          <w:spacing w:val="115"/>
          <w:w w:val="105"/>
          <w:u w:val="single"/>
        </w:rPr>
        <w:t xml:space="preserve"> </w:t>
      </w:r>
      <w:r>
        <w:rPr>
          <w:rFonts w:ascii="Lucida Sans Unicode" w:eastAsia="Lucida Sans Unicode"/>
          <w:w w:val="105"/>
        </w:rPr>
        <w:t>hash</w:t>
      </w:r>
      <w:r>
        <w:rPr>
          <w:rFonts w:ascii="Lucida Sans Unicode" w:eastAsia="Lucida Sans Unicode"/>
          <w:w w:val="105"/>
          <w:u w:val="single"/>
        </w:rPr>
        <w:t xml:space="preserve">   </w:t>
      </w:r>
      <w:r>
        <w:rPr>
          <w:rFonts w:ascii="Lucida Sans Unicode" w:eastAsia="Lucida Sans Unicode"/>
          <w:spacing w:val="-22"/>
          <w:w w:val="160"/>
        </w:rPr>
        <w:t xml:space="preserve">() </w:t>
      </w:r>
      <w:r>
        <w:rPr>
          <w:spacing w:val="-8"/>
          <w:w w:val="105"/>
        </w:rPr>
        <w:t>方法。然后，你必须确保驻留在字典</w:t>
      </w:r>
      <w:r>
        <w:rPr>
          <w:w w:val="105"/>
        </w:rPr>
        <w:t>（</w:t>
      </w:r>
      <w:r>
        <w:rPr>
          <w:spacing w:val="-192"/>
          <w:w w:val="105"/>
        </w:rPr>
        <w:t>或</w:t>
      </w:r>
      <w:r>
        <w:rPr>
          <w:spacing w:val="11"/>
          <w:w w:val="95"/>
        </w:rPr>
        <w:t>其他基于</w:t>
      </w:r>
      <w:r>
        <w:rPr>
          <w:rFonts w:ascii="Times New Roman" w:eastAsia="Times New Roman"/>
          <w:w w:val="95"/>
        </w:rPr>
        <w:t xml:space="preserve">hash </w:t>
      </w:r>
      <w:r>
        <w:rPr>
          <w:w w:val="95"/>
        </w:rPr>
        <w:t>的结构</w:t>
      </w:r>
      <w:r>
        <w:rPr>
          <w:spacing w:val="-20"/>
          <w:w w:val="95"/>
        </w:rPr>
        <w:t>）</w:t>
      </w:r>
      <w:r>
        <w:rPr>
          <w:spacing w:val="-1"/>
          <w:w w:val="95"/>
        </w:rPr>
        <w:t>中的所有此类包装器对象的哈希值在对象位于字典</w:t>
      </w:r>
      <w:r>
        <w:rPr>
          <w:w w:val="95"/>
        </w:rPr>
        <w:t>（或其他结构</w:t>
      </w:r>
      <w:r>
        <w:rPr>
          <w:spacing w:val="-20"/>
          <w:w w:val="95"/>
        </w:rPr>
        <w:t>）</w:t>
      </w:r>
      <w:r>
        <w:rPr>
          <w:spacing w:val="-3"/>
          <w:w w:val="95"/>
        </w:rPr>
        <w:t>中时保持固定。</w:t>
      </w:r>
    </w:p>
    <w:p>
      <w:pPr>
        <w:pStyle w:val="6"/>
        <w:spacing w:line="221" w:lineRule="exact"/>
        <w:ind w:left="800"/>
        <w:jc w:val="both"/>
        <w:rPr>
          <w:rFonts w:ascii="Times New Roman"/>
        </w:rPr>
      </w:pPr>
      <w:r>
        <w:pict>
          <v:shape id="_x0000_s1242" o:spid="_x0000_s1242" o:spt="202" type="#_x0000_t202" style="position:absolute;left:0pt;margin-left:68.8pt;margin-top:18pt;height:181.75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05"/>
                      <w:sz w:val="18"/>
                    </w:rPr>
                    <w:t xml:space="preserve">class </w:t>
                  </w:r>
                  <w:r>
                    <w:rPr>
                      <w:rFonts w:ascii="Courier New"/>
                      <w:b/>
                      <w:color w:val="0C84B5"/>
                      <w:w w:val="105"/>
                      <w:sz w:val="18"/>
                    </w:rPr>
                    <w:t>ListWrapper</w:t>
                  </w:r>
                  <w:r>
                    <w:rPr>
                      <w:w w:val="105"/>
                      <w:sz w:val="18"/>
                    </w:rPr>
                    <w:t>:</w:t>
                  </w:r>
                </w:p>
                <w:p>
                  <w:pPr>
                    <w:tabs>
                      <w:tab w:val="left" w:pos="1135"/>
                      <w:tab w:val="left" w:pos="1781"/>
                    </w:tabs>
                    <w:spacing w:before="13" w:line="189" w:lineRule="auto"/>
                    <w:ind w:left="920" w:right="5639" w:hanging="431"/>
                    <w:jc w:val="left"/>
                    <w:rPr>
                      <w:sz w:val="18"/>
                    </w:rPr>
                  </w:pPr>
                  <w:r>
                    <w:rPr>
                      <w:rFonts w:ascii="Courier New"/>
                      <w:b/>
                      <w:color w:val="007021"/>
                      <w:w w:val="105"/>
                      <w:sz w:val="18"/>
                    </w:rPr>
                    <w:t>def</w:t>
                  </w:r>
                  <w:r>
                    <w:rPr>
                      <w:rFonts w:ascii="Courier New"/>
                      <w:b/>
                      <w:color w:val="007021"/>
                      <w:w w:val="105"/>
                      <w:sz w:val="18"/>
                      <w:u w:val="single" w:color="04277B"/>
                    </w:rPr>
                    <w:t xml:space="preserve"> </w:t>
                  </w:r>
                  <w:r>
                    <w:rPr>
                      <w:rFonts w:ascii="Courier New"/>
                      <w:b/>
                      <w:color w:val="007021"/>
                      <w:w w:val="105"/>
                      <w:sz w:val="18"/>
                      <w:u w:val="single" w:color="04277B"/>
                    </w:rPr>
                    <w:tab/>
                  </w:r>
                  <w:r>
                    <w:rPr>
                      <w:color w:val="05287C"/>
                      <w:w w:val="135"/>
                      <w:sz w:val="18"/>
                    </w:rPr>
                    <w:t>init</w:t>
                  </w:r>
                  <w:r>
                    <w:rPr>
                      <w:w w:val="135"/>
                      <w:sz w:val="18"/>
                      <w:u w:val="single" w:color="04277B"/>
                    </w:rPr>
                    <w:t xml:space="preserve"> </w:t>
                  </w:r>
                  <w:r>
                    <w:rPr>
                      <w:w w:val="135"/>
                      <w:sz w:val="18"/>
                      <w:u w:val="single" w:color="04277B"/>
                    </w:rPr>
                    <w:tab/>
                  </w:r>
                  <w:r>
                    <w:rPr>
                      <w:w w:val="135"/>
                      <w:sz w:val="18"/>
                    </w:rPr>
                    <w:t>(</w:t>
                  </w:r>
                  <w:r>
                    <w:rPr>
                      <w:color w:val="007021"/>
                      <w:w w:val="135"/>
                      <w:sz w:val="18"/>
                    </w:rPr>
                    <w:t>self</w:t>
                  </w:r>
                  <w:r>
                    <w:rPr>
                      <w:w w:val="135"/>
                      <w:sz w:val="18"/>
                    </w:rPr>
                    <w:t xml:space="preserve">, the_list): </w:t>
                  </w:r>
                  <w:r>
                    <w:rPr>
                      <w:color w:val="007021"/>
                      <w:w w:val="135"/>
                      <w:sz w:val="18"/>
                    </w:rPr>
                    <w:t>self</w:t>
                  </w:r>
                  <w:r>
                    <w:rPr>
                      <w:color w:val="666666"/>
                      <w:w w:val="135"/>
                      <w:sz w:val="18"/>
                    </w:rPr>
                    <w:t>.</w:t>
                  </w:r>
                  <w:r>
                    <w:rPr>
                      <w:w w:val="135"/>
                      <w:sz w:val="18"/>
                    </w:rPr>
                    <w:t xml:space="preserve">the_list </w:t>
                  </w:r>
                  <w:r>
                    <w:rPr>
                      <w:color w:val="666666"/>
                      <w:w w:val="105"/>
                      <w:sz w:val="18"/>
                    </w:rPr>
                    <w:t>=</w:t>
                  </w:r>
                  <w:r>
                    <w:rPr>
                      <w:color w:val="666666"/>
                      <w:spacing w:val="8"/>
                      <w:w w:val="105"/>
                      <w:sz w:val="18"/>
                    </w:rPr>
                    <w:t xml:space="preserve"> </w:t>
                  </w:r>
                  <w:r>
                    <w:rPr>
                      <w:w w:val="135"/>
                      <w:sz w:val="18"/>
                    </w:rPr>
                    <w:t>the_list</w:t>
                  </w:r>
                </w:p>
                <w:p>
                  <w:pPr>
                    <w:pStyle w:val="6"/>
                    <w:spacing w:before="7"/>
                    <w:rPr>
                      <w:rFonts w:ascii="Times New Roman"/>
                      <w:sz w:val="15"/>
                    </w:rPr>
                  </w:pPr>
                </w:p>
                <w:p>
                  <w:pPr>
                    <w:tabs>
                      <w:tab w:val="left" w:pos="1135"/>
                      <w:tab w:val="left" w:pos="1566"/>
                    </w:tabs>
                    <w:spacing w:before="0" w:line="248" w:lineRule="exact"/>
                    <w:ind w:left="490" w:right="0" w:firstLine="0"/>
                    <w:jc w:val="left"/>
                    <w:rPr>
                      <w:sz w:val="18"/>
                    </w:rPr>
                  </w:pPr>
                  <w:r>
                    <w:rPr>
                      <w:rFonts w:ascii="Courier New"/>
                      <w:b/>
                      <w:color w:val="007021"/>
                      <w:w w:val="120"/>
                      <w:sz w:val="18"/>
                    </w:rPr>
                    <w:t>def</w:t>
                  </w:r>
                  <w:r>
                    <w:rPr>
                      <w:rFonts w:ascii="Courier New"/>
                      <w:b/>
                      <w:color w:val="007021"/>
                      <w:w w:val="120"/>
                      <w:sz w:val="18"/>
                      <w:u w:val="single" w:color="04277B"/>
                    </w:rPr>
                    <w:t xml:space="preserve"> </w:t>
                  </w:r>
                  <w:r>
                    <w:rPr>
                      <w:rFonts w:ascii="Courier New"/>
                      <w:b/>
                      <w:color w:val="007021"/>
                      <w:w w:val="120"/>
                      <w:sz w:val="18"/>
                      <w:u w:val="single" w:color="04277B"/>
                    </w:rPr>
                    <w:tab/>
                  </w:r>
                  <w:r>
                    <w:rPr>
                      <w:color w:val="05287C"/>
                      <w:w w:val="120"/>
                      <w:sz w:val="18"/>
                    </w:rPr>
                    <w:t>eq</w:t>
                  </w:r>
                  <w:r>
                    <w:rPr>
                      <w:w w:val="120"/>
                      <w:sz w:val="18"/>
                      <w:u w:val="single" w:color="04277B"/>
                    </w:rPr>
                    <w:t xml:space="preserve"> </w:t>
                  </w:r>
                  <w:r>
                    <w:rPr>
                      <w:w w:val="120"/>
                      <w:sz w:val="18"/>
                      <w:u w:val="single" w:color="04277B"/>
                    </w:rPr>
                    <w:tab/>
                  </w:r>
                  <w:r>
                    <w:rPr>
                      <w:w w:val="135"/>
                      <w:sz w:val="18"/>
                    </w:rPr>
                    <w:t>(</w:t>
                  </w:r>
                  <w:r>
                    <w:rPr>
                      <w:color w:val="007021"/>
                      <w:w w:val="135"/>
                      <w:sz w:val="18"/>
                    </w:rPr>
                    <w:t>self</w:t>
                  </w:r>
                  <w:r>
                    <w:rPr>
                      <w:w w:val="135"/>
                      <w:sz w:val="18"/>
                    </w:rPr>
                    <w:t>,</w:t>
                  </w:r>
                  <w:r>
                    <w:rPr>
                      <w:spacing w:val="30"/>
                      <w:w w:val="135"/>
                      <w:sz w:val="18"/>
                    </w:rPr>
                    <w:t xml:space="preserve"> </w:t>
                  </w:r>
                  <w:r>
                    <w:rPr>
                      <w:w w:val="135"/>
                      <w:sz w:val="18"/>
                    </w:rPr>
                    <w:t>other):</w:t>
                  </w:r>
                </w:p>
                <w:p>
                  <w:pPr>
                    <w:spacing w:before="0" w:line="248" w:lineRule="exact"/>
                    <w:ind w:left="920" w:right="0" w:firstLine="0"/>
                    <w:jc w:val="left"/>
                    <w:rPr>
                      <w:sz w:val="18"/>
                    </w:rPr>
                  </w:pPr>
                  <w:r>
                    <w:rPr>
                      <w:rFonts w:ascii="Courier New"/>
                      <w:b/>
                      <w:color w:val="007021"/>
                      <w:w w:val="105"/>
                      <w:sz w:val="18"/>
                    </w:rPr>
                    <w:t xml:space="preserve">return </w:t>
                  </w:r>
                  <w:r>
                    <w:rPr>
                      <w:color w:val="007021"/>
                      <w:w w:val="125"/>
                      <w:sz w:val="18"/>
                    </w:rPr>
                    <w:t>self</w:t>
                  </w:r>
                  <w:r>
                    <w:rPr>
                      <w:color w:val="666666"/>
                      <w:w w:val="125"/>
                      <w:sz w:val="18"/>
                    </w:rPr>
                    <w:t>.</w:t>
                  </w:r>
                  <w:r>
                    <w:rPr>
                      <w:w w:val="125"/>
                      <w:sz w:val="18"/>
                    </w:rPr>
                    <w:t xml:space="preserve">the_list </w:t>
                  </w:r>
                  <w:r>
                    <w:rPr>
                      <w:color w:val="666666"/>
                      <w:w w:val="105"/>
                      <w:sz w:val="18"/>
                    </w:rPr>
                    <w:t xml:space="preserve">== </w:t>
                  </w:r>
                  <w:r>
                    <w:rPr>
                      <w:w w:val="125"/>
                      <w:sz w:val="18"/>
                    </w:rPr>
                    <w:t>other</w:t>
                  </w:r>
                  <w:r>
                    <w:rPr>
                      <w:color w:val="666666"/>
                      <w:w w:val="125"/>
                      <w:sz w:val="18"/>
                    </w:rPr>
                    <w:t>.</w:t>
                  </w:r>
                  <w:r>
                    <w:rPr>
                      <w:w w:val="125"/>
                      <w:sz w:val="18"/>
                    </w:rPr>
                    <w:t>the_list</w:t>
                  </w:r>
                </w:p>
                <w:p>
                  <w:pPr>
                    <w:tabs>
                      <w:tab w:val="left" w:pos="1135"/>
                      <w:tab w:val="left" w:pos="1781"/>
                    </w:tabs>
                    <w:spacing w:before="162" w:line="248" w:lineRule="exact"/>
                    <w:ind w:left="490" w:right="0" w:firstLine="0"/>
                    <w:jc w:val="left"/>
                    <w:rPr>
                      <w:sz w:val="18"/>
                    </w:rPr>
                  </w:pPr>
                  <w:r>
                    <w:rPr>
                      <w:rFonts w:ascii="Courier New"/>
                      <w:b/>
                      <w:color w:val="007021"/>
                      <w:w w:val="120"/>
                      <w:sz w:val="18"/>
                    </w:rPr>
                    <w:t>def</w:t>
                  </w:r>
                  <w:r>
                    <w:rPr>
                      <w:rFonts w:ascii="Courier New"/>
                      <w:b/>
                      <w:color w:val="007021"/>
                      <w:w w:val="120"/>
                      <w:sz w:val="18"/>
                      <w:u w:val="single" w:color="04277B"/>
                    </w:rPr>
                    <w:t xml:space="preserve"> </w:t>
                  </w:r>
                  <w:r>
                    <w:rPr>
                      <w:rFonts w:ascii="Courier New"/>
                      <w:b/>
                      <w:color w:val="007021"/>
                      <w:w w:val="120"/>
                      <w:sz w:val="18"/>
                      <w:u w:val="single" w:color="04277B"/>
                    </w:rPr>
                    <w:tab/>
                  </w:r>
                  <w:r>
                    <w:rPr>
                      <w:color w:val="05287C"/>
                      <w:w w:val="120"/>
                      <w:sz w:val="18"/>
                    </w:rPr>
                    <w:t>hash</w:t>
                  </w:r>
                  <w:r>
                    <w:rPr>
                      <w:w w:val="120"/>
                      <w:sz w:val="18"/>
                      <w:u w:val="single" w:color="04277B"/>
                    </w:rPr>
                    <w:t xml:space="preserve"> </w:t>
                  </w:r>
                  <w:r>
                    <w:rPr>
                      <w:w w:val="120"/>
                      <w:sz w:val="18"/>
                      <w:u w:val="single" w:color="04277B"/>
                    </w:rPr>
                    <w:tab/>
                  </w:r>
                  <w:r>
                    <w:rPr>
                      <w:w w:val="140"/>
                      <w:sz w:val="18"/>
                    </w:rPr>
                    <w:t>(</w:t>
                  </w:r>
                  <w:r>
                    <w:rPr>
                      <w:color w:val="007021"/>
                      <w:w w:val="140"/>
                      <w:sz w:val="18"/>
                    </w:rPr>
                    <w:t>self</w:t>
                  </w:r>
                  <w:r>
                    <w:rPr>
                      <w:w w:val="140"/>
                      <w:sz w:val="18"/>
                    </w:rPr>
                    <w:t>):</w:t>
                  </w:r>
                </w:p>
                <w:p>
                  <w:pPr>
                    <w:spacing w:before="0" w:line="219" w:lineRule="exact"/>
                    <w:ind w:left="920" w:right="0" w:firstLine="0"/>
                    <w:jc w:val="left"/>
                    <w:rPr>
                      <w:sz w:val="18"/>
                    </w:rPr>
                  </w:pPr>
                  <w:r>
                    <w:rPr>
                      <w:w w:val="175"/>
                      <w:sz w:val="18"/>
                    </w:rPr>
                    <w:t xml:space="preserve">l </w:t>
                  </w:r>
                  <w:r>
                    <w:rPr>
                      <w:color w:val="666666"/>
                      <w:w w:val="105"/>
                      <w:sz w:val="18"/>
                    </w:rPr>
                    <w:t>=</w:t>
                  </w:r>
                  <w:r>
                    <w:rPr>
                      <w:color w:val="666666"/>
                      <w:spacing w:val="53"/>
                      <w:w w:val="105"/>
                      <w:sz w:val="18"/>
                    </w:rPr>
                    <w:t xml:space="preserve"> </w:t>
                  </w:r>
                  <w:r>
                    <w:rPr>
                      <w:color w:val="007021"/>
                      <w:w w:val="140"/>
                      <w:sz w:val="18"/>
                    </w:rPr>
                    <w:t>self</w:t>
                  </w:r>
                  <w:r>
                    <w:rPr>
                      <w:color w:val="666666"/>
                      <w:w w:val="140"/>
                      <w:sz w:val="18"/>
                    </w:rPr>
                    <w:t>.</w:t>
                  </w:r>
                  <w:r>
                    <w:rPr>
                      <w:w w:val="140"/>
                      <w:sz w:val="18"/>
                    </w:rPr>
                    <w:t>the_list</w:t>
                  </w:r>
                </w:p>
                <w:p>
                  <w:pPr>
                    <w:spacing w:before="0" w:line="219" w:lineRule="exact"/>
                    <w:ind w:left="920" w:right="0" w:firstLine="0"/>
                    <w:jc w:val="left"/>
                    <w:rPr>
                      <w:sz w:val="18"/>
                    </w:rPr>
                  </w:pPr>
                  <w:r>
                    <w:rPr>
                      <w:w w:val="130"/>
                      <w:sz w:val="18"/>
                    </w:rPr>
                    <w:t>result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217F4F"/>
                      <w:w w:val="94"/>
                      <w:sz w:val="18"/>
                    </w:rPr>
                    <w:t>98767</w:t>
                  </w:r>
                  <w:r>
                    <w:rPr>
                      <w:color w:val="217F4F"/>
                      <w:sz w:val="18"/>
                    </w:rPr>
                    <w:t xml:space="preserve"> </w:t>
                  </w:r>
                  <w:r>
                    <w:rPr>
                      <w:color w:val="217F4F"/>
                      <w:spacing w:val="-7"/>
                      <w:sz w:val="18"/>
                    </w:rPr>
                    <w:t xml:space="preserve"> </w:t>
                  </w:r>
                  <w:r>
                    <w:rPr>
                      <w:color w:val="666666"/>
                      <w:w w:val="103"/>
                      <w:sz w:val="18"/>
                    </w:rPr>
                    <w:t>-</w:t>
                  </w:r>
                  <w:r>
                    <w:rPr>
                      <w:color w:val="666666"/>
                      <w:sz w:val="18"/>
                    </w:rPr>
                    <w:t xml:space="preserve"> </w:t>
                  </w:r>
                  <w:r>
                    <w:rPr>
                      <w:color w:val="666666"/>
                      <w:spacing w:val="-7"/>
                      <w:sz w:val="18"/>
                    </w:rPr>
                    <w:t xml:space="preserve"> </w:t>
                  </w:r>
                  <w:r>
                    <w:rPr>
                      <w:color w:val="007021"/>
                      <w:w w:val="122"/>
                      <w:sz w:val="18"/>
                    </w:rPr>
                    <w:t>le</w:t>
                  </w:r>
                  <w:r>
                    <w:rPr>
                      <w:color w:val="007021"/>
                      <w:spacing w:val="-1"/>
                      <w:w w:val="122"/>
                      <w:sz w:val="18"/>
                    </w:rPr>
                    <w:t>n</w:t>
                  </w:r>
                  <w:r>
                    <w:rPr>
                      <w:w w:val="190"/>
                      <w:sz w:val="18"/>
                    </w:rPr>
                    <w:t>(l</w:t>
                  </w:r>
                  <w:r>
                    <w:rPr>
                      <w:spacing w:val="-1"/>
                      <w:w w:val="190"/>
                      <w:sz w:val="18"/>
                    </w:rPr>
                    <w:t>)</w:t>
                  </w:r>
                  <w:r>
                    <w:rPr>
                      <w:color w:val="666666"/>
                      <w:spacing w:val="-1"/>
                      <w:w w:val="124"/>
                      <w:sz w:val="18"/>
                    </w:rPr>
                    <w:t>*</w:t>
                  </w:r>
                  <w:r>
                    <w:rPr>
                      <w:color w:val="217F4F"/>
                      <w:w w:val="94"/>
                      <w:sz w:val="18"/>
                    </w:rPr>
                    <w:t>555</w:t>
                  </w:r>
                </w:p>
                <w:p>
                  <w:pPr>
                    <w:spacing w:before="0" w:line="219" w:lineRule="exact"/>
                    <w:ind w:left="920" w:right="0" w:firstLine="0"/>
                    <w:jc w:val="left"/>
                    <w:rPr>
                      <w:sz w:val="18"/>
                    </w:rPr>
                  </w:pPr>
                  <w:r>
                    <w:rPr>
                      <w:rFonts w:ascii="Courier New"/>
                      <w:b/>
                      <w:color w:val="007021"/>
                      <w:w w:val="120"/>
                      <w:sz w:val="18"/>
                    </w:rPr>
                    <w:t xml:space="preserve">for </w:t>
                  </w:r>
                  <w:r>
                    <w:rPr>
                      <w:w w:val="170"/>
                      <w:sz w:val="18"/>
                    </w:rPr>
                    <w:t xml:space="preserve">i, </w:t>
                  </w:r>
                  <w:r>
                    <w:rPr>
                      <w:w w:val="120"/>
                      <w:sz w:val="18"/>
                    </w:rPr>
                    <w:t xml:space="preserve">el </w:t>
                  </w:r>
                  <w:r>
                    <w:rPr>
                      <w:rFonts w:ascii="Courier New"/>
                      <w:b/>
                      <w:color w:val="007021"/>
                      <w:w w:val="120"/>
                      <w:sz w:val="18"/>
                    </w:rPr>
                    <w:t>in</w:t>
                  </w:r>
                  <w:r>
                    <w:rPr>
                      <w:rFonts w:ascii="Courier New"/>
                      <w:b/>
                      <w:color w:val="007021"/>
                      <w:spacing w:val="-68"/>
                      <w:w w:val="120"/>
                      <w:sz w:val="18"/>
                    </w:rPr>
                    <w:t xml:space="preserve"> </w:t>
                  </w:r>
                  <w:r>
                    <w:rPr>
                      <w:color w:val="007021"/>
                      <w:w w:val="120"/>
                      <w:sz w:val="18"/>
                    </w:rPr>
                    <w:t>enumerate</w:t>
                  </w:r>
                  <w:r>
                    <w:rPr>
                      <w:w w:val="120"/>
                      <w:sz w:val="18"/>
                    </w:rPr>
                    <w:t>(l):</w:t>
                  </w:r>
                </w:p>
                <w:p>
                  <w:pPr>
                    <w:spacing w:before="0" w:line="219" w:lineRule="exact"/>
                    <w:ind w:left="30" w:right="6040" w:firstLine="0"/>
                    <w:jc w:val="center"/>
                    <w:rPr>
                      <w:sz w:val="18"/>
                    </w:rPr>
                  </w:pPr>
                  <w:r>
                    <w:rPr>
                      <w:rFonts w:ascii="Courier New"/>
                      <w:b/>
                      <w:color w:val="007021"/>
                      <w:w w:val="120"/>
                      <w:sz w:val="18"/>
                    </w:rPr>
                    <w:t>try</w:t>
                  </w:r>
                  <w:r>
                    <w:rPr>
                      <w:w w:val="120"/>
                      <w:sz w:val="18"/>
                    </w:rPr>
                    <w:t>:</w:t>
                  </w:r>
                </w:p>
                <w:p>
                  <w:pPr>
                    <w:spacing w:before="0" w:line="219" w:lineRule="exact"/>
                    <w:ind w:left="1781" w:right="0" w:firstLine="0"/>
                    <w:jc w:val="left"/>
                    <w:rPr>
                      <w:sz w:val="18"/>
                    </w:rPr>
                  </w:pPr>
                  <w:r>
                    <w:rPr>
                      <w:w w:val="125"/>
                      <w:sz w:val="18"/>
                    </w:rPr>
                    <w:t xml:space="preserve">result </w:t>
                  </w:r>
                  <w:r>
                    <w:rPr>
                      <w:color w:val="666666"/>
                      <w:sz w:val="18"/>
                    </w:rPr>
                    <w:t xml:space="preserve">= </w:t>
                  </w:r>
                  <w:r>
                    <w:rPr>
                      <w:w w:val="125"/>
                      <w:sz w:val="18"/>
                    </w:rPr>
                    <w:t xml:space="preserve">result </w:t>
                  </w:r>
                  <w:r>
                    <w:rPr>
                      <w:color w:val="666666"/>
                      <w:sz w:val="18"/>
                    </w:rPr>
                    <w:t xml:space="preserve">+ </w:t>
                  </w:r>
                  <w:r>
                    <w:rPr>
                      <w:w w:val="125"/>
                      <w:sz w:val="18"/>
                    </w:rPr>
                    <w:t>(</w:t>
                  </w:r>
                  <w:r>
                    <w:rPr>
                      <w:color w:val="007021"/>
                      <w:w w:val="125"/>
                      <w:sz w:val="18"/>
                    </w:rPr>
                    <w:t>hash</w:t>
                  </w:r>
                  <w:r>
                    <w:rPr>
                      <w:w w:val="125"/>
                      <w:sz w:val="18"/>
                    </w:rPr>
                    <w:t xml:space="preserve">(el) </w:t>
                  </w:r>
                  <w:r>
                    <w:rPr>
                      <w:color w:val="666666"/>
                      <w:sz w:val="18"/>
                    </w:rPr>
                    <w:t xml:space="preserve">% </w:t>
                  </w:r>
                  <w:r>
                    <w:rPr>
                      <w:color w:val="217F4F"/>
                      <w:sz w:val="18"/>
                    </w:rPr>
                    <w:t>9999999</w:t>
                  </w:r>
                  <w:r>
                    <w:rPr>
                      <w:sz w:val="18"/>
                    </w:rPr>
                    <w:t xml:space="preserve">) </w:t>
                  </w:r>
                  <w:r>
                    <w:rPr>
                      <w:color w:val="666666"/>
                      <w:w w:val="125"/>
                      <w:sz w:val="18"/>
                    </w:rPr>
                    <w:t xml:space="preserve">* </w:t>
                  </w:r>
                  <w:r>
                    <w:rPr>
                      <w:color w:val="217F4F"/>
                      <w:sz w:val="18"/>
                    </w:rPr>
                    <w:t xml:space="preserve">1001 </w:t>
                  </w:r>
                  <w:r>
                    <w:rPr>
                      <w:color w:val="666666"/>
                      <w:sz w:val="18"/>
                    </w:rPr>
                    <w:t xml:space="preserve">+ </w:t>
                  </w:r>
                  <w:r>
                    <w:rPr>
                      <w:w w:val="180"/>
                      <w:sz w:val="18"/>
                    </w:rPr>
                    <w:t>i</w:t>
                  </w:r>
                </w:p>
                <w:p>
                  <w:pPr>
                    <w:spacing w:before="0" w:line="219" w:lineRule="exact"/>
                    <w:ind w:left="1350" w:right="0" w:firstLine="0"/>
                    <w:jc w:val="left"/>
                    <w:rPr>
                      <w:sz w:val="18"/>
                    </w:rPr>
                  </w:pPr>
                  <w:r>
                    <w:rPr>
                      <w:rFonts w:ascii="Courier New"/>
                      <w:b/>
                      <w:color w:val="007021"/>
                      <w:w w:val="110"/>
                      <w:sz w:val="18"/>
                    </w:rPr>
                    <w:t xml:space="preserve">except </w:t>
                  </w:r>
                  <w:r>
                    <w:rPr>
                      <w:color w:val="007021"/>
                      <w:w w:val="110"/>
                      <w:sz w:val="18"/>
                    </w:rPr>
                    <w:t>Exception</w:t>
                  </w:r>
                  <w:r>
                    <w:rPr>
                      <w:w w:val="110"/>
                      <w:sz w:val="18"/>
                    </w:rPr>
                    <w:t>:</w:t>
                  </w:r>
                </w:p>
                <w:p>
                  <w:pPr>
                    <w:spacing w:before="0" w:line="219" w:lineRule="exact"/>
                    <w:ind w:left="1781" w:right="0" w:firstLine="0"/>
                    <w:jc w:val="left"/>
                    <w:rPr>
                      <w:sz w:val="18"/>
                    </w:rPr>
                  </w:pPr>
                  <w:r>
                    <w:rPr>
                      <w:w w:val="125"/>
                      <w:sz w:val="18"/>
                    </w:rPr>
                    <w:t xml:space="preserve">result </w:t>
                  </w:r>
                  <w:r>
                    <w:rPr>
                      <w:color w:val="666666"/>
                      <w:sz w:val="18"/>
                    </w:rPr>
                    <w:t xml:space="preserve">= </w:t>
                  </w:r>
                  <w:r>
                    <w:rPr>
                      <w:w w:val="125"/>
                      <w:sz w:val="18"/>
                    </w:rPr>
                    <w:t xml:space="preserve">(result </w:t>
                  </w:r>
                  <w:r>
                    <w:rPr>
                      <w:color w:val="666666"/>
                      <w:sz w:val="18"/>
                    </w:rPr>
                    <w:t xml:space="preserve">% </w:t>
                  </w:r>
                  <w:r>
                    <w:rPr>
                      <w:color w:val="217F4F"/>
                      <w:sz w:val="18"/>
                    </w:rPr>
                    <w:t>7777777</w:t>
                  </w:r>
                  <w:r>
                    <w:rPr>
                      <w:sz w:val="18"/>
                    </w:rPr>
                    <w:t xml:space="preserve">) </w:t>
                  </w:r>
                  <w:r>
                    <w:rPr>
                      <w:color w:val="666666"/>
                      <w:sz w:val="18"/>
                    </w:rPr>
                    <w:t xml:space="preserve">+ </w:t>
                  </w:r>
                  <w:r>
                    <w:rPr>
                      <w:w w:val="180"/>
                      <w:sz w:val="18"/>
                    </w:rPr>
                    <w:t xml:space="preserve">i </w:t>
                  </w:r>
                  <w:r>
                    <w:rPr>
                      <w:color w:val="666666"/>
                      <w:w w:val="125"/>
                      <w:sz w:val="18"/>
                    </w:rPr>
                    <w:t xml:space="preserve">* </w:t>
                  </w:r>
                  <w:r>
                    <w:rPr>
                      <w:color w:val="217F4F"/>
                      <w:sz w:val="18"/>
                    </w:rPr>
                    <w:t>333</w:t>
                  </w:r>
                </w:p>
                <w:p>
                  <w:pPr>
                    <w:spacing w:before="0" w:line="248" w:lineRule="exact"/>
                    <w:ind w:left="920" w:right="0" w:firstLine="0"/>
                    <w:jc w:val="left"/>
                    <w:rPr>
                      <w:sz w:val="18"/>
                    </w:rPr>
                  </w:pPr>
                  <w:r>
                    <w:rPr>
                      <w:rFonts w:ascii="Courier New"/>
                      <w:b/>
                      <w:color w:val="007021"/>
                      <w:w w:val="115"/>
                      <w:sz w:val="18"/>
                    </w:rPr>
                    <w:t xml:space="preserve">return </w:t>
                  </w:r>
                  <w:r>
                    <w:rPr>
                      <w:w w:val="115"/>
                      <w:sz w:val="18"/>
                    </w:rPr>
                    <w:t>result</w:t>
                  </w:r>
                </w:p>
              </w:txbxContent>
            </v:textbox>
            <w10:wrap type="topAndBottom"/>
          </v:shape>
        </w:pict>
      </w:r>
      <w:r>
        <w:rPr>
          <w:rFonts w:ascii="Times New Roman"/>
          <w:w w:val="89"/>
        </w:rPr>
        <w:t>:</w:t>
      </w:r>
    </w:p>
    <w:p>
      <w:pPr>
        <w:pStyle w:val="6"/>
        <w:spacing w:before="129"/>
        <w:ind w:left="800"/>
      </w:pPr>
      <w:r>
        <w:t>注意，哈希计算由于列表的某些成员可能不可用以及算术溢出的可能性而变得复杂。</w:t>
      </w:r>
    </w:p>
    <w:p>
      <w:pPr>
        <w:pStyle w:val="6"/>
        <w:spacing w:before="104" w:line="192" w:lineRule="auto"/>
        <w:ind w:left="799" w:right="298"/>
        <w:jc w:val="both"/>
      </w:pPr>
      <w:r>
        <w:rPr>
          <w:spacing w:val="24"/>
          <w:w w:val="105"/>
        </w:rPr>
        <w:t xml:space="preserve">此外， 必须始终如此， 如果 </w:t>
      </w:r>
      <w:r>
        <w:rPr>
          <w:rFonts w:ascii="Lucida Sans Unicode" w:eastAsia="Lucida Sans Unicode"/>
          <w:w w:val="105"/>
        </w:rPr>
        <w:t xml:space="preserve">o1 </w:t>
      </w:r>
      <w:r>
        <w:rPr>
          <w:rFonts w:ascii="Lucida Sans Unicode" w:eastAsia="Lucida Sans Unicode"/>
          <w:spacing w:val="16"/>
        </w:rPr>
        <w:t xml:space="preserve">== </w:t>
      </w:r>
      <w:r>
        <w:rPr>
          <w:rFonts w:ascii="Lucida Sans Unicode" w:eastAsia="Lucida Sans Unicode"/>
          <w:w w:val="105"/>
        </w:rPr>
        <w:t xml:space="preserve">o2 </w:t>
      </w:r>
      <w:r>
        <w:rPr>
          <w:w w:val="105"/>
        </w:rPr>
        <w:t>（</w:t>
      </w:r>
      <w:r>
        <w:rPr>
          <w:spacing w:val="46"/>
          <w:w w:val="105"/>
        </w:rPr>
        <w:t xml:space="preserve">即 </w:t>
      </w:r>
      <w:r>
        <w:rPr>
          <w:rFonts w:ascii="Lucida Sans Unicode" w:eastAsia="Lucida Sans Unicode"/>
          <w:w w:val="105"/>
        </w:rPr>
        <w:t>o1.</w:t>
      </w:r>
      <w:r>
        <w:rPr>
          <w:rFonts w:ascii="Lucida Sans Unicode" w:eastAsia="Lucida Sans Unicode"/>
          <w:spacing w:val="21"/>
          <w:w w:val="105"/>
          <w:u w:val="single"/>
        </w:rPr>
        <w:t xml:space="preserve">   </w:t>
      </w:r>
      <w:r>
        <w:rPr>
          <w:rFonts w:ascii="Lucida Sans Unicode" w:eastAsia="Lucida Sans Unicode"/>
          <w:w w:val="105"/>
        </w:rPr>
        <w:t>eq</w:t>
      </w:r>
      <w:r>
        <w:rPr>
          <w:rFonts w:ascii="Lucida Sans Unicode" w:eastAsia="Lucida Sans Unicode"/>
          <w:spacing w:val="15"/>
          <w:w w:val="105"/>
          <w:u w:val="single"/>
        </w:rPr>
        <w:t xml:space="preserve">    </w:t>
      </w:r>
      <w:r>
        <w:rPr>
          <w:rFonts w:ascii="Lucida Sans Unicode" w:eastAsia="Lucida Sans Unicode"/>
          <w:w w:val="105"/>
        </w:rPr>
        <w:t xml:space="preserve">(o2) </w:t>
      </w:r>
      <w:r>
        <w:rPr>
          <w:rFonts w:ascii="Lucida Sans Unicode" w:eastAsia="Lucida Sans Unicode"/>
          <w:w w:val="155"/>
        </w:rPr>
        <w:t xml:space="preserve">is </w:t>
      </w:r>
      <w:r>
        <w:rPr>
          <w:rFonts w:ascii="Lucida Sans Unicode" w:eastAsia="Lucida Sans Unicode"/>
          <w:w w:val="105"/>
        </w:rPr>
        <w:t xml:space="preserve">True </w:t>
      </w:r>
      <w:r>
        <w:rPr>
          <w:w w:val="105"/>
        </w:rPr>
        <w:t>）</w:t>
      </w:r>
      <w:r>
        <w:rPr>
          <w:spacing w:val="26"/>
          <w:w w:val="105"/>
        </w:rPr>
        <w:t xml:space="preserve"> 则 </w:t>
      </w:r>
      <w:r>
        <w:rPr>
          <w:rFonts w:ascii="Lucida Sans Unicode" w:eastAsia="Lucida Sans Unicode"/>
          <w:spacing w:val="-37"/>
          <w:w w:val="105"/>
        </w:rPr>
        <w:t xml:space="preserve">hash(o1) </w:t>
      </w:r>
      <w:r>
        <w:rPr>
          <w:rFonts w:ascii="Lucida Sans Unicode" w:eastAsia="Lucida Sans Unicode"/>
          <w:spacing w:val="-63"/>
        </w:rPr>
        <w:t xml:space="preserve">== </w:t>
      </w:r>
      <w:r>
        <w:rPr>
          <w:rFonts w:ascii="Lucida Sans Unicode" w:eastAsia="Lucida Sans Unicode"/>
          <w:w w:val="105"/>
        </w:rPr>
        <w:t>hash(o2)``</w:t>
      </w:r>
      <w:r>
        <w:rPr>
          <w:w w:val="105"/>
        </w:rPr>
        <w:t>（</w:t>
      </w:r>
      <w:r>
        <w:rPr>
          <w:spacing w:val="47"/>
          <w:w w:val="105"/>
        </w:rPr>
        <w:t xml:space="preserve">即 </w:t>
      </w:r>
      <w:r>
        <w:rPr>
          <w:rFonts w:ascii="Lucida Sans Unicode" w:eastAsia="Lucida Sans Unicode"/>
          <w:w w:val="105"/>
        </w:rPr>
        <w:t>``o1.</w:t>
      </w:r>
      <w:r>
        <w:rPr>
          <w:rFonts w:ascii="Lucida Sans Unicode" w:eastAsia="Lucida Sans Unicode"/>
          <w:spacing w:val="14"/>
          <w:w w:val="105"/>
          <w:u w:val="single"/>
        </w:rPr>
        <w:t xml:space="preserve">    </w:t>
      </w:r>
      <w:r>
        <w:rPr>
          <w:rFonts w:ascii="Lucida Sans Unicode" w:eastAsia="Lucida Sans Unicode"/>
          <w:w w:val="105"/>
        </w:rPr>
        <w:t>hash</w:t>
      </w:r>
      <w:r>
        <w:rPr>
          <w:rFonts w:ascii="Lucida Sans Unicode" w:eastAsia="Lucida Sans Unicode"/>
          <w:spacing w:val="14"/>
          <w:w w:val="105"/>
          <w:u w:val="single"/>
        </w:rPr>
        <w:t xml:space="preserve">    </w:t>
      </w:r>
      <w:r>
        <w:rPr>
          <w:rFonts w:ascii="Lucida Sans Unicode" w:eastAsia="Lucida Sans Unicode"/>
          <w:spacing w:val="4"/>
          <w:w w:val="155"/>
        </w:rPr>
        <w:t xml:space="preserve">() </w:t>
      </w:r>
      <w:r>
        <w:rPr>
          <w:rFonts w:ascii="Lucida Sans Unicode" w:eastAsia="Lucida Sans Unicode"/>
          <w:spacing w:val="15"/>
        </w:rPr>
        <w:t xml:space="preserve">== </w:t>
      </w:r>
      <w:r>
        <w:rPr>
          <w:rFonts w:ascii="Lucida Sans Unicode" w:eastAsia="Lucida Sans Unicode"/>
          <w:w w:val="105"/>
        </w:rPr>
        <w:t>o2.</w:t>
      </w:r>
      <w:r>
        <w:rPr>
          <w:rFonts w:ascii="Lucida Sans Unicode" w:eastAsia="Lucida Sans Unicode"/>
          <w:spacing w:val="14"/>
          <w:w w:val="105"/>
          <w:u w:val="single"/>
        </w:rPr>
        <w:t xml:space="preserve">    </w:t>
      </w:r>
      <w:r>
        <w:rPr>
          <w:rFonts w:ascii="Lucida Sans Unicode" w:eastAsia="Lucida Sans Unicode"/>
          <w:w w:val="105"/>
        </w:rPr>
        <w:t>hash</w:t>
      </w:r>
      <w:r>
        <w:rPr>
          <w:rFonts w:ascii="Lucida Sans Unicode" w:eastAsia="Lucida Sans Unicode"/>
          <w:spacing w:val="14"/>
          <w:w w:val="105"/>
          <w:u w:val="single"/>
        </w:rPr>
        <w:t xml:space="preserve">    </w:t>
      </w:r>
      <w:r>
        <w:rPr>
          <w:rFonts w:ascii="Lucida Sans Unicode" w:eastAsia="Lucida Sans Unicode"/>
          <w:spacing w:val="-10"/>
          <w:w w:val="155"/>
        </w:rPr>
        <w:t xml:space="preserve">() </w:t>
      </w:r>
      <w:r>
        <w:rPr>
          <w:spacing w:val="-4"/>
          <w:w w:val="105"/>
        </w:rPr>
        <w:t>）</w:t>
      </w:r>
      <w:r>
        <w:rPr>
          <w:spacing w:val="6"/>
          <w:w w:val="105"/>
        </w:rPr>
        <w:t>， 无论对象是否在字典中</w:t>
      </w:r>
      <w:r>
        <w:rPr>
          <w:spacing w:val="-1"/>
          <w:w w:val="105"/>
        </w:rPr>
        <w:t xml:space="preserve">。如果你不能满足这些限制，字典和其他基于 </w:t>
      </w:r>
      <w:r>
        <w:rPr>
          <w:rFonts w:ascii="Times New Roman" w:eastAsia="Times New Roman"/>
          <w:w w:val="105"/>
        </w:rPr>
        <w:t xml:space="preserve">hash </w:t>
      </w:r>
      <w:r>
        <w:rPr>
          <w:w w:val="105"/>
        </w:rPr>
        <w:t>的结构将会出错。</w:t>
      </w:r>
    </w:p>
    <w:p>
      <w:pPr>
        <w:pStyle w:val="6"/>
        <w:spacing w:before="127" w:line="204" w:lineRule="auto"/>
        <w:ind w:left="799" w:right="300"/>
        <w:jc w:val="both"/>
      </w:pPr>
      <w:r>
        <w:rPr>
          <w:spacing w:val="24"/>
          <w:w w:val="95"/>
        </w:rPr>
        <w:t>对于</w:t>
      </w:r>
      <w:r>
        <w:rPr>
          <w:rFonts w:ascii="Times New Roman" w:eastAsia="Times New Roman"/>
          <w:w w:val="95"/>
        </w:rPr>
        <w:t>ListWrapper</w:t>
      </w:r>
      <w:r>
        <w:rPr>
          <w:rFonts w:ascii="Times New Roman" w:eastAsia="Times New Roman"/>
          <w:spacing w:val="4"/>
          <w:w w:val="95"/>
        </w:rPr>
        <w:t xml:space="preserve">      </w:t>
      </w:r>
      <w:r>
        <w:rPr>
          <w:spacing w:val="-6"/>
          <w:w w:val="95"/>
        </w:rPr>
        <w:t>，只要包装器对象在字典中，包装列表就不能更改以避免异常。除非你准备好认真考虑</w:t>
      </w:r>
      <w:r>
        <w:t>需求以及不正确地满足这些需求的后果，否则不要这样做。请留意。</w:t>
      </w:r>
    </w:p>
    <w:p>
      <w:pPr>
        <w:spacing w:after="0" w:line="204" w:lineRule="auto"/>
        <w:jc w:val="both"/>
        <w:sectPr>
          <w:headerReference r:id="rId79" w:type="default"/>
          <w:footerReference r:id="rId80" w:type="default"/>
          <w:pgSz w:w="11910" w:h="16840"/>
          <w:pgMar w:top="960" w:right="1140" w:bottom="1000" w:left="640" w:header="454" w:footer="809" w:gutter="0"/>
        </w:sectPr>
      </w:pPr>
    </w:p>
    <w:p>
      <w:pPr>
        <w:pStyle w:val="6"/>
        <w:spacing w:before="1"/>
        <w:rPr>
          <w:sz w:val="23"/>
        </w:rPr>
      </w:pPr>
    </w:p>
    <w:p>
      <w:pPr>
        <w:pStyle w:val="2"/>
        <w:numPr>
          <w:ilvl w:val="1"/>
          <w:numId w:val="29"/>
        </w:numPr>
        <w:tabs>
          <w:tab w:val="left" w:pos="1494"/>
        </w:tabs>
        <w:spacing w:before="51" w:after="0" w:line="240" w:lineRule="auto"/>
        <w:ind w:left="1493" w:right="0" w:hanging="693"/>
        <w:jc w:val="left"/>
      </w:pPr>
      <w:bookmarkStart w:id="357" w:name="为什么 list.sort() 没有返回排序列表？"/>
      <w:bookmarkEnd w:id="357"/>
      <w:bookmarkStart w:id="358" w:name="_bookmark127"/>
      <w:bookmarkEnd w:id="358"/>
      <w:bookmarkStart w:id="359" w:name="_bookmark127"/>
      <w:bookmarkEnd w:id="359"/>
      <w:r>
        <w:rPr>
          <w:color w:val="20435C"/>
          <w:spacing w:val="2"/>
        </w:rPr>
        <w:t xml:space="preserve">为什么 </w:t>
      </w:r>
      <w:r>
        <w:rPr>
          <w:rFonts w:ascii="Arial" w:eastAsia="Arial"/>
          <w:color w:val="20435C"/>
        </w:rPr>
        <w:t>list.sort()</w:t>
      </w:r>
      <w:r>
        <w:rPr>
          <w:rFonts w:ascii="Arial" w:eastAsia="Arial"/>
          <w:color w:val="20435C"/>
          <w:spacing w:val="3"/>
        </w:rPr>
        <w:t xml:space="preserve"> </w:t>
      </w:r>
      <w:r>
        <w:rPr>
          <w:color w:val="20435C"/>
        </w:rPr>
        <w:t>没有返回排序列表？</w:t>
      </w:r>
    </w:p>
    <w:p>
      <w:pPr>
        <w:pStyle w:val="6"/>
        <w:spacing w:before="282" w:line="201" w:lineRule="auto"/>
        <w:ind w:left="799" w:right="298"/>
        <w:jc w:val="both"/>
      </w:pPr>
      <w:r>
        <w:t>在性能很重要的情况下，仅仅为了排序而复制一份列表将是一种浪费。因此</w:t>
      </w:r>
      <w:r>
        <w:rPr>
          <w:w w:val="130"/>
        </w:rPr>
        <w:t>，</w:t>
      </w:r>
      <w:r>
        <w:rPr>
          <w:rFonts w:ascii="Lucida Sans Unicode" w:eastAsia="Lucida Sans Unicode"/>
          <w:w w:val="130"/>
        </w:rPr>
        <w:t>list.sort()</w:t>
      </w:r>
      <w:r>
        <w:rPr>
          <w:rFonts w:ascii="Lucida Sans Unicode" w:eastAsia="Lucida Sans Unicode"/>
          <w:spacing w:val="77"/>
          <w:w w:val="130"/>
        </w:rPr>
        <w:t xml:space="preserve"> </w:t>
      </w:r>
      <w:r>
        <w:t>对列表进行了适当的排序。为了提醒您这一事实，它不会返回已排序的列表。这样，当您需要排序的副本，但也需要保留未排序的版本时，就不会意外地覆盖列表。</w:t>
      </w:r>
    </w:p>
    <w:p>
      <w:pPr>
        <w:pStyle w:val="6"/>
        <w:spacing w:before="111" w:line="199" w:lineRule="auto"/>
        <w:ind w:left="799" w:right="299"/>
        <w:jc w:val="both"/>
        <w:rPr>
          <w:rFonts w:ascii="Times New Roman" w:eastAsia="Times New Roman"/>
        </w:rPr>
      </w:pPr>
      <w:r>
        <w:pict>
          <v:shape id="_x0000_s1243" o:spid="_x0000_s1243" o:spt="202" type="#_x0000_t202" style="position:absolute;left:0pt;margin-left:68.8pt;margin-top:35.75pt;height:28.3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10"/>
                      <w:sz w:val="18"/>
                    </w:rPr>
                    <w:t xml:space="preserve">for </w:t>
                  </w:r>
                  <w:r>
                    <w:rPr>
                      <w:w w:val="110"/>
                      <w:sz w:val="18"/>
                    </w:rPr>
                    <w:t xml:space="preserve">key </w:t>
                  </w:r>
                  <w:r>
                    <w:rPr>
                      <w:rFonts w:ascii="Courier New"/>
                      <w:b/>
                      <w:color w:val="007021"/>
                      <w:w w:val="110"/>
                      <w:sz w:val="18"/>
                    </w:rPr>
                    <w:t xml:space="preserve">in </w:t>
                  </w:r>
                  <w:r>
                    <w:rPr>
                      <w:color w:val="007021"/>
                      <w:w w:val="110"/>
                      <w:sz w:val="18"/>
                    </w:rPr>
                    <w:t>sorted</w:t>
                  </w:r>
                  <w:r>
                    <w:rPr>
                      <w:w w:val="110"/>
                      <w:sz w:val="18"/>
                    </w:rPr>
                    <w:t>(mydict):</w:t>
                  </w:r>
                </w:p>
                <w:p>
                  <w:pPr>
                    <w:tabs>
                      <w:tab w:val="left" w:pos="1028"/>
                    </w:tabs>
                    <w:spacing w:before="0" w:line="248" w:lineRule="exact"/>
                    <w:ind w:left="490" w:right="0" w:firstLine="0"/>
                    <w:jc w:val="left"/>
                    <w:rPr>
                      <w:rFonts w:ascii="Courier New"/>
                      <w:i/>
                      <w:sz w:val="18"/>
                    </w:rPr>
                  </w:pPr>
                  <w:r>
                    <w:rPr>
                      <w:color w:val="666666"/>
                      <w:w w:val="160"/>
                      <w:sz w:val="18"/>
                    </w:rPr>
                    <w:t>...</w:t>
                  </w:r>
                  <w:r>
                    <w:rPr>
                      <w:color w:val="666666"/>
                      <w:w w:val="160"/>
                      <w:sz w:val="18"/>
                    </w:rPr>
                    <w:tab/>
                  </w:r>
                  <w:r>
                    <w:rPr>
                      <w:rFonts w:ascii="Courier New"/>
                      <w:i/>
                      <w:color w:val="3F7F8E"/>
                      <w:w w:val="110"/>
                      <w:sz w:val="18"/>
                    </w:rPr>
                    <w:t># do whatever with</w:t>
                  </w:r>
                  <w:r>
                    <w:rPr>
                      <w:rFonts w:ascii="Courier New"/>
                      <w:i/>
                      <w:color w:val="3F7F8E"/>
                      <w:spacing w:val="-75"/>
                      <w:w w:val="110"/>
                      <w:sz w:val="18"/>
                    </w:rPr>
                    <w:t xml:space="preserve"> </w:t>
                  </w:r>
                  <w:r>
                    <w:rPr>
                      <w:rFonts w:ascii="Courier New"/>
                      <w:i/>
                      <w:color w:val="3F7F8E"/>
                      <w:w w:val="110"/>
                      <w:sz w:val="18"/>
                    </w:rPr>
                    <w:t>mydict[key]...</w:t>
                  </w:r>
                </w:p>
              </w:txbxContent>
            </v:textbox>
            <w10:wrap type="topAndBottom"/>
          </v:shape>
        </w:pict>
      </w:r>
      <w:r>
        <w:t xml:space="preserve">如果要返回新列表，请使用内置 </w:t>
      </w:r>
      <w:r>
        <w:rPr>
          <w:rFonts w:ascii="Lucida Sans Unicode" w:eastAsia="Lucida Sans Unicode"/>
          <w:w w:val="110"/>
        </w:rPr>
        <w:t xml:space="preserve">sorted() </w:t>
      </w:r>
      <w:r>
        <w:t xml:space="preserve">函数。此函数从提供的可迭代列表中创建新列表，对其进行排序并返回。例如，下面是如何迭代遍历字典并按 </w:t>
      </w:r>
      <w:r>
        <w:rPr>
          <w:rFonts w:ascii="Times New Roman" w:eastAsia="Times New Roman"/>
        </w:rPr>
        <w:t xml:space="preserve">keys </w:t>
      </w:r>
      <w:r>
        <w:t>排序</w:t>
      </w:r>
      <w:r>
        <w:rPr>
          <w:rFonts w:ascii="Times New Roman" w:eastAsia="Times New Roman"/>
          <w:w w:val="110"/>
        </w:rPr>
        <w:t>:</w:t>
      </w:r>
    </w:p>
    <w:p>
      <w:pPr>
        <w:pStyle w:val="6"/>
        <w:rPr>
          <w:rFonts w:ascii="Times New Roman"/>
        </w:rPr>
      </w:pPr>
    </w:p>
    <w:p>
      <w:pPr>
        <w:pStyle w:val="2"/>
        <w:numPr>
          <w:ilvl w:val="1"/>
          <w:numId w:val="29"/>
        </w:numPr>
        <w:tabs>
          <w:tab w:val="left" w:pos="1494"/>
        </w:tabs>
        <w:spacing w:before="177" w:after="0" w:line="240" w:lineRule="auto"/>
        <w:ind w:left="1493" w:right="0" w:hanging="693"/>
        <w:jc w:val="both"/>
      </w:pPr>
      <w:bookmarkStart w:id="360" w:name="_bookmark128"/>
      <w:bookmarkEnd w:id="360"/>
      <w:bookmarkStart w:id="361" w:name="如何在Python中指定和实施接口规范？"/>
      <w:bookmarkEnd w:id="361"/>
      <w:bookmarkStart w:id="362" w:name="_bookmark128"/>
      <w:bookmarkEnd w:id="362"/>
      <w:r>
        <w:rPr>
          <w:color w:val="20435C"/>
          <w:w w:val="105"/>
        </w:rPr>
        <w:t xml:space="preserve">如何在 </w:t>
      </w:r>
      <w:r>
        <w:rPr>
          <w:rFonts w:ascii="Arial" w:eastAsia="Arial"/>
          <w:color w:val="20435C"/>
          <w:w w:val="105"/>
        </w:rPr>
        <w:t>Python</w:t>
      </w:r>
      <w:r>
        <w:rPr>
          <w:rFonts w:ascii="Arial" w:eastAsia="Arial"/>
          <w:color w:val="20435C"/>
          <w:spacing w:val="-5"/>
          <w:w w:val="105"/>
        </w:rPr>
        <w:t xml:space="preserve"> </w:t>
      </w:r>
      <w:r>
        <w:rPr>
          <w:color w:val="20435C"/>
          <w:w w:val="105"/>
        </w:rPr>
        <w:t>中指定和实施接口规范？</w:t>
      </w:r>
    </w:p>
    <w:p>
      <w:pPr>
        <w:pStyle w:val="6"/>
        <w:spacing w:before="297" w:line="204" w:lineRule="auto"/>
        <w:ind w:left="800" w:right="300"/>
        <w:jc w:val="both"/>
      </w:pPr>
      <w:r>
        <w:rPr>
          <w:spacing w:val="46"/>
        </w:rPr>
        <w:t>由</w:t>
      </w:r>
      <w:r>
        <w:rPr>
          <w:rFonts w:ascii="Times New Roman" w:eastAsia="Times New Roman"/>
        </w:rPr>
        <w:t xml:space="preserve">C++ </w:t>
      </w:r>
      <w:r>
        <w:rPr>
          <w:spacing w:val="46"/>
        </w:rPr>
        <w:t>和</w:t>
      </w:r>
      <w:r>
        <w:rPr>
          <w:rFonts w:ascii="Times New Roman" w:eastAsia="Times New Roman"/>
          <w:spacing w:val="-3"/>
        </w:rPr>
        <w:t xml:space="preserve">Java </w:t>
      </w:r>
      <w:r>
        <w:rPr>
          <w:spacing w:val="-2"/>
        </w:rPr>
        <w:t>等语言提供的模块接口规范描述了模块的方法和函数的原型。许多人认为接口规范的编译</w:t>
      </w:r>
      <w:r>
        <w:t>时强制执行有助于构建大型程序。</w:t>
      </w:r>
    </w:p>
    <w:p>
      <w:pPr>
        <w:pStyle w:val="6"/>
        <w:spacing w:before="73" w:line="273" w:lineRule="exact"/>
        <w:ind w:left="800"/>
      </w:pPr>
      <w:r>
        <w:rPr>
          <w:rFonts w:ascii="Times New Roman" w:eastAsia="Times New Roman"/>
          <w:w w:val="110"/>
        </w:rPr>
        <w:t xml:space="preserve">Python 2.6 </w:t>
      </w:r>
      <w:r>
        <w:rPr>
          <w:w w:val="110"/>
        </w:rPr>
        <w:t xml:space="preserve">添加了一个 </w:t>
      </w:r>
      <w:r>
        <w:rPr>
          <w:rFonts w:ascii="Lucida Sans Unicode" w:eastAsia="Lucida Sans Unicode"/>
          <w:w w:val="110"/>
        </w:rPr>
        <w:t xml:space="preserve">abc </w:t>
      </w:r>
      <w:r>
        <w:rPr>
          <w:w w:val="110"/>
        </w:rPr>
        <w:t xml:space="preserve">模块， 允许定义抽象基类 </w:t>
      </w:r>
      <w:r>
        <w:rPr>
          <w:rFonts w:ascii="Times New Roman" w:eastAsia="Times New Roman"/>
          <w:w w:val="110"/>
        </w:rPr>
        <w:t>(ABCs)</w:t>
      </w:r>
      <w:r>
        <w:rPr>
          <w:w w:val="110"/>
        </w:rPr>
        <w:t xml:space="preserve">。然后可以使用 </w:t>
      </w:r>
      <w:r>
        <w:rPr>
          <w:rFonts w:ascii="Lucida Sans Unicode" w:eastAsia="Lucida Sans Unicode"/>
          <w:w w:val="110"/>
        </w:rPr>
        <w:t xml:space="preserve">isinstance() </w:t>
      </w:r>
      <w:r>
        <w:rPr>
          <w:w w:val="110"/>
        </w:rPr>
        <w:t>和</w:t>
      </w:r>
    </w:p>
    <w:p>
      <w:pPr>
        <w:pStyle w:val="6"/>
        <w:spacing w:before="14" w:line="187" w:lineRule="auto"/>
        <w:ind w:left="800" w:right="298"/>
        <w:jc w:val="both"/>
        <w:rPr>
          <w:rFonts w:ascii="Lucida Sans Unicode" w:eastAsia="Lucida Sans Unicode"/>
        </w:rPr>
      </w:pPr>
      <w:r>
        <w:rPr>
          <w:rFonts w:ascii="Lucida Sans Unicode" w:eastAsia="Lucida Sans Unicode"/>
          <w:w w:val="110"/>
        </w:rPr>
        <w:t xml:space="preserve">issubclass() </w:t>
      </w:r>
      <w:r>
        <w:rPr>
          <w:w w:val="110"/>
        </w:rPr>
        <w:t xml:space="preserve">来检查实例或类是否实现了特定的 </w:t>
      </w:r>
      <w:r>
        <w:rPr>
          <w:rFonts w:ascii="Times New Roman" w:eastAsia="Times New Roman"/>
          <w:w w:val="110"/>
        </w:rPr>
        <w:t>ABC</w:t>
      </w:r>
      <w:r>
        <w:rPr>
          <w:w w:val="110"/>
        </w:rPr>
        <w:t>。</w:t>
      </w:r>
      <w:r>
        <w:rPr>
          <w:rFonts w:ascii="Lucida Sans Unicode" w:eastAsia="Lucida Sans Unicode"/>
          <w:w w:val="110"/>
        </w:rPr>
        <w:t xml:space="preserve">collections.abc </w:t>
      </w:r>
      <w:r>
        <w:rPr>
          <w:w w:val="110"/>
        </w:rPr>
        <w:t xml:space="preserve">模块定义了一组有用的 </w:t>
      </w:r>
      <w:r>
        <w:rPr>
          <w:rFonts w:ascii="Times New Roman" w:eastAsia="Times New Roman"/>
          <w:w w:val="110"/>
        </w:rPr>
        <w:t xml:space="preserve">ABCs </w:t>
      </w:r>
      <w:r>
        <w:rPr>
          <w:w w:val="110"/>
        </w:rPr>
        <w:t xml:space="preserve">例如 </w:t>
      </w:r>
      <w:r>
        <w:rPr>
          <w:rFonts w:ascii="Lucida Sans Unicode" w:eastAsia="Lucida Sans Unicode"/>
          <w:w w:val="110"/>
        </w:rPr>
        <w:t xml:space="preserve">Iterable </w:t>
      </w:r>
      <w:r>
        <w:rPr>
          <w:w w:val="110"/>
        </w:rPr>
        <w:t>，</w:t>
      </w:r>
      <w:r>
        <w:rPr>
          <w:rFonts w:ascii="Lucida Sans Unicode" w:eastAsia="Lucida Sans Unicode"/>
          <w:w w:val="110"/>
        </w:rPr>
        <w:t xml:space="preserve">Container </w:t>
      </w:r>
      <w:r>
        <w:rPr>
          <w:rFonts w:ascii="Times New Roman" w:eastAsia="Times New Roman"/>
          <w:w w:val="110"/>
        </w:rPr>
        <w:t xml:space="preserve">, </w:t>
      </w:r>
      <w:r>
        <w:rPr>
          <w:w w:val="110"/>
        </w:rPr>
        <w:t xml:space="preserve">和 </w:t>
      </w:r>
      <w:r>
        <w:rPr>
          <w:rFonts w:ascii="Lucida Sans Unicode" w:eastAsia="Lucida Sans Unicode"/>
          <w:w w:val="110"/>
        </w:rPr>
        <w:t>MutableMapping</w:t>
      </w:r>
    </w:p>
    <w:p>
      <w:pPr>
        <w:pStyle w:val="6"/>
        <w:spacing w:before="89"/>
        <w:ind w:left="800"/>
      </w:pPr>
      <w:r>
        <w:t xml:space="preserve">对于 </w:t>
      </w:r>
      <w:r>
        <w:rPr>
          <w:rFonts w:ascii="Times New Roman" w:eastAsia="Times New Roman"/>
        </w:rPr>
        <w:t>Python</w:t>
      </w:r>
      <w:r>
        <w:t>，接口规范的许多好处可以通过组件的适当测试规程来获得。</w:t>
      </w:r>
    </w:p>
    <w:p>
      <w:pPr>
        <w:pStyle w:val="6"/>
        <w:spacing w:before="113" w:line="199" w:lineRule="auto"/>
        <w:ind w:left="800" w:right="298"/>
        <w:jc w:val="both"/>
      </w:pPr>
      <w:r>
        <w:rPr>
          <w:spacing w:val="-1"/>
        </w:rPr>
        <w:t xml:space="preserve">一个好的模块测试套件既可以提供回归测试，也可以作为模块接口规范和一组示例。许多 </w:t>
      </w:r>
      <w:r>
        <w:rPr>
          <w:rFonts w:ascii="Times New Roman" w:hAnsi="Times New Roman" w:eastAsia="Times New Roman"/>
        </w:rPr>
        <w:t xml:space="preserve">Python </w:t>
      </w:r>
      <w:r>
        <w:rPr>
          <w:spacing w:val="-22"/>
        </w:rPr>
        <w:t>模块可</w:t>
      </w:r>
      <w:r>
        <w:rPr>
          <w:spacing w:val="-11"/>
          <w:w w:val="95"/>
        </w:rPr>
        <w:t>以作为脚本运行，以提供简单的“自我测试”。即使是使用复杂外部接口的模块，也常常可以使用外部接</w:t>
      </w:r>
      <w:r>
        <w:rPr>
          <w:w w:val="99"/>
        </w:rPr>
        <w:t>口的简单“桩代码（</w:t>
      </w:r>
      <w:r>
        <w:rPr>
          <w:rFonts w:ascii="Times New Roman" w:hAnsi="Times New Roman" w:eastAsia="Times New Roman"/>
          <w:spacing w:val="-2"/>
          <w:w w:val="93"/>
        </w:rPr>
        <w:t>s</w:t>
      </w:r>
      <w:r>
        <w:rPr>
          <w:rFonts w:ascii="Times New Roman" w:hAnsi="Times New Roman" w:eastAsia="Times New Roman"/>
          <w:w w:val="98"/>
        </w:rPr>
        <w:t>t</w:t>
      </w:r>
      <w:r>
        <w:rPr>
          <w:rFonts w:ascii="Times New Roman" w:hAnsi="Times New Roman" w:eastAsia="Times New Roman"/>
          <w:spacing w:val="-3"/>
          <w:w w:val="98"/>
        </w:rPr>
        <w:t>u</w:t>
      </w:r>
      <w:r>
        <w:rPr>
          <w:rFonts w:ascii="Times New Roman" w:hAnsi="Times New Roman" w:eastAsia="Times New Roman"/>
          <w:w w:val="99"/>
        </w:rPr>
        <w:t>b</w:t>
      </w:r>
      <w:r>
        <w:rPr>
          <w:spacing w:val="-95"/>
          <w:w w:val="99"/>
        </w:rPr>
        <w:t>）</w:t>
      </w:r>
      <w:r>
        <w:rPr>
          <w:w w:val="99"/>
        </w:rPr>
        <w:t>”模拟进行隔离测试。可以使用</w:t>
      </w:r>
      <w:r>
        <w:t xml:space="preserve"> </w:t>
      </w:r>
      <w:r>
        <w:rPr>
          <w:rFonts w:ascii="Lucida Sans Unicode" w:hAnsi="Lucida Sans Unicode" w:eastAsia="Lucida Sans Unicode"/>
          <w:w w:val="117"/>
        </w:rPr>
        <w:t>doctest</w:t>
      </w:r>
      <w:r>
        <w:rPr>
          <w:rFonts w:ascii="Lucida Sans Unicode" w:hAnsi="Lucida Sans Unicode" w:eastAsia="Lucida Sans Unicode"/>
        </w:rPr>
        <w:t xml:space="preserve"> </w:t>
      </w:r>
      <w:r>
        <w:rPr>
          <w:w w:val="99"/>
        </w:rPr>
        <w:t>和</w:t>
      </w:r>
      <w:r>
        <w:t xml:space="preserve"> </w:t>
      </w:r>
      <w:r>
        <w:rPr>
          <w:rFonts w:ascii="Lucida Sans Unicode" w:hAnsi="Lucida Sans Unicode" w:eastAsia="Lucida Sans Unicode"/>
          <w:w w:val="128"/>
        </w:rPr>
        <w:t>unittest</w:t>
      </w:r>
      <w:r>
        <w:rPr>
          <w:rFonts w:ascii="Lucida Sans Unicode" w:hAnsi="Lucida Sans Unicode" w:eastAsia="Lucida Sans Unicode"/>
        </w:rPr>
        <w:t xml:space="preserve"> </w:t>
      </w:r>
      <w:r>
        <w:rPr>
          <w:spacing w:val="-12"/>
          <w:w w:val="99"/>
        </w:rPr>
        <w:t>模块或第三方测试框</w:t>
      </w:r>
      <w:r>
        <w:t>架来构造详尽的测试套件，以运行模块中的每一行代码。</w:t>
      </w:r>
    </w:p>
    <w:p>
      <w:pPr>
        <w:pStyle w:val="6"/>
        <w:spacing w:before="131" w:line="192" w:lineRule="auto"/>
        <w:ind w:left="800" w:right="299"/>
        <w:jc w:val="both"/>
      </w:pPr>
      <w:r>
        <w:rPr>
          <w:spacing w:val="-3"/>
        </w:rPr>
        <w:t xml:space="preserve">适当的测试规程可以帮助在 </w:t>
      </w:r>
      <w:r>
        <w:rPr>
          <w:rFonts w:ascii="Times New Roman" w:eastAsia="Times New Roman"/>
        </w:rPr>
        <w:t xml:space="preserve">Python </w:t>
      </w:r>
      <w:r>
        <w:rPr>
          <w:spacing w:val="-3"/>
        </w:rPr>
        <w:t>中构建大型的、复杂的应用程序以及接口规范。事实上，它可能会更</w:t>
      </w:r>
      <w:r>
        <w:t>好，因为接口规范不能测试程序的某些属性。例如，</w:t>
      </w:r>
      <w:r>
        <w:rPr>
          <w:rFonts w:ascii="Lucida Sans Unicode" w:eastAsia="Lucida Sans Unicode"/>
        </w:rPr>
        <w:t xml:space="preserve">append() </w:t>
      </w:r>
      <w:r>
        <w:t>方法将向一些内部列表的末尾添加新元</w:t>
      </w:r>
      <w:r>
        <w:rPr>
          <w:spacing w:val="2"/>
        </w:rPr>
        <w:t xml:space="preserve">素；接口规范不能测试您的 </w:t>
      </w:r>
      <w:r>
        <w:rPr>
          <w:rFonts w:ascii="Lucida Sans Unicode" w:eastAsia="Lucida Sans Unicode"/>
        </w:rPr>
        <w:t xml:space="preserve">append() </w:t>
      </w:r>
      <w:r>
        <w:rPr>
          <w:spacing w:val="-3"/>
        </w:rPr>
        <w:t>实现是否能够正确执行此操作，但是在测试套件中检查这个属性</w:t>
      </w:r>
      <w:r>
        <w:t>是很简单的。</w:t>
      </w:r>
    </w:p>
    <w:p>
      <w:pPr>
        <w:pStyle w:val="6"/>
        <w:spacing w:before="126" w:line="204" w:lineRule="auto"/>
        <w:ind w:left="800" w:right="298"/>
        <w:jc w:val="both"/>
      </w:pPr>
      <w:r>
        <w:t>编写测试套件非常有用，并且你可能希望将你的代码设计为易于测试。一种日益流行的技术是面向测试</w:t>
      </w:r>
      <w:r>
        <w:rPr>
          <w:spacing w:val="-1"/>
        </w:rPr>
        <w:t xml:space="preserve">的开发，它要求在编写任何实际代码之前首先编写测试套件的各个部分。当然 </w:t>
      </w:r>
      <w:r>
        <w:rPr>
          <w:rFonts w:ascii="Times New Roman" w:eastAsia="Times New Roman"/>
        </w:rPr>
        <w:t xml:space="preserve">Python </w:t>
      </w:r>
      <w:r>
        <w:rPr>
          <w:spacing w:val="-8"/>
        </w:rPr>
        <w:t>也允许你采用更粗</w:t>
      </w:r>
      <w:r>
        <w:t>率的方式，不必编写任何测试用例。</w:t>
      </w:r>
    </w:p>
    <w:p>
      <w:pPr>
        <w:pStyle w:val="6"/>
        <w:spacing w:before="8"/>
        <w:rPr>
          <w:sz w:val="26"/>
        </w:rPr>
      </w:pPr>
    </w:p>
    <w:p>
      <w:pPr>
        <w:pStyle w:val="2"/>
        <w:numPr>
          <w:ilvl w:val="1"/>
          <w:numId w:val="29"/>
        </w:numPr>
        <w:tabs>
          <w:tab w:val="left" w:pos="1494"/>
        </w:tabs>
        <w:spacing w:before="0" w:after="0" w:line="240" w:lineRule="auto"/>
        <w:ind w:left="1493" w:right="0" w:hanging="693"/>
        <w:jc w:val="both"/>
      </w:pPr>
      <w:bookmarkStart w:id="363" w:name="_bookmark129"/>
      <w:bookmarkEnd w:id="363"/>
      <w:bookmarkStart w:id="364" w:name="为什么没有goto？"/>
      <w:bookmarkEnd w:id="364"/>
      <w:bookmarkStart w:id="365" w:name="_bookmark129"/>
      <w:bookmarkEnd w:id="365"/>
      <w:r>
        <w:rPr>
          <w:color w:val="20435C"/>
          <w:w w:val="105"/>
        </w:rPr>
        <w:t xml:space="preserve">为什么没有 </w:t>
      </w:r>
      <w:r>
        <w:rPr>
          <w:rFonts w:ascii="Arial" w:eastAsia="Arial"/>
          <w:color w:val="20435C"/>
          <w:w w:val="105"/>
        </w:rPr>
        <w:t>goto</w:t>
      </w:r>
      <w:r>
        <w:rPr>
          <w:color w:val="20435C"/>
          <w:w w:val="105"/>
        </w:rPr>
        <w:t>？</w:t>
      </w:r>
    </w:p>
    <w:p>
      <w:pPr>
        <w:pStyle w:val="6"/>
        <w:spacing w:before="309" w:line="189" w:lineRule="auto"/>
        <w:ind w:left="800" w:right="298"/>
        <w:jc w:val="both"/>
      </w:pPr>
      <w:r>
        <w:rPr>
          <w:spacing w:val="-14"/>
        </w:rPr>
        <w:t xml:space="preserve">在 </w:t>
      </w:r>
      <w:r>
        <w:rPr>
          <w:rFonts w:ascii="Times New Roman" w:hAnsi="Times New Roman" w:eastAsia="Times New Roman"/>
        </w:rPr>
        <w:t>1970</w:t>
      </w:r>
      <w:r>
        <w:rPr>
          <w:rFonts w:ascii="Times New Roman" w:hAnsi="Times New Roman" w:eastAsia="Times New Roman"/>
          <w:spacing w:val="-14"/>
        </w:rPr>
        <w:t xml:space="preserve"> </w:t>
      </w:r>
      <w:r>
        <w:rPr>
          <w:spacing w:val="3"/>
        </w:rPr>
        <w:t>年代人们了解到不受限制的</w:t>
      </w:r>
      <w:r>
        <w:rPr>
          <w:rFonts w:ascii="Times New Roman" w:hAnsi="Times New Roman" w:eastAsia="Times New Roman"/>
        </w:rPr>
        <w:t>goto</w:t>
      </w:r>
      <w:r>
        <w:rPr>
          <w:rFonts w:ascii="Times New Roman" w:hAnsi="Times New Roman" w:eastAsia="Times New Roman"/>
          <w:spacing w:val="-14"/>
        </w:rPr>
        <w:t xml:space="preserve"> </w:t>
      </w:r>
      <w:r>
        <w:rPr>
          <w:spacing w:val="-9"/>
        </w:rPr>
        <w:t>可能导致混乱得像“意大利面”那样难以理解和修改的代码。在</w:t>
      </w:r>
      <w:r>
        <w:rPr>
          <w:spacing w:val="-2"/>
          <w:w w:val="105"/>
        </w:rPr>
        <w:t xml:space="preserve">高级语言中，它也是不必要的，只需有实现分支 </w:t>
      </w:r>
      <w:r>
        <w:rPr>
          <w:rFonts w:ascii="Times New Roman" w:hAnsi="Times New Roman" w:eastAsia="Times New Roman"/>
          <w:w w:val="105"/>
        </w:rPr>
        <w:t>(</w:t>
      </w:r>
      <w:r>
        <w:rPr>
          <w:spacing w:val="-17"/>
          <w:w w:val="105"/>
        </w:rPr>
        <w:t xml:space="preserve">在 </w:t>
      </w:r>
      <w:r>
        <w:rPr>
          <w:rFonts w:ascii="Times New Roman" w:hAnsi="Times New Roman" w:eastAsia="Times New Roman"/>
          <w:w w:val="105"/>
        </w:rPr>
        <w:t>Python</w:t>
      </w:r>
      <w:r>
        <w:rPr>
          <w:rFonts w:ascii="Times New Roman" w:hAnsi="Times New Roman" w:eastAsia="Times New Roman"/>
          <w:spacing w:val="-15"/>
          <w:w w:val="105"/>
        </w:rPr>
        <w:t xml:space="preserve"> </w:t>
      </w:r>
      <w:r>
        <w:rPr>
          <w:spacing w:val="-7"/>
          <w:w w:val="105"/>
        </w:rPr>
        <w:t xml:space="preserve">中是使用 </w:t>
      </w:r>
      <w:r>
        <w:rPr>
          <w:rFonts w:ascii="Lucida Sans Unicode" w:hAnsi="Lucida Sans Unicode" w:eastAsia="Lucida Sans Unicode"/>
          <w:w w:val="155"/>
        </w:rPr>
        <w:t>if</w:t>
      </w:r>
      <w:r>
        <w:rPr>
          <w:rFonts w:ascii="Lucida Sans Unicode" w:hAnsi="Lucida Sans Unicode" w:eastAsia="Lucida Sans Unicode"/>
          <w:spacing w:val="-61"/>
          <w:w w:val="155"/>
        </w:rPr>
        <w:t xml:space="preserve"> </w:t>
      </w:r>
      <w:r>
        <w:rPr>
          <w:spacing w:val="-7"/>
          <w:w w:val="105"/>
        </w:rPr>
        <w:t xml:space="preserve">语句以及 </w:t>
      </w:r>
      <w:r>
        <w:rPr>
          <w:rFonts w:ascii="Lucida Sans Unicode" w:hAnsi="Lucida Sans Unicode" w:eastAsia="Lucida Sans Unicode"/>
          <w:w w:val="105"/>
        </w:rPr>
        <w:t>or</w:t>
      </w:r>
      <w:r>
        <w:rPr>
          <w:rFonts w:ascii="Times New Roman" w:hAnsi="Times New Roman" w:eastAsia="Times New Roman"/>
          <w:spacing w:val="-8"/>
          <w:w w:val="105"/>
        </w:rPr>
        <w:t xml:space="preserve">, </w:t>
      </w:r>
      <w:r>
        <w:rPr>
          <w:rFonts w:ascii="Lucida Sans Unicode" w:hAnsi="Lucida Sans Unicode" w:eastAsia="Lucida Sans Unicode"/>
          <w:w w:val="105"/>
        </w:rPr>
        <w:t>and</w:t>
      </w:r>
      <w:r>
        <w:rPr>
          <w:rFonts w:ascii="Lucida Sans Unicode" w:hAnsi="Lucida Sans Unicode" w:eastAsia="Lucida Sans Unicode"/>
          <w:spacing w:val="-29"/>
          <w:w w:val="105"/>
        </w:rPr>
        <w:t xml:space="preserve"> </w:t>
      </w:r>
      <w:r>
        <w:rPr>
          <w:spacing w:val="-17"/>
          <w:w w:val="105"/>
        </w:rPr>
        <w:t xml:space="preserve">和 </w:t>
      </w:r>
      <w:r>
        <w:rPr>
          <w:rFonts w:ascii="Lucida Sans Unicode" w:hAnsi="Lucida Sans Unicode" w:eastAsia="Lucida Sans Unicode"/>
          <w:spacing w:val="-35"/>
          <w:w w:val="115"/>
        </w:rPr>
        <w:t xml:space="preserve">if-else </w:t>
      </w:r>
      <w:r>
        <w:rPr>
          <w:w w:val="105"/>
        </w:rPr>
        <w:t>表达式</w:t>
      </w:r>
      <w:r>
        <w:rPr>
          <w:rFonts w:ascii="Times New Roman" w:hAnsi="Times New Roman" w:eastAsia="Times New Roman"/>
          <w:spacing w:val="-4"/>
          <w:w w:val="105"/>
        </w:rPr>
        <w:t xml:space="preserve">) </w:t>
      </w:r>
      <w:r>
        <w:rPr>
          <w:spacing w:val="-4"/>
          <w:w w:val="105"/>
        </w:rPr>
        <w:t xml:space="preserve">和循环 </w:t>
      </w:r>
      <w:r>
        <w:rPr>
          <w:rFonts w:ascii="Times New Roman" w:hAnsi="Times New Roman" w:eastAsia="Times New Roman"/>
          <w:w w:val="105"/>
        </w:rPr>
        <w:t>(</w:t>
      </w:r>
      <w:r>
        <w:rPr>
          <w:spacing w:val="-5"/>
          <w:w w:val="105"/>
        </w:rPr>
        <w:t xml:space="preserve">使用 </w:t>
      </w:r>
      <w:r>
        <w:rPr>
          <w:rFonts w:ascii="Lucida Sans Unicode" w:hAnsi="Lucida Sans Unicode" w:eastAsia="Lucida Sans Unicode"/>
          <w:w w:val="105"/>
        </w:rPr>
        <w:t>while</w:t>
      </w:r>
      <w:r>
        <w:rPr>
          <w:rFonts w:ascii="Lucida Sans Unicode" w:hAnsi="Lucida Sans Unicode" w:eastAsia="Lucida Sans Unicode"/>
          <w:spacing w:val="-21"/>
          <w:w w:val="105"/>
        </w:rPr>
        <w:t xml:space="preserve"> </w:t>
      </w:r>
      <w:r>
        <w:rPr>
          <w:spacing w:val="-8"/>
          <w:w w:val="105"/>
        </w:rPr>
        <w:t xml:space="preserve">和 </w:t>
      </w:r>
      <w:r>
        <w:rPr>
          <w:rFonts w:ascii="Lucida Sans Unicode" w:hAnsi="Lucida Sans Unicode" w:eastAsia="Lucida Sans Unicode"/>
          <w:w w:val="115"/>
        </w:rPr>
        <w:t>for</w:t>
      </w:r>
      <w:r>
        <w:rPr>
          <w:rFonts w:ascii="Lucida Sans Unicode" w:hAnsi="Lucida Sans Unicode" w:eastAsia="Lucida Sans Unicode"/>
          <w:spacing w:val="-27"/>
          <w:w w:val="115"/>
        </w:rPr>
        <w:t xml:space="preserve"> </w:t>
      </w:r>
      <w:r>
        <w:rPr>
          <w:spacing w:val="-2"/>
          <w:w w:val="105"/>
        </w:rPr>
        <w:t xml:space="preserve">语句，并可能包含 </w:t>
      </w:r>
      <w:r>
        <w:rPr>
          <w:rFonts w:ascii="Lucida Sans Unicode" w:hAnsi="Lucida Sans Unicode" w:eastAsia="Lucida Sans Unicode"/>
          <w:w w:val="105"/>
        </w:rPr>
        <w:t>continue</w:t>
      </w:r>
      <w:r>
        <w:rPr>
          <w:rFonts w:ascii="Lucida Sans Unicode" w:hAnsi="Lucida Sans Unicode" w:eastAsia="Lucida Sans Unicode"/>
          <w:spacing w:val="-21"/>
          <w:w w:val="105"/>
        </w:rPr>
        <w:t xml:space="preserve"> </w:t>
      </w:r>
      <w:r>
        <w:rPr>
          <w:spacing w:val="-8"/>
          <w:w w:val="105"/>
        </w:rPr>
        <w:t xml:space="preserve">和 </w:t>
      </w:r>
      <w:r>
        <w:rPr>
          <w:rFonts w:ascii="Lucida Sans Unicode" w:hAnsi="Lucida Sans Unicode" w:eastAsia="Lucida Sans Unicode"/>
          <w:w w:val="105"/>
        </w:rPr>
        <w:t>break</w:t>
      </w:r>
      <w:r>
        <w:rPr>
          <w:rFonts w:ascii="Times New Roman" w:hAnsi="Times New Roman" w:eastAsia="Times New Roman"/>
          <w:spacing w:val="-4"/>
          <w:w w:val="105"/>
        </w:rPr>
        <w:t xml:space="preserve">) </w:t>
      </w:r>
      <w:r>
        <w:rPr>
          <w:w w:val="105"/>
        </w:rPr>
        <w:t>的手段就足够了。</w:t>
      </w:r>
    </w:p>
    <w:p>
      <w:pPr>
        <w:pStyle w:val="6"/>
        <w:spacing w:before="118" w:line="204" w:lineRule="auto"/>
        <w:ind w:left="800" w:right="298"/>
        <w:jc w:val="both"/>
        <w:rPr>
          <w:rFonts w:ascii="Times New Roman" w:hAnsi="Times New Roman" w:eastAsia="Times New Roman"/>
        </w:rPr>
      </w:pPr>
      <w:r>
        <w:pict>
          <v:shape id="_x0000_s1244" o:spid="_x0000_s1244" o:spt="202" type="#_x0000_t202" style="position:absolute;left:0pt;margin-left:68.8pt;margin-top:35.5pt;height:105.05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tabs>
                      <w:tab w:val="left" w:pos="3287"/>
                    </w:tabs>
                    <w:spacing w:before="15"/>
                    <w:ind w:left="59" w:right="0" w:firstLine="0"/>
                    <w:jc w:val="left"/>
                    <w:rPr>
                      <w:rFonts w:ascii="Courier New"/>
                      <w:i/>
                      <w:sz w:val="18"/>
                    </w:rPr>
                  </w:pPr>
                  <w:r>
                    <w:rPr>
                      <w:rFonts w:ascii="Courier New"/>
                      <w:b/>
                      <w:color w:val="007021"/>
                      <w:w w:val="105"/>
                      <w:sz w:val="18"/>
                    </w:rPr>
                    <w:t>class</w:t>
                  </w:r>
                  <w:r>
                    <w:rPr>
                      <w:rFonts w:ascii="Courier New"/>
                      <w:b/>
                      <w:color w:val="007021"/>
                      <w:spacing w:val="32"/>
                      <w:w w:val="105"/>
                      <w:sz w:val="18"/>
                    </w:rPr>
                    <w:t xml:space="preserve"> </w:t>
                  </w:r>
                  <w:r>
                    <w:rPr>
                      <w:rFonts w:ascii="Courier New"/>
                      <w:b/>
                      <w:color w:val="0C84B5"/>
                      <w:w w:val="105"/>
                      <w:sz w:val="18"/>
                    </w:rPr>
                    <w:t>label</w:t>
                  </w:r>
                  <w:r>
                    <w:rPr>
                      <w:w w:val="105"/>
                      <w:sz w:val="18"/>
                    </w:rPr>
                    <w:t>(</w:t>
                  </w:r>
                  <w:r>
                    <w:rPr>
                      <w:color w:val="007021"/>
                      <w:w w:val="105"/>
                      <w:sz w:val="18"/>
                    </w:rPr>
                    <w:t>Exception</w:t>
                  </w:r>
                  <w:r>
                    <w:rPr>
                      <w:w w:val="105"/>
                      <w:sz w:val="18"/>
                    </w:rPr>
                    <w:t xml:space="preserve">): </w:t>
                  </w:r>
                  <w:r>
                    <w:rPr>
                      <w:spacing w:val="26"/>
                      <w:w w:val="105"/>
                      <w:sz w:val="18"/>
                    </w:rPr>
                    <w:t xml:space="preserve"> </w:t>
                  </w:r>
                  <w:r>
                    <w:rPr>
                      <w:rFonts w:ascii="Courier New"/>
                      <w:b/>
                      <w:color w:val="007021"/>
                      <w:w w:val="105"/>
                      <w:sz w:val="18"/>
                    </w:rPr>
                    <w:t>pass</w:t>
                  </w:r>
                  <w:r>
                    <w:rPr>
                      <w:rFonts w:ascii="Courier New"/>
                      <w:b/>
                      <w:color w:val="007021"/>
                      <w:w w:val="105"/>
                      <w:sz w:val="18"/>
                    </w:rPr>
                    <w:tab/>
                  </w:r>
                  <w:r>
                    <w:rPr>
                      <w:rFonts w:ascii="Courier New"/>
                      <w:i/>
                      <w:color w:val="3F7F8E"/>
                      <w:w w:val="105"/>
                      <w:sz w:val="18"/>
                    </w:rPr>
                    <w:t># declare a</w:t>
                  </w:r>
                  <w:r>
                    <w:rPr>
                      <w:rFonts w:ascii="Courier New"/>
                      <w:i/>
                      <w:color w:val="3F7F8E"/>
                      <w:spacing w:val="-26"/>
                      <w:w w:val="105"/>
                      <w:sz w:val="18"/>
                    </w:rPr>
                    <w:t xml:space="preserve"> </w:t>
                  </w:r>
                  <w:r>
                    <w:rPr>
                      <w:rFonts w:ascii="Courier New"/>
                      <w:i/>
                      <w:color w:val="3F7F8E"/>
                      <w:w w:val="105"/>
                      <w:sz w:val="18"/>
                    </w:rPr>
                    <w:t>label</w:t>
                  </w:r>
                </w:p>
                <w:p>
                  <w:pPr>
                    <w:pStyle w:val="6"/>
                    <w:spacing w:before="1"/>
                    <w:rPr>
                      <w:rFonts w:ascii="Times New Roman"/>
                      <w:sz w:val="14"/>
                    </w:rPr>
                  </w:pPr>
                </w:p>
                <w:p>
                  <w:pPr>
                    <w:spacing w:before="0" w:line="248" w:lineRule="exact"/>
                    <w:ind w:left="59" w:right="0" w:firstLine="0"/>
                    <w:jc w:val="left"/>
                    <w:rPr>
                      <w:sz w:val="18"/>
                    </w:rPr>
                  </w:pPr>
                  <w:r>
                    <w:rPr>
                      <w:rFonts w:ascii="Courier New"/>
                      <w:b/>
                      <w:color w:val="007021"/>
                      <w:w w:val="120"/>
                      <w:sz w:val="18"/>
                    </w:rPr>
                    <w:t>try</w:t>
                  </w:r>
                  <w:r>
                    <w:rPr>
                      <w:w w:val="120"/>
                      <w:sz w:val="18"/>
                    </w:rPr>
                    <w:t>:</w:t>
                  </w:r>
                </w:p>
                <w:p>
                  <w:pPr>
                    <w:spacing w:before="0" w:line="219" w:lineRule="exact"/>
                    <w:ind w:left="490" w:right="0" w:firstLine="0"/>
                    <w:jc w:val="left"/>
                    <w:rPr>
                      <w:sz w:val="18"/>
                    </w:rPr>
                  </w:pPr>
                  <w:r>
                    <w:rPr>
                      <w:color w:val="666666"/>
                      <w:w w:val="190"/>
                      <w:sz w:val="18"/>
                    </w:rPr>
                    <w:t>...</w:t>
                  </w:r>
                </w:p>
                <w:p>
                  <w:pPr>
                    <w:tabs>
                      <w:tab w:val="left" w:pos="3610"/>
                    </w:tabs>
                    <w:spacing w:before="0" w:line="219" w:lineRule="exact"/>
                    <w:ind w:left="490" w:right="0" w:firstLine="0"/>
                    <w:jc w:val="left"/>
                    <w:rPr>
                      <w:rFonts w:ascii="Courier New"/>
                      <w:i/>
                      <w:sz w:val="18"/>
                    </w:rPr>
                  </w:pPr>
                  <w:r>
                    <w:rPr>
                      <w:rFonts w:ascii="Courier New"/>
                      <w:b/>
                      <w:color w:val="007021"/>
                      <w:w w:val="110"/>
                      <w:sz w:val="18"/>
                    </w:rPr>
                    <w:t xml:space="preserve">if </w:t>
                  </w:r>
                  <w:r>
                    <w:rPr>
                      <w:w w:val="110"/>
                      <w:sz w:val="18"/>
                    </w:rPr>
                    <w:t xml:space="preserve">condition: </w:t>
                  </w:r>
                  <w:r>
                    <w:rPr>
                      <w:spacing w:val="37"/>
                      <w:w w:val="110"/>
                      <w:sz w:val="18"/>
                    </w:rPr>
                    <w:t xml:space="preserve"> </w:t>
                  </w:r>
                  <w:r>
                    <w:rPr>
                      <w:rFonts w:ascii="Courier New"/>
                      <w:b/>
                      <w:color w:val="007021"/>
                      <w:w w:val="110"/>
                      <w:sz w:val="18"/>
                    </w:rPr>
                    <w:t>raise</w:t>
                  </w:r>
                  <w:r>
                    <w:rPr>
                      <w:rFonts w:ascii="Courier New"/>
                      <w:b/>
                      <w:color w:val="007021"/>
                      <w:spacing w:val="21"/>
                      <w:w w:val="110"/>
                      <w:sz w:val="18"/>
                    </w:rPr>
                    <w:t xml:space="preserve"> </w:t>
                  </w:r>
                  <w:r>
                    <w:rPr>
                      <w:w w:val="120"/>
                      <w:sz w:val="18"/>
                    </w:rPr>
                    <w:t>label()</w:t>
                  </w:r>
                  <w:r>
                    <w:rPr>
                      <w:w w:val="120"/>
                      <w:sz w:val="18"/>
                    </w:rPr>
                    <w:tab/>
                  </w:r>
                  <w:r>
                    <w:rPr>
                      <w:rFonts w:ascii="Courier New"/>
                      <w:i/>
                      <w:color w:val="3F7F8E"/>
                      <w:w w:val="110"/>
                      <w:sz w:val="18"/>
                    </w:rPr>
                    <w:t># goto</w:t>
                  </w:r>
                  <w:r>
                    <w:rPr>
                      <w:rFonts w:ascii="Courier New"/>
                      <w:i/>
                      <w:color w:val="3F7F8E"/>
                      <w:spacing w:val="-28"/>
                      <w:w w:val="110"/>
                      <w:sz w:val="18"/>
                    </w:rPr>
                    <w:t xml:space="preserve"> </w:t>
                  </w:r>
                  <w:r>
                    <w:rPr>
                      <w:rFonts w:ascii="Courier New"/>
                      <w:i/>
                      <w:color w:val="3F7F8E"/>
                      <w:w w:val="110"/>
                      <w:sz w:val="18"/>
                    </w:rPr>
                    <w:t>label</w:t>
                  </w:r>
                </w:p>
                <w:p>
                  <w:pPr>
                    <w:spacing w:before="0" w:line="219" w:lineRule="exact"/>
                    <w:ind w:left="490" w:right="0" w:firstLine="0"/>
                    <w:jc w:val="left"/>
                    <w:rPr>
                      <w:sz w:val="18"/>
                    </w:rPr>
                  </w:pPr>
                  <w:r>
                    <w:rPr>
                      <w:color w:val="666666"/>
                      <w:w w:val="190"/>
                      <w:sz w:val="18"/>
                    </w:rPr>
                    <w:t>...</w:t>
                  </w:r>
                </w:p>
                <w:p>
                  <w:pPr>
                    <w:tabs>
                      <w:tab w:val="left" w:pos="1673"/>
                    </w:tabs>
                    <w:spacing w:before="0" w:line="243" w:lineRule="exact"/>
                    <w:ind w:left="59" w:right="0" w:firstLine="0"/>
                    <w:jc w:val="left"/>
                    <w:rPr>
                      <w:rFonts w:ascii="Courier New"/>
                      <w:i/>
                      <w:sz w:val="18"/>
                    </w:rPr>
                  </w:pPr>
                  <w:r>
                    <w:rPr>
                      <w:rFonts w:ascii="Courier New"/>
                      <w:b/>
                      <w:color w:val="007021"/>
                      <w:w w:val="105"/>
                      <w:sz w:val="18"/>
                    </w:rPr>
                    <w:t>except</w:t>
                  </w:r>
                  <w:r>
                    <w:rPr>
                      <w:rFonts w:ascii="Courier New"/>
                      <w:b/>
                      <w:color w:val="007021"/>
                      <w:spacing w:val="12"/>
                      <w:w w:val="105"/>
                      <w:sz w:val="18"/>
                    </w:rPr>
                    <w:t xml:space="preserve"> </w:t>
                  </w:r>
                  <w:r>
                    <w:rPr>
                      <w:w w:val="120"/>
                      <w:sz w:val="18"/>
                    </w:rPr>
                    <w:t>label:</w:t>
                  </w:r>
                  <w:r>
                    <w:rPr>
                      <w:w w:val="120"/>
                      <w:sz w:val="18"/>
                    </w:rPr>
                    <w:tab/>
                  </w:r>
                  <w:r>
                    <w:rPr>
                      <w:rFonts w:ascii="Courier New"/>
                      <w:i/>
                      <w:color w:val="3F7F8E"/>
                      <w:w w:val="105"/>
                      <w:sz w:val="18"/>
                    </w:rPr>
                    <w:t># where to</w:t>
                  </w:r>
                  <w:r>
                    <w:rPr>
                      <w:rFonts w:ascii="Courier New"/>
                      <w:i/>
                      <w:color w:val="3F7F8E"/>
                      <w:spacing w:val="-23"/>
                      <w:w w:val="105"/>
                      <w:sz w:val="18"/>
                    </w:rPr>
                    <w:t xml:space="preserve"> </w:t>
                  </w:r>
                  <w:r>
                    <w:rPr>
                      <w:rFonts w:ascii="Courier New"/>
                      <w:i/>
                      <w:color w:val="3F7F8E"/>
                      <w:w w:val="105"/>
                      <w:sz w:val="18"/>
                    </w:rPr>
                    <w:t>goto</w:t>
                  </w:r>
                </w:p>
                <w:p>
                  <w:pPr>
                    <w:spacing w:before="0" w:line="183" w:lineRule="exact"/>
                    <w:ind w:left="490" w:right="0" w:firstLine="0"/>
                    <w:jc w:val="left"/>
                    <w:rPr>
                      <w:rFonts w:ascii="Courier New"/>
                      <w:b/>
                      <w:sz w:val="18"/>
                    </w:rPr>
                  </w:pPr>
                  <w:r>
                    <w:rPr>
                      <w:rFonts w:ascii="Courier New"/>
                      <w:b/>
                      <w:color w:val="007021"/>
                      <w:sz w:val="18"/>
                    </w:rPr>
                    <w:t>pass</w:t>
                  </w:r>
                </w:p>
                <w:p>
                  <w:pPr>
                    <w:spacing w:before="0" w:line="260" w:lineRule="exact"/>
                    <w:ind w:left="59" w:right="0" w:firstLine="0"/>
                    <w:jc w:val="left"/>
                    <w:rPr>
                      <w:sz w:val="18"/>
                    </w:rPr>
                  </w:pPr>
                  <w:r>
                    <w:rPr>
                      <w:color w:val="666666"/>
                      <w:w w:val="190"/>
                      <w:sz w:val="18"/>
                    </w:rPr>
                    <w:t>...</w:t>
                  </w:r>
                </w:p>
              </w:txbxContent>
            </v:textbox>
            <w10:wrap type="topAndBottom"/>
          </v:shape>
        </w:pict>
      </w:r>
      <w:r>
        <w:rPr>
          <w:w w:val="99"/>
        </w:rPr>
        <w:t>人们还可以使用异常捕获来提供甚至能跨函数调用的“结构化</w:t>
      </w:r>
      <w:r>
        <w:t xml:space="preserve"> </w:t>
      </w:r>
      <w:r>
        <w:rPr>
          <w:rFonts w:ascii="Times New Roman" w:hAnsi="Times New Roman" w:eastAsia="Times New Roman"/>
          <w:w w:val="93"/>
        </w:rPr>
        <w:t>g</w:t>
      </w:r>
      <w:r>
        <w:rPr>
          <w:rFonts w:ascii="Times New Roman" w:hAnsi="Times New Roman" w:eastAsia="Times New Roman"/>
          <w:w w:val="98"/>
        </w:rPr>
        <w:t>oto</w:t>
      </w:r>
      <w:r>
        <w:rPr>
          <w:w w:val="99"/>
        </w:rPr>
        <w:t xml:space="preserve">”。许多人认为异常可以方便地模拟 </w:t>
      </w:r>
      <w:r>
        <w:rPr>
          <w:rFonts w:ascii="Times New Roman" w:hAnsi="Times New Roman" w:eastAsia="Times New Roman"/>
        </w:rPr>
        <w:t xml:space="preserve">C, Fortran </w:t>
      </w:r>
      <w:r>
        <w:t>和其他语言中所有合理使用的“</w:t>
      </w:r>
      <w:r>
        <w:rPr>
          <w:rFonts w:ascii="Times New Roman" w:hAnsi="Times New Roman" w:eastAsia="Times New Roman"/>
        </w:rPr>
        <w:t>go</w:t>
      </w:r>
      <w:r>
        <w:t>”或“</w:t>
      </w:r>
      <w:r>
        <w:rPr>
          <w:rFonts w:ascii="Times New Roman" w:hAnsi="Times New Roman" w:eastAsia="Times New Roman"/>
        </w:rPr>
        <w:t>goto</w:t>
      </w:r>
      <w:r>
        <w:t>”构造。例如</w:t>
      </w:r>
      <w:r>
        <w:rPr>
          <w:rFonts w:ascii="Times New Roman" w:hAnsi="Times New Roman" w:eastAsia="Times New Roman"/>
        </w:rPr>
        <w:t>:</w:t>
      </w:r>
    </w:p>
    <w:p>
      <w:pPr>
        <w:pStyle w:val="6"/>
        <w:spacing w:before="129"/>
        <w:ind w:left="800"/>
      </w:pPr>
      <w:r>
        <w:t xml:space="preserve">但是不允许你跳到循环的中间，这通常被认为是滥用 </w:t>
      </w:r>
      <w:r>
        <w:rPr>
          <w:rFonts w:ascii="Times New Roman" w:eastAsia="Times New Roman"/>
        </w:rPr>
        <w:t>goto</w:t>
      </w:r>
      <w:r>
        <w:t>。谨慎使用。</w:t>
      </w:r>
    </w:p>
    <w:p>
      <w:pPr>
        <w:spacing w:after="0"/>
        <w:sectPr>
          <w:headerReference r:id="rId81" w:type="default"/>
          <w:footerReference r:id="rId82" w:type="default"/>
          <w:pgSz w:w="11910" w:h="16840"/>
          <w:pgMar w:top="960" w:right="1140" w:bottom="1000" w:left="640" w:header="454" w:footer="809" w:gutter="0"/>
        </w:sectPr>
      </w:pPr>
    </w:p>
    <w:p>
      <w:pPr>
        <w:pStyle w:val="5"/>
        <w:tabs>
          <w:tab w:val="left" w:pos="5371"/>
        </w:tabs>
        <w:spacing w:line="314" w:lineRule="exact"/>
        <w:ind w:left="800"/>
        <w:rPr>
          <w:u w:val="none"/>
        </w:rPr>
      </w:pPr>
      <w:r>
        <w:rPr>
          <w:rFonts w:ascii="Times New Roman" w:eastAsia="Times New Roman"/>
          <w:b w:val="0"/>
          <w:w w:val="99"/>
          <w:u w:val="single"/>
        </w:rPr>
        <w:t xml:space="preserve"> </w:t>
      </w:r>
      <w:r>
        <w:rPr>
          <w:rFonts w:ascii="Times New Roman" w:eastAsia="Times New Roman"/>
          <w:b w:val="0"/>
          <w:u w:val="single"/>
        </w:rPr>
        <w:tab/>
      </w:r>
      <w:r>
        <w:rPr>
          <w:u w:val="single"/>
        </w:rPr>
        <w:t>Python</w:t>
      </w:r>
      <w:r>
        <w:rPr>
          <w:spacing w:val="-2"/>
          <w:u w:val="single"/>
        </w:rPr>
        <w:t xml:space="preserve"> </w:t>
      </w:r>
      <w:r>
        <w:rPr>
          <w:u w:val="single"/>
        </w:rPr>
        <w:t>Frequently</w:t>
      </w:r>
      <w:r>
        <w:rPr>
          <w:spacing w:val="-1"/>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spacing w:val="1"/>
          <w:u w:val="single"/>
        </w:rPr>
        <w:t xml:space="preserve">发布 </w:t>
      </w:r>
      <w:r>
        <w:rPr>
          <w:u w:val="single"/>
        </w:rPr>
        <w:t>3.9.5</w:t>
      </w:r>
    </w:p>
    <w:p>
      <w:pPr>
        <w:pStyle w:val="6"/>
        <w:spacing w:before="7"/>
        <w:rPr>
          <w:rFonts w:ascii="Arial"/>
          <w:b/>
          <w:sz w:val="31"/>
        </w:rPr>
      </w:pPr>
    </w:p>
    <w:p>
      <w:pPr>
        <w:pStyle w:val="16"/>
        <w:numPr>
          <w:ilvl w:val="1"/>
          <w:numId w:val="29"/>
        </w:numPr>
        <w:tabs>
          <w:tab w:val="left" w:pos="1494"/>
        </w:tabs>
        <w:spacing w:before="0" w:after="0" w:line="240" w:lineRule="auto"/>
        <w:ind w:left="1493" w:right="0" w:hanging="693"/>
        <w:jc w:val="left"/>
        <w:rPr>
          <w:rFonts w:hint="eastAsia" w:ascii="Microsoft JhengHei UI" w:eastAsia="Microsoft JhengHei UI"/>
          <w:b/>
          <w:sz w:val="28"/>
        </w:rPr>
      </w:pPr>
      <w:bookmarkStart w:id="366" w:name="为什么原始字符串（r-strings）不能以反斜杠结尾？"/>
      <w:bookmarkEnd w:id="366"/>
      <w:bookmarkStart w:id="367" w:name="_bookmark130"/>
      <w:bookmarkEnd w:id="367"/>
      <w:bookmarkStart w:id="368" w:name="_bookmark130"/>
      <w:bookmarkEnd w:id="368"/>
      <w:r>
        <w:rPr>
          <w:rFonts w:hint="eastAsia" w:ascii="Microsoft JhengHei UI" w:eastAsia="Microsoft JhengHei UI"/>
          <w:b/>
          <w:color w:val="20435C"/>
          <w:w w:val="105"/>
          <w:sz w:val="28"/>
        </w:rPr>
        <w:t>为什么原始字符串（</w:t>
      </w:r>
      <w:r>
        <w:rPr>
          <w:rFonts w:ascii="Arial" w:eastAsia="Arial"/>
          <w:b/>
          <w:color w:val="20435C"/>
          <w:w w:val="105"/>
          <w:sz w:val="28"/>
        </w:rPr>
        <w:t>r-strings</w:t>
      </w:r>
      <w:r>
        <w:rPr>
          <w:rFonts w:hint="eastAsia" w:ascii="Microsoft JhengHei UI" w:eastAsia="Microsoft JhengHei UI"/>
          <w:b/>
          <w:color w:val="20435C"/>
          <w:w w:val="105"/>
          <w:sz w:val="28"/>
        </w:rPr>
        <w:t>）不能以反斜杠结尾？</w:t>
      </w:r>
    </w:p>
    <w:p>
      <w:pPr>
        <w:pStyle w:val="6"/>
        <w:spacing w:before="298" w:line="204" w:lineRule="auto"/>
        <w:ind w:left="800" w:right="300"/>
      </w:pPr>
      <w:r>
        <w:t>更准确地说，它们不能以奇数个反斜杠结束：结尾处的不成对反斜杠会转义结束引号字符，留下未结束的字符串。</w:t>
      </w:r>
    </w:p>
    <w:p>
      <w:pPr>
        <w:pStyle w:val="6"/>
        <w:spacing w:before="122" w:line="204" w:lineRule="auto"/>
        <w:ind w:left="800" w:right="298"/>
        <w:jc w:val="both"/>
      </w:pPr>
      <w:r>
        <w:rPr>
          <w:spacing w:val="-1"/>
        </w:rPr>
        <w:t xml:space="preserve">原始字符串的设计是为了方便想要执行自己的反斜杠转义处理的处理器 </w:t>
      </w:r>
      <w:r>
        <w:rPr>
          <w:rFonts w:ascii="Times New Roman" w:eastAsia="Times New Roman"/>
        </w:rPr>
        <w:t>(</w:t>
      </w:r>
      <w:r>
        <w:t>主要是正则表达式引擎</w:t>
      </w:r>
      <w:r>
        <w:rPr>
          <w:rFonts w:ascii="Times New Roman" w:eastAsia="Times New Roman"/>
          <w:spacing w:val="-5"/>
        </w:rPr>
        <w:t xml:space="preserve">) </w:t>
      </w:r>
      <w:r>
        <w:rPr>
          <w:spacing w:val="-14"/>
        </w:rPr>
        <w:t>创建输</w:t>
      </w:r>
      <w:r>
        <w:t>入。此类处理器将不匹配的尾随反斜杠视为错误，因此原始字符串不允许这样做。反过来，允许通过使</w:t>
      </w:r>
      <w:r>
        <w:rPr>
          <w:spacing w:val="-1"/>
        </w:rPr>
        <w:t xml:space="preserve">用引号字符转义反斜杠转义字符串。当 </w:t>
      </w:r>
      <w:r>
        <w:rPr>
          <w:rFonts w:ascii="Times New Roman" w:eastAsia="Times New Roman"/>
        </w:rPr>
        <w:t xml:space="preserve">r-string </w:t>
      </w:r>
      <w:r>
        <w:t>用于它们的预期目的时，这些规则工作的很好。</w:t>
      </w:r>
    </w:p>
    <w:p>
      <w:pPr>
        <w:pStyle w:val="6"/>
        <w:spacing w:before="94"/>
        <w:ind w:left="800"/>
        <w:jc w:val="both"/>
        <w:rPr>
          <w:rFonts w:ascii="Times New Roman" w:eastAsia="Times New Roman"/>
        </w:rPr>
      </w:pPr>
      <w:r>
        <w:pict>
          <v:shape id="_x0000_s1245" o:spid="_x0000_s1245" o:spt="202" type="#_x0000_t202" style="position:absolute;left:0pt;margin-left:68.8pt;margin-top:23.7pt;height:17.35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tabs>
                      <w:tab w:val="left" w:pos="3179"/>
                    </w:tabs>
                    <w:spacing w:before="15"/>
                    <w:ind w:left="59" w:right="0" w:firstLine="0"/>
                    <w:jc w:val="left"/>
                    <w:rPr>
                      <w:rFonts w:ascii="Courier New"/>
                      <w:i/>
                      <w:sz w:val="18"/>
                    </w:rPr>
                  </w:pPr>
                  <w:r>
                    <w:rPr>
                      <w:w w:val="135"/>
                      <w:sz w:val="18"/>
                    </w:rPr>
                    <w:t>f</w:t>
                  </w:r>
                  <w:r>
                    <w:rPr>
                      <w:spacing w:val="62"/>
                      <w:w w:val="135"/>
                      <w:sz w:val="18"/>
                    </w:rPr>
                    <w:t xml:space="preserve"> </w:t>
                  </w:r>
                  <w:r>
                    <w:rPr>
                      <w:color w:val="666666"/>
                      <w:w w:val="105"/>
                      <w:sz w:val="18"/>
                    </w:rPr>
                    <w:t xml:space="preserve">= </w:t>
                  </w:r>
                  <w:r>
                    <w:rPr>
                      <w:color w:val="666666"/>
                      <w:spacing w:val="20"/>
                      <w:w w:val="105"/>
                      <w:sz w:val="18"/>
                    </w:rPr>
                    <w:t xml:space="preserve"> </w:t>
                  </w:r>
                  <w:r>
                    <w:rPr>
                      <w:color w:val="007021"/>
                      <w:w w:val="120"/>
                      <w:sz w:val="18"/>
                    </w:rPr>
                    <w:t>open</w:t>
                  </w:r>
                  <w:r>
                    <w:rPr>
                      <w:w w:val="120"/>
                      <w:sz w:val="18"/>
                    </w:rPr>
                    <w:t>(</w:t>
                  </w:r>
                  <w:r>
                    <w:rPr>
                      <w:color w:val="3F70A0"/>
                      <w:w w:val="120"/>
                      <w:sz w:val="18"/>
                    </w:rPr>
                    <w:t>"/mydir/file.txt"</w:t>
                  </w:r>
                  <w:r>
                    <w:rPr>
                      <w:w w:val="120"/>
                      <w:sz w:val="18"/>
                    </w:rPr>
                    <w:t>)</w:t>
                  </w:r>
                  <w:r>
                    <w:rPr>
                      <w:w w:val="120"/>
                      <w:sz w:val="18"/>
                    </w:rPr>
                    <w:tab/>
                  </w:r>
                  <w:r>
                    <w:rPr>
                      <w:rFonts w:ascii="Courier New"/>
                      <w:i/>
                      <w:color w:val="3F7F8E"/>
                      <w:w w:val="120"/>
                      <w:sz w:val="18"/>
                    </w:rPr>
                    <w:t># works</w:t>
                  </w:r>
                  <w:r>
                    <w:rPr>
                      <w:rFonts w:ascii="Courier New"/>
                      <w:i/>
                      <w:color w:val="3F7F8E"/>
                      <w:spacing w:val="-56"/>
                      <w:w w:val="120"/>
                      <w:sz w:val="18"/>
                    </w:rPr>
                    <w:t xml:space="preserve"> </w:t>
                  </w:r>
                  <w:r>
                    <w:rPr>
                      <w:rFonts w:ascii="Courier New"/>
                      <w:i/>
                      <w:color w:val="3F7F8E"/>
                      <w:w w:val="120"/>
                      <w:sz w:val="18"/>
                    </w:rPr>
                    <w:t>fine!</w:t>
                  </w:r>
                </w:p>
              </w:txbxContent>
            </v:textbox>
            <w10:wrap type="topAndBottom"/>
          </v:shape>
        </w:pict>
      </w:r>
      <w:r>
        <w:t xml:space="preserve">如果您正在尝试构建 </w:t>
      </w:r>
      <w:r>
        <w:rPr>
          <w:rFonts w:ascii="Times New Roman" w:eastAsia="Times New Roman"/>
        </w:rPr>
        <w:t xml:space="preserve">Windows </w:t>
      </w:r>
      <w:r>
        <w:t xml:space="preserve">路径名，请注意所有 </w:t>
      </w:r>
      <w:r>
        <w:rPr>
          <w:rFonts w:ascii="Times New Roman" w:eastAsia="Times New Roman"/>
        </w:rPr>
        <w:t xml:space="preserve">Windows </w:t>
      </w:r>
      <w:r>
        <w:t>系统调用都使用正斜杠</w:t>
      </w:r>
      <w:r>
        <w:rPr>
          <w:rFonts w:ascii="Times New Roman" w:eastAsia="Times New Roman"/>
        </w:rPr>
        <w:t>:</w:t>
      </w:r>
    </w:p>
    <w:p>
      <w:pPr>
        <w:pStyle w:val="6"/>
        <w:spacing w:before="129" w:after="98"/>
        <w:ind w:left="800"/>
      </w:pPr>
      <w:r>
        <w:t xml:space="preserve">如果您正在尝试为 </w:t>
      </w:r>
      <w:r>
        <w:rPr>
          <w:rFonts w:ascii="Times New Roman" w:eastAsia="Times New Roman"/>
        </w:rPr>
        <w:t xml:space="preserve">DOS </w:t>
      </w:r>
      <w:r>
        <w:t>命令构建路径名，请尝试以下示例</w:t>
      </w:r>
    </w:p>
    <w:p>
      <w:pPr>
        <w:pStyle w:val="6"/>
        <w:ind w:left="732"/>
      </w:pPr>
      <w:r>
        <w:pict>
          <v:shape id="_x0000_s1246" o:spid="_x0000_s1246" o:spt="202" type="#_x0000_t202" style="height:39.3pt;width:457.7pt;" filled="f" stroked="t" coordsize="21600,21600">
            <v:path/>
            <v:fill on="f" focussize="0,0"/>
            <v:stroke weight="0.398031496062992pt" color="#000000"/>
            <v:imagedata o:title=""/>
            <o:lock v:ext="edit"/>
            <v:textbox inset="0mm,0mm,0mm,0mm">
              <w:txbxContent>
                <w:p>
                  <w:pPr>
                    <w:spacing w:before="57" w:line="189" w:lineRule="auto"/>
                    <w:ind w:left="59" w:right="5354" w:firstLine="0"/>
                    <w:jc w:val="left"/>
                    <w:rPr>
                      <w:sz w:val="18"/>
                    </w:rPr>
                  </w:pPr>
                  <w:r>
                    <w:rPr>
                      <w:color w:val="007021"/>
                      <w:w w:val="115"/>
                      <w:sz w:val="18"/>
                    </w:rPr>
                    <w:t xml:space="preserve">dir  </w:t>
                  </w:r>
                  <w:r>
                    <w:rPr>
                      <w:color w:val="666666"/>
                      <w:w w:val="115"/>
                      <w:sz w:val="18"/>
                    </w:rPr>
                    <w:t xml:space="preserve">=  </w:t>
                  </w:r>
                  <w:r>
                    <w:rPr>
                      <w:color w:val="3F70A0"/>
                      <w:w w:val="115"/>
                      <w:sz w:val="18"/>
                    </w:rPr>
                    <w:t>r"\this\is\my\dos\dir"  "</w:t>
                  </w:r>
                  <w:r>
                    <w:rPr>
                      <w:rFonts w:ascii="Courier New"/>
                      <w:b/>
                      <w:color w:val="3F70A0"/>
                      <w:w w:val="115"/>
                      <w:sz w:val="18"/>
                    </w:rPr>
                    <w:t>\\</w:t>
                  </w:r>
                  <w:r>
                    <w:rPr>
                      <w:color w:val="3F70A0"/>
                      <w:w w:val="115"/>
                      <w:sz w:val="18"/>
                    </w:rPr>
                    <w:t xml:space="preserve">" </w:t>
                  </w:r>
                  <w:r>
                    <w:rPr>
                      <w:color w:val="007021"/>
                      <w:w w:val="115"/>
                      <w:sz w:val="18"/>
                    </w:rPr>
                    <w:t xml:space="preserve">dir </w:t>
                  </w:r>
                  <w:r>
                    <w:rPr>
                      <w:color w:val="666666"/>
                      <w:w w:val="115"/>
                      <w:sz w:val="18"/>
                    </w:rPr>
                    <w:t xml:space="preserve">= </w:t>
                  </w:r>
                  <w:r>
                    <w:rPr>
                      <w:color w:val="3F70A0"/>
                      <w:w w:val="115"/>
                      <w:sz w:val="18"/>
                    </w:rPr>
                    <w:t>r"\this\is\my\dos\dir\ "</w:t>
                  </w:r>
                  <w:r>
                    <w:rPr>
                      <w:w w:val="115"/>
                      <w:sz w:val="18"/>
                    </w:rPr>
                    <w:t>[:</w:t>
                  </w:r>
                  <w:r>
                    <w:rPr>
                      <w:color w:val="666666"/>
                      <w:w w:val="115"/>
                      <w:sz w:val="18"/>
                    </w:rPr>
                    <w:t>-</w:t>
                  </w:r>
                  <w:r>
                    <w:rPr>
                      <w:color w:val="217F4F"/>
                      <w:w w:val="115"/>
                      <w:sz w:val="18"/>
                    </w:rPr>
                    <w:t>1</w:t>
                  </w:r>
                  <w:r>
                    <w:rPr>
                      <w:w w:val="115"/>
                      <w:sz w:val="18"/>
                    </w:rPr>
                    <w:t xml:space="preserve">] </w:t>
                  </w:r>
                  <w:r>
                    <w:rPr>
                      <w:color w:val="007021"/>
                      <w:w w:val="115"/>
                      <w:sz w:val="18"/>
                    </w:rPr>
                    <w:t xml:space="preserve">dir </w:t>
                  </w:r>
                  <w:r>
                    <w:rPr>
                      <w:color w:val="666666"/>
                      <w:w w:val="115"/>
                      <w:sz w:val="18"/>
                    </w:rPr>
                    <w:t>=</w:t>
                  </w:r>
                  <w:r>
                    <w:rPr>
                      <w:color w:val="666666"/>
                      <w:spacing w:val="1"/>
                      <w:w w:val="115"/>
                      <w:sz w:val="18"/>
                    </w:rPr>
                    <w:t xml:space="preserve"> </w:t>
                  </w:r>
                  <w:r>
                    <w:rPr>
                      <w:color w:val="3F70A0"/>
                      <w:w w:val="115"/>
                      <w:sz w:val="18"/>
                    </w:rPr>
                    <w:t>"</w:t>
                  </w:r>
                  <w:r>
                    <w:rPr>
                      <w:rFonts w:ascii="Courier New"/>
                      <w:b/>
                      <w:color w:val="3F70A0"/>
                      <w:w w:val="115"/>
                      <w:sz w:val="18"/>
                    </w:rPr>
                    <w:t>\\</w:t>
                  </w:r>
                  <w:r>
                    <w:rPr>
                      <w:color w:val="3F70A0"/>
                      <w:w w:val="115"/>
                      <w:sz w:val="18"/>
                    </w:rPr>
                    <w:t>this</w:t>
                  </w:r>
                  <w:r>
                    <w:rPr>
                      <w:rFonts w:ascii="Courier New"/>
                      <w:b/>
                      <w:color w:val="3F70A0"/>
                      <w:w w:val="115"/>
                      <w:sz w:val="18"/>
                    </w:rPr>
                    <w:t>\\</w:t>
                  </w:r>
                  <w:r>
                    <w:rPr>
                      <w:color w:val="3F70A0"/>
                      <w:w w:val="115"/>
                      <w:sz w:val="18"/>
                    </w:rPr>
                    <w:t>is</w:t>
                  </w:r>
                  <w:r>
                    <w:rPr>
                      <w:rFonts w:ascii="Courier New"/>
                      <w:b/>
                      <w:color w:val="3F70A0"/>
                      <w:w w:val="115"/>
                      <w:sz w:val="18"/>
                    </w:rPr>
                    <w:t>\\</w:t>
                  </w:r>
                  <w:r>
                    <w:rPr>
                      <w:color w:val="3F70A0"/>
                      <w:w w:val="115"/>
                      <w:sz w:val="18"/>
                    </w:rPr>
                    <w:t>my</w:t>
                  </w:r>
                  <w:r>
                    <w:rPr>
                      <w:rFonts w:ascii="Courier New"/>
                      <w:b/>
                      <w:color w:val="3F70A0"/>
                      <w:w w:val="115"/>
                      <w:sz w:val="18"/>
                    </w:rPr>
                    <w:t>\\</w:t>
                  </w:r>
                  <w:r>
                    <w:rPr>
                      <w:color w:val="3F70A0"/>
                      <w:w w:val="115"/>
                      <w:sz w:val="18"/>
                    </w:rPr>
                    <w:t>dos</w:t>
                  </w:r>
                  <w:r>
                    <w:rPr>
                      <w:rFonts w:ascii="Courier New"/>
                      <w:b/>
                      <w:color w:val="3F70A0"/>
                      <w:w w:val="115"/>
                      <w:sz w:val="18"/>
                    </w:rPr>
                    <w:t>\\</w:t>
                  </w:r>
                  <w:r>
                    <w:rPr>
                      <w:color w:val="3F70A0"/>
                      <w:w w:val="115"/>
                      <w:sz w:val="18"/>
                    </w:rPr>
                    <w:t>dir</w:t>
                  </w:r>
                  <w:r>
                    <w:rPr>
                      <w:rFonts w:ascii="Courier New"/>
                      <w:b/>
                      <w:color w:val="3F70A0"/>
                      <w:w w:val="115"/>
                      <w:sz w:val="18"/>
                    </w:rPr>
                    <w:t>\\</w:t>
                  </w:r>
                  <w:r>
                    <w:rPr>
                      <w:color w:val="3F70A0"/>
                      <w:w w:val="115"/>
                      <w:sz w:val="18"/>
                    </w:rPr>
                    <w:t>"</w:t>
                  </w:r>
                </w:p>
              </w:txbxContent>
            </v:textbox>
            <w10:wrap type="none"/>
            <w10:anchorlock/>
          </v:shape>
        </w:pict>
      </w:r>
    </w:p>
    <w:p>
      <w:pPr>
        <w:pStyle w:val="6"/>
        <w:spacing w:before="5"/>
        <w:rPr>
          <w:sz w:val="25"/>
        </w:rPr>
      </w:pPr>
    </w:p>
    <w:p>
      <w:pPr>
        <w:pStyle w:val="2"/>
        <w:numPr>
          <w:ilvl w:val="1"/>
          <w:numId w:val="29"/>
        </w:numPr>
        <w:tabs>
          <w:tab w:val="left" w:pos="1494"/>
        </w:tabs>
        <w:spacing w:before="50" w:after="0" w:line="240" w:lineRule="auto"/>
        <w:ind w:left="1493" w:right="0" w:hanging="693"/>
        <w:jc w:val="left"/>
      </w:pPr>
      <w:bookmarkStart w:id="369" w:name="_bookmark131"/>
      <w:bookmarkEnd w:id="369"/>
      <w:bookmarkStart w:id="370" w:name="为什么Python没有属性赋值的“with”语句？"/>
      <w:bookmarkEnd w:id="370"/>
      <w:bookmarkStart w:id="371" w:name="_bookmark131"/>
      <w:bookmarkEnd w:id="371"/>
      <w:r>
        <w:rPr>
          <w:color w:val="20435C"/>
          <w:w w:val="110"/>
        </w:rPr>
        <w:t xml:space="preserve">为什么 </w:t>
      </w:r>
      <w:r>
        <w:rPr>
          <w:rFonts w:ascii="Arial" w:hAnsi="Arial" w:eastAsia="Arial"/>
          <w:color w:val="20435C"/>
          <w:w w:val="110"/>
        </w:rPr>
        <w:t>Python</w:t>
      </w:r>
      <w:r>
        <w:rPr>
          <w:rFonts w:ascii="Arial" w:hAnsi="Arial" w:eastAsia="Arial"/>
          <w:color w:val="20435C"/>
          <w:spacing w:val="-8"/>
          <w:w w:val="110"/>
        </w:rPr>
        <w:t xml:space="preserve"> </w:t>
      </w:r>
      <w:r>
        <w:rPr>
          <w:color w:val="20435C"/>
          <w:w w:val="110"/>
        </w:rPr>
        <w:t>没有属性赋值的“</w:t>
      </w:r>
      <w:r>
        <w:rPr>
          <w:rFonts w:ascii="Arial" w:hAnsi="Arial" w:eastAsia="Arial"/>
          <w:color w:val="20435C"/>
          <w:w w:val="110"/>
        </w:rPr>
        <w:t>with</w:t>
      </w:r>
      <w:r>
        <w:rPr>
          <w:color w:val="20435C"/>
          <w:w w:val="110"/>
        </w:rPr>
        <w:t>”语句？</w:t>
      </w:r>
    </w:p>
    <w:p>
      <w:pPr>
        <w:pStyle w:val="6"/>
        <w:spacing w:before="297" w:line="204" w:lineRule="auto"/>
        <w:ind w:left="800" w:right="299"/>
        <w:rPr>
          <w:rFonts w:ascii="Times New Roman" w:hAnsi="Times New Roman" w:eastAsia="Times New Roman"/>
        </w:rPr>
      </w:pPr>
      <w:r>
        <w:pict>
          <v:shape id="_x0000_s1247" o:spid="_x0000_s1247" o:spt="202" type="#_x0000_t202" style="position:absolute;left:0pt;margin-left:68.8pt;margin-top:44.35pt;height:39.3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15"/>
                      <w:sz w:val="18"/>
                    </w:rPr>
                    <w:t xml:space="preserve">with </w:t>
                  </w:r>
                  <w:r>
                    <w:rPr>
                      <w:w w:val="115"/>
                      <w:sz w:val="18"/>
                    </w:rPr>
                    <w:t>obj:</w:t>
                  </w:r>
                </w:p>
                <w:p>
                  <w:pPr>
                    <w:tabs>
                      <w:tab w:val="left" w:pos="2642"/>
                    </w:tabs>
                    <w:spacing w:before="0" w:line="219" w:lineRule="exact"/>
                    <w:ind w:left="490" w:right="0" w:firstLine="0"/>
                    <w:jc w:val="left"/>
                    <w:rPr>
                      <w:rFonts w:ascii="Courier New"/>
                      <w:i/>
                      <w:sz w:val="18"/>
                    </w:rPr>
                  </w:pPr>
                  <w:r>
                    <w:rPr>
                      <w:sz w:val="18"/>
                    </w:rPr>
                    <w:t>a</w:t>
                  </w:r>
                  <w:r>
                    <w:rPr>
                      <w:spacing w:val="39"/>
                      <w:sz w:val="18"/>
                    </w:rPr>
                    <w:t xml:space="preserve"> </w:t>
                  </w:r>
                  <w:r>
                    <w:rPr>
                      <w:color w:val="666666"/>
                      <w:sz w:val="18"/>
                    </w:rPr>
                    <w:t>=</w:t>
                  </w:r>
                  <w:r>
                    <w:rPr>
                      <w:color w:val="666666"/>
                      <w:spacing w:val="40"/>
                      <w:sz w:val="18"/>
                    </w:rPr>
                    <w:t xml:space="preserve"> </w:t>
                  </w:r>
                  <w:r>
                    <w:rPr>
                      <w:color w:val="217F4F"/>
                      <w:sz w:val="18"/>
                    </w:rPr>
                    <w:t>1</w:t>
                  </w:r>
                  <w:r>
                    <w:rPr>
                      <w:color w:val="217F4F"/>
                      <w:sz w:val="18"/>
                    </w:rPr>
                    <w:tab/>
                  </w:r>
                  <w:r>
                    <w:rPr>
                      <w:rFonts w:ascii="Courier New"/>
                      <w:i/>
                      <w:color w:val="3F7F8E"/>
                      <w:sz w:val="18"/>
                    </w:rPr>
                    <w:t># equivalent to obj.a =</w:t>
                  </w:r>
                  <w:r>
                    <w:rPr>
                      <w:rFonts w:ascii="Courier New"/>
                      <w:i/>
                      <w:color w:val="3F7F8E"/>
                      <w:spacing w:val="-6"/>
                      <w:sz w:val="18"/>
                    </w:rPr>
                    <w:t xml:space="preserve"> </w:t>
                  </w:r>
                  <w:r>
                    <w:rPr>
                      <w:rFonts w:ascii="Courier New"/>
                      <w:i/>
                      <w:color w:val="3F7F8E"/>
                      <w:sz w:val="18"/>
                    </w:rPr>
                    <w:t>1</w:t>
                  </w:r>
                </w:p>
                <w:p>
                  <w:pPr>
                    <w:tabs>
                      <w:tab w:val="left" w:pos="2642"/>
                    </w:tabs>
                    <w:spacing w:before="0" w:line="248" w:lineRule="exact"/>
                    <w:ind w:left="490" w:right="0" w:firstLine="0"/>
                    <w:jc w:val="left"/>
                    <w:rPr>
                      <w:rFonts w:ascii="Courier New"/>
                      <w:i/>
                      <w:sz w:val="18"/>
                    </w:rPr>
                  </w:pPr>
                  <w:r>
                    <w:rPr>
                      <w:w w:val="115"/>
                      <w:sz w:val="18"/>
                    </w:rPr>
                    <w:t xml:space="preserve">total  </w:t>
                  </w:r>
                  <w:r>
                    <w:rPr>
                      <w:color w:val="666666"/>
                      <w:w w:val="105"/>
                      <w:sz w:val="18"/>
                    </w:rPr>
                    <w:t xml:space="preserve">=  </w:t>
                  </w:r>
                  <w:r>
                    <w:rPr>
                      <w:w w:val="115"/>
                      <w:sz w:val="18"/>
                    </w:rPr>
                    <w:t>total</w:t>
                  </w:r>
                  <w:r>
                    <w:rPr>
                      <w:spacing w:val="42"/>
                      <w:w w:val="115"/>
                      <w:sz w:val="18"/>
                    </w:rPr>
                    <w:t xml:space="preserve"> </w:t>
                  </w:r>
                  <w:r>
                    <w:rPr>
                      <w:color w:val="666666"/>
                      <w:w w:val="105"/>
                      <w:sz w:val="18"/>
                    </w:rPr>
                    <w:t xml:space="preserve">+  </w:t>
                  </w:r>
                  <w:r>
                    <w:rPr>
                      <w:color w:val="217F4F"/>
                      <w:w w:val="105"/>
                      <w:sz w:val="18"/>
                    </w:rPr>
                    <w:t>1</w:t>
                  </w:r>
                  <w:r>
                    <w:rPr>
                      <w:color w:val="217F4F"/>
                      <w:w w:val="105"/>
                      <w:sz w:val="18"/>
                    </w:rPr>
                    <w:tab/>
                  </w:r>
                  <w:r>
                    <w:rPr>
                      <w:rFonts w:ascii="Courier New"/>
                      <w:i/>
                      <w:color w:val="3F7F8E"/>
                      <w:w w:val="105"/>
                      <w:sz w:val="18"/>
                    </w:rPr>
                    <w:t># obj.total = obj.total +</w:t>
                  </w:r>
                  <w:r>
                    <w:rPr>
                      <w:rFonts w:ascii="Courier New"/>
                      <w:i/>
                      <w:color w:val="3F7F8E"/>
                      <w:spacing w:val="-48"/>
                      <w:w w:val="105"/>
                      <w:sz w:val="18"/>
                    </w:rPr>
                    <w:t xml:space="preserve"> </w:t>
                  </w:r>
                  <w:r>
                    <w:rPr>
                      <w:rFonts w:ascii="Courier New"/>
                      <w:i/>
                      <w:color w:val="3F7F8E"/>
                      <w:w w:val="105"/>
                      <w:sz w:val="18"/>
                    </w:rPr>
                    <w:t>1</w:t>
                  </w:r>
                </w:p>
              </w:txbxContent>
            </v:textbox>
            <w10:wrap type="topAndBottom"/>
          </v:shape>
        </w:pict>
      </w:r>
      <w:r>
        <w:rPr>
          <w:rFonts w:ascii="Times New Roman" w:hAnsi="Times New Roman" w:eastAsia="Times New Roman"/>
          <w:w w:val="95"/>
        </w:rPr>
        <w:t xml:space="preserve">Python  </w:t>
      </w:r>
      <w:r>
        <w:rPr>
          <w:w w:val="95"/>
        </w:rPr>
        <w:t>具有</w:t>
      </w:r>
      <w:r>
        <w:rPr>
          <w:rFonts w:ascii="Times New Roman" w:hAnsi="Times New Roman" w:eastAsia="Times New Roman"/>
          <w:w w:val="95"/>
        </w:rPr>
        <w:t xml:space="preserve">’with’  </w:t>
      </w:r>
      <w:r>
        <w:rPr>
          <w:w w:val="95"/>
        </w:rPr>
        <w:t>语句，它能将一个代码块的执行包装起来，在进入和退出代码块时调用特定的代码。有</w:t>
      </w:r>
      <w:r>
        <w:t>些语言具有这样的结构</w:t>
      </w:r>
      <w:r>
        <w:rPr>
          <w:rFonts w:ascii="Times New Roman" w:hAnsi="Times New Roman" w:eastAsia="Times New Roman"/>
        </w:rPr>
        <w:t>:</w:t>
      </w:r>
    </w:p>
    <w:p>
      <w:pPr>
        <w:pStyle w:val="6"/>
        <w:spacing w:before="129"/>
        <w:ind w:left="800"/>
      </w:pPr>
      <w:r>
        <w:t xml:space="preserve">在 </w:t>
      </w:r>
      <w:r>
        <w:rPr>
          <w:rFonts w:ascii="Times New Roman" w:eastAsia="Times New Roman"/>
        </w:rPr>
        <w:t xml:space="preserve">Python </w:t>
      </w:r>
      <w:r>
        <w:t>中，这样的结构是不明确的。</w:t>
      </w:r>
    </w:p>
    <w:p>
      <w:pPr>
        <w:pStyle w:val="6"/>
        <w:spacing w:before="109" w:line="204" w:lineRule="auto"/>
        <w:ind w:left="800" w:right="299"/>
      </w:pPr>
      <w:r>
        <w:rPr>
          <w:spacing w:val="5"/>
        </w:rPr>
        <w:t>其他语言，如</w:t>
      </w:r>
      <w:r>
        <w:rPr>
          <w:rFonts w:ascii="Times New Roman" w:eastAsia="Times New Roman"/>
          <w:spacing w:val="-3"/>
        </w:rPr>
        <w:t>ObjectPascal</w:t>
      </w:r>
      <w:r>
        <w:rPr>
          <w:spacing w:val="-12"/>
        </w:rPr>
        <w:t>、</w:t>
      </w:r>
      <w:r>
        <w:rPr>
          <w:rFonts w:ascii="Times New Roman" w:eastAsia="Times New Roman"/>
        </w:rPr>
        <w:t xml:space="preserve">Delphi </w:t>
      </w:r>
      <w:r>
        <w:rPr>
          <w:spacing w:val="48"/>
        </w:rPr>
        <w:t>和</w:t>
      </w:r>
      <w:r>
        <w:rPr>
          <w:rFonts w:ascii="Times New Roman" w:eastAsia="Times New Roman"/>
        </w:rPr>
        <w:t xml:space="preserve">C++ </w:t>
      </w:r>
      <w:r>
        <w:rPr>
          <w:spacing w:val="-4"/>
        </w:rPr>
        <w:t>使用静态类型，因此可以毫不含糊地知道分配给什么成员。这</w:t>
      </w:r>
      <w:r>
        <w:rPr>
          <w:spacing w:val="-1"/>
        </w:rPr>
        <w:t xml:space="preserve">是静态类型的要点 </w:t>
      </w:r>
      <w:r>
        <w:rPr>
          <w:rFonts w:ascii="Times New Roman" w:eastAsia="Times New Roman"/>
          <w:spacing w:val="-1"/>
        </w:rPr>
        <w:t xml:space="preserve">-- </w:t>
      </w:r>
      <w:r>
        <w:rPr>
          <w:spacing w:val="-1"/>
        </w:rPr>
        <w:t>编译器 总是在编译时知道每个变量的作用域。</w:t>
      </w:r>
    </w:p>
    <w:p>
      <w:pPr>
        <w:pStyle w:val="6"/>
        <w:spacing w:before="123" w:line="204" w:lineRule="auto"/>
        <w:ind w:left="799" w:right="300"/>
      </w:pPr>
      <w:r>
        <w:rPr>
          <w:rFonts w:ascii="Times New Roman" w:eastAsia="Times New Roman"/>
        </w:rPr>
        <w:t xml:space="preserve">Python </w:t>
      </w:r>
      <w:r>
        <w:t>使用动态类型。事先不可能知道在运行时引用哪个属性。可以动态地在对象中添加或删除成员属性。这使得无法通过简单的阅读就知道引用的是什么属性：局部属性、全局属性还是成员属性？</w:t>
      </w:r>
    </w:p>
    <w:p>
      <w:pPr>
        <w:pStyle w:val="6"/>
        <w:spacing w:before="92"/>
        <w:ind w:left="799"/>
        <w:rPr>
          <w:rFonts w:ascii="Times New Roman" w:eastAsia="Times New Roman"/>
        </w:rPr>
      </w:pPr>
      <w:r>
        <w:pict>
          <v:shape id="_x0000_s1248" o:spid="_x0000_s1248" o:spt="202" type="#_x0000_t202" style="position:absolute;left:0pt;margin-left:68.8pt;margin-top:23.6pt;height:39.3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20"/>
                      <w:sz w:val="18"/>
                    </w:rPr>
                    <w:t>def</w:t>
                  </w:r>
                  <w:r>
                    <w:rPr>
                      <w:rFonts w:ascii="Courier New"/>
                      <w:b/>
                      <w:color w:val="007021"/>
                      <w:spacing w:val="-9"/>
                      <w:w w:val="120"/>
                      <w:sz w:val="18"/>
                    </w:rPr>
                    <w:t xml:space="preserve"> </w:t>
                  </w:r>
                  <w:r>
                    <w:rPr>
                      <w:color w:val="05287C"/>
                      <w:w w:val="120"/>
                      <w:sz w:val="18"/>
                    </w:rPr>
                    <w:t>foo</w:t>
                  </w:r>
                  <w:r>
                    <w:rPr>
                      <w:w w:val="120"/>
                      <w:sz w:val="18"/>
                    </w:rPr>
                    <w:t>(a):</w:t>
                  </w:r>
                </w:p>
                <w:p>
                  <w:pPr>
                    <w:spacing w:before="0" w:line="219" w:lineRule="exact"/>
                    <w:ind w:left="490" w:right="0" w:firstLine="0"/>
                    <w:jc w:val="left"/>
                    <w:rPr>
                      <w:sz w:val="18"/>
                    </w:rPr>
                  </w:pPr>
                  <w:r>
                    <w:rPr>
                      <w:rFonts w:ascii="Courier New"/>
                      <w:b/>
                      <w:color w:val="007021"/>
                      <w:w w:val="120"/>
                      <w:sz w:val="18"/>
                    </w:rPr>
                    <w:t>with</w:t>
                  </w:r>
                  <w:r>
                    <w:rPr>
                      <w:rFonts w:ascii="Courier New"/>
                      <w:b/>
                      <w:color w:val="007021"/>
                      <w:spacing w:val="-83"/>
                      <w:w w:val="120"/>
                      <w:sz w:val="18"/>
                    </w:rPr>
                    <w:t xml:space="preserve"> </w:t>
                  </w:r>
                  <w:r>
                    <w:rPr>
                      <w:w w:val="120"/>
                      <w:sz w:val="18"/>
                    </w:rPr>
                    <w:t>a:</w:t>
                  </w:r>
                </w:p>
                <w:p>
                  <w:pPr>
                    <w:spacing w:before="0" w:line="248" w:lineRule="exact"/>
                    <w:ind w:left="920" w:right="0" w:firstLine="0"/>
                    <w:jc w:val="left"/>
                    <w:rPr>
                      <w:sz w:val="18"/>
                    </w:rPr>
                  </w:pPr>
                  <w:r>
                    <w:rPr>
                      <w:color w:val="007021"/>
                      <w:w w:val="135"/>
                      <w:sz w:val="18"/>
                    </w:rPr>
                    <w:t>print</w:t>
                  </w:r>
                  <w:r>
                    <w:rPr>
                      <w:w w:val="135"/>
                      <w:sz w:val="18"/>
                    </w:rPr>
                    <w:t>(x)</w:t>
                  </w:r>
                </w:p>
              </w:txbxContent>
            </v:textbox>
            <w10:wrap type="topAndBottom"/>
          </v:shape>
        </w:pict>
      </w:r>
      <w:r>
        <w:t>例如，采用以下不完整的代码段</w:t>
      </w:r>
      <w:r>
        <w:rPr>
          <w:rFonts w:ascii="Times New Roman" w:eastAsia="Times New Roman"/>
        </w:rPr>
        <w:t>:</w:t>
      </w:r>
    </w:p>
    <w:p>
      <w:pPr>
        <w:pStyle w:val="6"/>
        <w:spacing w:before="159" w:line="204" w:lineRule="auto"/>
        <w:ind w:left="800" w:right="298"/>
        <w:jc w:val="both"/>
      </w:pPr>
      <w:r>
        <w:t>该代码段假设</w:t>
      </w:r>
      <w:r>
        <w:rPr>
          <w:rFonts w:ascii="Times New Roman" w:hAnsi="Times New Roman" w:eastAsia="Times New Roman"/>
        </w:rPr>
        <w:t>”a”</w:t>
      </w:r>
      <w:r>
        <w:rPr>
          <w:rFonts w:ascii="Times New Roman" w:hAnsi="Times New Roman" w:eastAsia="Times New Roman"/>
          <w:spacing w:val="-25"/>
        </w:rPr>
        <w:t xml:space="preserve"> </w:t>
      </w:r>
      <w:r>
        <w:t>必须有一个名为</w:t>
      </w:r>
      <w:r>
        <w:rPr>
          <w:rFonts w:ascii="Times New Roman" w:hAnsi="Times New Roman" w:eastAsia="Times New Roman"/>
        </w:rPr>
        <w:t>”x”</w:t>
      </w:r>
      <w:r>
        <w:rPr>
          <w:rFonts w:ascii="Times New Roman" w:hAnsi="Times New Roman" w:eastAsia="Times New Roman"/>
          <w:spacing w:val="-24"/>
        </w:rPr>
        <w:t xml:space="preserve"> </w:t>
      </w:r>
      <w:r>
        <w:rPr>
          <w:spacing w:val="-3"/>
        </w:rPr>
        <w:t>的成员属性。然而，</w:t>
      </w:r>
      <w:r>
        <w:rPr>
          <w:rFonts w:ascii="Times New Roman" w:hAnsi="Times New Roman" w:eastAsia="Times New Roman"/>
          <w:spacing w:val="-3"/>
        </w:rPr>
        <w:t>Python</w:t>
      </w:r>
      <w:r>
        <w:rPr>
          <w:rFonts w:ascii="Times New Roman" w:hAnsi="Times New Roman" w:eastAsia="Times New Roman"/>
          <w:spacing w:val="-24"/>
        </w:rPr>
        <w:t xml:space="preserve"> </w:t>
      </w:r>
      <w:r>
        <w:rPr>
          <w:spacing w:val="-2"/>
        </w:rPr>
        <w:t>中并没有告诉解释器这一点。假设</w:t>
      </w:r>
      <w:r>
        <w:rPr>
          <w:rFonts w:ascii="Times New Roman" w:hAnsi="Times New Roman" w:eastAsia="Times New Roman"/>
        </w:rPr>
        <w:t>”a”</w:t>
      </w:r>
      <w:r>
        <w:rPr>
          <w:rFonts w:ascii="Times New Roman" w:hAnsi="Times New Roman" w:eastAsia="Times New Roman"/>
          <w:spacing w:val="-25"/>
        </w:rPr>
        <w:t xml:space="preserve"> </w:t>
      </w:r>
      <w:r>
        <w:rPr>
          <w:spacing w:val="-12"/>
        </w:rPr>
        <w:t>是</w:t>
      </w:r>
      <w:r>
        <w:t>整数，会发生什么？如果有一个名为</w:t>
      </w:r>
      <w:r>
        <w:rPr>
          <w:rFonts w:ascii="Times New Roman" w:hAnsi="Times New Roman" w:eastAsia="Times New Roman"/>
        </w:rPr>
        <w:t>”x”</w:t>
      </w:r>
      <w:r>
        <w:rPr>
          <w:rFonts w:ascii="Times New Roman" w:hAnsi="Times New Roman" w:eastAsia="Times New Roman"/>
          <w:spacing w:val="-1"/>
        </w:rPr>
        <w:t xml:space="preserve"> </w:t>
      </w:r>
      <w:r>
        <w:rPr>
          <w:spacing w:val="-1"/>
        </w:rPr>
        <w:t xml:space="preserve">的全局变量，它是否会在 </w:t>
      </w:r>
      <w:r>
        <w:rPr>
          <w:rFonts w:ascii="Times New Roman" w:hAnsi="Times New Roman" w:eastAsia="Times New Roman"/>
        </w:rPr>
        <w:t xml:space="preserve">with </w:t>
      </w:r>
      <w:r>
        <w:t>块中使用？如您所见，</w:t>
      </w:r>
      <w:r>
        <w:rPr>
          <w:rFonts w:ascii="Times New Roman" w:hAnsi="Times New Roman" w:eastAsia="Times New Roman"/>
        </w:rPr>
        <w:t xml:space="preserve">Python </w:t>
      </w:r>
      <w:r>
        <w:rPr>
          <w:spacing w:val="-36"/>
        </w:rPr>
        <w:t>的</w:t>
      </w:r>
      <w:r>
        <w:t>动态特性使得这样的选择更加困难。</w:t>
      </w:r>
    </w:p>
    <w:p>
      <w:pPr>
        <w:pStyle w:val="6"/>
        <w:spacing w:before="94"/>
        <w:ind w:left="800"/>
        <w:jc w:val="both"/>
        <w:rPr>
          <w:rFonts w:ascii="Times New Roman" w:hAnsi="Times New Roman" w:eastAsia="Times New Roman"/>
        </w:rPr>
      </w:pPr>
      <w:r>
        <w:pict>
          <v:shape id="_x0000_s1249" o:spid="_x0000_s1249" o:spt="202" type="#_x0000_t202" style="position:absolute;left:0pt;margin-left:68.8pt;margin-top:23.7pt;height:39.3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w w:val="105"/>
                      <w:sz w:val="18"/>
                    </w:rPr>
                    <w:t>function(args)</w:t>
                  </w:r>
                  <w:r>
                    <w:rPr>
                      <w:color w:val="666666"/>
                      <w:w w:val="105"/>
                      <w:sz w:val="18"/>
                    </w:rPr>
                    <w:t>.</w:t>
                  </w:r>
                  <w:r>
                    <w:rPr>
                      <w:w w:val="105"/>
                      <w:sz w:val="18"/>
                    </w:rPr>
                    <w:t>mydict[index][index]</w:t>
                  </w:r>
                  <w:r>
                    <w:rPr>
                      <w:color w:val="666666"/>
                      <w:w w:val="105"/>
                      <w:sz w:val="18"/>
                    </w:rPr>
                    <w:t>.</w:t>
                  </w:r>
                  <w:r>
                    <w:rPr>
                      <w:w w:val="105"/>
                      <w:sz w:val="18"/>
                    </w:rPr>
                    <w:t xml:space="preserve">a      </w:t>
                  </w:r>
                  <w:r>
                    <w:rPr>
                      <w:color w:val="666666"/>
                      <w:sz w:val="18"/>
                    </w:rPr>
                    <w:t xml:space="preserve">=     </w:t>
                  </w:r>
                  <w:r>
                    <w:rPr>
                      <w:color w:val="666666"/>
                      <w:spacing w:val="44"/>
                      <w:sz w:val="18"/>
                    </w:rPr>
                    <w:t xml:space="preserve"> </w:t>
                  </w:r>
                  <w:r>
                    <w:rPr>
                      <w:color w:val="217F4F"/>
                      <w:w w:val="105"/>
                      <w:sz w:val="18"/>
                    </w:rPr>
                    <w:t>21</w:t>
                  </w:r>
                </w:p>
                <w:p>
                  <w:pPr>
                    <w:spacing w:before="0" w:line="219" w:lineRule="exact"/>
                    <w:ind w:left="59" w:right="0" w:firstLine="0"/>
                    <w:jc w:val="left"/>
                    <w:rPr>
                      <w:sz w:val="18"/>
                    </w:rPr>
                  </w:pPr>
                  <w:r>
                    <w:rPr>
                      <w:w w:val="105"/>
                      <w:sz w:val="18"/>
                    </w:rPr>
                    <w:t>function(args)</w:t>
                  </w:r>
                  <w:r>
                    <w:rPr>
                      <w:color w:val="666666"/>
                      <w:w w:val="105"/>
                      <w:sz w:val="18"/>
                    </w:rPr>
                    <w:t>.</w:t>
                  </w:r>
                  <w:r>
                    <w:rPr>
                      <w:w w:val="105"/>
                      <w:sz w:val="18"/>
                    </w:rPr>
                    <w:t>mydict[index][index]</w:t>
                  </w:r>
                  <w:r>
                    <w:rPr>
                      <w:color w:val="666666"/>
                      <w:w w:val="105"/>
                      <w:sz w:val="18"/>
                    </w:rPr>
                    <w:t>.</w:t>
                  </w:r>
                  <w:r>
                    <w:rPr>
                      <w:w w:val="105"/>
                      <w:sz w:val="18"/>
                    </w:rPr>
                    <w:t xml:space="preserve">b      </w:t>
                  </w:r>
                  <w:r>
                    <w:rPr>
                      <w:color w:val="666666"/>
                      <w:sz w:val="18"/>
                    </w:rPr>
                    <w:t xml:space="preserve">=     </w:t>
                  </w:r>
                  <w:r>
                    <w:rPr>
                      <w:color w:val="666666"/>
                      <w:spacing w:val="29"/>
                      <w:sz w:val="18"/>
                    </w:rPr>
                    <w:t xml:space="preserve"> </w:t>
                  </w:r>
                  <w:r>
                    <w:rPr>
                      <w:color w:val="217F4F"/>
                      <w:w w:val="105"/>
                      <w:sz w:val="18"/>
                    </w:rPr>
                    <w:t>42</w:t>
                  </w:r>
                </w:p>
                <w:p>
                  <w:pPr>
                    <w:spacing w:before="0" w:line="248" w:lineRule="exact"/>
                    <w:ind w:left="59" w:right="0" w:firstLine="0"/>
                    <w:jc w:val="left"/>
                    <w:rPr>
                      <w:sz w:val="18"/>
                    </w:rPr>
                  </w:pPr>
                  <w:r>
                    <w:rPr>
                      <w:w w:val="105"/>
                      <w:sz w:val="18"/>
                    </w:rPr>
                    <w:t>function(args)</w:t>
                  </w:r>
                  <w:r>
                    <w:rPr>
                      <w:color w:val="666666"/>
                      <w:w w:val="105"/>
                      <w:sz w:val="18"/>
                    </w:rPr>
                    <w:t>.</w:t>
                  </w:r>
                  <w:r>
                    <w:rPr>
                      <w:w w:val="105"/>
                      <w:sz w:val="18"/>
                    </w:rPr>
                    <w:t>mydict[index][index]</w:t>
                  </w:r>
                  <w:r>
                    <w:rPr>
                      <w:color w:val="666666"/>
                      <w:w w:val="105"/>
                      <w:sz w:val="18"/>
                    </w:rPr>
                    <w:t>.</w:t>
                  </w:r>
                  <w:r>
                    <w:rPr>
                      <w:w w:val="105"/>
                      <w:sz w:val="18"/>
                    </w:rPr>
                    <w:t xml:space="preserve">c      </w:t>
                  </w:r>
                  <w:r>
                    <w:rPr>
                      <w:color w:val="666666"/>
                      <w:sz w:val="18"/>
                    </w:rPr>
                    <w:t xml:space="preserve">=     </w:t>
                  </w:r>
                  <w:r>
                    <w:rPr>
                      <w:color w:val="666666"/>
                      <w:spacing w:val="51"/>
                      <w:sz w:val="18"/>
                    </w:rPr>
                    <w:t xml:space="preserve"> </w:t>
                  </w:r>
                  <w:r>
                    <w:rPr>
                      <w:color w:val="217F4F"/>
                      <w:w w:val="105"/>
                      <w:sz w:val="18"/>
                    </w:rPr>
                    <w:t>63</w:t>
                  </w:r>
                </w:p>
              </w:txbxContent>
            </v:textbox>
            <w10:wrap type="topAndBottom"/>
          </v:shape>
        </w:pict>
      </w:r>
      <w:r>
        <w:t>然而，</w:t>
      </w:r>
      <w:r>
        <w:rPr>
          <w:rFonts w:ascii="Times New Roman" w:hAnsi="Times New Roman" w:eastAsia="Times New Roman"/>
        </w:rPr>
        <w:t xml:space="preserve">Python </w:t>
      </w:r>
      <w:r>
        <w:t>可以通过赋值轻松实现</w:t>
      </w:r>
      <w:r>
        <w:rPr>
          <w:rFonts w:ascii="Times New Roman" w:hAnsi="Times New Roman" w:eastAsia="Times New Roman"/>
        </w:rPr>
        <w:t xml:space="preserve">”with” </w:t>
      </w:r>
      <w:r>
        <w:t>和类似语言特性（减少代码量）的主要好处。代替</w:t>
      </w:r>
      <w:r>
        <w:rPr>
          <w:rFonts w:ascii="Times New Roman" w:hAnsi="Times New Roman" w:eastAsia="Times New Roman"/>
        </w:rPr>
        <w:t>:</w:t>
      </w:r>
    </w:p>
    <w:p>
      <w:pPr>
        <w:pStyle w:val="6"/>
        <w:spacing w:before="129" w:after="98"/>
        <w:ind w:left="800"/>
        <w:rPr>
          <w:rFonts w:ascii="Times New Roman" w:eastAsia="Times New Roman"/>
        </w:rPr>
      </w:pPr>
      <w:r>
        <w:t>写成这样</w:t>
      </w:r>
      <w:r>
        <w:rPr>
          <w:rFonts w:ascii="Times New Roman" w:eastAsia="Times New Roman"/>
        </w:rPr>
        <w:t>:</w:t>
      </w:r>
    </w:p>
    <w:p>
      <w:pPr>
        <w:pStyle w:val="6"/>
        <w:ind w:left="732"/>
        <w:rPr>
          <w:rFonts w:ascii="Times New Roman"/>
        </w:rPr>
      </w:pPr>
      <w:r>
        <w:rPr>
          <w:rFonts w:ascii="Times New Roman"/>
        </w:rPr>
        <w:pict>
          <v:shape id="_x0000_s1250" o:spid="_x0000_s1250" o:spt="202" type="#_x0000_t202" style="height:50.25pt;width:457.7pt;" filled="f" stroked="t" coordsize="21600,21600">
            <v:path/>
            <v:fill on="f" focussize="0,0"/>
            <v:stroke weight="0.398031496062992pt" color="#000000"/>
            <v:imagedata o:title=""/>
            <o:lock v:ext="edit"/>
            <v:textbox inset="0mm,0mm,0mm,0mm">
              <w:txbxContent>
                <w:p>
                  <w:pPr>
                    <w:spacing w:before="57" w:line="189" w:lineRule="auto"/>
                    <w:ind w:left="59" w:right="4886" w:firstLine="0"/>
                    <w:jc w:val="left"/>
                    <w:rPr>
                      <w:sz w:val="18"/>
                    </w:rPr>
                  </w:pPr>
                  <w:r>
                    <w:rPr>
                      <w:w w:val="110"/>
                      <w:sz w:val="18"/>
                    </w:rPr>
                    <w:t xml:space="preserve">ref </w:t>
                  </w:r>
                  <w:r>
                    <w:rPr>
                      <w:color w:val="666666"/>
                      <w:w w:val="110"/>
                      <w:sz w:val="18"/>
                    </w:rPr>
                    <w:t xml:space="preserve">= </w:t>
                  </w:r>
                  <w:r>
                    <w:rPr>
                      <w:w w:val="110"/>
                      <w:sz w:val="18"/>
                    </w:rPr>
                    <w:t>function(args)</w:t>
                  </w:r>
                  <w:r>
                    <w:rPr>
                      <w:color w:val="666666"/>
                      <w:w w:val="110"/>
                      <w:sz w:val="18"/>
                    </w:rPr>
                    <w:t>.</w:t>
                  </w:r>
                  <w:r>
                    <w:rPr>
                      <w:w w:val="110"/>
                      <w:sz w:val="18"/>
                    </w:rPr>
                    <w:t>mydict[index][index] ref</w:t>
                  </w:r>
                  <w:r>
                    <w:rPr>
                      <w:color w:val="666666"/>
                      <w:w w:val="110"/>
                      <w:sz w:val="18"/>
                    </w:rPr>
                    <w:t>.</w:t>
                  </w:r>
                  <w:r>
                    <w:rPr>
                      <w:w w:val="110"/>
                      <w:sz w:val="18"/>
                    </w:rPr>
                    <w:t xml:space="preserve">a </w:t>
                  </w:r>
                  <w:r>
                    <w:rPr>
                      <w:color w:val="666666"/>
                      <w:w w:val="110"/>
                      <w:sz w:val="18"/>
                    </w:rPr>
                    <w:t>=</w:t>
                  </w:r>
                  <w:r>
                    <w:rPr>
                      <w:color w:val="666666"/>
                      <w:spacing w:val="26"/>
                      <w:w w:val="110"/>
                      <w:sz w:val="18"/>
                    </w:rPr>
                    <w:t xml:space="preserve"> </w:t>
                  </w:r>
                  <w:r>
                    <w:rPr>
                      <w:color w:val="217F4F"/>
                      <w:w w:val="110"/>
                      <w:sz w:val="18"/>
                    </w:rPr>
                    <w:t>21</w:t>
                  </w:r>
                </w:p>
                <w:p>
                  <w:pPr>
                    <w:spacing w:before="0" w:line="208" w:lineRule="exact"/>
                    <w:ind w:left="59" w:right="0" w:firstLine="0"/>
                    <w:jc w:val="left"/>
                    <w:rPr>
                      <w:sz w:val="18"/>
                    </w:rPr>
                  </w:pPr>
                  <w:r>
                    <w:rPr>
                      <w:w w:val="110"/>
                      <w:sz w:val="18"/>
                    </w:rPr>
                    <w:t>ref</w:t>
                  </w:r>
                  <w:r>
                    <w:rPr>
                      <w:color w:val="666666"/>
                      <w:w w:val="110"/>
                      <w:sz w:val="18"/>
                    </w:rPr>
                    <w:t>.</w:t>
                  </w:r>
                  <w:r>
                    <w:rPr>
                      <w:w w:val="110"/>
                      <w:sz w:val="18"/>
                    </w:rPr>
                    <w:t xml:space="preserve">b   </w:t>
                  </w:r>
                  <w:r>
                    <w:rPr>
                      <w:color w:val="666666"/>
                      <w:w w:val="110"/>
                      <w:sz w:val="18"/>
                    </w:rPr>
                    <w:t>=</w:t>
                  </w:r>
                  <w:r>
                    <w:rPr>
                      <w:color w:val="666666"/>
                      <w:spacing w:val="-38"/>
                      <w:w w:val="110"/>
                      <w:sz w:val="18"/>
                    </w:rPr>
                    <w:t xml:space="preserve"> </w:t>
                  </w:r>
                  <w:r>
                    <w:rPr>
                      <w:color w:val="217F4F"/>
                      <w:w w:val="110"/>
                      <w:sz w:val="18"/>
                    </w:rPr>
                    <w:t>42</w:t>
                  </w:r>
                </w:p>
                <w:p>
                  <w:pPr>
                    <w:spacing w:before="0" w:line="248" w:lineRule="exact"/>
                    <w:ind w:left="59" w:right="0" w:firstLine="0"/>
                    <w:jc w:val="left"/>
                    <w:rPr>
                      <w:sz w:val="18"/>
                    </w:rPr>
                  </w:pPr>
                  <w:r>
                    <w:rPr>
                      <w:w w:val="115"/>
                      <w:sz w:val="18"/>
                    </w:rPr>
                    <w:t>ref</w:t>
                  </w:r>
                  <w:r>
                    <w:rPr>
                      <w:color w:val="666666"/>
                      <w:w w:val="115"/>
                      <w:sz w:val="18"/>
                    </w:rPr>
                    <w:t>.</w:t>
                  </w:r>
                  <w:r>
                    <w:rPr>
                      <w:w w:val="115"/>
                      <w:sz w:val="18"/>
                    </w:rPr>
                    <w:t xml:space="preserve">c  </w:t>
                  </w:r>
                  <w:r>
                    <w:rPr>
                      <w:color w:val="666666"/>
                      <w:w w:val="115"/>
                      <w:sz w:val="18"/>
                    </w:rPr>
                    <w:t>=</w:t>
                  </w:r>
                  <w:r>
                    <w:rPr>
                      <w:color w:val="666666"/>
                      <w:spacing w:val="1"/>
                      <w:w w:val="115"/>
                      <w:sz w:val="18"/>
                    </w:rPr>
                    <w:t xml:space="preserve"> </w:t>
                  </w:r>
                  <w:r>
                    <w:rPr>
                      <w:color w:val="217F4F"/>
                      <w:w w:val="115"/>
                      <w:sz w:val="18"/>
                    </w:rPr>
                    <w:t>63</w:t>
                  </w:r>
                </w:p>
              </w:txbxContent>
            </v:textbox>
            <w10:wrap type="none"/>
            <w10:anchorlock/>
          </v:shape>
        </w:pict>
      </w:r>
    </w:p>
    <w:p>
      <w:pPr>
        <w:pStyle w:val="6"/>
        <w:spacing w:before="154" w:line="204" w:lineRule="auto"/>
        <w:ind w:left="800" w:right="299"/>
      </w:pPr>
      <w:r>
        <w:rPr>
          <w:spacing w:val="-2"/>
        </w:rPr>
        <w:t xml:space="preserve">这也具有提高执行速度的副作用，因为 </w:t>
      </w:r>
      <w:r>
        <w:rPr>
          <w:rFonts w:ascii="Times New Roman" w:eastAsia="Times New Roman"/>
        </w:rPr>
        <w:t xml:space="preserve">Python </w:t>
      </w:r>
      <w:r>
        <w:rPr>
          <w:spacing w:val="-3"/>
        </w:rPr>
        <w:t>在运行时解析名称绑定，而第二个版本只需要执行一次解</w:t>
      </w:r>
      <w:r>
        <w:t>析。</w:t>
      </w:r>
    </w:p>
    <w:p>
      <w:pPr>
        <w:pStyle w:val="6"/>
        <w:spacing w:before="7"/>
        <w:rPr>
          <w:sz w:val="17"/>
        </w:rPr>
      </w:pPr>
      <w:r>
        <w:pict>
          <v:line id="_x0000_s1251" o:spid="_x0000_s1251" o:spt="20" style="position:absolute;left:0pt;margin-left:72pt;margin-top:14.4pt;height:0pt;width:451.25pt;mso-position-horizontal-relative:page;mso-wrap-distance-bottom:0pt;mso-wrap-distance-top:0pt;z-index:4096;mso-width-relative:page;mso-height-relative:page;" stroked="t" coordsize="21600,21600">
            <v:path arrowok="t"/>
            <v:fill focussize="0,0"/>
            <v:stroke weight="0.398031496062992pt" color="#000000"/>
            <v:imagedata o:title=""/>
            <o:lock v:ext="edit"/>
            <w10:wrap type="topAndBottom"/>
          </v:line>
        </w:pict>
      </w:r>
    </w:p>
    <w:p>
      <w:pPr>
        <w:pStyle w:val="5"/>
        <w:tabs>
          <w:tab w:val="right" w:pos="9825"/>
        </w:tabs>
        <w:spacing w:line="312" w:lineRule="exact"/>
        <w:ind w:left="800"/>
        <w:rPr>
          <w:u w:val="none"/>
        </w:rPr>
      </w:pPr>
      <w:r>
        <w:rPr>
          <w:u w:val="none"/>
        </w:rPr>
        <w:t>3.24.</w:t>
      </w:r>
      <w:r>
        <w:rPr>
          <w:spacing w:val="17"/>
          <w:u w:val="none"/>
        </w:rPr>
        <w:t xml:space="preserve"> </w:t>
      </w:r>
      <w:r>
        <w:rPr>
          <w:rFonts w:hint="eastAsia" w:ascii="Microsoft JhengHei UI" w:eastAsia="Microsoft JhengHei UI"/>
          <w:u w:val="none"/>
        </w:rPr>
        <w:t>为什么原始字符串（</w:t>
      </w:r>
      <w:r>
        <w:rPr>
          <w:u w:val="none"/>
        </w:rPr>
        <w:t>r-strings</w:t>
      </w:r>
      <w:r>
        <w:rPr>
          <w:rFonts w:hint="eastAsia" w:ascii="Microsoft JhengHei UI" w:eastAsia="Microsoft JhengHei UI"/>
          <w:u w:val="none"/>
        </w:rPr>
        <w:t>）不能以反斜杠结尾？</w:t>
      </w:r>
      <w:r>
        <w:rPr>
          <w:rFonts w:hint="eastAsia" w:ascii="Microsoft JhengHei UI" w:eastAsia="Microsoft JhengHei UI"/>
          <w:u w:val="none"/>
        </w:rPr>
        <w:tab/>
      </w:r>
      <w:r>
        <w:rPr>
          <w:u w:val="none"/>
        </w:rPr>
        <w:t>43</w:t>
      </w:r>
    </w:p>
    <w:p>
      <w:pPr>
        <w:spacing w:after="0" w:line="312" w:lineRule="exact"/>
        <w:sectPr>
          <w:headerReference r:id="rId83" w:type="default"/>
          <w:footerReference r:id="rId84" w:type="default"/>
          <w:pgSz w:w="11910" w:h="16840"/>
          <w:pgMar w:top="640" w:right="1140" w:bottom="280" w:left="640" w:header="454" w:footer="0" w:gutter="0"/>
        </w:sectPr>
      </w:pPr>
    </w:p>
    <w:p>
      <w:pPr>
        <w:tabs>
          <w:tab w:val="left" w:pos="9825"/>
        </w:tabs>
        <w:spacing w:before="0" w:line="314" w:lineRule="exact"/>
        <w:ind w:left="800" w:right="0" w:firstLine="0"/>
        <w:jc w:val="left"/>
        <w:rPr>
          <w:rFonts w:ascii="Arial" w:eastAsia="Arial"/>
          <w:b/>
          <w:sz w:val="20"/>
        </w:rPr>
      </w:pP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z w:val="20"/>
          <w:u w:val="single"/>
        </w:rPr>
        <w:t>发布</w:t>
      </w:r>
      <w:r>
        <w:rPr>
          <w:rFonts w:hint="eastAsia" w:ascii="Microsoft JhengHei UI" w:eastAsia="Microsoft JhengHei UI"/>
          <w:b/>
          <w:spacing w:val="5"/>
          <w:sz w:val="20"/>
          <w:u w:val="single"/>
        </w:rPr>
        <w:t xml:space="preserve"> </w:t>
      </w:r>
      <w:r>
        <w:rPr>
          <w:rFonts w:ascii="Arial" w:eastAsia="Arial"/>
          <w:b/>
          <w:sz w:val="20"/>
          <w:u w:val="single"/>
        </w:rPr>
        <w:t>3.9.5</w:t>
      </w:r>
      <w:r>
        <w:rPr>
          <w:rFonts w:ascii="Arial" w:eastAsia="Arial"/>
          <w:b/>
          <w:sz w:val="20"/>
          <w:u w:val="single"/>
        </w:rPr>
        <w:tab/>
      </w:r>
    </w:p>
    <w:p>
      <w:pPr>
        <w:pStyle w:val="6"/>
        <w:spacing w:before="7"/>
        <w:rPr>
          <w:rFonts w:ascii="Arial"/>
          <w:b/>
          <w:sz w:val="31"/>
        </w:rPr>
      </w:pPr>
    </w:p>
    <w:p>
      <w:pPr>
        <w:pStyle w:val="16"/>
        <w:numPr>
          <w:ilvl w:val="1"/>
          <w:numId w:val="29"/>
        </w:numPr>
        <w:tabs>
          <w:tab w:val="left" w:pos="1494"/>
        </w:tabs>
        <w:spacing w:before="0" w:after="0" w:line="240" w:lineRule="auto"/>
        <w:ind w:left="1493" w:right="0" w:hanging="693"/>
        <w:jc w:val="left"/>
        <w:rPr>
          <w:rFonts w:hint="eastAsia" w:ascii="Microsoft JhengHei UI" w:eastAsia="Microsoft JhengHei UI"/>
          <w:b/>
          <w:sz w:val="28"/>
        </w:rPr>
      </w:pPr>
      <w:bookmarkStart w:id="372" w:name="_bookmark132"/>
      <w:bookmarkEnd w:id="372"/>
      <w:bookmarkStart w:id="373" w:name="为什么 if/while/def/class语句需要冒号？"/>
      <w:bookmarkEnd w:id="373"/>
      <w:bookmarkStart w:id="374" w:name="_bookmark132"/>
      <w:bookmarkEnd w:id="374"/>
      <w:r>
        <w:rPr>
          <w:rFonts w:hint="eastAsia" w:ascii="Microsoft JhengHei UI" w:eastAsia="Microsoft JhengHei UI"/>
          <w:b/>
          <w:color w:val="20435C"/>
          <w:w w:val="105"/>
          <w:sz w:val="28"/>
        </w:rPr>
        <w:t xml:space="preserve">为什么 </w:t>
      </w:r>
      <w:r>
        <w:rPr>
          <w:rFonts w:ascii="Arial" w:eastAsia="Arial"/>
          <w:b/>
          <w:color w:val="20435C"/>
          <w:w w:val="105"/>
          <w:sz w:val="28"/>
        </w:rPr>
        <w:t>if/while/def/class</w:t>
      </w:r>
      <w:r>
        <w:rPr>
          <w:rFonts w:ascii="Arial" w:eastAsia="Arial"/>
          <w:b/>
          <w:color w:val="20435C"/>
          <w:spacing w:val="-6"/>
          <w:w w:val="105"/>
          <w:sz w:val="28"/>
        </w:rPr>
        <w:t xml:space="preserve"> </w:t>
      </w:r>
      <w:r>
        <w:rPr>
          <w:rFonts w:hint="eastAsia" w:ascii="Microsoft JhengHei UI" w:eastAsia="Microsoft JhengHei UI"/>
          <w:b/>
          <w:color w:val="20435C"/>
          <w:w w:val="105"/>
          <w:sz w:val="28"/>
        </w:rPr>
        <w:t>语句需要冒号？</w:t>
      </w:r>
    </w:p>
    <w:p>
      <w:pPr>
        <w:pStyle w:val="6"/>
        <w:spacing w:before="265"/>
        <w:ind w:left="800"/>
        <w:rPr>
          <w:rFonts w:ascii="Times New Roman" w:eastAsia="Times New Roman"/>
        </w:rPr>
      </w:pPr>
      <w:r>
        <w:pict>
          <v:shape id="_x0000_s1252" o:spid="_x0000_s1252" o:spt="202" type="#_x0000_t202" style="position:absolute;left:0pt;margin-left:68.8pt;margin-top:32.4pt;height:28.3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sz w:val="18"/>
                    </w:rPr>
                    <w:t xml:space="preserve">if </w:t>
                  </w:r>
                  <w:r>
                    <w:rPr>
                      <w:sz w:val="18"/>
                    </w:rPr>
                    <w:t xml:space="preserve">a </w:t>
                  </w:r>
                  <w:r>
                    <w:rPr>
                      <w:color w:val="666666"/>
                      <w:sz w:val="18"/>
                    </w:rPr>
                    <w:t xml:space="preserve">== </w:t>
                  </w:r>
                  <w:r>
                    <w:rPr>
                      <w:sz w:val="18"/>
                    </w:rPr>
                    <w:t>b</w:t>
                  </w:r>
                </w:p>
                <w:p>
                  <w:pPr>
                    <w:spacing w:before="0" w:line="248" w:lineRule="exact"/>
                    <w:ind w:left="490" w:right="0" w:firstLine="0"/>
                    <w:jc w:val="left"/>
                    <w:rPr>
                      <w:sz w:val="18"/>
                    </w:rPr>
                  </w:pPr>
                  <w:r>
                    <w:rPr>
                      <w:color w:val="007021"/>
                      <w:w w:val="135"/>
                      <w:sz w:val="18"/>
                    </w:rPr>
                    <w:t>print</w:t>
                  </w:r>
                  <w:r>
                    <w:rPr>
                      <w:w w:val="135"/>
                      <w:sz w:val="18"/>
                    </w:rPr>
                    <w:t>(a)</w:t>
                  </w:r>
                </w:p>
              </w:txbxContent>
            </v:textbox>
            <w10:wrap type="topAndBottom"/>
          </v:shape>
        </w:pict>
      </w:r>
      <w:r>
        <w:t xml:space="preserve">冒号主要用于增强可读性 </w:t>
      </w:r>
      <w:r>
        <w:rPr>
          <w:rFonts w:ascii="Times New Roman" w:eastAsia="Times New Roman"/>
        </w:rPr>
        <w:t xml:space="preserve">(ABC </w:t>
      </w:r>
      <w:r>
        <w:t>语言实验的结果之一</w:t>
      </w:r>
      <w:r>
        <w:rPr>
          <w:rFonts w:ascii="Times New Roman" w:eastAsia="Times New Roman"/>
        </w:rPr>
        <w:t>)</w:t>
      </w:r>
      <w:r>
        <w:t>。考虑一下这个</w:t>
      </w:r>
      <w:r>
        <w:rPr>
          <w:rFonts w:ascii="Times New Roman" w:eastAsia="Times New Roman"/>
        </w:rPr>
        <w:t>:</w:t>
      </w:r>
    </w:p>
    <w:p>
      <w:pPr>
        <w:pStyle w:val="6"/>
        <w:spacing w:before="129" w:after="100"/>
        <w:ind w:left="800"/>
      </w:pPr>
      <w:r>
        <w:rPr>
          <w:w w:val="99"/>
        </w:rPr>
        <w:t>与</w:t>
      </w:r>
    </w:p>
    <w:p>
      <w:pPr>
        <w:pStyle w:val="6"/>
        <w:ind w:left="732"/>
      </w:pPr>
      <w:r>
        <w:pict>
          <v:shape id="_x0000_s1253" o:spid="_x0000_s1253" o:spt="202" type="#_x0000_t202" style="height:28.3pt;width:457.7pt;"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sz w:val="18"/>
                    </w:rPr>
                    <w:t xml:space="preserve">if </w:t>
                  </w:r>
                  <w:r>
                    <w:rPr>
                      <w:sz w:val="18"/>
                    </w:rPr>
                    <w:t xml:space="preserve">a </w:t>
                  </w:r>
                  <w:r>
                    <w:rPr>
                      <w:color w:val="666666"/>
                      <w:sz w:val="18"/>
                    </w:rPr>
                    <w:t xml:space="preserve">== </w:t>
                  </w:r>
                  <w:r>
                    <w:rPr>
                      <w:sz w:val="18"/>
                    </w:rPr>
                    <w:t>b:</w:t>
                  </w:r>
                </w:p>
                <w:p>
                  <w:pPr>
                    <w:spacing w:before="0" w:line="248" w:lineRule="exact"/>
                    <w:ind w:left="490" w:right="0" w:firstLine="0"/>
                    <w:jc w:val="left"/>
                    <w:rPr>
                      <w:sz w:val="18"/>
                    </w:rPr>
                  </w:pPr>
                  <w:r>
                    <w:rPr>
                      <w:color w:val="007021"/>
                      <w:w w:val="135"/>
                      <w:sz w:val="18"/>
                    </w:rPr>
                    <w:t>print</w:t>
                  </w:r>
                  <w:r>
                    <w:rPr>
                      <w:w w:val="135"/>
                      <w:sz w:val="18"/>
                    </w:rPr>
                    <w:t>(a)</w:t>
                  </w:r>
                </w:p>
              </w:txbxContent>
            </v:textbox>
            <w10:wrap type="none"/>
            <w10:anchorlock/>
          </v:shape>
        </w:pict>
      </w:r>
    </w:p>
    <w:p>
      <w:pPr>
        <w:pStyle w:val="6"/>
        <w:spacing w:before="150" w:line="204" w:lineRule="auto"/>
        <w:ind w:left="800" w:right="249"/>
      </w:pPr>
      <w:r>
        <w:t>注意第二种方法稍微容易一些。请进一步注意，在这个</w:t>
      </w:r>
      <w:r>
        <w:rPr>
          <w:rFonts w:ascii="Times New Roman" w:eastAsia="Times New Roman"/>
        </w:rPr>
        <w:t xml:space="preserve">FAQ </w:t>
      </w:r>
      <w:r>
        <w:t>解答的示例中，冒号是如何设置的；这是英语中的标准用法。</w:t>
      </w:r>
    </w:p>
    <w:p>
      <w:pPr>
        <w:pStyle w:val="6"/>
        <w:spacing w:before="122" w:line="204" w:lineRule="auto"/>
        <w:ind w:left="800" w:right="300"/>
      </w:pPr>
      <w:r>
        <w:t>另一个次要原因是冒号使带有语法突出显示的编辑器更容易工作；他们可以寻找冒号来决定何时需要增加缩进，而不必对程序文本进行更精细的解析。</w:t>
      </w:r>
    </w:p>
    <w:p>
      <w:pPr>
        <w:pStyle w:val="6"/>
        <w:spacing w:before="7"/>
        <w:rPr>
          <w:sz w:val="26"/>
        </w:rPr>
      </w:pPr>
    </w:p>
    <w:p>
      <w:pPr>
        <w:pStyle w:val="2"/>
        <w:numPr>
          <w:ilvl w:val="1"/>
          <w:numId w:val="29"/>
        </w:numPr>
        <w:tabs>
          <w:tab w:val="left" w:pos="1494"/>
        </w:tabs>
        <w:spacing w:before="0" w:after="0" w:line="240" w:lineRule="auto"/>
        <w:ind w:left="1493" w:right="0" w:hanging="693"/>
        <w:jc w:val="left"/>
      </w:pPr>
      <w:bookmarkStart w:id="375" w:name="_bookmark133"/>
      <w:bookmarkEnd w:id="375"/>
      <w:bookmarkStart w:id="376" w:name="_bookmark133"/>
      <w:bookmarkEnd w:id="376"/>
      <w:bookmarkStart w:id="377" w:name="为什么Python在列表和元组的末尾允许使用逗号？"/>
      <w:bookmarkEnd w:id="377"/>
      <w:r>
        <w:rPr>
          <w:color w:val="20435C"/>
          <w:spacing w:val="-1"/>
          <w:w w:val="105"/>
        </w:rPr>
        <w:t xml:space="preserve">为什么 </w:t>
      </w:r>
      <w:r>
        <w:rPr>
          <w:rFonts w:ascii="Arial" w:eastAsia="Arial"/>
          <w:color w:val="20435C"/>
          <w:w w:val="105"/>
        </w:rPr>
        <w:t>Python</w:t>
      </w:r>
      <w:r>
        <w:rPr>
          <w:rFonts w:ascii="Arial" w:eastAsia="Arial"/>
          <w:color w:val="20435C"/>
          <w:spacing w:val="-8"/>
          <w:w w:val="105"/>
        </w:rPr>
        <w:t xml:space="preserve"> </w:t>
      </w:r>
      <w:r>
        <w:rPr>
          <w:color w:val="20435C"/>
          <w:w w:val="105"/>
        </w:rPr>
        <w:t>在列表和元组的末尾允许使用逗号？</w:t>
      </w:r>
    </w:p>
    <w:p>
      <w:pPr>
        <w:pStyle w:val="6"/>
        <w:spacing w:before="266"/>
        <w:ind w:left="800"/>
        <w:rPr>
          <w:rFonts w:ascii="Times New Roman" w:eastAsia="Times New Roman"/>
        </w:rPr>
      </w:pPr>
      <w:r>
        <w:pict>
          <v:shape id="_x0000_s1254" o:spid="_x0000_s1254" o:spt="202" type="#_x0000_t202" style="position:absolute;left:0pt;margin-left:68.8pt;margin-top:32.45pt;height:72.15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7332" w:firstLine="0"/>
                    <w:jc w:val="left"/>
                    <w:rPr>
                      <w:sz w:val="18"/>
                    </w:rPr>
                  </w:pPr>
                  <w:r>
                    <w:rPr>
                      <w:w w:val="165"/>
                      <w:sz w:val="18"/>
                    </w:rPr>
                    <w:t>[</w:t>
                  </w:r>
                  <w:r>
                    <w:rPr>
                      <w:color w:val="217F4F"/>
                      <w:w w:val="165"/>
                      <w:sz w:val="18"/>
                    </w:rPr>
                    <w:t>1</w:t>
                  </w:r>
                  <w:r>
                    <w:rPr>
                      <w:w w:val="165"/>
                      <w:sz w:val="18"/>
                    </w:rPr>
                    <w:t xml:space="preserve">, </w:t>
                  </w:r>
                  <w:r>
                    <w:rPr>
                      <w:color w:val="217F4F"/>
                      <w:w w:val="165"/>
                      <w:sz w:val="18"/>
                    </w:rPr>
                    <w:t>2</w:t>
                  </w:r>
                  <w:r>
                    <w:rPr>
                      <w:w w:val="165"/>
                      <w:sz w:val="18"/>
                    </w:rPr>
                    <w:t xml:space="preserve">, </w:t>
                  </w:r>
                  <w:r>
                    <w:rPr>
                      <w:color w:val="217F4F"/>
                      <w:w w:val="165"/>
                      <w:sz w:val="18"/>
                    </w:rPr>
                    <w:t>3</w:t>
                  </w:r>
                  <w:r>
                    <w:rPr>
                      <w:w w:val="165"/>
                      <w:sz w:val="18"/>
                    </w:rPr>
                    <w:t xml:space="preserve">,] </w:t>
                  </w:r>
                  <w:r>
                    <w:rPr>
                      <w:w w:val="183"/>
                      <w:sz w:val="18"/>
                    </w:rPr>
                    <w:t>(</w:t>
                  </w:r>
                  <w:r>
                    <w:rPr>
                      <w:color w:val="3F70A0"/>
                      <w:w w:val="261"/>
                      <w:sz w:val="18"/>
                    </w:rPr>
                    <w:t>'</w:t>
                  </w:r>
                  <w:r>
                    <w:rPr>
                      <w:color w:val="3F70A0"/>
                      <w:w w:val="108"/>
                      <w:sz w:val="18"/>
                    </w:rPr>
                    <w:t>a</w:t>
                  </w:r>
                  <w:r>
                    <w:rPr>
                      <w:color w:val="3F70A0"/>
                      <w:w w:val="261"/>
                      <w:sz w:val="18"/>
                    </w:rPr>
                    <w:t>'</w:t>
                  </w:r>
                  <w:r>
                    <w:rPr>
                      <w:w w:val="188"/>
                      <w:sz w:val="18"/>
                    </w:rPr>
                    <w:t>,</w:t>
                  </w:r>
                  <w:r>
                    <w:rPr>
                      <w:sz w:val="18"/>
                    </w:rPr>
                    <w:t xml:space="preserve">  </w:t>
                  </w:r>
                  <w:r>
                    <w:rPr>
                      <w:color w:val="3F70A0"/>
                      <w:w w:val="261"/>
                      <w:sz w:val="18"/>
                    </w:rPr>
                    <w:t>'</w:t>
                  </w:r>
                  <w:r>
                    <w:rPr>
                      <w:color w:val="3F70A0"/>
                      <w:w w:val="95"/>
                      <w:sz w:val="18"/>
                    </w:rPr>
                    <w:t>b</w:t>
                  </w:r>
                  <w:r>
                    <w:rPr>
                      <w:color w:val="3F70A0"/>
                      <w:w w:val="261"/>
                      <w:sz w:val="18"/>
                    </w:rPr>
                    <w:t>'</w:t>
                  </w:r>
                  <w:r>
                    <w:rPr>
                      <w:w w:val="188"/>
                      <w:sz w:val="18"/>
                    </w:rPr>
                    <w:t>,</w:t>
                  </w:r>
                  <w:r>
                    <w:rPr>
                      <w:sz w:val="18"/>
                    </w:rPr>
                    <w:t xml:space="preserve">  </w:t>
                  </w:r>
                  <w:r>
                    <w:rPr>
                      <w:color w:val="3F70A0"/>
                      <w:w w:val="261"/>
                      <w:sz w:val="18"/>
                    </w:rPr>
                    <w:t>'</w:t>
                  </w:r>
                  <w:r>
                    <w:rPr>
                      <w:color w:val="3F70A0"/>
                      <w:w w:val="116"/>
                      <w:sz w:val="18"/>
                    </w:rPr>
                    <w:t>c</w:t>
                  </w:r>
                  <w:r>
                    <w:rPr>
                      <w:color w:val="3F70A0"/>
                      <w:w w:val="261"/>
                      <w:sz w:val="18"/>
                    </w:rPr>
                    <w:t>'</w:t>
                  </w:r>
                  <w:r>
                    <w:rPr>
                      <w:w w:val="186"/>
                      <w:sz w:val="18"/>
                    </w:rPr>
                    <w:t>,)</w:t>
                  </w:r>
                </w:p>
                <w:p>
                  <w:pPr>
                    <w:spacing w:before="0" w:line="208" w:lineRule="exact"/>
                    <w:ind w:left="59" w:right="0" w:firstLine="0"/>
                    <w:jc w:val="left"/>
                    <w:rPr>
                      <w:sz w:val="18"/>
                    </w:rPr>
                  </w:pPr>
                  <w:r>
                    <w:rPr>
                      <w:w w:val="95"/>
                      <w:sz w:val="18"/>
                    </w:rPr>
                    <w:t xml:space="preserve">d </w:t>
                  </w:r>
                  <w:r>
                    <w:rPr>
                      <w:color w:val="666666"/>
                      <w:w w:val="95"/>
                      <w:sz w:val="18"/>
                    </w:rPr>
                    <w:t>=</w:t>
                  </w:r>
                  <w:r>
                    <w:rPr>
                      <w:color w:val="666666"/>
                      <w:spacing w:val="51"/>
                      <w:w w:val="95"/>
                      <w:sz w:val="18"/>
                    </w:rPr>
                    <w:t xml:space="preserve"> </w:t>
                  </w:r>
                  <w:r>
                    <w:rPr>
                      <w:w w:val="165"/>
                      <w:sz w:val="18"/>
                    </w:rPr>
                    <w:t>{</w:t>
                  </w:r>
                </w:p>
                <w:p>
                  <w:pPr>
                    <w:spacing w:before="0" w:line="219" w:lineRule="exact"/>
                    <w:ind w:left="490" w:right="0" w:firstLine="0"/>
                    <w:jc w:val="left"/>
                    <w:rPr>
                      <w:sz w:val="18"/>
                    </w:rPr>
                  </w:pPr>
                  <w:r>
                    <w:rPr>
                      <w:color w:val="3F70A0"/>
                      <w:spacing w:val="-1"/>
                      <w:w w:val="160"/>
                      <w:sz w:val="18"/>
                    </w:rPr>
                    <w:t>"</w:t>
                  </w:r>
                  <w:r>
                    <w:rPr>
                      <w:color w:val="3F70A0"/>
                      <w:spacing w:val="-1"/>
                      <w:w w:val="86"/>
                      <w:sz w:val="18"/>
                    </w:rPr>
                    <w:t>A</w:t>
                  </w:r>
                  <w:r>
                    <w:rPr>
                      <w:color w:val="3F70A0"/>
                      <w:spacing w:val="-1"/>
                      <w:w w:val="160"/>
                      <w:sz w:val="18"/>
                    </w:rPr>
                    <w:t>"</w:t>
                  </w:r>
                  <w:r>
                    <w:rPr>
                      <w:w w:val="188"/>
                      <w:sz w:val="18"/>
                    </w:rPr>
                    <w:t>:</w:t>
                  </w:r>
                  <w:r>
                    <w:rPr>
                      <w:sz w:val="18"/>
                    </w:rPr>
                    <w:t xml:space="preserve"> </w:t>
                  </w:r>
                  <w:r>
                    <w:rPr>
                      <w:spacing w:val="-7"/>
                      <w:sz w:val="18"/>
                    </w:rPr>
                    <w:t xml:space="preserve"> </w:t>
                  </w:r>
                  <w:r>
                    <w:rPr>
                      <w:w w:val="183"/>
                      <w:sz w:val="18"/>
                    </w:rPr>
                    <w:t>[</w:t>
                  </w:r>
                  <w:r>
                    <w:rPr>
                      <w:color w:val="217F4F"/>
                      <w:spacing w:val="-1"/>
                      <w:w w:val="94"/>
                      <w:sz w:val="18"/>
                    </w:rPr>
                    <w:t>1</w:t>
                  </w:r>
                  <w:r>
                    <w:rPr>
                      <w:w w:val="188"/>
                      <w:sz w:val="18"/>
                    </w:rPr>
                    <w:t>,</w:t>
                  </w:r>
                  <w:r>
                    <w:rPr>
                      <w:sz w:val="18"/>
                    </w:rPr>
                    <w:t xml:space="preserve"> </w:t>
                  </w:r>
                  <w:r>
                    <w:rPr>
                      <w:spacing w:val="-7"/>
                      <w:sz w:val="18"/>
                    </w:rPr>
                    <w:t xml:space="preserve"> </w:t>
                  </w:r>
                  <w:r>
                    <w:rPr>
                      <w:color w:val="217F4F"/>
                      <w:spacing w:val="-1"/>
                      <w:w w:val="94"/>
                      <w:sz w:val="18"/>
                    </w:rPr>
                    <w:t>5</w:t>
                  </w:r>
                  <w:r>
                    <w:rPr>
                      <w:w w:val="186"/>
                      <w:sz w:val="18"/>
                    </w:rPr>
                    <w:t>],</w:t>
                  </w:r>
                </w:p>
                <w:p>
                  <w:pPr>
                    <w:tabs>
                      <w:tab w:val="left" w:pos="1996"/>
                    </w:tabs>
                    <w:spacing w:before="0" w:line="219" w:lineRule="exact"/>
                    <w:ind w:left="490" w:right="0" w:firstLine="0"/>
                    <w:jc w:val="left"/>
                    <w:rPr>
                      <w:rFonts w:ascii="Courier New"/>
                      <w:i/>
                      <w:sz w:val="18"/>
                    </w:rPr>
                  </w:pPr>
                  <w:r>
                    <w:rPr>
                      <w:color w:val="3F70A0"/>
                      <w:w w:val="135"/>
                      <w:sz w:val="18"/>
                    </w:rPr>
                    <w:t>"B"</w:t>
                  </w:r>
                  <w:r>
                    <w:rPr>
                      <w:w w:val="135"/>
                      <w:sz w:val="18"/>
                    </w:rPr>
                    <w:t>:</w:t>
                  </w:r>
                  <w:r>
                    <w:rPr>
                      <w:spacing w:val="46"/>
                      <w:w w:val="135"/>
                      <w:sz w:val="18"/>
                    </w:rPr>
                    <w:t xml:space="preserve"> </w:t>
                  </w:r>
                  <w:r>
                    <w:rPr>
                      <w:w w:val="135"/>
                      <w:sz w:val="18"/>
                    </w:rPr>
                    <w:t>[</w:t>
                  </w:r>
                  <w:r>
                    <w:rPr>
                      <w:color w:val="217F4F"/>
                      <w:w w:val="135"/>
                      <w:sz w:val="18"/>
                    </w:rPr>
                    <w:t>6</w:t>
                  </w:r>
                  <w:r>
                    <w:rPr>
                      <w:w w:val="135"/>
                      <w:sz w:val="18"/>
                    </w:rPr>
                    <w:t>,</w:t>
                  </w:r>
                  <w:r>
                    <w:rPr>
                      <w:spacing w:val="46"/>
                      <w:w w:val="135"/>
                      <w:sz w:val="18"/>
                    </w:rPr>
                    <w:t xml:space="preserve"> </w:t>
                  </w:r>
                  <w:r>
                    <w:rPr>
                      <w:color w:val="217F4F"/>
                      <w:w w:val="135"/>
                      <w:sz w:val="18"/>
                    </w:rPr>
                    <w:t>7</w:t>
                  </w:r>
                  <w:r>
                    <w:rPr>
                      <w:w w:val="135"/>
                      <w:sz w:val="18"/>
                    </w:rPr>
                    <w:t>],</w:t>
                  </w:r>
                  <w:r>
                    <w:rPr>
                      <w:w w:val="135"/>
                      <w:sz w:val="18"/>
                    </w:rPr>
                    <w:tab/>
                  </w:r>
                  <w:r>
                    <w:rPr>
                      <w:rFonts w:ascii="Courier New"/>
                      <w:i/>
                      <w:color w:val="3F7F8E"/>
                      <w:w w:val="110"/>
                      <w:sz w:val="18"/>
                    </w:rPr>
                    <w:t>#</w:t>
                  </w:r>
                  <w:r>
                    <w:rPr>
                      <w:rFonts w:ascii="Courier New"/>
                      <w:i/>
                      <w:color w:val="3F7F8E"/>
                      <w:spacing w:val="-28"/>
                      <w:w w:val="110"/>
                      <w:sz w:val="18"/>
                    </w:rPr>
                    <w:t xml:space="preserve"> </w:t>
                  </w:r>
                  <w:r>
                    <w:rPr>
                      <w:rFonts w:ascii="Courier New"/>
                      <w:i/>
                      <w:color w:val="3F7F8E"/>
                      <w:w w:val="110"/>
                      <w:sz w:val="18"/>
                    </w:rPr>
                    <w:t>last</w:t>
                  </w:r>
                  <w:r>
                    <w:rPr>
                      <w:rFonts w:ascii="Courier New"/>
                      <w:i/>
                      <w:color w:val="3F7F8E"/>
                      <w:spacing w:val="-29"/>
                      <w:w w:val="110"/>
                      <w:sz w:val="18"/>
                    </w:rPr>
                    <w:t xml:space="preserve"> </w:t>
                  </w:r>
                  <w:r>
                    <w:rPr>
                      <w:rFonts w:ascii="Courier New"/>
                      <w:i/>
                      <w:color w:val="3F7F8E"/>
                      <w:w w:val="110"/>
                      <w:sz w:val="18"/>
                    </w:rPr>
                    <w:t>trailing</w:t>
                  </w:r>
                  <w:r>
                    <w:rPr>
                      <w:rFonts w:ascii="Courier New"/>
                      <w:i/>
                      <w:color w:val="3F7F8E"/>
                      <w:spacing w:val="-28"/>
                      <w:w w:val="110"/>
                      <w:sz w:val="18"/>
                    </w:rPr>
                    <w:t xml:space="preserve"> </w:t>
                  </w:r>
                  <w:r>
                    <w:rPr>
                      <w:rFonts w:ascii="Courier New"/>
                      <w:i/>
                      <w:color w:val="3F7F8E"/>
                      <w:w w:val="110"/>
                      <w:sz w:val="18"/>
                    </w:rPr>
                    <w:t>comma</w:t>
                  </w:r>
                  <w:r>
                    <w:rPr>
                      <w:rFonts w:ascii="Courier New"/>
                      <w:i/>
                      <w:color w:val="3F7F8E"/>
                      <w:spacing w:val="-29"/>
                      <w:w w:val="110"/>
                      <w:sz w:val="18"/>
                    </w:rPr>
                    <w:t xml:space="preserve"> </w:t>
                  </w:r>
                  <w:r>
                    <w:rPr>
                      <w:rFonts w:ascii="Courier New"/>
                      <w:i/>
                      <w:color w:val="3F7F8E"/>
                      <w:w w:val="110"/>
                      <w:sz w:val="18"/>
                    </w:rPr>
                    <w:t>is</w:t>
                  </w:r>
                  <w:r>
                    <w:rPr>
                      <w:rFonts w:ascii="Courier New"/>
                      <w:i/>
                      <w:color w:val="3F7F8E"/>
                      <w:spacing w:val="-29"/>
                      <w:w w:val="110"/>
                      <w:sz w:val="18"/>
                    </w:rPr>
                    <w:t xml:space="preserve"> </w:t>
                  </w:r>
                  <w:r>
                    <w:rPr>
                      <w:rFonts w:ascii="Courier New"/>
                      <w:i/>
                      <w:color w:val="3F7F8E"/>
                      <w:w w:val="110"/>
                      <w:sz w:val="18"/>
                    </w:rPr>
                    <w:t>optional</w:t>
                  </w:r>
                  <w:r>
                    <w:rPr>
                      <w:rFonts w:ascii="Courier New"/>
                      <w:i/>
                      <w:color w:val="3F7F8E"/>
                      <w:spacing w:val="-28"/>
                      <w:w w:val="110"/>
                      <w:sz w:val="18"/>
                    </w:rPr>
                    <w:t xml:space="preserve"> </w:t>
                  </w:r>
                  <w:r>
                    <w:rPr>
                      <w:rFonts w:ascii="Courier New"/>
                      <w:i/>
                      <w:color w:val="3F7F8E"/>
                      <w:w w:val="110"/>
                      <w:sz w:val="18"/>
                    </w:rPr>
                    <w:t>but</w:t>
                  </w:r>
                  <w:r>
                    <w:rPr>
                      <w:rFonts w:ascii="Courier New"/>
                      <w:i/>
                      <w:color w:val="3F7F8E"/>
                      <w:spacing w:val="-29"/>
                      <w:w w:val="110"/>
                      <w:sz w:val="18"/>
                    </w:rPr>
                    <w:t xml:space="preserve"> </w:t>
                  </w:r>
                  <w:r>
                    <w:rPr>
                      <w:rFonts w:ascii="Courier New"/>
                      <w:i/>
                      <w:color w:val="3F7F8E"/>
                      <w:w w:val="110"/>
                      <w:sz w:val="18"/>
                    </w:rPr>
                    <w:t>good</w:t>
                  </w:r>
                  <w:r>
                    <w:rPr>
                      <w:rFonts w:ascii="Courier New"/>
                      <w:i/>
                      <w:color w:val="3F7F8E"/>
                      <w:spacing w:val="-29"/>
                      <w:w w:val="110"/>
                      <w:sz w:val="18"/>
                    </w:rPr>
                    <w:t xml:space="preserve"> </w:t>
                  </w:r>
                  <w:r>
                    <w:rPr>
                      <w:rFonts w:ascii="Courier New"/>
                      <w:i/>
                      <w:color w:val="3F7F8E"/>
                      <w:w w:val="110"/>
                      <w:sz w:val="18"/>
                    </w:rPr>
                    <w:t>style</w:t>
                  </w:r>
                </w:p>
                <w:p>
                  <w:pPr>
                    <w:spacing w:before="0" w:line="248" w:lineRule="exact"/>
                    <w:ind w:left="59" w:right="0" w:firstLine="0"/>
                    <w:jc w:val="left"/>
                    <w:rPr>
                      <w:sz w:val="18"/>
                    </w:rPr>
                  </w:pPr>
                  <w:r>
                    <w:rPr>
                      <w:w w:val="183"/>
                      <w:sz w:val="18"/>
                    </w:rPr>
                    <w:t>}</w:t>
                  </w:r>
                </w:p>
              </w:txbxContent>
            </v:textbox>
            <w10:wrap type="topAndBottom"/>
          </v:shape>
        </w:pict>
      </w:r>
      <w:r>
        <w:rPr>
          <w:rFonts w:ascii="Times New Roman" w:eastAsia="Times New Roman"/>
        </w:rPr>
        <w:t xml:space="preserve">Python </w:t>
      </w:r>
      <w:r>
        <w:t>允许您在列表，元组和字典的末尾添加一个尾随逗号</w:t>
      </w:r>
      <w:r>
        <w:rPr>
          <w:rFonts w:ascii="Times New Roman" w:eastAsia="Times New Roman"/>
        </w:rPr>
        <w:t>:</w:t>
      </w:r>
    </w:p>
    <w:p>
      <w:pPr>
        <w:pStyle w:val="6"/>
        <w:spacing w:before="129"/>
        <w:ind w:left="800"/>
      </w:pPr>
      <w:r>
        <w:t>有几个理由允许这样做。</w:t>
      </w:r>
    </w:p>
    <w:p>
      <w:pPr>
        <w:pStyle w:val="6"/>
        <w:spacing w:before="109" w:line="204" w:lineRule="auto"/>
        <w:ind w:left="800" w:right="300"/>
      </w:pPr>
      <w:r>
        <w:t>如果列表，元组或字典的字面值分布在多行中，则更容易添加更多元素，因为不必记住在上一行中添加逗号。这些行也可以重新排序，而不会产生语法错误。</w:t>
      </w:r>
    </w:p>
    <w:p>
      <w:pPr>
        <w:pStyle w:val="6"/>
        <w:spacing w:before="93"/>
        <w:ind w:left="800"/>
        <w:rPr>
          <w:rFonts w:ascii="Times New Roman" w:eastAsia="Times New Roman"/>
        </w:rPr>
      </w:pPr>
      <w:r>
        <w:pict>
          <v:shape id="_x0000_s1255" o:spid="_x0000_s1255" o:spt="202" type="#_x0000_t202" style="position:absolute;left:0pt;margin-left:68.8pt;margin-top:23.8pt;height:72.15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w w:val="110"/>
                      <w:sz w:val="18"/>
                    </w:rPr>
                    <w:t xml:space="preserve">x </w:t>
                  </w:r>
                  <w:r>
                    <w:rPr>
                      <w:color w:val="666666"/>
                      <w:w w:val="95"/>
                      <w:sz w:val="18"/>
                    </w:rPr>
                    <w:t xml:space="preserve">= </w:t>
                  </w:r>
                  <w:r>
                    <w:rPr>
                      <w:w w:val="165"/>
                      <w:sz w:val="18"/>
                    </w:rPr>
                    <w:t>[</w:t>
                  </w:r>
                </w:p>
                <w:p>
                  <w:pPr>
                    <w:spacing w:before="13" w:line="189" w:lineRule="auto"/>
                    <w:ind w:left="274" w:right="7989" w:firstLine="0"/>
                    <w:jc w:val="left"/>
                    <w:rPr>
                      <w:sz w:val="18"/>
                    </w:rPr>
                  </w:pPr>
                  <w:r>
                    <w:rPr>
                      <w:color w:val="3F70A0"/>
                      <w:w w:val="140"/>
                      <w:sz w:val="18"/>
                    </w:rPr>
                    <w:t>"fee"</w:t>
                  </w:r>
                  <w:r>
                    <w:rPr>
                      <w:w w:val="140"/>
                      <w:sz w:val="18"/>
                    </w:rPr>
                    <w:t xml:space="preserve">, </w:t>
                  </w:r>
                  <w:r>
                    <w:rPr>
                      <w:color w:val="3F70A0"/>
                      <w:w w:val="140"/>
                      <w:sz w:val="18"/>
                    </w:rPr>
                    <w:t>"fie" "foo"</w:t>
                  </w:r>
                  <w:r>
                    <w:rPr>
                      <w:w w:val="140"/>
                      <w:sz w:val="18"/>
                    </w:rPr>
                    <w:t xml:space="preserve">, </w:t>
                  </w:r>
                  <w:r>
                    <w:rPr>
                      <w:color w:val="3F70A0"/>
                      <w:w w:val="125"/>
                      <w:sz w:val="18"/>
                    </w:rPr>
                    <w:t>"fum"</w:t>
                  </w:r>
                </w:p>
                <w:p>
                  <w:pPr>
                    <w:spacing w:before="0" w:line="238" w:lineRule="exact"/>
                    <w:ind w:left="59" w:right="0" w:firstLine="0"/>
                    <w:jc w:val="left"/>
                    <w:rPr>
                      <w:sz w:val="18"/>
                    </w:rPr>
                  </w:pPr>
                  <w:r>
                    <w:rPr>
                      <w:w w:val="183"/>
                      <w:sz w:val="18"/>
                    </w:rPr>
                    <w:t>]</w:t>
                  </w:r>
                </w:p>
              </w:txbxContent>
            </v:textbox>
            <w10:wrap type="topAndBottom"/>
          </v:shape>
        </w:pict>
      </w:r>
      <w:r>
        <w:t>不小心省略逗号会导致难以诊断的错误。例如</w:t>
      </w:r>
      <w:r>
        <w:rPr>
          <w:rFonts w:ascii="Times New Roman" w:eastAsia="Times New Roman"/>
        </w:rPr>
        <w:t>:</w:t>
      </w:r>
    </w:p>
    <w:p>
      <w:pPr>
        <w:pStyle w:val="6"/>
        <w:spacing w:before="159" w:line="204" w:lineRule="auto"/>
        <w:ind w:left="800" w:right="238"/>
      </w:pPr>
      <w:r>
        <w:t>这个列表看起来有四个元素，但实际上包含三个</w:t>
      </w:r>
      <w:r>
        <w:rPr>
          <w:rFonts w:ascii="Times New Roman" w:hAnsi="Times New Roman" w:eastAsia="Times New Roman"/>
        </w:rPr>
        <w:t xml:space="preserve">: ”fee”, ”ﬁefoo” </w:t>
      </w:r>
      <w:r>
        <w:t>和</w:t>
      </w:r>
      <w:r>
        <w:rPr>
          <w:rFonts w:ascii="Times New Roman" w:hAnsi="Times New Roman" w:eastAsia="Times New Roman"/>
        </w:rPr>
        <w:t xml:space="preserve">”fum” </w:t>
      </w:r>
      <w:r>
        <w:t>。总是加上逗号可以避免这个错误的来源。</w:t>
      </w:r>
    </w:p>
    <w:p>
      <w:pPr>
        <w:pStyle w:val="6"/>
        <w:spacing w:before="93"/>
        <w:ind w:left="800"/>
      </w:pPr>
      <w:r>
        <w:t>允许尾随逗号也可以使编程代码更容易生成。</w:t>
      </w:r>
    </w:p>
    <w:p>
      <w:pPr>
        <w:spacing w:after="0"/>
        <w:sectPr>
          <w:headerReference r:id="rId85" w:type="default"/>
          <w:footerReference r:id="rId86" w:type="default"/>
          <w:pgSz w:w="11910" w:h="16840"/>
          <w:pgMar w:top="640" w:right="1140" w:bottom="1000" w:left="640" w:header="454" w:footer="809" w:gutter="0"/>
        </w:sectPr>
      </w:pPr>
    </w:p>
    <w:p>
      <w:pPr>
        <w:pStyle w:val="6"/>
      </w:pPr>
    </w:p>
    <w:p>
      <w:pPr>
        <w:pStyle w:val="6"/>
      </w:pPr>
    </w:p>
    <w:p>
      <w:pPr>
        <w:pStyle w:val="6"/>
      </w:pPr>
    </w:p>
    <w:p>
      <w:pPr>
        <w:pStyle w:val="6"/>
      </w:pPr>
    </w:p>
    <w:p>
      <w:pPr>
        <w:pStyle w:val="6"/>
      </w:pPr>
    </w:p>
    <w:p>
      <w:pPr>
        <w:pStyle w:val="6"/>
      </w:pPr>
    </w:p>
    <w:p>
      <w:pPr>
        <w:pStyle w:val="6"/>
        <w:spacing w:before="4"/>
        <w:rPr>
          <w:sz w:val="23"/>
        </w:rPr>
      </w:pPr>
    </w:p>
    <w:p>
      <w:pPr>
        <w:pStyle w:val="3"/>
        <w:spacing w:before="162"/>
        <w:ind w:right="298"/>
        <w:jc w:val="right"/>
        <w:rPr>
          <w:sz w:val="49"/>
        </w:rPr>
      </w:pPr>
      <w:bookmarkStart w:id="378" w:name="代码库和插件 FAQ"/>
      <w:bookmarkEnd w:id="378"/>
      <w:bookmarkStart w:id="379" w:name="_bookmark134"/>
      <w:bookmarkEnd w:id="379"/>
      <w:r>
        <w:t>CHAPTER</w:t>
      </w:r>
      <w:r>
        <w:rPr>
          <w:spacing w:val="14"/>
        </w:rPr>
        <w:t xml:space="preserve"> </w:t>
      </w:r>
      <w:r>
        <w:rPr>
          <w:sz w:val="49"/>
        </w:rPr>
        <w:t>4</w:t>
      </w:r>
    </w:p>
    <w:p>
      <w:pPr>
        <w:pStyle w:val="6"/>
        <w:rPr>
          <w:rFonts w:ascii="Arial"/>
        </w:rPr>
      </w:pPr>
    </w:p>
    <w:p>
      <w:pPr>
        <w:pStyle w:val="6"/>
        <w:rPr>
          <w:rFonts w:ascii="Arial"/>
        </w:rPr>
      </w:pPr>
    </w:p>
    <w:p>
      <w:pPr>
        <w:pStyle w:val="6"/>
        <w:rPr>
          <w:rFonts w:ascii="Arial"/>
        </w:rPr>
      </w:pPr>
    </w:p>
    <w:p>
      <w:pPr>
        <w:pStyle w:val="6"/>
        <w:rPr>
          <w:rFonts w:ascii="Arial"/>
        </w:rPr>
      </w:pPr>
    </w:p>
    <w:p>
      <w:pPr>
        <w:pStyle w:val="6"/>
        <w:spacing w:before="6"/>
        <w:rPr>
          <w:rFonts w:ascii="Arial"/>
          <w:sz w:val="17"/>
        </w:rPr>
      </w:pPr>
      <w:r>
        <w:pict>
          <v:line id="_x0000_s1256" o:spid="_x0000_s1256" o:spt="20" style="position:absolute;left:0pt;margin-left:72pt;margin-top:12.3pt;height:0pt;width:451.25pt;mso-position-horizontal-relative:page;mso-wrap-distance-bottom:0pt;mso-wrap-distance-top:0pt;z-index:4096;mso-width-relative:page;mso-height-relative:page;" stroked="t" coordsize="21600,21600">
            <v:path arrowok="t"/>
            <v:fill focussize="0,0"/>
            <v:stroke weight="0.498031496062992pt" color="#000000"/>
            <v:imagedata o:title=""/>
            <o:lock v:ext="edit"/>
            <w10:wrap type="topAndBottom"/>
          </v:line>
        </w:pict>
      </w:r>
    </w:p>
    <w:p>
      <w:pPr>
        <w:pStyle w:val="6"/>
        <w:spacing w:before="9"/>
        <w:rPr>
          <w:rFonts w:ascii="Arial"/>
          <w:sz w:val="12"/>
        </w:rPr>
      </w:pPr>
    </w:p>
    <w:p>
      <w:pPr>
        <w:spacing w:before="122"/>
        <w:ind w:left="0" w:right="297" w:firstLine="0"/>
        <w:jc w:val="right"/>
        <w:rPr>
          <w:rFonts w:ascii="Arial" w:eastAsia="Arial"/>
          <w:sz w:val="28"/>
        </w:rPr>
      </w:pPr>
      <w:r>
        <w:rPr>
          <w:rFonts w:hint="eastAsia" w:ascii="PMingLiU" w:eastAsia="PMingLiU"/>
          <w:spacing w:val="11"/>
          <w:sz w:val="28"/>
        </w:rPr>
        <w:t>代码库和插件</w:t>
      </w:r>
      <w:r>
        <w:rPr>
          <w:rFonts w:ascii="Arial" w:eastAsia="Arial"/>
          <w:sz w:val="28"/>
        </w:rPr>
        <w:t>FAQ</w:t>
      </w:r>
    </w:p>
    <w:p>
      <w:pPr>
        <w:pStyle w:val="6"/>
        <w:spacing w:before="7"/>
        <w:rPr>
          <w:rFonts w:ascii="Arial"/>
          <w:sz w:val="27"/>
        </w:rPr>
      </w:pPr>
      <w:r>
        <w:pict>
          <v:line id="_x0000_s1257" o:spid="_x0000_s1257" o:spt="20" style="position:absolute;left:0pt;margin-left:72pt;margin-top:18.05pt;height:0pt;width:451.25pt;mso-position-horizontal-relative:page;mso-wrap-distance-bottom:0pt;mso-wrap-distance-top:0pt;z-index:4096;mso-width-relative:page;mso-height-relative:page;" stroked="t" coordsize="21600,21600">
            <v:path arrowok="t"/>
            <v:fill focussize="0,0"/>
            <v:stroke weight="0.498031496062992pt" color="#000000"/>
            <v:imagedata o:title=""/>
            <o:lock v:ext="edit"/>
            <w10:wrap type="topAndBottom"/>
          </v:line>
        </w:pict>
      </w:r>
    </w:p>
    <w:p>
      <w:pPr>
        <w:pStyle w:val="6"/>
        <w:rPr>
          <w:rFonts w:ascii="Arial"/>
        </w:rPr>
      </w:pPr>
    </w:p>
    <w:p>
      <w:pPr>
        <w:pStyle w:val="6"/>
        <w:rPr>
          <w:rFonts w:ascii="Arial"/>
        </w:rPr>
      </w:pPr>
    </w:p>
    <w:p>
      <w:pPr>
        <w:pStyle w:val="6"/>
        <w:rPr>
          <w:rFonts w:ascii="Arial"/>
        </w:rPr>
      </w:pPr>
    </w:p>
    <w:p>
      <w:pPr>
        <w:pStyle w:val="16"/>
        <w:numPr>
          <w:ilvl w:val="1"/>
          <w:numId w:val="31"/>
        </w:numPr>
        <w:tabs>
          <w:tab w:val="left" w:pos="1335"/>
        </w:tabs>
        <w:spacing w:before="200" w:after="0" w:line="240" w:lineRule="auto"/>
        <w:ind w:left="1334" w:right="0" w:hanging="534"/>
        <w:jc w:val="left"/>
        <w:rPr>
          <w:rFonts w:hint="eastAsia" w:ascii="Microsoft JhengHei UI" w:eastAsia="Microsoft JhengHei UI"/>
          <w:b/>
          <w:sz w:val="28"/>
        </w:rPr>
      </w:pPr>
      <w:bookmarkStart w:id="380" w:name="_bookmark135"/>
      <w:bookmarkEnd w:id="380"/>
      <w:bookmarkStart w:id="381" w:name="_bookmark135"/>
      <w:bookmarkEnd w:id="381"/>
      <w:bookmarkStart w:id="382" w:name="通用的代码库问题"/>
      <w:bookmarkEnd w:id="382"/>
      <w:r>
        <w:rPr>
          <w:rFonts w:hint="eastAsia" w:ascii="Microsoft JhengHei UI" w:eastAsia="Microsoft JhengHei UI"/>
          <w:b/>
          <w:color w:val="20435C"/>
          <w:sz w:val="28"/>
        </w:rPr>
        <w:t>通用的代码库问题</w:t>
      </w:r>
    </w:p>
    <w:p>
      <w:pPr>
        <w:pStyle w:val="4"/>
        <w:numPr>
          <w:ilvl w:val="2"/>
          <w:numId w:val="31"/>
        </w:numPr>
        <w:tabs>
          <w:tab w:val="left" w:pos="1438"/>
        </w:tabs>
        <w:spacing w:before="202" w:after="0" w:line="240" w:lineRule="auto"/>
        <w:ind w:left="1437" w:right="0" w:hanging="637"/>
        <w:jc w:val="left"/>
      </w:pPr>
      <w:bookmarkStart w:id="383" w:name="_bookmark136"/>
      <w:bookmarkEnd w:id="383"/>
      <w:bookmarkStart w:id="384" w:name="_bookmark136"/>
      <w:bookmarkEnd w:id="384"/>
      <w:bookmarkStart w:id="385" w:name="如何找到可以用来做 XXX 的模块或应用？"/>
      <w:bookmarkEnd w:id="385"/>
      <w:r>
        <w:rPr>
          <w:color w:val="20435C"/>
        </w:rPr>
        <w:t xml:space="preserve">如何找到可以用来做 </w:t>
      </w:r>
      <w:r>
        <w:rPr>
          <w:rFonts w:ascii="Arial" w:eastAsia="Arial"/>
          <w:color w:val="20435C"/>
        </w:rPr>
        <w:t>XXX</w:t>
      </w:r>
      <w:r>
        <w:rPr>
          <w:rFonts w:ascii="Arial" w:eastAsia="Arial"/>
          <w:color w:val="20435C"/>
          <w:spacing w:val="-1"/>
        </w:rPr>
        <w:t xml:space="preserve"> </w:t>
      </w:r>
      <w:r>
        <w:rPr>
          <w:color w:val="20435C"/>
        </w:rPr>
        <w:t>的模块或应用？</w:t>
      </w:r>
    </w:p>
    <w:p>
      <w:pPr>
        <w:pStyle w:val="6"/>
        <w:spacing w:before="195"/>
        <w:ind w:left="800"/>
      </w:pPr>
      <w:r>
        <w:t>在代码库参考中查找是否有适合的标准库模块。（如果你已经了解标准库的内容，可以跳过这一步）</w:t>
      </w:r>
    </w:p>
    <w:p>
      <w:pPr>
        <w:pStyle w:val="6"/>
        <w:spacing w:before="109" w:line="204" w:lineRule="auto"/>
        <w:ind w:left="800" w:right="242"/>
      </w:pPr>
      <w:r>
        <w:rPr>
          <w:spacing w:val="-3"/>
        </w:rPr>
        <w:t xml:space="preserve">对于第三方软件包，请搜索 </w:t>
      </w:r>
      <w:r>
        <w:fldChar w:fldCharType="begin"/>
      </w:r>
      <w:r>
        <w:instrText xml:space="preserve"> HYPERLINK "https://pypi.org/" \h </w:instrText>
      </w:r>
      <w:r>
        <w:fldChar w:fldCharType="separate"/>
      </w:r>
      <w:r>
        <w:rPr>
          <w:rFonts w:ascii="Times New Roman" w:hAnsi="Times New Roman" w:eastAsia="Times New Roman"/>
          <w:color w:val="376F62"/>
        </w:rPr>
        <w:t xml:space="preserve">Python </w:t>
      </w:r>
      <w:r>
        <w:rPr>
          <w:rFonts w:ascii="Times New Roman" w:hAnsi="Times New Roman" w:eastAsia="Times New Roman"/>
          <w:color w:val="376F62"/>
          <w:spacing w:val="-3"/>
        </w:rPr>
        <w:t xml:space="preserve">Package </w:t>
      </w:r>
      <w:r>
        <w:rPr>
          <w:rFonts w:ascii="Times New Roman" w:hAnsi="Times New Roman" w:eastAsia="Times New Roman"/>
          <w:color w:val="376F62"/>
        </w:rPr>
        <w:t xml:space="preserve">Index </w:t>
      </w:r>
      <w:r>
        <w:rPr>
          <w:rFonts w:ascii="Times New Roman" w:hAnsi="Times New Roman" w:eastAsia="Times New Roman"/>
          <w:color w:val="376F62"/>
        </w:rPr>
        <w:fldChar w:fldCharType="end"/>
      </w:r>
      <w:r>
        <w:rPr>
          <w:spacing w:val="24"/>
        </w:rPr>
        <w:t>或是</w:t>
      </w:r>
      <w:r>
        <w:fldChar w:fldCharType="begin"/>
      </w:r>
      <w:r>
        <w:instrText xml:space="preserve"> HYPERLINK "https://www.google.com/" \h </w:instrText>
      </w:r>
      <w:r>
        <w:fldChar w:fldCharType="separate"/>
      </w:r>
      <w:r>
        <w:rPr>
          <w:rFonts w:ascii="Times New Roman" w:hAnsi="Times New Roman" w:eastAsia="Times New Roman"/>
          <w:color w:val="376F62"/>
        </w:rPr>
        <w:t xml:space="preserve">Google </w:t>
      </w:r>
      <w:r>
        <w:rPr>
          <w:rFonts w:ascii="Times New Roman" w:hAnsi="Times New Roman" w:eastAsia="Times New Roman"/>
          <w:color w:val="376F62"/>
        </w:rPr>
        <w:fldChar w:fldCharType="end"/>
      </w:r>
      <w:r>
        <w:t>等其他搜索引擎。用“</w:t>
      </w:r>
      <w:r>
        <w:rPr>
          <w:rFonts w:ascii="Times New Roman" w:hAnsi="Times New Roman" w:eastAsia="Times New Roman"/>
        </w:rPr>
        <w:t>Python</w:t>
      </w:r>
      <w:r>
        <w:rPr>
          <w:spacing w:val="-11"/>
        </w:rPr>
        <w:t>”加上一两个</w:t>
      </w:r>
      <w:r>
        <w:t>你需要的关键字通常会找到有用的东西。</w:t>
      </w:r>
    </w:p>
    <w:p>
      <w:pPr>
        <w:pStyle w:val="6"/>
        <w:spacing w:before="10"/>
        <w:rPr>
          <w:sz w:val="22"/>
        </w:rPr>
      </w:pPr>
    </w:p>
    <w:p>
      <w:pPr>
        <w:pStyle w:val="4"/>
        <w:numPr>
          <w:ilvl w:val="2"/>
          <w:numId w:val="31"/>
        </w:numPr>
        <w:tabs>
          <w:tab w:val="left" w:pos="1438"/>
        </w:tabs>
        <w:spacing w:before="1" w:after="0" w:line="240" w:lineRule="auto"/>
        <w:ind w:left="1437" w:right="0" w:hanging="637"/>
        <w:jc w:val="left"/>
      </w:pPr>
      <w:bookmarkStart w:id="386" w:name="math.py（socket.py，regex.py 等）的源文件在哪？"/>
      <w:bookmarkEnd w:id="386"/>
      <w:bookmarkStart w:id="387" w:name="_bookmark137"/>
      <w:bookmarkEnd w:id="387"/>
      <w:bookmarkStart w:id="388" w:name="_bookmark137"/>
      <w:bookmarkEnd w:id="388"/>
      <w:r>
        <w:rPr>
          <w:rFonts w:ascii="Arial" w:eastAsia="Arial"/>
          <w:color w:val="20435C"/>
        </w:rPr>
        <w:t>math.py</w:t>
      </w:r>
      <w:r>
        <w:rPr>
          <w:color w:val="20435C"/>
        </w:rPr>
        <w:t>（</w:t>
      </w:r>
      <w:r>
        <w:rPr>
          <w:rFonts w:ascii="Arial" w:eastAsia="Arial"/>
          <w:color w:val="20435C"/>
        </w:rPr>
        <w:t>socket.py</w:t>
      </w:r>
      <w:r>
        <w:rPr>
          <w:color w:val="20435C"/>
        </w:rPr>
        <w:t>，</w:t>
      </w:r>
      <w:r>
        <w:rPr>
          <w:rFonts w:ascii="Arial" w:eastAsia="Arial"/>
          <w:color w:val="20435C"/>
        </w:rPr>
        <w:t>regex.py</w:t>
      </w:r>
      <w:r>
        <w:rPr>
          <w:rFonts w:ascii="Arial" w:eastAsia="Arial"/>
          <w:color w:val="20435C"/>
          <w:spacing w:val="-2"/>
        </w:rPr>
        <w:t xml:space="preserve"> </w:t>
      </w:r>
      <w:r>
        <w:rPr>
          <w:color w:val="20435C"/>
        </w:rPr>
        <w:t>等）的源文件在哪？</w:t>
      </w:r>
    </w:p>
    <w:p>
      <w:pPr>
        <w:pStyle w:val="6"/>
        <w:spacing w:before="230" w:line="194" w:lineRule="auto"/>
        <w:ind w:left="799" w:right="298"/>
        <w:jc w:val="both"/>
      </w:pPr>
      <w:r>
        <w:t xml:space="preserve">如果找不到模块的源文件，可能它是一个内建的模块，或是使用 </w:t>
      </w:r>
      <w:r>
        <w:rPr>
          <w:rFonts w:ascii="Times New Roman" w:eastAsia="Times New Roman"/>
        </w:rPr>
        <w:t>C</w:t>
      </w:r>
      <w:r>
        <w:t>，</w:t>
      </w:r>
      <w:r>
        <w:rPr>
          <w:rFonts w:ascii="Times New Roman" w:eastAsia="Times New Roman"/>
        </w:rPr>
        <w:t xml:space="preserve">C++ </w:t>
      </w:r>
      <w:r>
        <w:rPr>
          <w:spacing w:val="-4"/>
        </w:rPr>
        <w:t>或其他编译型语言实现的动态</w:t>
      </w:r>
      <w:r>
        <w:rPr>
          <w:spacing w:val="1"/>
        </w:rPr>
        <w:t xml:space="preserve">加载模块。这种情况下可能是没有源码文件的，类似 </w:t>
      </w:r>
      <w:r>
        <w:rPr>
          <w:rFonts w:ascii="Lucida Sans Unicode" w:eastAsia="Lucida Sans Unicode"/>
        </w:rPr>
        <w:t xml:space="preserve">mathmodule.c </w:t>
      </w:r>
      <w:r>
        <w:rPr>
          <w:spacing w:val="2"/>
        </w:rPr>
        <w:t xml:space="preserve">这样的文件会存放在 </w:t>
      </w:r>
      <w:r>
        <w:rPr>
          <w:rFonts w:ascii="Times New Roman" w:eastAsia="Times New Roman"/>
        </w:rPr>
        <w:t xml:space="preserve">C </w:t>
      </w:r>
      <w:r>
        <w:rPr>
          <w:spacing w:val="-25"/>
        </w:rPr>
        <w:t>代码目录</w:t>
      </w:r>
      <w:r>
        <w:t>中（</w:t>
      </w:r>
      <w:r>
        <w:rPr>
          <w:spacing w:val="-1"/>
        </w:rPr>
        <w:t xml:space="preserve">但不在 </w:t>
      </w:r>
      <w:r>
        <w:rPr>
          <w:rFonts w:ascii="Times New Roman" w:eastAsia="Times New Roman"/>
        </w:rPr>
        <w:t xml:space="preserve">Python </w:t>
      </w:r>
      <w:r>
        <w:t>目录中</w:t>
      </w:r>
      <w:r>
        <w:rPr>
          <w:spacing w:val="-100"/>
        </w:rPr>
        <w:t>）</w:t>
      </w:r>
      <w:r>
        <w:t>。</w:t>
      </w:r>
    </w:p>
    <w:p>
      <w:pPr>
        <w:pStyle w:val="6"/>
        <w:spacing w:before="97"/>
        <w:ind w:left="800"/>
      </w:pPr>
      <w:r>
        <w:rPr>
          <w:rFonts w:ascii="Times New Roman" w:eastAsia="Times New Roman"/>
        </w:rPr>
        <w:t xml:space="preserve">Python </w:t>
      </w:r>
      <w:r>
        <w:t>中（至少）有三类模块：</w:t>
      </w:r>
    </w:p>
    <w:p>
      <w:pPr>
        <w:pStyle w:val="16"/>
        <w:numPr>
          <w:ilvl w:val="3"/>
          <w:numId w:val="31"/>
        </w:numPr>
        <w:tabs>
          <w:tab w:val="left" w:pos="1299"/>
        </w:tabs>
        <w:spacing w:before="79" w:after="0" w:line="240" w:lineRule="auto"/>
        <w:ind w:left="1298" w:right="0" w:hanging="266"/>
        <w:jc w:val="left"/>
        <w:rPr>
          <w:rFonts w:hint="eastAsia" w:ascii="PMingLiU" w:eastAsia="PMingLiU"/>
          <w:sz w:val="20"/>
        </w:rPr>
      </w:pPr>
      <w:r>
        <w:rPr>
          <w:rFonts w:hint="eastAsia" w:ascii="PMingLiU" w:eastAsia="PMingLiU"/>
          <w:spacing w:val="-2"/>
          <w:sz w:val="20"/>
        </w:rPr>
        <w:t xml:space="preserve">使用 </w:t>
      </w:r>
      <w:r>
        <w:rPr>
          <w:rFonts w:ascii="Times New Roman" w:eastAsia="Times New Roman"/>
          <w:sz w:val="20"/>
        </w:rPr>
        <w:t>Python</w:t>
      </w:r>
      <w:r>
        <w:rPr>
          <w:rFonts w:ascii="Times New Roman" w:eastAsia="Times New Roman"/>
          <w:spacing w:val="-1"/>
          <w:sz w:val="20"/>
        </w:rPr>
        <w:t xml:space="preserve"> </w:t>
      </w:r>
      <w:r>
        <w:rPr>
          <w:rFonts w:hint="eastAsia" w:ascii="PMingLiU" w:eastAsia="PMingLiU"/>
          <w:sz w:val="20"/>
        </w:rPr>
        <w:t>编写的模块（</w:t>
      </w:r>
      <w:r>
        <w:rPr>
          <w:rFonts w:ascii="Times New Roman" w:eastAsia="Times New Roman"/>
          <w:sz w:val="20"/>
        </w:rPr>
        <w:t>.py)</w:t>
      </w:r>
      <w:r>
        <w:rPr>
          <w:rFonts w:hint="eastAsia" w:ascii="PMingLiU" w:eastAsia="PMingLiU"/>
          <w:sz w:val="20"/>
        </w:rPr>
        <w:t>；</w:t>
      </w:r>
    </w:p>
    <w:p>
      <w:pPr>
        <w:pStyle w:val="16"/>
        <w:numPr>
          <w:ilvl w:val="3"/>
          <w:numId w:val="31"/>
        </w:numPr>
        <w:tabs>
          <w:tab w:val="left" w:pos="1299"/>
        </w:tabs>
        <w:spacing w:before="79" w:after="0" w:line="240" w:lineRule="auto"/>
        <w:ind w:left="1298" w:right="0" w:hanging="266"/>
        <w:jc w:val="left"/>
        <w:rPr>
          <w:rFonts w:hint="eastAsia" w:ascii="PMingLiU" w:eastAsia="PMingLiU"/>
          <w:sz w:val="20"/>
        </w:rPr>
      </w:pPr>
      <w:r>
        <w:rPr>
          <w:rFonts w:hint="eastAsia" w:ascii="PMingLiU" w:eastAsia="PMingLiU"/>
          <w:w w:val="99"/>
          <w:sz w:val="20"/>
        </w:rPr>
        <w:t>使用</w:t>
      </w:r>
      <w:r>
        <w:rPr>
          <w:rFonts w:hint="eastAsia" w:ascii="PMingLiU" w:eastAsia="PMingLiU"/>
          <w:spacing w:val="-3"/>
          <w:sz w:val="20"/>
        </w:rPr>
        <w:t xml:space="preserve"> </w:t>
      </w:r>
      <w:r>
        <w:rPr>
          <w:rFonts w:ascii="Times New Roman" w:eastAsia="Times New Roman"/>
          <w:w w:val="100"/>
          <w:sz w:val="20"/>
        </w:rPr>
        <w:t>C</w:t>
      </w:r>
      <w:r>
        <w:rPr>
          <w:rFonts w:ascii="Times New Roman" w:eastAsia="Times New Roman"/>
          <w:spacing w:val="-1"/>
          <w:sz w:val="20"/>
        </w:rPr>
        <w:t xml:space="preserve"> </w:t>
      </w:r>
      <w:r>
        <w:rPr>
          <w:rFonts w:hint="eastAsia" w:ascii="PMingLiU" w:eastAsia="PMingLiU"/>
          <w:w w:val="99"/>
          <w:sz w:val="20"/>
        </w:rPr>
        <w:t>编写的动态加载模块（</w:t>
      </w:r>
      <w:r>
        <w:rPr>
          <w:rFonts w:ascii="Times New Roman" w:eastAsia="Times New Roman"/>
          <w:w w:val="96"/>
          <w:sz w:val="20"/>
        </w:rPr>
        <w:t>.dll</w:t>
      </w:r>
      <w:r>
        <w:rPr>
          <w:rFonts w:hint="eastAsia" w:ascii="PMingLiU" w:eastAsia="PMingLiU"/>
          <w:w w:val="99"/>
          <w:sz w:val="20"/>
        </w:rPr>
        <w:t>，</w:t>
      </w:r>
      <w:r>
        <w:rPr>
          <w:rFonts w:ascii="Times New Roman" w:eastAsia="Times New Roman"/>
          <w:w w:val="99"/>
          <w:sz w:val="20"/>
        </w:rPr>
        <w:t>.</w:t>
      </w:r>
      <w:r>
        <w:rPr>
          <w:rFonts w:ascii="Times New Roman" w:eastAsia="Times New Roman"/>
          <w:spacing w:val="-6"/>
          <w:w w:val="99"/>
          <w:sz w:val="20"/>
        </w:rPr>
        <w:t>p</w:t>
      </w:r>
      <w:r>
        <w:rPr>
          <w:rFonts w:ascii="Times New Roman" w:eastAsia="Times New Roman"/>
          <w:spacing w:val="-4"/>
          <w:w w:val="93"/>
          <w:sz w:val="20"/>
        </w:rPr>
        <w:t>y</w:t>
      </w:r>
      <w:r>
        <w:rPr>
          <w:rFonts w:ascii="Times New Roman" w:eastAsia="Times New Roman"/>
          <w:w w:val="99"/>
          <w:sz w:val="20"/>
        </w:rPr>
        <w:t>d</w:t>
      </w:r>
      <w:r>
        <w:rPr>
          <w:rFonts w:hint="eastAsia" w:ascii="PMingLiU" w:eastAsia="PMingLiU"/>
          <w:w w:val="99"/>
          <w:sz w:val="20"/>
        </w:rPr>
        <w:t>，</w:t>
      </w:r>
      <w:r>
        <w:rPr>
          <w:rFonts w:ascii="Times New Roman" w:eastAsia="Times New Roman"/>
          <w:w w:val="96"/>
          <w:sz w:val="20"/>
        </w:rPr>
        <w:t>.so</w:t>
      </w:r>
      <w:r>
        <w:rPr>
          <w:rFonts w:hint="eastAsia" w:ascii="PMingLiU" w:eastAsia="PMingLiU"/>
          <w:w w:val="99"/>
          <w:sz w:val="20"/>
        </w:rPr>
        <w:t>，</w:t>
      </w:r>
      <w:r>
        <w:rPr>
          <w:rFonts w:ascii="Times New Roman" w:eastAsia="Times New Roman"/>
          <w:w w:val="96"/>
          <w:sz w:val="20"/>
        </w:rPr>
        <w:t>.</w:t>
      </w:r>
      <w:r>
        <w:rPr>
          <w:rFonts w:ascii="Times New Roman" w:eastAsia="Times New Roman"/>
          <w:spacing w:val="-4"/>
          <w:w w:val="96"/>
          <w:sz w:val="20"/>
        </w:rPr>
        <w:t>s</w:t>
      </w:r>
      <w:r>
        <w:rPr>
          <w:rFonts w:ascii="Times New Roman" w:eastAsia="Times New Roman"/>
          <w:w w:val="92"/>
          <w:sz w:val="20"/>
        </w:rPr>
        <w:t>l</w:t>
      </w:r>
      <w:r>
        <w:rPr>
          <w:rFonts w:ascii="Times New Roman" w:eastAsia="Times New Roman"/>
          <w:spacing w:val="-1"/>
          <w:sz w:val="20"/>
        </w:rPr>
        <w:t xml:space="preserve"> </w:t>
      </w:r>
      <w:r>
        <w:rPr>
          <w:rFonts w:hint="eastAsia" w:ascii="PMingLiU" w:eastAsia="PMingLiU"/>
          <w:w w:val="99"/>
          <w:sz w:val="20"/>
        </w:rPr>
        <w:t>等</w:t>
      </w:r>
      <w:r>
        <w:rPr>
          <w:rFonts w:hint="eastAsia" w:ascii="PMingLiU" w:eastAsia="PMingLiU"/>
          <w:spacing w:val="-100"/>
          <w:w w:val="99"/>
          <w:sz w:val="20"/>
        </w:rPr>
        <w:t>）</w:t>
      </w:r>
      <w:r>
        <w:rPr>
          <w:rFonts w:hint="eastAsia" w:ascii="PMingLiU" w:eastAsia="PMingLiU"/>
          <w:w w:val="99"/>
          <w:sz w:val="20"/>
        </w:rPr>
        <w:t>；</w:t>
      </w:r>
    </w:p>
    <w:p>
      <w:pPr>
        <w:pStyle w:val="16"/>
        <w:numPr>
          <w:ilvl w:val="3"/>
          <w:numId w:val="31"/>
        </w:numPr>
        <w:tabs>
          <w:tab w:val="left" w:pos="1299"/>
        </w:tabs>
        <w:spacing w:before="79" w:after="0" w:line="240" w:lineRule="auto"/>
        <w:ind w:left="1298" w:right="0" w:hanging="266"/>
        <w:jc w:val="left"/>
        <w:rPr>
          <w:rFonts w:hint="eastAsia" w:ascii="PMingLiU" w:eastAsia="PMingLiU"/>
          <w:sz w:val="20"/>
        </w:rPr>
      </w:pPr>
      <w:r>
        <w:pict>
          <v:shape id="_x0000_s1258" o:spid="_x0000_s1258" o:spt="202" type="#_x0000_t202" style="position:absolute;left:0pt;margin-left:93.7pt;margin-top:23.1pt;height:28.3pt;width:432.75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63" w:line="188" w:lineRule="exact"/>
                    <w:ind w:left="59" w:right="0" w:firstLine="0"/>
                    <w:jc w:val="left"/>
                    <w:rPr>
                      <w:rFonts w:ascii="Courier New"/>
                      <w:b/>
                      <w:sz w:val="18"/>
                    </w:rPr>
                  </w:pPr>
                  <w:r>
                    <w:rPr>
                      <w:rFonts w:ascii="Courier New"/>
                      <w:b/>
                      <w:color w:val="007021"/>
                      <w:sz w:val="18"/>
                    </w:rPr>
                    <w:t xml:space="preserve">import </w:t>
                  </w:r>
                  <w:r>
                    <w:rPr>
                      <w:rFonts w:ascii="Courier New"/>
                      <w:b/>
                      <w:color w:val="0C84B5"/>
                      <w:sz w:val="18"/>
                    </w:rPr>
                    <w:t>sys</w:t>
                  </w:r>
                </w:p>
                <w:p>
                  <w:pPr>
                    <w:spacing w:before="0" w:line="260" w:lineRule="exact"/>
                    <w:ind w:left="59" w:right="0" w:firstLine="0"/>
                    <w:jc w:val="left"/>
                    <w:rPr>
                      <w:sz w:val="18"/>
                    </w:rPr>
                  </w:pPr>
                  <w:r>
                    <w:rPr>
                      <w:color w:val="007021"/>
                      <w:w w:val="120"/>
                      <w:sz w:val="18"/>
                    </w:rPr>
                    <w:t>print</w:t>
                  </w:r>
                  <w:r>
                    <w:rPr>
                      <w:w w:val="120"/>
                      <w:sz w:val="18"/>
                    </w:rPr>
                    <w:t>(sys</w:t>
                  </w:r>
                  <w:r>
                    <w:rPr>
                      <w:color w:val="666666"/>
                      <w:w w:val="120"/>
                      <w:sz w:val="18"/>
                    </w:rPr>
                    <w:t>.</w:t>
                  </w:r>
                  <w:r>
                    <w:rPr>
                      <w:w w:val="120"/>
                      <w:sz w:val="18"/>
                    </w:rPr>
                    <w:t>builtin_module_names)</w:t>
                  </w:r>
                </w:p>
              </w:txbxContent>
            </v:textbox>
            <w10:wrap type="topAndBottom"/>
          </v:shape>
        </w:pict>
      </w:r>
      <w:r>
        <w:rPr>
          <w:rFonts w:hint="eastAsia" w:ascii="PMingLiU" w:eastAsia="PMingLiU"/>
          <w:spacing w:val="-2"/>
          <w:sz w:val="20"/>
        </w:rPr>
        <w:t xml:space="preserve">使用 </w:t>
      </w:r>
      <w:r>
        <w:rPr>
          <w:rFonts w:ascii="Times New Roman" w:eastAsia="Times New Roman"/>
          <w:sz w:val="20"/>
        </w:rPr>
        <w:t>C</w:t>
      </w:r>
      <w:r>
        <w:rPr>
          <w:rFonts w:ascii="Times New Roman" w:eastAsia="Times New Roman"/>
          <w:spacing w:val="-1"/>
          <w:sz w:val="20"/>
        </w:rPr>
        <w:t xml:space="preserve"> </w:t>
      </w:r>
      <w:r>
        <w:rPr>
          <w:rFonts w:hint="eastAsia" w:ascii="PMingLiU" w:eastAsia="PMingLiU"/>
          <w:sz w:val="20"/>
        </w:rPr>
        <w:t>编写并链接到解释器的模块，要获取此列表，输入：</w:t>
      </w:r>
    </w:p>
    <w:p>
      <w:pPr>
        <w:spacing w:after="0" w:line="240" w:lineRule="auto"/>
        <w:jc w:val="left"/>
        <w:rPr>
          <w:rFonts w:hint="eastAsia" w:ascii="PMingLiU" w:eastAsia="PMingLiU"/>
          <w:sz w:val="20"/>
        </w:rPr>
        <w:sectPr>
          <w:footerReference r:id="rId87" w:type="default"/>
          <w:pgSz w:w="11910" w:h="16840"/>
          <w:pgMar w:top="720" w:right="1140" w:bottom="1000" w:left="640" w:header="454" w:footer="809" w:gutter="0"/>
        </w:sectPr>
      </w:pPr>
    </w:p>
    <w:p>
      <w:pPr>
        <w:pStyle w:val="5"/>
        <w:tabs>
          <w:tab w:val="left" w:pos="9825"/>
        </w:tabs>
        <w:spacing w:line="314" w:lineRule="exact"/>
        <w:ind w:left="800"/>
        <w:rPr>
          <w:u w:val="none"/>
        </w:rPr>
      </w:pPr>
      <w:bookmarkStart w:id="389" w:name="_bookmark138"/>
      <w:bookmarkEnd w:id="389"/>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pStyle w:val="6"/>
        <w:spacing w:before="1"/>
        <w:rPr>
          <w:rFonts w:ascii="Arial"/>
          <w:b/>
          <w:sz w:val="27"/>
        </w:rPr>
      </w:pPr>
    </w:p>
    <w:p>
      <w:pPr>
        <w:pStyle w:val="16"/>
        <w:numPr>
          <w:ilvl w:val="2"/>
          <w:numId w:val="31"/>
        </w:numPr>
        <w:tabs>
          <w:tab w:val="left" w:pos="1438"/>
        </w:tabs>
        <w:spacing w:before="51" w:after="0" w:line="240" w:lineRule="auto"/>
        <w:ind w:left="1437" w:right="0" w:hanging="637"/>
        <w:jc w:val="left"/>
        <w:rPr>
          <w:rFonts w:hint="eastAsia" w:ascii="Microsoft JhengHei UI" w:eastAsia="Microsoft JhengHei UI"/>
          <w:b/>
          <w:sz w:val="24"/>
        </w:rPr>
      </w:pPr>
      <w:bookmarkStart w:id="390" w:name="在 Unix 中怎样让 Python 脚本可执行？"/>
      <w:bookmarkEnd w:id="390"/>
      <w:bookmarkStart w:id="391" w:name="_bookmark139"/>
      <w:bookmarkEnd w:id="391"/>
      <w:bookmarkStart w:id="392" w:name="_bookmark139"/>
      <w:bookmarkEnd w:id="392"/>
      <w:r>
        <w:rPr>
          <w:rFonts w:hint="eastAsia" w:ascii="Microsoft JhengHei UI" w:eastAsia="Microsoft JhengHei UI"/>
          <w:b/>
          <w:color w:val="20435C"/>
          <w:spacing w:val="2"/>
          <w:sz w:val="24"/>
        </w:rPr>
        <w:t xml:space="preserve">在 </w:t>
      </w:r>
      <w:r>
        <w:rPr>
          <w:rFonts w:ascii="Arial" w:eastAsia="Arial"/>
          <w:b/>
          <w:color w:val="20435C"/>
          <w:sz w:val="24"/>
        </w:rPr>
        <w:t>Unix</w:t>
      </w:r>
      <w:r>
        <w:rPr>
          <w:rFonts w:ascii="Arial" w:eastAsia="Arial"/>
          <w:b/>
          <w:color w:val="20435C"/>
          <w:spacing w:val="-1"/>
          <w:sz w:val="24"/>
        </w:rPr>
        <w:t xml:space="preserve"> </w:t>
      </w:r>
      <w:r>
        <w:rPr>
          <w:rFonts w:hint="eastAsia" w:ascii="Microsoft JhengHei UI" w:eastAsia="Microsoft JhengHei UI"/>
          <w:b/>
          <w:color w:val="20435C"/>
          <w:spacing w:val="1"/>
          <w:sz w:val="24"/>
        </w:rPr>
        <w:t xml:space="preserve">中怎样让 </w:t>
      </w:r>
      <w:r>
        <w:rPr>
          <w:rFonts w:ascii="Arial" w:eastAsia="Arial"/>
          <w:b/>
          <w:color w:val="20435C"/>
          <w:sz w:val="24"/>
        </w:rPr>
        <w:t>Python</w:t>
      </w:r>
      <w:r>
        <w:rPr>
          <w:rFonts w:ascii="Arial" w:eastAsia="Arial"/>
          <w:b/>
          <w:color w:val="20435C"/>
          <w:spacing w:val="-1"/>
          <w:sz w:val="24"/>
        </w:rPr>
        <w:t xml:space="preserve"> </w:t>
      </w:r>
      <w:r>
        <w:rPr>
          <w:rFonts w:hint="eastAsia" w:ascii="Microsoft JhengHei UI" w:eastAsia="Microsoft JhengHei UI"/>
          <w:b/>
          <w:color w:val="20435C"/>
          <w:sz w:val="24"/>
        </w:rPr>
        <w:t>脚本可执行？</w:t>
      </w:r>
    </w:p>
    <w:p>
      <w:pPr>
        <w:pStyle w:val="6"/>
        <w:spacing w:before="151" w:line="280" w:lineRule="auto"/>
        <w:ind w:left="800" w:right="359"/>
      </w:pPr>
      <w:r>
        <w:t xml:space="preserve">你需要做两件事：文件必须是可执行的，并且第一行需要以 </w:t>
      </w:r>
      <w:r>
        <w:rPr>
          <w:rFonts w:ascii="Lucida Sans Unicode" w:eastAsia="Lucida Sans Unicode"/>
          <w:spacing w:val="-5"/>
        </w:rPr>
        <w:t xml:space="preserve">#! </w:t>
      </w:r>
      <w:r>
        <w:t xml:space="preserve">开头，后面跟上 </w:t>
      </w:r>
      <w:r>
        <w:rPr>
          <w:rFonts w:ascii="Times New Roman" w:eastAsia="Times New Roman"/>
        </w:rPr>
        <w:t xml:space="preserve">Python </w:t>
      </w:r>
      <w:r>
        <w:rPr>
          <w:spacing w:val="-16"/>
        </w:rPr>
        <w:t>解释器的路径。</w:t>
      </w:r>
      <w:r>
        <w:rPr>
          <w:spacing w:val="-2"/>
          <w:w w:val="105"/>
        </w:rPr>
        <w:t xml:space="preserve">第一点可以用执行 </w:t>
      </w:r>
      <w:r>
        <w:rPr>
          <w:rFonts w:ascii="Lucida Sans Unicode" w:eastAsia="Lucida Sans Unicode"/>
          <w:w w:val="105"/>
        </w:rPr>
        <w:t xml:space="preserve">chmod +x </w:t>
      </w:r>
      <w:r>
        <w:rPr>
          <w:rFonts w:ascii="Lucida Sans Unicode" w:eastAsia="Lucida Sans Unicode"/>
          <w:w w:val="125"/>
        </w:rPr>
        <w:t xml:space="preserve">scriptfile </w:t>
      </w:r>
      <w:r>
        <w:rPr>
          <w:spacing w:val="-5"/>
          <w:w w:val="105"/>
        </w:rPr>
        <w:t xml:space="preserve">或是 </w:t>
      </w:r>
      <w:r>
        <w:rPr>
          <w:rFonts w:ascii="Lucida Sans Unicode" w:eastAsia="Lucida Sans Unicode"/>
          <w:w w:val="105"/>
        </w:rPr>
        <w:t xml:space="preserve">chmod 755 </w:t>
      </w:r>
      <w:r>
        <w:rPr>
          <w:rFonts w:ascii="Lucida Sans Unicode" w:eastAsia="Lucida Sans Unicode"/>
          <w:w w:val="125"/>
        </w:rPr>
        <w:t xml:space="preserve">scriptfile </w:t>
      </w:r>
      <w:r>
        <w:rPr>
          <w:w w:val="105"/>
        </w:rPr>
        <w:t>做到。</w:t>
      </w:r>
    </w:p>
    <w:p>
      <w:pPr>
        <w:pStyle w:val="6"/>
        <w:spacing w:before="18"/>
        <w:ind w:left="800"/>
      </w:pPr>
      <w:r>
        <w:pict>
          <v:shape id="_x0000_s1259" o:spid="_x0000_s1259" o:spt="202" type="#_x0000_t202" style="position:absolute;left:0pt;margin-left:68.8pt;margin-top:20.05pt;height:17.35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63"/>
                    <w:ind w:left="59" w:right="0" w:firstLine="0"/>
                    <w:jc w:val="left"/>
                    <w:rPr>
                      <w:rFonts w:ascii="Courier New"/>
                      <w:i/>
                      <w:sz w:val="18"/>
                    </w:rPr>
                  </w:pPr>
                  <w:r>
                    <w:rPr>
                      <w:rFonts w:ascii="Courier New"/>
                      <w:i/>
                      <w:color w:val="3F7F8E"/>
                      <w:sz w:val="18"/>
                    </w:rPr>
                    <w:t>#!/usr/local/bin/python</w:t>
                  </w:r>
                </w:p>
              </w:txbxContent>
            </v:textbox>
            <w10:wrap type="topAndBottom"/>
          </v:shape>
        </w:pict>
      </w:r>
      <w:r>
        <w:t>第二点有很多种做法，最直接的方式是：</w:t>
      </w:r>
    </w:p>
    <w:p>
      <w:pPr>
        <w:pStyle w:val="6"/>
        <w:spacing w:before="129"/>
        <w:ind w:left="800"/>
      </w:pPr>
      <w:r>
        <w:t xml:space="preserve">在文件第一行，使用你所在平台上的 </w:t>
      </w:r>
      <w:r>
        <w:rPr>
          <w:rFonts w:ascii="Times New Roman" w:eastAsia="Times New Roman"/>
        </w:rPr>
        <w:t xml:space="preserve">Python </w:t>
      </w:r>
      <w:r>
        <w:t>解释器的路径。</w:t>
      </w:r>
    </w:p>
    <w:p>
      <w:pPr>
        <w:pStyle w:val="6"/>
        <w:spacing w:before="119" w:line="192" w:lineRule="auto"/>
        <w:ind w:left="799" w:right="298"/>
      </w:pPr>
      <w:r>
        <w:pict>
          <v:shape id="_x0000_s1260" o:spid="_x0000_s1260" o:spt="202" type="#_x0000_t202" style="position:absolute;left:0pt;margin-left:68.8pt;margin-top:35.05pt;height:17.35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63"/>
                    <w:ind w:left="59" w:right="0" w:firstLine="0"/>
                    <w:jc w:val="left"/>
                    <w:rPr>
                      <w:rFonts w:ascii="Courier New"/>
                      <w:i/>
                      <w:sz w:val="18"/>
                    </w:rPr>
                  </w:pPr>
                  <w:r>
                    <w:rPr>
                      <w:rFonts w:ascii="Courier New"/>
                      <w:i/>
                      <w:color w:val="3F7F8E"/>
                      <w:sz w:val="18"/>
                    </w:rPr>
                    <w:t>#!/usr/bin/env python</w:t>
                  </w:r>
                </w:p>
              </w:txbxContent>
            </v:textbox>
            <w10:wrap type="topAndBottom"/>
          </v:shape>
        </w:pict>
      </w:r>
      <w:r>
        <w:t xml:space="preserve">如果你希望脚本不依赖 </w:t>
      </w:r>
      <w:r>
        <w:rPr>
          <w:rFonts w:ascii="Times New Roman" w:eastAsia="Times New Roman"/>
        </w:rPr>
        <w:t xml:space="preserve">Python </w:t>
      </w:r>
      <w:r>
        <w:t xml:space="preserve">解释器的具体路径，你也可以使用 </w:t>
      </w:r>
      <w:r>
        <w:rPr>
          <w:rFonts w:ascii="Courier New" w:eastAsia="Courier New"/>
          <w:b/>
        </w:rPr>
        <w:t>env</w:t>
      </w:r>
      <w:r>
        <w:rPr>
          <w:rFonts w:ascii="Courier New" w:eastAsia="Courier New"/>
          <w:b/>
          <w:spacing w:val="-67"/>
        </w:rPr>
        <w:t xml:space="preserve"> </w:t>
      </w:r>
      <w:r>
        <w:t xml:space="preserve">程序。假设你的 </w:t>
      </w:r>
      <w:r>
        <w:rPr>
          <w:rFonts w:ascii="Times New Roman" w:eastAsia="Times New Roman"/>
        </w:rPr>
        <w:t xml:space="preserve">Python </w:t>
      </w:r>
      <w:r>
        <w:t>解释器</w:t>
      </w:r>
      <w:r>
        <w:rPr>
          <w:spacing w:val="-151"/>
        </w:rPr>
        <w:t>所</w:t>
      </w:r>
      <w:r>
        <w:rPr>
          <w:spacing w:val="-1"/>
        </w:rPr>
        <w:t xml:space="preserve">在目录已经添加到了 </w:t>
      </w:r>
      <w:r>
        <w:rPr>
          <w:rFonts w:ascii="Lucida Sans Unicode" w:eastAsia="Lucida Sans Unicode"/>
        </w:rPr>
        <w:t xml:space="preserve">PATH </w:t>
      </w:r>
      <w:r>
        <w:rPr>
          <w:spacing w:val="-1"/>
        </w:rPr>
        <w:t xml:space="preserve">环境变量中，几乎所有的类 </w:t>
      </w:r>
      <w:r>
        <w:rPr>
          <w:rFonts w:ascii="Times New Roman" w:eastAsia="Times New Roman"/>
        </w:rPr>
        <w:t xml:space="preserve">Unix </w:t>
      </w:r>
      <w:r>
        <w:t>系统都支持下面的写法：</w:t>
      </w:r>
    </w:p>
    <w:p>
      <w:pPr>
        <w:pStyle w:val="6"/>
        <w:spacing w:before="147" w:line="199" w:lineRule="auto"/>
        <w:ind w:left="800" w:right="258"/>
      </w:pPr>
      <w:r>
        <w:rPr>
          <w:spacing w:val="-4"/>
        </w:rPr>
        <w:t xml:space="preserve">不要在 </w:t>
      </w:r>
      <w:r>
        <w:rPr>
          <w:rFonts w:ascii="Times New Roman" w:eastAsia="Times New Roman"/>
        </w:rPr>
        <w:t xml:space="preserve">CGI </w:t>
      </w:r>
      <w:r>
        <w:t>脚本中这样做。</w:t>
      </w:r>
      <w:r>
        <w:rPr>
          <w:rFonts w:ascii="Times New Roman" w:eastAsia="Times New Roman"/>
        </w:rPr>
        <w:t xml:space="preserve">CGI </w:t>
      </w:r>
      <w:r>
        <w:rPr>
          <w:spacing w:val="-4"/>
        </w:rPr>
        <w:t xml:space="preserve">脚本的 </w:t>
      </w:r>
      <w:r>
        <w:rPr>
          <w:rFonts w:ascii="Lucida Sans Unicode" w:eastAsia="Lucida Sans Unicode"/>
        </w:rPr>
        <w:t xml:space="preserve">PATH </w:t>
      </w:r>
      <w:r>
        <w:t>环境变量通常会非常精简，所以你必须使用解释器的完</w:t>
      </w:r>
      <w:r>
        <w:rPr>
          <w:spacing w:val="-110"/>
        </w:rPr>
        <w:t>整</w:t>
      </w:r>
      <w:r>
        <w:t>绝对路径。</w:t>
      </w:r>
    </w:p>
    <w:p>
      <w:pPr>
        <w:spacing w:before="93" w:line="259" w:lineRule="exact"/>
        <w:ind w:left="800" w:right="0" w:firstLine="0"/>
        <w:jc w:val="left"/>
        <w:rPr>
          <w:rFonts w:hint="eastAsia" w:ascii="PMingLiU" w:eastAsia="PMingLiU"/>
          <w:sz w:val="20"/>
        </w:rPr>
      </w:pPr>
      <w:r>
        <w:rPr>
          <w:rFonts w:hint="eastAsia" w:ascii="PMingLiU" w:eastAsia="PMingLiU"/>
          <w:spacing w:val="-1"/>
          <w:sz w:val="20"/>
        </w:rPr>
        <w:t xml:space="preserve">有时候，用户的环境变量如果太长，可能会导致 </w:t>
      </w:r>
      <w:r>
        <w:rPr>
          <w:rFonts w:ascii="Courier New" w:eastAsia="Courier New"/>
          <w:b/>
          <w:sz w:val="20"/>
        </w:rPr>
        <w:t>/usr/bin/env</w:t>
      </w:r>
      <w:r>
        <w:rPr>
          <w:rFonts w:ascii="Courier New" w:eastAsia="Courier New"/>
          <w:b/>
          <w:spacing w:val="-71"/>
          <w:sz w:val="20"/>
        </w:rPr>
        <w:t xml:space="preserve"> </w:t>
      </w:r>
      <w:r>
        <w:rPr>
          <w:rFonts w:hint="eastAsia" w:ascii="PMingLiU" w:eastAsia="PMingLiU"/>
          <w:spacing w:val="1"/>
          <w:sz w:val="20"/>
        </w:rPr>
        <w:t>执行失败；又或者甚至根本就不存在</w:t>
      </w:r>
    </w:p>
    <w:p>
      <w:pPr>
        <w:pStyle w:val="6"/>
        <w:spacing w:line="259" w:lineRule="exact"/>
        <w:ind w:left="800"/>
      </w:pPr>
      <w:r>
        <w:pict>
          <v:shape id="_x0000_s1261" o:spid="_x0000_s1261" o:spt="202" type="#_x0000_t202" style="position:absolute;left:0pt;margin-left:68.8pt;margin-top:18.15pt;height:50.25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63" w:line="188" w:lineRule="exact"/>
                    <w:ind w:left="59" w:right="0" w:firstLine="0"/>
                    <w:jc w:val="left"/>
                    <w:rPr>
                      <w:rFonts w:ascii="Courier New"/>
                      <w:i/>
                      <w:sz w:val="18"/>
                    </w:rPr>
                  </w:pPr>
                  <w:r>
                    <w:rPr>
                      <w:rFonts w:ascii="Courier New"/>
                      <w:i/>
                      <w:color w:val="3F7F8E"/>
                      <w:sz w:val="18"/>
                    </w:rPr>
                    <w:t>#! /bin/sh</w:t>
                  </w:r>
                </w:p>
                <w:p>
                  <w:pPr>
                    <w:spacing w:before="0" w:line="232" w:lineRule="exact"/>
                    <w:ind w:left="59" w:right="0" w:firstLine="0"/>
                    <w:jc w:val="left"/>
                    <w:rPr>
                      <w:sz w:val="18"/>
                    </w:rPr>
                  </w:pPr>
                  <w:r>
                    <w:rPr>
                      <w:color w:val="3F70A0"/>
                      <w:w w:val="165"/>
                      <w:sz w:val="18"/>
                    </w:rPr>
                    <w:t>""":"</w:t>
                  </w:r>
                </w:p>
                <w:p>
                  <w:pPr>
                    <w:spacing w:before="0" w:line="219" w:lineRule="exact"/>
                    <w:ind w:left="59" w:right="0" w:firstLine="0"/>
                    <w:jc w:val="left"/>
                    <w:rPr>
                      <w:rFonts w:ascii="Courier New"/>
                      <w:i/>
                      <w:sz w:val="18"/>
                    </w:rPr>
                  </w:pPr>
                  <w:r>
                    <w:rPr>
                      <w:color w:val="007021"/>
                      <w:w w:val="106"/>
                      <w:sz w:val="18"/>
                    </w:rPr>
                    <w:t>exec</w:t>
                  </w:r>
                  <w:r>
                    <w:rPr>
                      <w:color w:val="007021"/>
                      <w:sz w:val="18"/>
                    </w:rPr>
                    <w:t xml:space="preserve"> </w:t>
                  </w:r>
                  <w:r>
                    <w:rPr>
                      <w:color w:val="007021"/>
                      <w:spacing w:val="-7"/>
                      <w:sz w:val="18"/>
                    </w:rPr>
                    <w:t xml:space="preserve"> </w:t>
                  </w:r>
                  <w:r>
                    <w:rPr>
                      <w:w w:val="106"/>
                      <w:sz w:val="18"/>
                    </w:rPr>
                    <w:t>python</w:t>
                  </w:r>
                  <w:r>
                    <w:rPr>
                      <w:sz w:val="18"/>
                    </w:rPr>
                    <w:t xml:space="preserve"> </w:t>
                  </w:r>
                  <w:r>
                    <w:rPr>
                      <w:spacing w:val="-7"/>
                      <w:sz w:val="18"/>
                    </w:rPr>
                    <w:t xml:space="preserve"> </w:t>
                  </w:r>
                  <w:r>
                    <w:rPr>
                      <w:color w:val="BA60D6"/>
                      <w:w w:val="94"/>
                      <w:sz w:val="18"/>
                    </w:rPr>
                    <w:t>$0</w:t>
                  </w:r>
                  <w:r>
                    <w:rPr>
                      <w:color w:val="BA60D6"/>
                      <w:sz w:val="18"/>
                    </w:rPr>
                    <w:t xml:space="preserve"> </w:t>
                  </w:r>
                  <w:r>
                    <w:rPr>
                      <w:color w:val="BA60D6"/>
                      <w:spacing w:val="-7"/>
                      <w:sz w:val="18"/>
                    </w:rPr>
                    <w:t xml:space="preserve"> </w:t>
                  </w:r>
                  <w:r>
                    <w:rPr>
                      <w:rFonts w:ascii="Courier New"/>
                      <w:i/>
                      <w:color w:val="70A0D1"/>
                      <w:w w:val="99"/>
                      <w:sz w:val="18"/>
                    </w:rPr>
                    <w:t>$</w:t>
                  </w:r>
                  <w:r>
                    <w:rPr>
                      <w:rFonts w:ascii="Courier New"/>
                      <w:i/>
                      <w:color w:val="70A0D1"/>
                      <w:spacing w:val="-1"/>
                      <w:w w:val="99"/>
                      <w:sz w:val="18"/>
                    </w:rPr>
                    <w:t>{</w:t>
                  </w:r>
                  <w:r>
                    <w:rPr>
                      <w:color w:val="BA60D6"/>
                      <w:spacing w:val="-1"/>
                      <w:w w:val="94"/>
                      <w:sz w:val="18"/>
                    </w:rPr>
                    <w:t>1</w:t>
                  </w:r>
                  <w:r>
                    <w:rPr>
                      <w:spacing w:val="-1"/>
                      <w:w w:val="75"/>
                      <w:sz w:val="18"/>
                    </w:rPr>
                    <w:t>+</w:t>
                  </w:r>
                  <w:r>
                    <w:rPr>
                      <w:color w:val="3F70A0"/>
                      <w:spacing w:val="-1"/>
                      <w:w w:val="160"/>
                      <w:sz w:val="18"/>
                    </w:rPr>
                    <w:t>"</w:t>
                  </w:r>
                  <w:r>
                    <w:rPr>
                      <w:color w:val="BA60D6"/>
                      <w:w w:val="80"/>
                      <w:sz w:val="18"/>
                    </w:rPr>
                    <w:t>$</w:t>
                  </w:r>
                  <w:r>
                    <w:rPr>
                      <w:color w:val="BA60D6"/>
                      <w:spacing w:val="-1"/>
                      <w:w w:val="80"/>
                      <w:sz w:val="18"/>
                    </w:rPr>
                    <w:t>@</w:t>
                  </w:r>
                  <w:r>
                    <w:rPr>
                      <w:color w:val="3F70A0"/>
                      <w:spacing w:val="-1"/>
                      <w:w w:val="160"/>
                      <w:sz w:val="18"/>
                    </w:rPr>
                    <w:t>"</w:t>
                  </w:r>
                  <w:r>
                    <w:rPr>
                      <w:rFonts w:ascii="Courier New"/>
                      <w:i/>
                      <w:color w:val="70A0D1"/>
                      <w:w w:val="99"/>
                      <w:sz w:val="18"/>
                    </w:rPr>
                    <w:t>}</w:t>
                  </w:r>
                </w:p>
                <w:p>
                  <w:pPr>
                    <w:spacing w:before="0" w:line="248" w:lineRule="exact"/>
                    <w:ind w:left="59" w:right="0" w:firstLine="0"/>
                    <w:jc w:val="left"/>
                    <w:rPr>
                      <w:sz w:val="18"/>
                    </w:rPr>
                  </w:pPr>
                  <w:r>
                    <w:rPr>
                      <w:color w:val="3F70A0"/>
                      <w:w w:val="160"/>
                      <w:sz w:val="18"/>
                    </w:rPr>
                    <w:t>"""</w:t>
                  </w:r>
                </w:p>
              </w:txbxContent>
            </v:textbox>
            <w10:wrap type="topAndBottom"/>
          </v:shape>
        </w:pict>
      </w:r>
      <w:r>
        <w:rPr>
          <w:rFonts w:ascii="Times New Roman" w:eastAsia="Times New Roman"/>
          <w:spacing w:val="-2"/>
          <w:w w:val="99"/>
        </w:rPr>
        <w:t>e</w:t>
      </w:r>
      <w:r>
        <w:rPr>
          <w:rFonts w:ascii="Times New Roman" w:eastAsia="Times New Roman"/>
          <w:spacing w:val="-5"/>
          <w:w w:val="97"/>
        </w:rPr>
        <w:t>n</w:t>
      </w:r>
      <w:r>
        <w:rPr>
          <w:rFonts w:ascii="Times New Roman" w:eastAsia="Times New Roman"/>
          <w:w w:val="93"/>
        </w:rPr>
        <w:t>v</w:t>
      </w:r>
      <w:r>
        <w:rPr>
          <w:rFonts w:ascii="Times New Roman" w:eastAsia="Times New Roman"/>
          <w:spacing w:val="-1"/>
        </w:rPr>
        <w:t xml:space="preserve"> </w:t>
      </w:r>
      <w:r>
        <w:rPr>
          <w:w w:val="99"/>
        </w:rPr>
        <w:t>程序。在这种情况下，你可以尝试使用下面的</w:t>
      </w:r>
      <w:r>
        <w:rPr>
          <w:spacing w:val="-2"/>
        </w:rPr>
        <w:t xml:space="preserve"> </w:t>
      </w:r>
      <w:r>
        <w:rPr>
          <w:rFonts w:ascii="Times New Roman" w:eastAsia="Times New Roman"/>
          <w:spacing w:val="-1"/>
          <w:w w:val="99"/>
        </w:rPr>
        <w:t>h</w:t>
      </w:r>
      <w:r>
        <w:rPr>
          <w:rFonts w:ascii="Times New Roman" w:eastAsia="Times New Roman"/>
          <w:spacing w:val="-1"/>
          <w:w w:val="97"/>
        </w:rPr>
        <w:t>a</w:t>
      </w:r>
      <w:r>
        <w:rPr>
          <w:rFonts w:ascii="Times New Roman" w:eastAsia="Times New Roman"/>
          <w:spacing w:val="-4"/>
          <w:w w:val="99"/>
        </w:rPr>
        <w:t>c</w:t>
      </w:r>
      <w:r>
        <w:rPr>
          <w:rFonts w:ascii="Times New Roman" w:eastAsia="Times New Roman"/>
          <w:w w:val="102"/>
        </w:rPr>
        <w:t>k</w:t>
      </w:r>
      <w:r>
        <w:rPr>
          <w:rFonts w:ascii="Times New Roman" w:eastAsia="Times New Roman"/>
          <w:spacing w:val="-1"/>
        </w:rPr>
        <w:t xml:space="preserve"> </w:t>
      </w:r>
      <w:r>
        <w:rPr>
          <w:w w:val="99"/>
        </w:rPr>
        <w:t>方法（来自</w:t>
      </w:r>
      <w:r>
        <w:rPr>
          <w:spacing w:val="-2"/>
        </w:rPr>
        <w:t xml:space="preserve"> </w:t>
      </w:r>
      <w:r>
        <w:rPr>
          <w:rFonts w:ascii="Times New Roman" w:eastAsia="Times New Roman"/>
          <w:w w:val="97"/>
        </w:rPr>
        <w:t>A</w:t>
      </w:r>
      <w:r>
        <w:rPr>
          <w:rFonts w:ascii="Times New Roman" w:eastAsia="Times New Roman"/>
          <w:spacing w:val="-2"/>
          <w:w w:val="97"/>
        </w:rPr>
        <w:t>l</w:t>
      </w:r>
      <w:r>
        <w:rPr>
          <w:rFonts w:ascii="Times New Roman" w:eastAsia="Times New Roman"/>
          <w:spacing w:val="-4"/>
          <w:w w:val="99"/>
        </w:rPr>
        <w:t>e</w:t>
      </w:r>
      <w:r>
        <w:rPr>
          <w:rFonts w:ascii="Times New Roman" w:eastAsia="Times New Roman"/>
          <w:w w:val="96"/>
        </w:rPr>
        <w:t>x</w:t>
      </w:r>
      <w:r>
        <w:rPr>
          <w:rFonts w:ascii="Times New Roman" w:eastAsia="Times New Roman"/>
          <w:spacing w:val="-1"/>
        </w:rPr>
        <w:t xml:space="preserve"> </w:t>
      </w:r>
      <w:r>
        <w:rPr>
          <w:rFonts w:ascii="Times New Roman" w:eastAsia="Times New Roman"/>
          <w:w w:val="99"/>
        </w:rPr>
        <w:t>R</w:t>
      </w:r>
      <w:r>
        <w:rPr>
          <w:rFonts w:ascii="Times New Roman" w:eastAsia="Times New Roman"/>
          <w:spacing w:val="-2"/>
          <w:w w:val="99"/>
        </w:rPr>
        <w:t>e</w:t>
      </w:r>
      <w:r>
        <w:rPr>
          <w:rFonts w:ascii="Times New Roman" w:eastAsia="Times New Roman"/>
          <w:w w:val="95"/>
        </w:rPr>
        <w:t>z</w:t>
      </w:r>
      <w:r>
        <w:rPr>
          <w:rFonts w:ascii="Times New Roman" w:eastAsia="Times New Roman"/>
          <w:spacing w:val="-2"/>
          <w:w w:val="95"/>
        </w:rPr>
        <w:t>i</w:t>
      </w:r>
      <w:r>
        <w:rPr>
          <w:rFonts w:ascii="Times New Roman" w:eastAsia="Times New Roman"/>
          <w:spacing w:val="-2"/>
          <w:w w:val="97"/>
        </w:rPr>
        <w:t>n</w:t>
      </w:r>
      <w:r>
        <w:rPr>
          <w:rFonts w:ascii="Times New Roman" w:eastAsia="Times New Roman"/>
          <w:spacing w:val="-4"/>
          <w:w w:val="93"/>
        </w:rPr>
        <w:t>s</w:t>
      </w:r>
      <w:r>
        <w:rPr>
          <w:rFonts w:ascii="Times New Roman" w:eastAsia="Times New Roman"/>
          <w:w w:val="98"/>
        </w:rPr>
        <w:t>ky</w:t>
      </w:r>
      <w:r>
        <w:rPr>
          <w:spacing w:val="-100"/>
          <w:w w:val="99"/>
        </w:rPr>
        <w:t>）</w:t>
      </w:r>
      <w:r>
        <w:rPr>
          <w:w w:val="99"/>
        </w:rPr>
        <w:t>：</w:t>
      </w:r>
    </w:p>
    <w:p>
      <w:pPr>
        <w:pStyle w:val="6"/>
        <w:spacing w:before="129" w:after="100"/>
        <w:ind w:left="800"/>
      </w:pPr>
      <w:r>
        <w:t>这样做有一个小小的缺点，它会定义脚本的</w:t>
      </w:r>
      <w:r>
        <w:rPr>
          <w:spacing w:val="93"/>
          <w:u w:val="single"/>
        </w:rPr>
        <w:t xml:space="preserve"> </w:t>
      </w:r>
      <w:r>
        <w:rPr>
          <w:rFonts w:ascii="Times New Roman" w:eastAsia="Times New Roman"/>
        </w:rPr>
        <w:t>doc</w:t>
      </w:r>
      <w:r>
        <w:rPr>
          <w:rFonts w:ascii="Times New Roman" w:eastAsia="Times New Roman"/>
          <w:u w:val="single"/>
        </w:rPr>
        <w:t xml:space="preserve"> </w:t>
      </w:r>
      <w:r>
        <w:t>字符串。不过可以这样修复：</w:t>
      </w:r>
    </w:p>
    <w:p>
      <w:pPr>
        <w:pStyle w:val="6"/>
        <w:ind w:left="732"/>
      </w:pPr>
      <w:r>
        <w:pict>
          <v:shape id="_x0000_s1262" o:spid="_x0000_s1262" o:spt="202" type="#_x0000_t202" style="height:17.35pt;width:457.7pt;" filled="f" stroked="t" coordsize="21600,21600">
            <v:path/>
            <v:fill on="f" focussize="0,0"/>
            <v:stroke weight="0.398031496062992pt" color="#000000"/>
            <v:imagedata o:title=""/>
            <o:lock v:ext="edit"/>
            <v:textbox inset="0mm,0mm,0mm,0mm">
              <w:txbxContent>
                <w:p>
                  <w:pPr>
                    <w:tabs>
                      <w:tab w:val="left" w:pos="274"/>
                      <w:tab w:val="left" w:pos="908"/>
                    </w:tabs>
                    <w:spacing w:before="15"/>
                    <w:ind w:left="59" w:right="0" w:firstLine="0"/>
                    <w:jc w:val="left"/>
                    <w:rPr>
                      <w:sz w:val="18"/>
                    </w:rPr>
                  </w:pPr>
                  <w:r>
                    <w:rPr>
                      <w:color w:val="BA60D6"/>
                      <w:w w:val="188"/>
                      <w:sz w:val="18"/>
                      <w:u w:val="single" w:color="B95FD5"/>
                    </w:rPr>
                    <w:t xml:space="preserve"> </w:t>
                  </w:r>
                  <w:r>
                    <w:rPr>
                      <w:color w:val="BA60D6"/>
                      <w:sz w:val="18"/>
                      <w:u w:val="single" w:color="B95FD5"/>
                    </w:rPr>
                    <w:tab/>
                  </w:r>
                  <w:r>
                    <w:rPr>
                      <w:color w:val="BA60D6"/>
                      <w:w w:val="110"/>
                      <w:sz w:val="18"/>
                    </w:rPr>
                    <w:t>doc</w:t>
                  </w:r>
                  <w:r>
                    <w:rPr>
                      <w:color w:val="BA60D6"/>
                      <w:w w:val="110"/>
                      <w:sz w:val="18"/>
                      <w:u w:val="single" w:color="B95FD5"/>
                    </w:rPr>
                    <w:t xml:space="preserve"> </w:t>
                  </w:r>
                  <w:r>
                    <w:rPr>
                      <w:color w:val="BA60D6"/>
                      <w:w w:val="110"/>
                      <w:sz w:val="18"/>
                      <w:u w:val="single" w:color="B95FD5"/>
                    </w:rPr>
                    <w:tab/>
                  </w:r>
                  <w:r>
                    <w:rPr>
                      <w:color w:val="666666"/>
                      <w:w w:val="110"/>
                      <w:sz w:val="18"/>
                    </w:rPr>
                    <w:t>=</w:t>
                  </w:r>
                  <w:r>
                    <w:rPr>
                      <w:color w:val="666666"/>
                      <w:spacing w:val="50"/>
                      <w:w w:val="110"/>
                      <w:sz w:val="18"/>
                    </w:rPr>
                    <w:t xml:space="preserve"> </w:t>
                  </w:r>
                  <w:r>
                    <w:rPr>
                      <w:color w:val="3F70A0"/>
                      <w:w w:val="110"/>
                      <w:sz w:val="18"/>
                    </w:rPr>
                    <w:t>"""...Whatever..."""</w:t>
                  </w:r>
                </w:p>
              </w:txbxContent>
            </v:textbox>
            <w10:wrap type="none"/>
            <w10:anchorlock/>
          </v:shape>
        </w:pict>
      </w:r>
    </w:p>
    <w:p>
      <w:pPr>
        <w:pStyle w:val="6"/>
        <w:spacing w:before="8"/>
        <w:rPr>
          <w:sz w:val="21"/>
        </w:rPr>
      </w:pPr>
    </w:p>
    <w:p>
      <w:pPr>
        <w:pStyle w:val="4"/>
        <w:numPr>
          <w:ilvl w:val="2"/>
          <w:numId w:val="31"/>
        </w:numPr>
        <w:tabs>
          <w:tab w:val="left" w:pos="1438"/>
        </w:tabs>
        <w:spacing w:before="51" w:after="0" w:line="240" w:lineRule="auto"/>
        <w:ind w:left="1437" w:right="0" w:hanging="637"/>
        <w:jc w:val="left"/>
      </w:pPr>
      <w:bookmarkStart w:id="393" w:name="_bookmark140"/>
      <w:bookmarkEnd w:id="393"/>
      <w:bookmarkStart w:id="394" w:name="_bookmark140"/>
      <w:bookmarkEnd w:id="394"/>
      <w:bookmarkStart w:id="395" w:name="Python 中有 curses/termcap 包吗？"/>
      <w:bookmarkEnd w:id="395"/>
      <w:r>
        <w:rPr>
          <w:rFonts w:ascii="Arial" w:eastAsia="Arial"/>
          <w:color w:val="20435C"/>
        </w:rPr>
        <w:t>Python</w:t>
      </w:r>
      <w:r>
        <w:rPr>
          <w:rFonts w:ascii="Arial" w:eastAsia="Arial"/>
          <w:color w:val="20435C"/>
          <w:spacing w:val="-1"/>
        </w:rPr>
        <w:t xml:space="preserve"> </w:t>
      </w:r>
      <w:r>
        <w:rPr>
          <w:color w:val="20435C"/>
          <w:spacing w:val="1"/>
        </w:rPr>
        <w:t xml:space="preserve">中有 </w:t>
      </w:r>
      <w:r>
        <w:rPr>
          <w:rFonts w:ascii="Arial" w:eastAsia="Arial"/>
          <w:color w:val="20435C"/>
        </w:rPr>
        <w:t>curses/termcap</w:t>
      </w:r>
      <w:r>
        <w:rPr>
          <w:rFonts w:ascii="Arial" w:eastAsia="Arial"/>
          <w:color w:val="20435C"/>
          <w:spacing w:val="-1"/>
        </w:rPr>
        <w:t xml:space="preserve"> </w:t>
      </w:r>
      <w:r>
        <w:rPr>
          <w:color w:val="20435C"/>
        </w:rPr>
        <w:t>包吗？</w:t>
      </w:r>
    </w:p>
    <w:p>
      <w:pPr>
        <w:pStyle w:val="6"/>
        <w:spacing w:before="222" w:line="204" w:lineRule="auto"/>
        <w:ind w:left="799" w:right="298"/>
      </w:pPr>
      <w:r>
        <w:rPr>
          <w:spacing w:val="3"/>
        </w:rPr>
        <w:t xml:space="preserve">对于类 </w:t>
      </w:r>
      <w:r>
        <w:rPr>
          <w:rFonts w:ascii="Times New Roman" w:hAnsi="Times New Roman" w:eastAsia="Times New Roman"/>
        </w:rPr>
        <w:t xml:space="preserve">Unix </w:t>
      </w:r>
      <w:r>
        <w:rPr>
          <w:spacing w:val="3"/>
        </w:rPr>
        <w:t xml:space="preserve">系统：标准 </w:t>
      </w:r>
      <w:r>
        <w:rPr>
          <w:rFonts w:ascii="Times New Roman" w:hAnsi="Times New Roman" w:eastAsia="Times New Roman"/>
        </w:rPr>
        <w:t xml:space="preserve">Python </w:t>
      </w:r>
      <w:r>
        <w:rPr>
          <w:spacing w:val="6"/>
        </w:rPr>
        <w:t xml:space="preserve">源码发行版会在 </w:t>
      </w:r>
      <w:r>
        <w:fldChar w:fldCharType="begin"/>
      </w:r>
      <w:r>
        <w:instrText xml:space="preserve"> HYPERLINK "https://github.com/python/cpython/tree/3.9/Modules" \h </w:instrText>
      </w:r>
      <w:r>
        <w:fldChar w:fldCharType="separate"/>
      </w:r>
      <w:r>
        <w:rPr>
          <w:rFonts w:ascii="Times New Roman" w:hAnsi="Times New Roman" w:eastAsia="Times New Roman"/>
          <w:color w:val="376F62"/>
        </w:rPr>
        <w:t xml:space="preserve">Modules </w:t>
      </w:r>
      <w:r>
        <w:rPr>
          <w:rFonts w:ascii="Times New Roman" w:hAnsi="Times New Roman" w:eastAsia="Times New Roman"/>
          <w:color w:val="376F62"/>
        </w:rPr>
        <w:fldChar w:fldCharType="end"/>
      </w:r>
      <w:r>
        <w:rPr>
          <w:spacing w:val="6"/>
        </w:rPr>
        <w:t xml:space="preserve">子目录中附带 </w:t>
      </w:r>
      <w:r>
        <w:rPr>
          <w:rFonts w:ascii="Times New Roman" w:hAnsi="Times New Roman" w:eastAsia="Times New Roman"/>
        </w:rPr>
        <w:t xml:space="preserve">curses </w:t>
      </w:r>
      <w:r>
        <w:rPr>
          <w:spacing w:val="7"/>
        </w:rPr>
        <w:t>模块，但默认并不会</w:t>
      </w:r>
      <w:r>
        <w:rPr>
          <w:spacing w:val="-200"/>
        </w:rPr>
        <w:t>编</w:t>
      </w:r>
      <w:r>
        <w:rPr>
          <w:spacing w:val="-50"/>
        </w:rPr>
        <w:t>译。</w:t>
      </w:r>
      <w:r>
        <w:t>（</w:t>
      </w:r>
      <w:r>
        <w:rPr>
          <w:spacing w:val="-2"/>
        </w:rPr>
        <w:t xml:space="preserve">注意：在 </w:t>
      </w:r>
      <w:r>
        <w:rPr>
          <w:rFonts w:ascii="Times New Roman" w:hAnsi="Times New Roman" w:eastAsia="Times New Roman"/>
        </w:rPr>
        <w:t xml:space="preserve">Windows </w:t>
      </w:r>
      <w:r>
        <w:t>平台下不可用——</w:t>
      </w:r>
      <w:r>
        <w:rPr>
          <w:rFonts w:ascii="Times New Roman" w:hAnsi="Times New Roman" w:eastAsia="Times New Roman"/>
        </w:rPr>
        <w:t xml:space="preserve">Windows </w:t>
      </w:r>
      <w:r>
        <w:rPr>
          <w:spacing w:val="-2"/>
        </w:rPr>
        <w:t xml:space="preserve">中没有 </w:t>
      </w:r>
      <w:r>
        <w:rPr>
          <w:rFonts w:ascii="Times New Roman" w:hAnsi="Times New Roman" w:eastAsia="Times New Roman"/>
        </w:rPr>
        <w:t xml:space="preserve">curses </w:t>
      </w:r>
      <w:r>
        <w:rPr>
          <w:spacing w:val="-34"/>
        </w:rPr>
        <w:t>模块。</w:t>
      </w:r>
      <w:r>
        <w:t>）</w:t>
      </w:r>
    </w:p>
    <w:p>
      <w:pPr>
        <w:pStyle w:val="6"/>
        <w:spacing w:before="108" w:line="201" w:lineRule="auto"/>
        <w:ind w:left="799" w:right="168"/>
      </w:pPr>
      <w:r>
        <w:rPr>
          <w:rFonts w:ascii="Lucida Sans Unicode" w:eastAsia="Lucida Sans Unicode"/>
        </w:rPr>
        <w:t xml:space="preserve">curses </w:t>
      </w:r>
      <w:r>
        <w:t xml:space="preserve">模块支持基本的 </w:t>
      </w:r>
      <w:r>
        <w:rPr>
          <w:rFonts w:ascii="Times New Roman" w:eastAsia="Times New Roman"/>
        </w:rPr>
        <w:t xml:space="preserve">curses </w:t>
      </w:r>
      <w:r>
        <w:t xml:space="preserve">特性，同时也支持 </w:t>
      </w:r>
      <w:r>
        <w:rPr>
          <w:rFonts w:ascii="Times New Roman" w:eastAsia="Times New Roman"/>
        </w:rPr>
        <w:t xml:space="preserve">ncurses </w:t>
      </w:r>
      <w:r>
        <w:t xml:space="preserve">和 </w:t>
      </w:r>
      <w:r>
        <w:rPr>
          <w:rFonts w:ascii="Times New Roman" w:eastAsia="Times New Roman"/>
        </w:rPr>
        <w:t xml:space="preserve">SYSV curses </w:t>
      </w:r>
      <w:r>
        <w:t>中的很多额外功能，比如颜色</w:t>
      </w:r>
      <w:r>
        <w:rPr>
          <w:spacing w:val="-151"/>
        </w:rPr>
        <w:t>、</w:t>
      </w:r>
      <w:r>
        <w:rPr>
          <w:spacing w:val="-1"/>
        </w:rPr>
        <w:t xml:space="preserve">不同的字符集支持、填充和鼠标支持。这意味着这个模块不兼容只有 </w:t>
      </w:r>
      <w:r>
        <w:rPr>
          <w:rFonts w:ascii="Times New Roman" w:eastAsia="Times New Roman"/>
        </w:rPr>
        <w:t xml:space="preserve">BSD curses </w:t>
      </w:r>
      <w:r>
        <w:t>模块的操作系统，但是目前仍在维护的系统应该都不会存在这种情况。</w:t>
      </w:r>
    </w:p>
    <w:p>
      <w:pPr>
        <w:pStyle w:val="6"/>
        <w:spacing w:before="93"/>
        <w:ind w:left="800"/>
        <w:rPr>
          <w:rFonts w:ascii="Times New Roman" w:eastAsia="Times New Roman"/>
        </w:rPr>
      </w:pPr>
      <w:r>
        <w:t xml:space="preserve">对于 </w:t>
      </w:r>
      <w:r>
        <w:rPr>
          <w:rFonts w:ascii="Times New Roman" w:eastAsia="Times New Roman"/>
        </w:rPr>
        <w:t xml:space="preserve">Windows </w:t>
      </w:r>
      <w:r>
        <w:t xml:space="preserve">平台：使用 </w:t>
      </w:r>
      <w:r>
        <w:fldChar w:fldCharType="begin"/>
      </w:r>
      <w:r>
        <w:instrText xml:space="preserve"> HYPERLINK "http://effbot.org/zone/console-index.htm" \h </w:instrText>
      </w:r>
      <w:r>
        <w:fldChar w:fldCharType="separate"/>
      </w:r>
      <w:r>
        <w:rPr>
          <w:rFonts w:ascii="Times New Roman" w:eastAsia="Times New Roman"/>
          <w:color w:val="376F62"/>
        </w:rPr>
        <w:t xml:space="preserve">consolelib </w:t>
      </w:r>
      <w:r>
        <w:rPr>
          <w:color w:val="376F62"/>
        </w:rPr>
        <w:t>模块</w:t>
      </w:r>
      <w:r>
        <w:rPr>
          <w:color w:val="376F62"/>
        </w:rPr>
        <w:fldChar w:fldCharType="end"/>
      </w:r>
      <w:r>
        <w:rPr>
          <w:rFonts w:ascii="Times New Roman" w:eastAsia="Times New Roman"/>
        </w:rPr>
        <w:t>.</w:t>
      </w:r>
    </w:p>
    <w:p>
      <w:pPr>
        <w:pStyle w:val="6"/>
        <w:spacing w:before="6"/>
        <w:rPr>
          <w:rFonts w:ascii="Times New Roman"/>
          <w:sz w:val="26"/>
        </w:rPr>
      </w:pPr>
    </w:p>
    <w:p>
      <w:pPr>
        <w:pStyle w:val="4"/>
        <w:numPr>
          <w:ilvl w:val="2"/>
          <w:numId w:val="31"/>
        </w:numPr>
        <w:tabs>
          <w:tab w:val="left" w:pos="1438"/>
        </w:tabs>
        <w:spacing w:before="0" w:after="0" w:line="240" w:lineRule="auto"/>
        <w:ind w:left="1437" w:right="0" w:hanging="637"/>
        <w:jc w:val="left"/>
      </w:pPr>
      <w:bookmarkStart w:id="396" w:name="Python 中存在类似 C 的 onexit() 函数的东西吗？"/>
      <w:bookmarkEnd w:id="396"/>
      <w:bookmarkStart w:id="397" w:name="_bookmark141"/>
      <w:bookmarkEnd w:id="397"/>
      <w:bookmarkStart w:id="398" w:name="_bookmark141"/>
      <w:bookmarkEnd w:id="398"/>
      <w:r>
        <w:rPr>
          <w:rFonts w:ascii="Arial" w:eastAsia="Arial"/>
          <w:color w:val="20435C"/>
        </w:rPr>
        <w:t>Python</w:t>
      </w:r>
      <w:r>
        <w:rPr>
          <w:rFonts w:ascii="Arial" w:eastAsia="Arial"/>
          <w:color w:val="20435C"/>
          <w:spacing w:val="-2"/>
        </w:rPr>
        <w:t xml:space="preserve"> </w:t>
      </w:r>
      <w:r>
        <w:rPr>
          <w:color w:val="20435C"/>
        </w:rPr>
        <w:t xml:space="preserve">中存在类似 </w:t>
      </w:r>
      <w:r>
        <w:rPr>
          <w:rFonts w:ascii="Arial" w:eastAsia="Arial"/>
          <w:color w:val="20435C"/>
        </w:rPr>
        <w:t>C</w:t>
      </w:r>
      <w:r>
        <w:rPr>
          <w:rFonts w:ascii="Arial" w:eastAsia="Arial"/>
          <w:color w:val="20435C"/>
          <w:spacing w:val="-1"/>
        </w:rPr>
        <w:t xml:space="preserve"> </w:t>
      </w:r>
      <w:r>
        <w:rPr>
          <w:color w:val="20435C"/>
          <w:spacing w:val="3"/>
        </w:rPr>
        <w:t xml:space="preserve">的 </w:t>
      </w:r>
      <w:r>
        <w:rPr>
          <w:rFonts w:ascii="Arial" w:eastAsia="Arial"/>
          <w:color w:val="20435C"/>
        </w:rPr>
        <w:t>onexit()</w:t>
      </w:r>
      <w:r>
        <w:rPr>
          <w:rFonts w:ascii="Arial" w:eastAsia="Arial"/>
          <w:color w:val="20435C"/>
          <w:spacing w:val="-1"/>
        </w:rPr>
        <w:t xml:space="preserve"> </w:t>
      </w:r>
      <w:r>
        <w:rPr>
          <w:color w:val="20435C"/>
        </w:rPr>
        <w:t>函数的东西吗？</w:t>
      </w:r>
    </w:p>
    <w:p>
      <w:pPr>
        <w:pStyle w:val="6"/>
        <w:spacing w:before="172"/>
        <w:ind w:left="800"/>
      </w:pPr>
      <w:r>
        <w:rPr>
          <w:rFonts w:ascii="Lucida Sans Unicode" w:eastAsia="Lucida Sans Unicode"/>
          <w:w w:val="110"/>
        </w:rPr>
        <w:t>atexit</w:t>
      </w:r>
      <w:r>
        <w:rPr>
          <w:rFonts w:ascii="Lucida Sans Unicode" w:eastAsia="Lucida Sans Unicode"/>
          <w:spacing w:val="-44"/>
          <w:w w:val="110"/>
        </w:rPr>
        <w:t xml:space="preserve"> </w:t>
      </w:r>
      <w:r>
        <w:rPr>
          <w:spacing w:val="-7"/>
          <w:w w:val="110"/>
        </w:rPr>
        <w:t xml:space="preserve">模块提供了一个与 </w:t>
      </w:r>
      <w:r>
        <w:rPr>
          <w:rFonts w:ascii="Times New Roman" w:eastAsia="Times New Roman"/>
          <w:w w:val="110"/>
        </w:rPr>
        <w:t>C</w:t>
      </w:r>
      <w:r>
        <w:rPr>
          <w:rFonts w:ascii="Times New Roman" w:eastAsia="Times New Roman"/>
          <w:spacing w:val="-29"/>
          <w:w w:val="110"/>
        </w:rPr>
        <w:t xml:space="preserve"> </w:t>
      </w:r>
      <w:r>
        <w:rPr>
          <w:spacing w:val="-29"/>
          <w:w w:val="110"/>
        </w:rPr>
        <w:t xml:space="preserve">的 </w:t>
      </w:r>
      <w:r>
        <w:rPr>
          <w:rFonts w:ascii="Lucida Sans Unicode" w:eastAsia="Lucida Sans Unicode"/>
          <w:w w:val="110"/>
        </w:rPr>
        <w:t>onexit()</w:t>
      </w:r>
      <w:r>
        <w:rPr>
          <w:rFonts w:ascii="Lucida Sans Unicode" w:eastAsia="Lucida Sans Unicode"/>
          <w:spacing w:val="-44"/>
          <w:w w:val="110"/>
        </w:rPr>
        <w:t xml:space="preserve"> </w:t>
      </w:r>
      <w:r>
        <w:rPr>
          <w:w w:val="110"/>
        </w:rPr>
        <w:t>函数类似的注册函数。</w:t>
      </w:r>
    </w:p>
    <w:p>
      <w:pPr>
        <w:pStyle w:val="6"/>
        <w:spacing w:before="3"/>
        <w:rPr>
          <w:sz w:val="21"/>
        </w:rPr>
      </w:pPr>
    </w:p>
    <w:p>
      <w:pPr>
        <w:pStyle w:val="4"/>
        <w:numPr>
          <w:ilvl w:val="2"/>
          <w:numId w:val="31"/>
        </w:numPr>
        <w:tabs>
          <w:tab w:val="left" w:pos="1438"/>
        </w:tabs>
        <w:spacing w:before="0" w:after="0" w:line="240" w:lineRule="auto"/>
        <w:ind w:left="1437" w:right="0" w:hanging="637"/>
        <w:jc w:val="left"/>
      </w:pPr>
      <w:bookmarkStart w:id="399" w:name="_bookmark142"/>
      <w:bookmarkEnd w:id="399"/>
      <w:bookmarkStart w:id="400" w:name="为什么我的信号处理函数不能工作？"/>
      <w:bookmarkEnd w:id="400"/>
      <w:bookmarkStart w:id="401" w:name="_bookmark142"/>
      <w:bookmarkEnd w:id="401"/>
      <w:r>
        <w:rPr>
          <w:color w:val="20435C"/>
          <w:w w:val="95"/>
        </w:rPr>
        <w:t>为什么我的信号处理函数不能工作？</w:t>
      </w:r>
    </w:p>
    <w:p>
      <w:pPr>
        <w:pStyle w:val="6"/>
        <w:spacing w:before="191"/>
        <w:ind w:left="800"/>
      </w:pPr>
      <w:r>
        <w:pict>
          <v:shape id="_x0000_s1263" o:spid="_x0000_s1263" o:spt="202" type="#_x0000_t202" style="position:absolute;left:0pt;margin-left:68.8pt;margin-top:28.7pt;height:17.35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15"/>
                      <w:sz w:val="18"/>
                    </w:rPr>
                    <w:t>handler(signum, frame)</w:t>
                  </w:r>
                </w:p>
              </w:txbxContent>
            </v:textbox>
            <w10:wrap type="topAndBottom"/>
          </v:shape>
        </w:pict>
      </w:r>
      <w:r>
        <w:t>最常见的问题是信号处理函数没有正确定义参数列表。它会被这样调用：</w:t>
      </w:r>
    </w:p>
    <w:p>
      <w:pPr>
        <w:pStyle w:val="6"/>
        <w:spacing w:before="129" w:after="100"/>
        <w:ind w:left="800"/>
        <w:rPr>
          <w:rFonts w:ascii="Times New Roman" w:eastAsia="Times New Roman"/>
        </w:rPr>
      </w:pPr>
      <w:r>
        <w:t>因此它应当声明为带有两个形参</w:t>
      </w:r>
      <w:r>
        <w:rPr>
          <w:rFonts w:ascii="Times New Roman" w:eastAsia="Times New Roman"/>
        </w:rPr>
        <w:t>:</w:t>
      </w:r>
    </w:p>
    <w:p>
      <w:pPr>
        <w:pStyle w:val="6"/>
        <w:ind w:left="732"/>
        <w:rPr>
          <w:rFonts w:ascii="Times New Roman"/>
        </w:rPr>
      </w:pPr>
      <w:r>
        <w:rPr>
          <w:rFonts w:ascii="Times New Roman"/>
        </w:rPr>
        <w:pict>
          <v:shape id="_x0000_s1264" o:spid="_x0000_s1264" o:spt="202" type="#_x0000_t202" style="height:28.3pt;width:457.7pt;"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15"/>
                      <w:sz w:val="18"/>
                    </w:rPr>
                    <w:t xml:space="preserve">def </w:t>
                  </w:r>
                  <w:r>
                    <w:rPr>
                      <w:color w:val="05287C"/>
                      <w:w w:val="115"/>
                      <w:sz w:val="18"/>
                    </w:rPr>
                    <w:t>handler</w:t>
                  </w:r>
                  <w:r>
                    <w:rPr>
                      <w:w w:val="115"/>
                      <w:sz w:val="18"/>
                    </w:rPr>
                    <w:t>(signum, frame):</w:t>
                  </w:r>
                </w:p>
                <w:p>
                  <w:pPr>
                    <w:spacing w:before="0" w:line="248" w:lineRule="exact"/>
                    <w:ind w:left="490" w:right="0" w:firstLine="0"/>
                    <w:jc w:val="left"/>
                    <w:rPr>
                      <w:sz w:val="18"/>
                    </w:rPr>
                  </w:pPr>
                  <w:r>
                    <w:rPr>
                      <w:color w:val="666666"/>
                      <w:w w:val="190"/>
                      <w:sz w:val="18"/>
                    </w:rPr>
                    <w:t>...</w:t>
                  </w:r>
                </w:p>
              </w:txbxContent>
            </v:textbox>
            <w10:wrap type="none"/>
            <w10:anchorlock/>
          </v:shape>
        </w:pict>
      </w:r>
    </w:p>
    <w:p>
      <w:pPr>
        <w:spacing w:after="0"/>
        <w:rPr>
          <w:rFonts w:ascii="Times New Roman"/>
        </w:rPr>
        <w:sectPr>
          <w:footerReference r:id="rId88" w:type="default"/>
          <w:pgSz w:w="11910" w:h="16840"/>
          <w:pgMar w:top="640" w:right="1140" w:bottom="1000" w:left="640" w:header="454" w:footer="809" w:gutter="0"/>
        </w:sectPr>
      </w:pPr>
    </w:p>
    <w:p>
      <w:pPr>
        <w:pStyle w:val="6"/>
        <w:spacing w:before="1"/>
        <w:rPr>
          <w:rFonts w:ascii="Times New Roman"/>
          <w:sz w:val="28"/>
        </w:rPr>
      </w:pPr>
    </w:p>
    <w:p>
      <w:pPr>
        <w:pStyle w:val="2"/>
        <w:numPr>
          <w:ilvl w:val="1"/>
          <w:numId w:val="32"/>
        </w:numPr>
        <w:tabs>
          <w:tab w:val="left" w:pos="1335"/>
        </w:tabs>
        <w:spacing w:before="50" w:after="0" w:line="240" w:lineRule="auto"/>
        <w:ind w:left="1334" w:right="0" w:hanging="534"/>
        <w:jc w:val="both"/>
      </w:pPr>
      <w:bookmarkStart w:id="402" w:name="通用任务"/>
      <w:bookmarkEnd w:id="402"/>
      <w:bookmarkStart w:id="403" w:name="_bookmark143"/>
      <w:bookmarkEnd w:id="403"/>
      <w:bookmarkStart w:id="404" w:name="_bookmark143"/>
      <w:bookmarkEnd w:id="404"/>
      <w:r>
        <w:rPr>
          <w:color w:val="20435C"/>
        </w:rPr>
        <w:t>通用任务</w:t>
      </w:r>
    </w:p>
    <w:p>
      <w:pPr>
        <w:pStyle w:val="4"/>
        <w:numPr>
          <w:ilvl w:val="2"/>
          <w:numId w:val="32"/>
        </w:numPr>
        <w:tabs>
          <w:tab w:val="left" w:pos="1438"/>
        </w:tabs>
        <w:spacing w:before="202" w:after="0" w:line="240" w:lineRule="auto"/>
        <w:ind w:left="1437" w:right="0" w:hanging="637"/>
        <w:jc w:val="both"/>
      </w:pPr>
      <w:bookmarkStart w:id="405" w:name="怎样测试 Python 程序或组件？"/>
      <w:bookmarkEnd w:id="405"/>
      <w:bookmarkStart w:id="406" w:name="_bookmark144"/>
      <w:bookmarkEnd w:id="406"/>
      <w:bookmarkStart w:id="407" w:name="_bookmark144"/>
      <w:bookmarkEnd w:id="407"/>
      <w:r>
        <w:rPr>
          <w:color w:val="20435C"/>
          <w:spacing w:val="1"/>
        </w:rPr>
        <w:t xml:space="preserve">怎样测试 </w:t>
      </w:r>
      <w:r>
        <w:rPr>
          <w:rFonts w:ascii="Arial" w:eastAsia="Arial"/>
          <w:color w:val="20435C"/>
        </w:rPr>
        <w:t>Python</w:t>
      </w:r>
      <w:r>
        <w:rPr>
          <w:rFonts w:ascii="Arial" w:eastAsia="Arial"/>
          <w:color w:val="20435C"/>
          <w:spacing w:val="-1"/>
        </w:rPr>
        <w:t xml:space="preserve"> </w:t>
      </w:r>
      <w:r>
        <w:rPr>
          <w:color w:val="20435C"/>
        </w:rPr>
        <w:t>程序或组件？</w:t>
      </w:r>
    </w:p>
    <w:p>
      <w:pPr>
        <w:pStyle w:val="6"/>
        <w:spacing w:before="172" w:line="283" w:lineRule="exact"/>
        <w:ind w:left="800"/>
        <w:jc w:val="both"/>
        <w:rPr>
          <w:rFonts w:ascii="Times New Roman" w:eastAsia="Times New Roman"/>
        </w:rPr>
      </w:pPr>
      <w:r>
        <w:rPr>
          <w:rFonts w:ascii="Times New Roman" w:eastAsia="Times New Roman"/>
        </w:rPr>
        <w:t xml:space="preserve">Python </w:t>
      </w:r>
      <w:r>
        <w:t>带有两个测试框架。</w:t>
      </w:r>
      <w:r>
        <w:rPr>
          <w:rFonts w:ascii="Lucida Sans Unicode" w:eastAsia="Lucida Sans Unicode"/>
        </w:rPr>
        <w:t xml:space="preserve">doctest </w:t>
      </w:r>
      <w:r>
        <w:t>模块从模块的</w:t>
      </w:r>
      <w:r>
        <w:rPr>
          <w:rFonts w:ascii="Times New Roman" w:eastAsia="Times New Roman"/>
        </w:rPr>
        <w:t xml:space="preserve">docstring </w:t>
      </w:r>
      <w:r>
        <w:t xml:space="preserve">中寻找示例并执行，对比输出是否与 </w:t>
      </w:r>
      <w:r>
        <w:rPr>
          <w:rFonts w:ascii="Times New Roman" w:eastAsia="Times New Roman"/>
        </w:rPr>
        <w:t>docstring</w:t>
      </w:r>
    </w:p>
    <w:p>
      <w:pPr>
        <w:pStyle w:val="6"/>
        <w:spacing w:line="255" w:lineRule="exact"/>
        <w:ind w:left="800"/>
        <w:jc w:val="both"/>
      </w:pPr>
      <w:r>
        <w:t>中给出的是否一致。</w:t>
      </w:r>
    </w:p>
    <w:p>
      <w:pPr>
        <w:pStyle w:val="6"/>
        <w:spacing w:before="59"/>
        <w:ind w:left="800"/>
        <w:jc w:val="both"/>
      </w:pPr>
      <w:r>
        <w:rPr>
          <w:rFonts w:ascii="Lucida Sans Unicode" w:eastAsia="Lucida Sans Unicode"/>
          <w:w w:val="110"/>
        </w:rPr>
        <w:t xml:space="preserve">unittest </w:t>
      </w:r>
      <w:r>
        <w:t xml:space="preserve">模块是一个模仿 </w:t>
      </w:r>
      <w:r>
        <w:rPr>
          <w:rFonts w:ascii="Times New Roman" w:eastAsia="Times New Roman"/>
        </w:rPr>
        <w:t xml:space="preserve">Java </w:t>
      </w:r>
      <w:r>
        <w:t xml:space="preserve">和 </w:t>
      </w:r>
      <w:r>
        <w:rPr>
          <w:rFonts w:ascii="Times New Roman" w:eastAsia="Times New Roman"/>
        </w:rPr>
        <w:t xml:space="preserve">Smalltalk </w:t>
      </w:r>
      <w:r>
        <w:t>测试框架的更棒的测试框架。</w:t>
      </w:r>
    </w:p>
    <w:p>
      <w:pPr>
        <w:pStyle w:val="6"/>
        <w:spacing w:before="101" w:line="204" w:lineRule="auto"/>
        <w:ind w:left="799" w:right="300"/>
        <w:jc w:val="both"/>
      </w:pPr>
      <w:r>
        <w:t>为了使测试更容易，你应该在程序中使用良好的模块化设计。程序中的绝大多数功能都应该用函数或类</w:t>
      </w:r>
      <w:r>
        <w:rPr>
          <w:spacing w:val="-2"/>
          <w:w w:val="95"/>
        </w:rPr>
        <w:t>方法封装——有时这样做会有额外惊喜，程序会运行得更快</w:t>
      </w:r>
      <w:r>
        <w:rPr>
          <w:w w:val="95"/>
        </w:rPr>
        <w:t>（因为局部变量比全局变量访问要快</w:t>
      </w:r>
      <w:r>
        <w:rPr>
          <w:spacing w:val="-103"/>
          <w:w w:val="95"/>
        </w:rPr>
        <w:t>）</w:t>
      </w:r>
      <w:r>
        <w:rPr>
          <w:spacing w:val="-10"/>
          <w:w w:val="95"/>
        </w:rPr>
        <w:t xml:space="preserve">。除此    </w:t>
      </w:r>
      <w:r>
        <w:t>之外，程序应该避免依赖可变的局部变量，这会使得测试困难许多。</w:t>
      </w:r>
    </w:p>
    <w:p>
      <w:pPr>
        <w:pStyle w:val="6"/>
        <w:spacing w:before="94"/>
        <w:ind w:left="799"/>
        <w:jc w:val="both"/>
      </w:pPr>
      <w:r>
        <w:pict>
          <v:shape id="_x0000_s1265" o:spid="_x0000_s1265" o:spt="202" type="#_x0000_t202" style="position:absolute;left:0pt;margin-left:68.8pt;margin-top:23.85pt;height:28.3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tabs>
                      <w:tab w:val="left" w:pos="597"/>
                      <w:tab w:val="left" w:pos="1339"/>
                      <w:tab w:val="left" w:pos="1996"/>
                      <w:tab w:val="left" w:pos="2642"/>
                    </w:tabs>
                    <w:spacing w:before="57" w:line="189" w:lineRule="auto"/>
                    <w:ind w:left="490" w:right="6285" w:hanging="431"/>
                    <w:jc w:val="left"/>
                    <w:rPr>
                      <w:sz w:val="18"/>
                    </w:rPr>
                  </w:pPr>
                  <w:r>
                    <w:rPr>
                      <w:rFonts w:ascii="Courier New"/>
                      <w:b/>
                      <w:color w:val="007021"/>
                      <w:w w:val="110"/>
                      <w:sz w:val="18"/>
                    </w:rPr>
                    <w:t>if</w:t>
                  </w:r>
                  <w:r>
                    <w:rPr>
                      <w:rFonts w:ascii="Courier New"/>
                      <w:b/>
                      <w:color w:val="007021"/>
                      <w:w w:val="110"/>
                      <w:sz w:val="18"/>
                      <w:u w:val="single" w:color="B95FD5"/>
                    </w:rPr>
                    <w:t xml:space="preserve"> </w:t>
                  </w:r>
                  <w:r>
                    <w:rPr>
                      <w:rFonts w:ascii="Courier New"/>
                      <w:b/>
                      <w:color w:val="007021"/>
                      <w:w w:val="110"/>
                      <w:sz w:val="18"/>
                      <w:u w:val="single" w:color="B95FD5"/>
                    </w:rPr>
                    <w:tab/>
                  </w:r>
                  <w:r>
                    <w:rPr>
                      <w:rFonts w:ascii="Courier New"/>
                      <w:b/>
                      <w:color w:val="007021"/>
                      <w:w w:val="110"/>
                      <w:sz w:val="18"/>
                      <w:u w:val="single" w:color="B95FD5"/>
                    </w:rPr>
                    <w:tab/>
                  </w:r>
                  <w:r>
                    <w:rPr>
                      <w:color w:val="BA60D6"/>
                      <w:w w:val="105"/>
                      <w:sz w:val="18"/>
                    </w:rPr>
                    <w:t>name</w:t>
                  </w:r>
                  <w:r>
                    <w:rPr>
                      <w:color w:val="BA60D6"/>
                      <w:w w:val="105"/>
                      <w:sz w:val="18"/>
                      <w:u w:val="single" w:color="B95FD5"/>
                    </w:rPr>
                    <w:t xml:space="preserve"> </w:t>
                  </w:r>
                  <w:r>
                    <w:rPr>
                      <w:color w:val="BA60D6"/>
                      <w:w w:val="105"/>
                      <w:sz w:val="18"/>
                      <w:u w:val="single" w:color="B95FD5"/>
                    </w:rPr>
                    <w:tab/>
                  </w:r>
                  <w:r>
                    <w:rPr>
                      <w:color w:val="666666"/>
                      <w:w w:val="105"/>
                      <w:sz w:val="18"/>
                    </w:rPr>
                    <w:t>==</w:t>
                  </w:r>
                  <w:r>
                    <w:rPr>
                      <w:color w:val="666666"/>
                      <w:spacing w:val="13"/>
                      <w:w w:val="105"/>
                      <w:sz w:val="18"/>
                    </w:rPr>
                    <w:t xml:space="preserve"> </w:t>
                  </w:r>
                  <w:r>
                    <w:rPr>
                      <w:color w:val="3F70A0"/>
                      <w:w w:val="145"/>
                      <w:sz w:val="18"/>
                    </w:rPr>
                    <w:t>"</w:t>
                  </w:r>
                  <w:r>
                    <w:rPr>
                      <w:color w:val="3F70A0"/>
                      <w:w w:val="145"/>
                      <w:sz w:val="18"/>
                      <w:u w:val="single" w:color="3E6F9F"/>
                    </w:rPr>
                    <w:t xml:space="preserve"> </w:t>
                  </w:r>
                  <w:r>
                    <w:rPr>
                      <w:color w:val="3F70A0"/>
                      <w:w w:val="145"/>
                      <w:sz w:val="18"/>
                      <w:u w:val="single" w:color="3E6F9F"/>
                    </w:rPr>
                    <w:tab/>
                  </w:r>
                  <w:r>
                    <w:rPr>
                      <w:color w:val="3F70A0"/>
                      <w:w w:val="110"/>
                      <w:sz w:val="18"/>
                    </w:rPr>
                    <w:t>main</w:t>
                  </w:r>
                  <w:r>
                    <w:rPr>
                      <w:color w:val="3F70A0"/>
                      <w:w w:val="110"/>
                      <w:sz w:val="18"/>
                      <w:u w:val="single" w:color="3E6F9F"/>
                    </w:rPr>
                    <w:t xml:space="preserve"> </w:t>
                  </w:r>
                  <w:r>
                    <w:rPr>
                      <w:color w:val="3F70A0"/>
                      <w:w w:val="110"/>
                      <w:sz w:val="18"/>
                      <w:u w:val="single" w:color="3E6F9F"/>
                    </w:rPr>
                    <w:tab/>
                  </w:r>
                  <w:r>
                    <w:rPr>
                      <w:color w:val="3F70A0"/>
                      <w:spacing w:val="-14"/>
                      <w:w w:val="145"/>
                      <w:sz w:val="18"/>
                    </w:rPr>
                    <w:t>"</w:t>
                  </w:r>
                  <w:r>
                    <w:rPr>
                      <w:spacing w:val="-14"/>
                      <w:w w:val="145"/>
                      <w:sz w:val="18"/>
                    </w:rPr>
                    <w:t xml:space="preserve">: </w:t>
                  </w:r>
                  <w:r>
                    <w:rPr>
                      <w:w w:val="110"/>
                      <w:sz w:val="18"/>
                    </w:rPr>
                    <w:t>main_logic()</w:t>
                  </w:r>
                </w:p>
              </w:txbxContent>
            </v:textbox>
            <w10:wrap type="topAndBottom"/>
          </v:shape>
        </w:pict>
      </w:r>
      <w:r>
        <w:t>程序的“全局主逻辑”应该尽量简单：</w:t>
      </w:r>
    </w:p>
    <w:p>
      <w:pPr>
        <w:pStyle w:val="6"/>
        <w:spacing w:before="129"/>
        <w:ind w:left="800"/>
      </w:pPr>
      <w:r>
        <w:t>并放置在程序主模块的最后面。</w:t>
      </w:r>
    </w:p>
    <w:p>
      <w:pPr>
        <w:pStyle w:val="6"/>
        <w:spacing w:before="109" w:line="204" w:lineRule="auto"/>
        <w:ind w:left="800" w:right="162"/>
      </w:pPr>
      <w:r>
        <w:t>一旦你的程序已经组织为一个函数和类行为的有完整集合，你就应该编写测试函数来检测这些行为。可</w:t>
      </w:r>
      <w:r>
        <w:rPr>
          <w:spacing w:val="-1"/>
        </w:rPr>
        <w:t xml:space="preserve">以将自动执行一系列测试的测试集关联到每个模块。这听起来似乎需要大量的工作，但是由于 </w:t>
      </w:r>
      <w:r>
        <w:rPr>
          <w:rFonts w:ascii="Times New Roman" w:hAnsi="Times New Roman" w:eastAsia="Times New Roman"/>
        </w:rPr>
        <w:t>Python</w:t>
      </w:r>
      <w:r>
        <w:rPr>
          <w:rFonts w:ascii="Times New Roman" w:hAnsi="Times New Roman" w:eastAsia="Times New Roman"/>
          <w:spacing w:val="-9"/>
        </w:rPr>
        <w:t xml:space="preserve"> </w:t>
      </w:r>
      <w:r>
        <w:t>是</w:t>
      </w:r>
      <w:r>
        <w:rPr>
          <w:spacing w:val="-1"/>
          <w:w w:val="95"/>
        </w:rPr>
        <w:t xml:space="preserve">如此简洁灵活因此它会极其容易。你可以通过与“生产代码”同步编写测试函数使编程更为愉快和有趣，    </w:t>
      </w:r>
      <w:r>
        <w:t>因为这将更容易并更早发现代码问题甚至设计缺陷。</w:t>
      </w:r>
    </w:p>
    <w:p>
      <w:pPr>
        <w:pStyle w:val="6"/>
        <w:spacing w:before="95"/>
        <w:ind w:left="800"/>
      </w:pPr>
      <w:r>
        <w:pict>
          <v:shape id="_x0000_s1266" o:spid="_x0000_s1266" o:spt="202" type="#_x0000_t202" style="position:absolute;left:0pt;margin-left:68.8pt;margin-top:23.9pt;height:28.3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tabs>
                      <w:tab w:val="left" w:pos="597"/>
                      <w:tab w:val="left" w:pos="1339"/>
                      <w:tab w:val="left" w:pos="1996"/>
                      <w:tab w:val="left" w:pos="2642"/>
                    </w:tabs>
                    <w:spacing w:before="57" w:line="189" w:lineRule="auto"/>
                    <w:ind w:left="490" w:right="6285" w:hanging="431"/>
                    <w:jc w:val="left"/>
                    <w:rPr>
                      <w:sz w:val="18"/>
                    </w:rPr>
                  </w:pPr>
                  <w:r>
                    <w:rPr>
                      <w:rFonts w:ascii="Courier New"/>
                      <w:b/>
                      <w:color w:val="007021"/>
                      <w:w w:val="105"/>
                      <w:sz w:val="18"/>
                    </w:rPr>
                    <w:t>if</w:t>
                  </w:r>
                  <w:r>
                    <w:rPr>
                      <w:rFonts w:ascii="Courier New"/>
                      <w:b/>
                      <w:color w:val="007021"/>
                      <w:w w:val="105"/>
                      <w:sz w:val="18"/>
                      <w:u w:val="single" w:color="B95FD5"/>
                    </w:rPr>
                    <w:t xml:space="preserve"> </w:t>
                  </w:r>
                  <w:r>
                    <w:rPr>
                      <w:rFonts w:ascii="Courier New"/>
                      <w:b/>
                      <w:color w:val="007021"/>
                      <w:w w:val="105"/>
                      <w:sz w:val="18"/>
                      <w:u w:val="single" w:color="B95FD5"/>
                    </w:rPr>
                    <w:tab/>
                  </w:r>
                  <w:r>
                    <w:rPr>
                      <w:rFonts w:ascii="Courier New"/>
                      <w:b/>
                      <w:color w:val="007021"/>
                      <w:w w:val="105"/>
                      <w:sz w:val="18"/>
                      <w:u w:val="single" w:color="B95FD5"/>
                    </w:rPr>
                    <w:tab/>
                  </w:r>
                  <w:r>
                    <w:rPr>
                      <w:color w:val="BA60D6"/>
                      <w:w w:val="105"/>
                      <w:sz w:val="18"/>
                    </w:rPr>
                    <w:t>name</w:t>
                  </w:r>
                  <w:r>
                    <w:rPr>
                      <w:color w:val="BA60D6"/>
                      <w:w w:val="105"/>
                      <w:sz w:val="18"/>
                      <w:u w:val="single" w:color="B95FD5"/>
                    </w:rPr>
                    <w:t xml:space="preserve"> </w:t>
                  </w:r>
                  <w:r>
                    <w:rPr>
                      <w:color w:val="BA60D6"/>
                      <w:w w:val="105"/>
                      <w:sz w:val="18"/>
                      <w:u w:val="single" w:color="B95FD5"/>
                    </w:rPr>
                    <w:tab/>
                  </w:r>
                  <w:r>
                    <w:rPr>
                      <w:color w:val="666666"/>
                      <w:w w:val="105"/>
                      <w:sz w:val="18"/>
                    </w:rPr>
                    <w:t>==</w:t>
                  </w:r>
                  <w:r>
                    <w:rPr>
                      <w:color w:val="666666"/>
                      <w:spacing w:val="13"/>
                      <w:w w:val="105"/>
                      <w:sz w:val="18"/>
                    </w:rPr>
                    <w:t xml:space="preserve"> </w:t>
                  </w:r>
                  <w:r>
                    <w:rPr>
                      <w:color w:val="3F70A0"/>
                      <w:w w:val="145"/>
                      <w:sz w:val="18"/>
                    </w:rPr>
                    <w:t>"</w:t>
                  </w:r>
                  <w:r>
                    <w:rPr>
                      <w:color w:val="3F70A0"/>
                      <w:w w:val="145"/>
                      <w:sz w:val="18"/>
                      <w:u w:val="single" w:color="3E6F9F"/>
                    </w:rPr>
                    <w:t xml:space="preserve"> </w:t>
                  </w:r>
                  <w:r>
                    <w:rPr>
                      <w:color w:val="3F70A0"/>
                      <w:w w:val="145"/>
                      <w:sz w:val="18"/>
                      <w:u w:val="single" w:color="3E6F9F"/>
                    </w:rPr>
                    <w:tab/>
                  </w:r>
                  <w:r>
                    <w:rPr>
                      <w:color w:val="3F70A0"/>
                      <w:w w:val="105"/>
                      <w:sz w:val="18"/>
                    </w:rPr>
                    <w:t>main</w:t>
                  </w:r>
                  <w:r>
                    <w:rPr>
                      <w:color w:val="3F70A0"/>
                      <w:w w:val="105"/>
                      <w:sz w:val="18"/>
                      <w:u w:val="single" w:color="3E6F9F"/>
                    </w:rPr>
                    <w:t xml:space="preserve"> </w:t>
                  </w:r>
                  <w:r>
                    <w:rPr>
                      <w:color w:val="3F70A0"/>
                      <w:w w:val="105"/>
                      <w:sz w:val="18"/>
                      <w:u w:val="single" w:color="3E6F9F"/>
                    </w:rPr>
                    <w:tab/>
                  </w:r>
                  <w:r>
                    <w:rPr>
                      <w:color w:val="3F70A0"/>
                      <w:spacing w:val="-14"/>
                      <w:w w:val="145"/>
                      <w:sz w:val="18"/>
                    </w:rPr>
                    <w:t>"</w:t>
                  </w:r>
                  <w:r>
                    <w:rPr>
                      <w:spacing w:val="-14"/>
                      <w:w w:val="145"/>
                      <w:sz w:val="18"/>
                    </w:rPr>
                    <w:t xml:space="preserve">: </w:t>
                  </w:r>
                  <w:r>
                    <w:rPr>
                      <w:w w:val="145"/>
                      <w:sz w:val="18"/>
                    </w:rPr>
                    <w:t>self_test()</w:t>
                  </w:r>
                </w:p>
              </w:txbxContent>
            </v:textbox>
            <w10:wrap type="topAndBottom"/>
          </v:shape>
        </w:pict>
      </w:r>
      <w:r>
        <w:t>程序主模块之外的其他“辅助模块”中可以增加自测试的入口。</w:t>
      </w:r>
    </w:p>
    <w:p>
      <w:pPr>
        <w:pStyle w:val="6"/>
        <w:spacing w:before="159" w:line="204" w:lineRule="auto"/>
        <w:ind w:left="800" w:right="300"/>
      </w:pPr>
      <w:r>
        <w:rPr>
          <w:spacing w:val="-6"/>
        </w:rPr>
        <w:t xml:space="preserve">通过使用 </w:t>
      </w:r>
      <w:r>
        <w:rPr>
          <w:rFonts w:ascii="Times New Roman" w:hAnsi="Times New Roman" w:eastAsia="Times New Roman"/>
        </w:rPr>
        <w:t xml:space="preserve">Python </w:t>
      </w:r>
      <w:r>
        <w:rPr>
          <w:spacing w:val="-2"/>
        </w:rPr>
        <w:t>实现的“假”接口，即使是需要与复杂的外部接口交互的程序也可以在外部接口不可用</w:t>
      </w:r>
      <w:r>
        <w:t>时进行测试。</w:t>
      </w:r>
    </w:p>
    <w:p>
      <w:pPr>
        <w:pStyle w:val="6"/>
        <w:spacing w:before="11"/>
        <w:rPr>
          <w:sz w:val="22"/>
        </w:rPr>
      </w:pPr>
    </w:p>
    <w:p>
      <w:pPr>
        <w:pStyle w:val="4"/>
        <w:numPr>
          <w:ilvl w:val="2"/>
          <w:numId w:val="32"/>
        </w:numPr>
        <w:tabs>
          <w:tab w:val="left" w:pos="1438"/>
        </w:tabs>
        <w:spacing w:before="0" w:after="0" w:line="240" w:lineRule="auto"/>
        <w:ind w:left="1437" w:right="0" w:hanging="637"/>
        <w:jc w:val="left"/>
      </w:pPr>
      <w:bookmarkStart w:id="408" w:name="_bookmark145"/>
      <w:bookmarkEnd w:id="408"/>
      <w:bookmarkStart w:id="409" w:name="怎样用 docstring 创建文档？"/>
      <w:bookmarkEnd w:id="409"/>
      <w:bookmarkStart w:id="410" w:name="_bookmark145"/>
      <w:bookmarkEnd w:id="410"/>
      <w:r>
        <w:rPr>
          <w:color w:val="20435C"/>
          <w:spacing w:val="1"/>
        </w:rPr>
        <w:t xml:space="preserve">怎样用 </w:t>
      </w:r>
      <w:r>
        <w:rPr>
          <w:rFonts w:ascii="Arial" w:eastAsia="Arial"/>
          <w:color w:val="20435C"/>
        </w:rPr>
        <w:t>docstring</w:t>
      </w:r>
      <w:r>
        <w:rPr>
          <w:rFonts w:ascii="Arial" w:eastAsia="Arial"/>
          <w:color w:val="20435C"/>
          <w:spacing w:val="-1"/>
        </w:rPr>
        <w:t xml:space="preserve"> </w:t>
      </w:r>
      <w:r>
        <w:rPr>
          <w:color w:val="20435C"/>
        </w:rPr>
        <w:t>创建文档？</w:t>
      </w:r>
    </w:p>
    <w:p>
      <w:pPr>
        <w:pStyle w:val="6"/>
        <w:spacing w:before="211" w:line="199" w:lineRule="auto"/>
        <w:ind w:left="800" w:right="298"/>
      </w:pPr>
      <w:r>
        <w:rPr>
          <w:rFonts w:ascii="Lucida Sans Unicode" w:eastAsia="Lucida Sans Unicode"/>
        </w:rPr>
        <w:t xml:space="preserve">pydoc </w:t>
      </w:r>
      <w:r>
        <w:t>模块可以用</w:t>
      </w:r>
      <w:r>
        <w:rPr>
          <w:rFonts w:ascii="Times New Roman" w:eastAsia="Times New Roman"/>
        </w:rPr>
        <w:t xml:space="preserve">Python </w:t>
      </w:r>
      <w:r>
        <w:t>源码中的</w:t>
      </w:r>
      <w:r>
        <w:rPr>
          <w:rFonts w:ascii="Times New Roman" w:eastAsia="Times New Roman"/>
        </w:rPr>
        <w:t xml:space="preserve">docstring </w:t>
      </w:r>
      <w:r>
        <w:t>创建</w:t>
      </w:r>
      <w:r>
        <w:rPr>
          <w:rFonts w:ascii="Times New Roman" w:eastAsia="Times New Roman"/>
        </w:rPr>
        <w:t xml:space="preserve">HTML </w:t>
      </w:r>
      <w:r>
        <w:t>文件。也可以使用</w:t>
      </w:r>
      <w:r>
        <w:fldChar w:fldCharType="begin"/>
      </w:r>
      <w:r>
        <w:instrText xml:space="preserve"> HYPERLINK "http://epydoc.sourceforge.net/" \h </w:instrText>
      </w:r>
      <w:r>
        <w:fldChar w:fldCharType="separate"/>
      </w:r>
      <w:r>
        <w:rPr>
          <w:rFonts w:ascii="Times New Roman" w:eastAsia="Times New Roman"/>
          <w:color w:val="376F62"/>
        </w:rPr>
        <w:t xml:space="preserve">epydoc </w:t>
      </w:r>
      <w:r>
        <w:rPr>
          <w:rFonts w:ascii="Times New Roman" w:eastAsia="Times New Roman"/>
          <w:color w:val="376F62"/>
        </w:rPr>
        <w:fldChar w:fldCharType="end"/>
      </w:r>
      <w:r>
        <w:t>来只通过</w:t>
      </w:r>
      <w:r>
        <w:rPr>
          <w:rFonts w:ascii="Times New Roman" w:eastAsia="Times New Roman"/>
        </w:rPr>
        <w:t xml:space="preserve">docstring </w:t>
      </w:r>
      <w:r>
        <w:t xml:space="preserve">创建 </w:t>
      </w:r>
      <w:r>
        <w:rPr>
          <w:rFonts w:ascii="Times New Roman" w:eastAsia="Times New Roman"/>
        </w:rPr>
        <w:t xml:space="preserve">API </w:t>
      </w:r>
      <w:r>
        <w:t>文档。</w:t>
      </w:r>
      <w:r>
        <w:fldChar w:fldCharType="begin"/>
      </w:r>
      <w:r>
        <w:instrText xml:space="preserve"> HYPERLINK "http://sphinx-doc.org/" \h </w:instrText>
      </w:r>
      <w:r>
        <w:fldChar w:fldCharType="separate"/>
      </w:r>
      <w:r>
        <w:rPr>
          <w:rFonts w:ascii="Times New Roman" w:eastAsia="Times New Roman"/>
          <w:color w:val="376F62"/>
        </w:rPr>
        <w:t xml:space="preserve">Sphinx </w:t>
      </w:r>
      <w:r>
        <w:rPr>
          <w:rFonts w:ascii="Times New Roman" w:eastAsia="Times New Roman"/>
          <w:color w:val="376F62"/>
        </w:rPr>
        <w:fldChar w:fldCharType="end"/>
      </w:r>
      <w:r>
        <w:t xml:space="preserve">也可以引入 </w:t>
      </w:r>
      <w:r>
        <w:rPr>
          <w:rFonts w:ascii="Times New Roman" w:eastAsia="Times New Roman"/>
        </w:rPr>
        <w:t xml:space="preserve">docstring </w:t>
      </w:r>
      <w:r>
        <w:t>的内容。</w:t>
      </w:r>
    </w:p>
    <w:p>
      <w:pPr>
        <w:pStyle w:val="6"/>
        <w:spacing w:before="11"/>
        <w:rPr>
          <w:sz w:val="22"/>
        </w:rPr>
      </w:pPr>
    </w:p>
    <w:p>
      <w:pPr>
        <w:pStyle w:val="4"/>
        <w:numPr>
          <w:ilvl w:val="2"/>
          <w:numId w:val="32"/>
        </w:numPr>
        <w:tabs>
          <w:tab w:val="left" w:pos="1438"/>
        </w:tabs>
        <w:spacing w:before="1" w:after="0" w:line="240" w:lineRule="auto"/>
        <w:ind w:left="1437" w:right="0" w:hanging="637"/>
        <w:jc w:val="left"/>
      </w:pPr>
      <w:bookmarkStart w:id="411" w:name="_bookmark146"/>
      <w:bookmarkEnd w:id="411"/>
      <w:bookmarkStart w:id="412" w:name="怎样一次只获取一个按键？"/>
      <w:bookmarkEnd w:id="412"/>
      <w:bookmarkStart w:id="413" w:name="_bookmark146"/>
      <w:bookmarkEnd w:id="413"/>
      <w:r>
        <w:rPr>
          <w:color w:val="20435C"/>
        </w:rPr>
        <w:t>怎样一次只获取一个按键？</w:t>
      </w:r>
    </w:p>
    <w:p>
      <w:pPr>
        <w:pStyle w:val="6"/>
        <w:spacing w:before="192"/>
        <w:ind w:left="800"/>
      </w:pPr>
      <w:r>
        <w:t xml:space="preserve">在类 </w:t>
      </w:r>
      <w:r>
        <w:rPr>
          <w:rFonts w:ascii="Times New Roman" w:eastAsia="Times New Roman"/>
        </w:rPr>
        <w:t xml:space="preserve">Unix </w:t>
      </w:r>
      <w:r>
        <w:t xml:space="preserve">系统中有多种方案。最直接的方法是使用 </w:t>
      </w:r>
      <w:r>
        <w:rPr>
          <w:rFonts w:ascii="Times New Roman" w:eastAsia="Times New Roman"/>
        </w:rPr>
        <w:t>curses</w:t>
      </w:r>
      <w:r>
        <w:t xml:space="preserve">，但是 </w:t>
      </w:r>
      <w:r>
        <w:rPr>
          <w:rFonts w:ascii="Times New Roman" w:eastAsia="Times New Roman"/>
        </w:rPr>
        <w:t xml:space="preserve">curses </w:t>
      </w:r>
      <w:r>
        <w:t>模块太大了，难以学习。</w:t>
      </w:r>
    </w:p>
    <w:p>
      <w:pPr>
        <w:pStyle w:val="6"/>
        <w:spacing w:before="7"/>
        <w:rPr>
          <w:sz w:val="25"/>
        </w:rPr>
      </w:pPr>
    </w:p>
    <w:p>
      <w:pPr>
        <w:pStyle w:val="2"/>
        <w:numPr>
          <w:ilvl w:val="1"/>
          <w:numId w:val="33"/>
        </w:numPr>
        <w:tabs>
          <w:tab w:val="left" w:pos="1335"/>
        </w:tabs>
        <w:spacing w:before="0" w:after="0" w:line="240" w:lineRule="auto"/>
        <w:ind w:left="1334" w:right="0" w:hanging="534"/>
        <w:jc w:val="left"/>
      </w:pPr>
      <w:bookmarkStart w:id="414" w:name="_bookmark147"/>
      <w:bookmarkEnd w:id="414"/>
      <w:bookmarkStart w:id="415" w:name="线程相关"/>
      <w:bookmarkEnd w:id="415"/>
      <w:bookmarkStart w:id="416" w:name="_bookmark147"/>
      <w:bookmarkEnd w:id="416"/>
      <w:r>
        <w:rPr>
          <w:color w:val="20435C"/>
        </w:rPr>
        <w:t>线程相关</w:t>
      </w:r>
    </w:p>
    <w:p>
      <w:pPr>
        <w:pStyle w:val="4"/>
        <w:numPr>
          <w:ilvl w:val="2"/>
          <w:numId w:val="33"/>
        </w:numPr>
        <w:tabs>
          <w:tab w:val="left" w:pos="1438"/>
        </w:tabs>
        <w:spacing w:before="202" w:after="0" w:line="240" w:lineRule="auto"/>
        <w:ind w:left="1437" w:right="0" w:hanging="637"/>
        <w:jc w:val="left"/>
      </w:pPr>
      <w:bookmarkStart w:id="417" w:name="_bookmark148"/>
      <w:bookmarkEnd w:id="417"/>
      <w:bookmarkStart w:id="418" w:name="程序中怎样使用线程？"/>
      <w:bookmarkEnd w:id="418"/>
      <w:bookmarkStart w:id="419" w:name="_bookmark148"/>
      <w:bookmarkEnd w:id="419"/>
      <w:r>
        <w:rPr>
          <w:color w:val="20435C"/>
        </w:rPr>
        <w:t>程序中怎样使用线程？</w:t>
      </w:r>
    </w:p>
    <w:p>
      <w:pPr>
        <w:pStyle w:val="6"/>
        <w:spacing w:before="210" w:line="199" w:lineRule="auto"/>
        <w:ind w:left="800" w:right="298"/>
      </w:pPr>
      <w:r>
        <w:rPr>
          <w:spacing w:val="15"/>
        </w:rPr>
        <w:t xml:space="preserve">一定要使用 </w:t>
      </w:r>
      <w:r>
        <w:rPr>
          <w:rFonts w:ascii="Lucida Sans Unicode" w:eastAsia="Lucida Sans Unicode"/>
        </w:rPr>
        <w:t xml:space="preserve">threading </w:t>
      </w:r>
      <w:r>
        <w:rPr>
          <w:spacing w:val="12"/>
        </w:rPr>
        <w:t xml:space="preserve">模块，不要使用 </w:t>
      </w:r>
      <w:r>
        <w:rPr>
          <w:rFonts w:ascii="Lucida Sans Unicode" w:eastAsia="Lucida Sans Unicode"/>
        </w:rPr>
        <w:t xml:space="preserve">_thread </w:t>
      </w:r>
      <w:r>
        <w:t>模块。</w:t>
      </w:r>
      <w:r>
        <w:rPr>
          <w:rFonts w:ascii="Lucida Sans Unicode" w:eastAsia="Lucida Sans Unicode"/>
        </w:rPr>
        <w:t xml:space="preserve">threading </w:t>
      </w:r>
      <w:r>
        <w:rPr>
          <w:spacing w:val="24"/>
        </w:rPr>
        <w:t xml:space="preserve">模块对 </w:t>
      </w:r>
      <w:r>
        <w:rPr>
          <w:rFonts w:ascii="Lucida Sans Unicode" w:eastAsia="Lucida Sans Unicode"/>
        </w:rPr>
        <w:t xml:space="preserve">_thread </w:t>
      </w:r>
      <w:r>
        <w:t>模块提供的</w:t>
      </w:r>
      <w:r>
        <w:rPr>
          <w:spacing w:val="-148"/>
        </w:rPr>
        <w:t>底</w:t>
      </w:r>
      <w:r>
        <w:t>层线程原语做了更易用的抽象。</w:t>
      </w:r>
    </w:p>
    <w:p>
      <w:pPr>
        <w:pStyle w:val="6"/>
        <w:spacing w:before="93"/>
        <w:ind w:left="800"/>
      </w:pPr>
      <w:r>
        <w:rPr>
          <w:rFonts w:ascii="Times New Roman" w:eastAsia="Times New Roman"/>
        </w:rPr>
        <w:t xml:space="preserve">Aahz </w:t>
      </w:r>
      <w:r>
        <w:t xml:space="preserve">的非常实用的 </w:t>
      </w:r>
      <w:r>
        <w:rPr>
          <w:rFonts w:ascii="Times New Roman" w:eastAsia="Times New Roman"/>
        </w:rPr>
        <w:t xml:space="preserve">threading </w:t>
      </w:r>
      <w:r>
        <w:t xml:space="preserve">教程中有一些幻灯片；可以参阅 </w:t>
      </w:r>
      <w:r>
        <w:fldChar w:fldCharType="begin"/>
      </w:r>
      <w:r>
        <w:instrText xml:space="preserve"> HYPERLINK "http://www.pythoncraft.com/OSCON2001/" \h </w:instrText>
      </w:r>
      <w:r>
        <w:fldChar w:fldCharType="separate"/>
      </w:r>
      <w:r>
        <w:rPr>
          <w:rFonts w:ascii="Times New Roman" w:eastAsia="Times New Roman"/>
          <w:color w:val="376F62"/>
        </w:rPr>
        <w:t xml:space="preserve">http://www.pythoncraft.com/OSCON2001/ </w:t>
      </w:r>
      <w:r>
        <w:rPr>
          <w:rFonts w:ascii="Times New Roman" w:eastAsia="Times New Roman"/>
          <w:color w:val="376F62"/>
        </w:rPr>
        <w:fldChar w:fldCharType="end"/>
      </w:r>
      <w:r>
        <w:t>。</w:t>
      </w:r>
    </w:p>
    <w:p>
      <w:pPr>
        <w:spacing w:after="0"/>
        <w:sectPr>
          <w:headerReference r:id="rId89" w:type="default"/>
          <w:footerReference r:id="rId90" w:type="default"/>
          <w:pgSz w:w="11910" w:h="16840"/>
          <w:pgMar w:top="960" w:right="1140" w:bottom="1000" w:left="640" w:header="454" w:footer="809" w:gutter="0"/>
        </w:sectPr>
      </w:pPr>
    </w:p>
    <w:p>
      <w:pPr>
        <w:pStyle w:val="6"/>
        <w:rPr>
          <w:sz w:val="23"/>
        </w:rPr>
      </w:pPr>
    </w:p>
    <w:p>
      <w:pPr>
        <w:pStyle w:val="4"/>
        <w:numPr>
          <w:ilvl w:val="2"/>
          <w:numId w:val="33"/>
        </w:numPr>
        <w:tabs>
          <w:tab w:val="left" w:pos="1438"/>
        </w:tabs>
        <w:spacing w:before="51" w:after="0" w:line="240" w:lineRule="auto"/>
        <w:ind w:left="1437" w:right="0" w:hanging="637"/>
        <w:jc w:val="left"/>
      </w:pPr>
      <w:bookmarkStart w:id="420" w:name="_bookmark149"/>
      <w:bookmarkEnd w:id="420"/>
      <w:bookmarkStart w:id="421" w:name="我的线程都没有运行，为什么？"/>
      <w:bookmarkEnd w:id="421"/>
      <w:bookmarkStart w:id="422" w:name="_bookmark149"/>
      <w:bookmarkEnd w:id="422"/>
      <w:r>
        <w:rPr>
          <w:color w:val="20435C"/>
        </w:rPr>
        <w:t>我的线程都没有运行，为什么？</w:t>
      </w:r>
    </w:p>
    <w:p>
      <w:pPr>
        <w:pStyle w:val="6"/>
        <w:spacing w:before="191" w:after="6" w:line="307" w:lineRule="auto"/>
        <w:ind w:left="800" w:right="758"/>
      </w:pPr>
      <w:r>
        <w:rPr>
          <w:spacing w:val="-1"/>
          <w:w w:val="95"/>
        </w:rPr>
        <w:t xml:space="preserve">一旦主线程退出，所有的子线程都会被杀掉。你的主线程运行得太快了，子线程还没来得及工作。   </w:t>
      </w:r>
      <w:r>
        <w:rPr>
          <w:spacing w:val="-1"/>
        </w:rPr>
        <w:t xml:space="preserve">简单的解决方法是在程序中加一个时间足够长的 </w:t>
      </w:r>
      <w:r>
        <w:rPr>
          <w:rFonts w:ascii="Times New Roman" w:eastAsia="Times New Roman"/>
        </w:rPr>
        <w:t>sleep</w:t>
      </w:r>
      <w:r>
        <w:t>，让子线程能够完成运行。</w:t>
      </w:r>
    </w:p>
    <w:p>
      <w:pPr>
        <w:pStyle w:val="6"/>
        <w:ind w:left="732"/>
      </w:pPr>
      <w:r>
        <w:pict>
          <v:shape id="_x0000_s1267" o:spid="_x0000_s1267" o:spt="202" type="#_x0000_t202" style="height:126.95pt;width:457.7pt;" filled="f" stroked="t" coordsize="21600,21600">
            <v:path/>
            <v:fill on="f" focussize="0,0"/>
            <v:stroke weight="0.398031496062992pt" color="#000000"/>
            <v:imagedata o:title=""/>
            <o:lock v:ext="edit"/>
            <v:textbox inset="0mm,0mm,0mm,0mm">
              <w:txbxContent>
                <w:p>
                  <w:pPr>
                    <w:spacing w:before="15"/>
                    <w:ind w:left="59" w:right="0" w:firstLine="0"/>
                    <w:jc w:val="left"/>
                    <w:rPr>
                      <w:rFonts w:ascii="Courier New"/>
                      <w:b/>
                      <w:sz w:val="18"/>
                    </w:rPr>
                  </w:pPr>
                  <w:r>
                    <w:rPr>
                      <w:rFonts w:ascii="Courier New"/>
                      <w:b/>
                      <w:color w:val="007021"/>
                      <w:w w:val="105"/>
                      <w:sz w:val="18"/>
                    </w:rPr>
                    <w:t xml:space="preserve">import </w:t>
                  </w:r>
                  <w:r>
                    <w:rPr>
                      <w:rFonts w:ascii="Courier New"/>
                      <w:b/>
                      <w:color w:val="0C84B5"/>
                      <w:w w:val="105"/>
                      <w:sz w:val="18"/>
                    </w:rPr>
                    <w:t>threading</w:t>
                  </w:r>
                  <w:r>
                    <w:rPr>
                      <w:color w:val="666666"/>
                      <w:w w:val="105"/>
                      <w:sz w:val="18"/>
                    </w:rPr>
                    <w:t xml:space="preserve">, </w:t>
                  </w:r>
                  <w:r>
                    <w:rPr>
                      <w:rFonts w:ascii="Courier New"/>
                      <w:b/>
                      <w:color w:val="0C84B5"/>
                      <w:w w:val="105"/>
                      <w:sz w:val="18"/>
                    </w:rPr>
                    <w:t>time</w:t>
                  </w:r>
                </w:p>
                <w:p>
                  <w:pPr>
                    <w:pStyle w:val="6"/>
                    <w:spacing w:before="8"/>
                    <w:rPr>
                      <w:sz w:val="11"/>
                    </w:rPr>
                  </w:pPr>
                </w:p>
                <w:p>
                  <w:pPr>
                    <w:spacing w:before="0" w:line="248" w:lineRule="exact"/>
                    <w:ind w:left="59" w:right="0" w:firstLine="0"/>
                    <w:jc w:val="left"/>
                    <w:rPr>
                      <w:sz w:val="18"/>
                    </w:rPr>
                  </w:pPr>
                  <w:r>
                    <w:rPr>
                      <w:rFonts w:ascii="Courier New"/>
                      <w:b/>
                      <w:color w:val="007021"/>
                      <w:w w:val="120"/>
                      <w:sz w:val="18"/>
                    </w:rPr>
                    <w:t xml:space="preserve">def </w:t>
                  </w:r>
                  <w:r>
                    <w:rPr>
                      <w:color w:val="05287C"/>
                      <w:w w:val="120"/>
                      <w:sz w:val="18"/>
                    </w:rPr>
                    <w:t>thread_task</w:t>
                  </w:r>
                  <w:r>
                    <w:rPr>
                      <w:w w:val="120"/>
                      <w:sz w:val="18"/>
                    </w:rPr>
                    <w:t>(name, n):</w:t>
                  </w:r>
                </w:p>
                <w:p>
                  <w:pPr>
                    <w:spacing w:before="13" w:line="189" w:lineRule="auto"/>
                    <w:ind w:left="920" w:right="5916" w:hanging="431"/>
                    <w:jc w:val="left"/>
                    <w:rPr>
                      <w:sz w:val="18"/>
                    </w:rPr>
                  </w:pPr>
                  <w:r>
                    <w:rPr>
                      <w:rFonts w:ascii="Courier New"/>
                      <w:b/>
                      <w:color w:val="007021"/>
                      <w:w w:val="130"/>
                      <w:sz w:val="18"/>
                    </w:rPr>
                    <w:t>for</w:t>
                  </w:r>
                  <w:r>
                    <w:rPr>
                      <w:rFonts w:ascii="Courier New"/>
                      <w:b/>
                      <w:color w:val="007021"/>
                      <w:spacing w:val="-63"/>
                      <w:w w:val="130"/>
                      <w:sz w:val="18"/>
                    </w:rPr>
                    <w:t xml:space="preserve"> </w:t>
                  </w:r>
                  <w:r>
                    <w:rPr>
                      <w:w w:val="145"/>
                      <w:sz w:val="18"/>
                    </w:rPr>
                    <w:t xml:space="preserve">i </w:t>
                  </w:r>
                  <w:r>
                    <w:rPr>
                      <w:rFonts w:ascii="Courier New"/>
                      <w:b/>
                      <w:color w:val="007021"/>
                      <w:w w:val="130"/>
                      <w:sz w:val="18"/>
                    </w:rPr>
                    <w:t>in</w:t>
                  </w:r>
                  <w:r>
                    <w:rPr>
                      <w:rFonts w:ascii="Courier New"/>
                      <w:b/>
                      <w:color w:val="007021"/>
                      <w:spacing w:val="-115"/>
                      <w:w w:val="130"/>
                      <w:sz w:val="18"/>
                    </w:rPr>
                    <w:t xml:space="preserve"> </w:t>
                  </w:r>
                  <w:r>
                    <w:rPr>
                      <w:color w:val="007021"/>
                      <w:spacing w:val="-3"/>
                      <w:w w:val="130"/>
                      <w:sz w:val="18"/>
                    </w:rPr>
                    <w:t>range</w:t>
                  </w:r>
                  <w:r>
                    <w:rPr>
                      <w:spacing w:val="-3"/>
                      <w:w w:val="130"/>
                      <w:sz w:val="18"/>
                    </w:rPr>
                    <w:t xml:space="preserve">(n): </w:t>
                  </w:r>
                  <w:r>
                    <w:rPr>
                      <w:color w:val="007021"/>
                      <w:w w:val="130"/>
                      <w:sz w:val="18"/>
                    </w:rPr>
                    <w:t>print</w:t>
                  </w:r>
                  <w:r>
                    <w:rPr>
                      <w:w w:val="130"/>
                      <w:sz w:val="18"/>
                    </w:rPr>
                    <w:t xml:space="preserve">(name, </w:t>
                  </w:r>
                  <w:r>
                    <w:rPr>
                      <w:spacing w:val="-8"/>
                      <w:w w:val="145"/>
                      <w:sz w:val="18"/>
                    </w:rPr>
                    <w:t>i)</w:t>
                  </w:r>
                </w:p>
                <w:p>
                  <w:pPr>
                    <w:pStyle w:val="6"/>
                    <w:spacing w:before="11"/>
                    <w:rPr>
                      <w:sz w:val="12"/>
                    </w:rPr>
                  </w:pPr>
                </w:p>
                <w:p>
                  <w:pPr>
                    <w:spacing w:before="0" w:line="248" w:lineRule="exact"/>
                    <w:ind w:left="59" w:right="0" w:firstLine="0"/>
                    <w:jc w:val="left"/>
                    <w:rPr>
                      <w:sz w:val="18"/>
                    </w:rPr>
                  </w:pPr>
                  <w:r>
                    <w:rPr>
                      <w:rFonts w:ascii="Courier New"/>
                      <w:b/>
                      <w:color w:val="007021"/>
                      <w:w w:val="130"/>
                      <w:sz w:val="18"/>
                    </w:rPr>
                    <w:t xml:space="preserve">for </w:t>
                  </w:r>
                  <w:r>
                    <w:rPr>
                      <w:w w:val="150"/>
                      <w:sz w:val="18"/>
                    </w:rPr>
                    <w:t xml:space="preserve">i </w:t>
                  </w:r>
                  <w:r>
                    <w:rPr>
                      <w:rFonts w:ascii="Courier New"/>
                      <w:b/>
                      <w:color w:val="007021"/>
                      <w:w w:val="130"/>
                      <w:sz w:val="18"/>
                    </w:rPr>
                    <w:t xml:space="preserve">in </w:t>
                  </w:r>
                  <w:r>
                    <w:rPr>
                      <w:color w:val="007021"/>
                      <w:w w:val="130"/>
                      <w:sz w:val="18"/>
                    </w:rPr>
                    <w:t>range</w:t>
                  </w:r>
                  <w:r>
                    <w:rPr>
                      <w:w w:val="130"/>
                      <w:sz w:val="18"/>
                    </w:rPr>
                    <w:t>(</w:t>
                  </w:r>
                  <w:r>
                    <w:rPr>
                      <w:color w:val="217F4F"/>
                      <w:w w:val="130"/>
                      <w:sz w:val="18"/>
                    </w:rPr>
                    <w:t>10</w:t>
                  </w:r>
                  <w:r>
                    <w:rPr>
                      <w:w w:val="130"/>
                      <w:sz w:val="18"/>
                    </w:rPr>
                    <w:t>):</w:t>
                  </w:r>
                </w:p>
                <w:p>
                  <w:pPr>
                    <w:spacing w:before="13" w:line="189" w:lineRule="auto"/>
                    <w:ind w:left="490" w:right="2298" w:firstLine="0"/>
                    <w:jc w:val="left"/>
                    <w:rPr>
                      <w:sz w:val="18"/>
                    </w:rPr>
                  </w:pPr>
                  <w:r>
                    <w:rPr>
                      <w:w w:val="94"/>
                      <w:sz w:val="18"/>
                    </w:rPr>
                    <w:t>T</w:t>
                  </w:r>
                  <w:r>
                    <w:rPr>
                      <w:sz w:val="18"/>
                    </w:rPr>
                    <w:t xml:space="preserve">  </w:t>
                  </w:r>
                  <w:r>
                    <w:rPr>
                      <w:color w:val="666666"/>
                      <w:w w:val="75"/>
                      <w:sz w:val="18"/>
                    </w:rPr>
                    <w:t>=</w:t>
                  </w:r>
                  <w:r>
                    <w:rPr>
                      <w:color w:val="666666"/>
                      <w:sz w:val="18"/>
                    </w:rPr>
                    <w:t xml:space="preserve">  </w:t>
                  </w:r>
                  <w:r>
                    <w:rPr>
                      <w:w w:val="115"/>
                      <w:sz w:val="18"/>
                    </w:rPr>
                    <w:t>threading</w:t>
                  </w:r>
                  <w:r>
                    <w:rPr>
                      <w:color w:val="666666"/>
                      <w:w w:val="188"/>
                      <w:sz w:val="18"/>
                    </w:rPr>
                    <w:t>.</w:t>
                  </w:r>
                  <w:r>
                    <w:rPr>
                      <w:w w:val="117"/>
                      <w:sz w:val="18"/>
                    </w:rPr>
                    <w:t>Thread(target</w:t>
                  </w:r>
                  <w:r>
                    <w:rPr>
                      <w:color w:val="666666"/>
                      <w:w w:val="75"/>
                      <w:sz w:val="18"/>
                    </w:rPr>
                    <w:t>=</w:t>
                  </w:r>
                  <w:r>
                    <w:rPr>
                      <w:w w:val="120"/>
                      <w:sz w:val="18"/>
                    </w:rPr>
                    <w:t>thread_task,</w:t>
                  </w:r>
                  <w:r>
                    <w:rPr>
                      <w:sz w:val="18"/>
                    </w:rPr>
                    <w:t xml:space="preserve">  </w:t>
                  </w:r>
                  <w:r>
                    <w:rPr>
                      <w:w w:val="114"/>
                      <w:sz w:val="18"/>
                    </w:rPr>
                    <w:t>args</w:t>
                  </w:r>
                  <w:r>
                    <w:rPr>
                      <w:color w:val="666666"/>
                      <w:w w:val="75"/>
                      <w:sz w:val="18"/>
                    </w:rPr>
                    <w:t>=</w:t>
                  </w:r>
                  <w:r>
                    <w:rPr>
                      <w:w w:val="183"/>
                      <w:sz w:val="18"/>
                    </w:rPr>
                    <w:t>(</w:t>
                  </w:r>
                  <w:r>
                    <w:rPr>
                      <w:color w:val="007021"/>
                      <w:w w:val="138"/>
                      <w:sz w:val="18"/>
                    </w:rPr>
                    <w:t>str</w:t>
                  </w:r>
                  <w:r>
                    <w:rPr>
                      <w:w w:val="190"/>
                      <w:sz w:val="18"/>
                    </w:rPr>
                    <w:t>(i),</w:t>
                  </w:r>
                  <w:r>
                    <w:rPr>
                      <w:sz w:val="18"/>
                    </w:rPr>
                    <w:t xml:space="preserve">  </w:t>
                  </w:r>
                  <w:r>
                    <w:rPr>
                      <w:w w:val="190"/>
                      <w:sz w:val="18"/>
                    </w:rPr>
                    <w:t xml:space="preserve">i)) </w:t>
                  </w:r>
                  <w:r>
                    <w:rPr>
                      <w:w w:val="125"/>
                      <w:sz w:val="18"/>
                    </w:rPr>
                    <w:t>T</w:t>
                  </w:r>
                  <w:r>
                    <w:rPr>
                      <w:color w:val="666666"/>
                      <w:w w:val="125"/>
                      <w:sz w:val="18"/>
                    </w:rPr>
                    <w:t>.</w:t>
                  </w:r>
                  <w:r>
                    <w:rPr>
                      <w:w w:val="125"/>
                      <w:sz w:val="18"/>
                    </w:rPr>
                    <w:t>start()</w:t>
                  </w:r>
                </w:p>
                <w:p>
                  <w:pPr>
                    <w:pStyle w:val="6"/>
                    <w:spacing w:before="11"/>
                    <w:rPr>
                      <w:sz w:val="12"/>
                    </w:rPr>
                  </w:pPr>
                </w:p>
                <w:p>
                  <w:pPr>
                    <w:tabs>
                      <w:tab w:val="left" w:pos="1781"/>
                      <w:tab w:val="left" w:leader="hyphen" w:pos="5010"/>
                    </w:tabs>
                    <w:spacing w:before="0"/>
                    <w:ind w:left="59" w:right="0" w:firstLine="0"/>
                    <w:jc w:val="left"/>
                    <w:rPr>
                      <w:rFonts w:ascii="Courier New"/>
                      <w:i/>
                      <w:sz w:val="18"/>
                    </w:rPr>
                  </w:pPr>
                  <w:r>
                    <w:rPr>
                      <w:w w:val="110"/>
                      <w:sz w:val="18"/>
                    </w:rPr>
                    <w:t>time</w:t>
                  </w:r>
                  <w:r>
                    <w:rPr>
                      <w:color w:val="666666"/>
                      <w:w w:val="110"/>
                      <w:sz w:val="18"/>
                    </w:rPr>
                    <w:t>.</w:t>
                  </w:r>
                  <w:r>
                    <w:rPr>
                      <w:w w:val="110"/>
                      <w:sz w:val="18"/>
                    </w:rPr>
                    <w:t>sleep(</w:t>
                  </w:r>
                  <w:r>
                    <w:rPr>
                      <w:color w:val="217F4F"/>
                      <w:w w:val="110"/>
                      <w:sz w:val="18"/>
                    </w:rPr>
                    <w:t>10</w:t>
                  </w:r>
                  <w:r>
                    <w:rPr>
                      <w:w w:val="110"/>
                      <w:sz w:val="18"/>
                    </w:rPr>
                    <w:t>)</w:t>
                  </w:r>
                  <w:r>
                    <w:rPr>
                      <w:w w:val="110"/>
                      <w:sz w:val="18"/>
                    </w:rPr>
                    <w:tab/>
                  </w:r>
                  <w:r>
                    <w:rPr>
                      <w:rFonts w:ascii="Courier New"/>
                      <w:i/>
                      <w:color w:val="3F7F8E"/>
                      <w:w w:val="110"/>
                      <w:sz w:val="18"/>
                    </w:rPr>
                    <w:t>#</w:t>
                  </w:r>
                  <w:r>
                    <w:rPr>
                      <w:rFonts w:ascii="Courier New"/>
                      <w:i/>
                      <w:color w:val="3F7F8E"/>
                      <w:spacing w:val="-22"/>
                      <w:w w:val="110"/>
                      <w:sz w:val="18"/>
                    </w:rPr>
                    <w:t xml:space="preserve"> </w:t>
                  </w:r>
                  <w:r>
                    <w:rPr>
                      <w:rFonts w:ascii="Courier New"/>
                      <w:i/>
                      <w:color w:val="3F7F8E"/>
                      <w:w w:val="110"/>
                      <w:sz w:val="18"/>
                    </w:rPr>
                    <w:t>&lt;</w:t>
                  </w:r>
                  <w:r>
                    <w:rPr>
                      <w:rFonts w:ascii="Courier New"/>
                      <w:i/>
                      <w:color w:val="3F7F8E"/>
                      <w:w w:val="110"/>
                      <w:sz w:val="18"/>
                    </w:rPr>
                    <w:tab/>
                  </w:r>
                  <w:r>
                    <w:rPr>
                      <w:rFonts w:ascii="Courier New"/>
                      <w:i/>
                      <w:color w:val="3F7F8E"/>
                      <w:w w:val="110"/>
                      <w:sz w:val="18"/>
                    </w:rPr>
                    <w:t>!</w:t>
                  </w:r>
                </w:p>
              </w:txbxContent>
            </v:textbox>
            <w10:wrap type="none"/>
            <w10:anchorlock/>
          </v:shape>
        </w:pict>
      </w:r>
    </w:p>
    <w:p>
      <w:pPr>
        <w:pStyle w:val="6"/>
        <w:spacing w:before="158" w:line="204" w:lineRule="auto"/>
        <w:ind w:left="800" w:right="300"/>
      </w:pPr>
      <w:r>
        <w:t>但目前（在许多平台上）线程不是并行运行的，而是按顺序依次执行！原因是系统线程调度器在前一个线程阻塞之前不会启动新线程。</w:t>
      </w:r>
    </w:p>
    <w:p>
      <w:pPr>
        <w:pStyle w:val="6"/>
        <w:spacing w:before="92"/>
        <w:ind w:left="800"/>
      </w:pPr>
      <w:r>
        <w:pict>
          <v:shape id="_x0000_s1268" o:spid="_x0000_s1268" o:spt="202" type="#_x0000_t202" style="position:absolute;left:0pt;margin-left:68.8pt;margin-top:22.95pt;height:116pt;width:457.7pt;mso-position-horizontal-relative:page;mso-wrap-distance-bottom:0pt;mso-wrap-distance-top:0pt;z-index:4096;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rFonts w:ascii="Courier New"/>
                      <w:b/>
                      <w:color w:val="007021"/>
                      <w:w w:val="120"/>
                      <w:sz w:val="18"/>
                    </w:rPr>
                    <w:t xml:space="preserve">def </w:t>
                  </w:r>
                  <w:r>
                    <w:rPr>
                      <w:color w:val="05287C"/>
                      <w:w w:val="120"/>
                      <w:sz w:val="18"/>
                    </w:rPr>
                    <w:t>thread_task</w:t>
                  </w:r>
                  <w:r>
                    <w:rPr>
                      <w:w w:val="120"/>
                      <w:sz w:val="18"/>
                    </w:rPr>
                    <w:t>(name, n):</w:t>
                  </w:r>
                </w:p>
                <w:p>
                  <w:pPr>
                    <w:tabs>
                      <w:tab w:val="left" w:pos="2534"/>
                      <w:tab w:val="left" w:leader="hyphen" w:pos="5009"/>
                    </w:tabs>
                    <w:spacing w:before="0" w:line="219" w:lineRule="exact"/>
                    <w:ind w:left="490" w:right="0" w:firstLine="0"/>
                    <w:jc w:val="left"/>
                    <w:rPr>
                      <w:rFonts w:ascii="Courier New"/>
                      <w:i/>
                      <w:sz w:val="18"/>
                    </w:rPr>
                  </w:pPr>
                  <w:r>
                    <w:rPr>
                      <w:w w:val="110"/>
                      <w:sz w:val="18"/>
                    </w:rPr>
                    <w:t>time</w:t>
                  </w:r>
                  <w:r>
                    <w:rPr>
                      <w:color w:val="666666"/>
                      <w:w w:val="110"/>
                      <w:sz w:val="18"/>
                    </w:rPr>
                    <w:t>.</w:t>
                  </w:r>
                  <w:r>
                    <w:rPr>
                      <w:w w:val="110"/>
                      <w:sz w:val="18"/>
                    </w:rPr>
                    <w:t>sleep(</w:t>
                  </w:r>
                  <w:r>
                    <w:rPr>
                      <w:color w:val="217F4F"/>
                      <w:w w:val="110"/>
                      <w:sz w:val="18"/>
                    </w:rPr>
                    <w:t>0.001</w:t>
                  </w:r>
                  <w:r>
                    <w:rPr>
                      <w:w w:val="110"/>
                      <w:sz w:val="18"/>
                    </w:rPr>
                    <w:t>)</w:t>
                  </w:r>
                  <w:r>
                    <w:rPr>
                      <w:w w:val="110"/>
                      <w:sz w:val="18"/>
                    </w:rPr>
                    <w:tab/>
                  </w:r>
                  <w:r>
                    <w:rPr>
                      <w:rFonts w:ascii="Courier New"/>
                      <w:i/>
                      <w:color w:val="3F7F8E"/>
                      <w:w w:val="110"/>
                      <w:sz w:val="18"/>
                    </w:rPr>
                    <w:t>#</w:t>
                  </w:r>
                  <w:r>
                    <w:rPr>
                      <w:rFonts w:ascii="Courier New"/>
                      <w:i/>
                      <w:color w:val="3F7F8E"/>
                      <w:spacing w:val="-22"/>
                      <w:w w:val="110"/>
                      <w:sz w:val="18"/>
                    </w:rPr>
                    <w:t xml:space="preserve"> </w:t>
                  </w:r>
                  <w:r>
                    <w:rPr>
                      <w:rFonts w:ascii="Courier New"/>
                      <w:i/>
                      <w:color w:val="3F7F8E"/>
                      <w:w w:val="110"/>
                      <w:sz w:val="18"/>
                    </w:rPr>
                    <w:t>&lt;</w:t>
                  </w:r>
                  <w:r>
                    <w:rPr>
                      <w:rFonts w:ascii="Courier New"/>
                      <w:i/>
                      <w:color w:val="3F7F8E"/>
                      <w:w w:val="110"/>
                      <w:sz w:val="18"/>
                    </w:rPr>
                    <w:tab/>
                  </w:r>
                  <w:r>
                    <w:rPr>
                      <w:rFonts w:ascii="Courier New"/>
                      <w:i/>
                      <w:color w:val="3F7F8E"/>
                      <w:w w:val="110"/>
                      <w:sz w:val="18"/>
                    </w:rPr>
                    <w:t>!</w:t>
                  </w:r>
                </w:p>
                <w:p>
                  <w:pPr>
                    <w:spacing w:before="12" w:line="189" w:lineRule="auto"/>
                    <w:ind w:left="920" w:right="6713" w:hanging="431"/>
                    <w:jc w:val="left"/>
                    <w:rPr>
                      <w:sz w:val="18"/>
                    </w:rPr>
                  </w:pPr>
                  <w:r>
                    <w:rPr>
                      <w:rFonts w:ascii="Courier New"/>
                      <w:b/>
                      <w:color w:val="007021"/>
                      <w:w w:val="120"/>
                      <w:sz w:val="18"/>
                    </w:rPr>
                    <w:t xml:space="preserve">for </w:t>
                  </w:r>
                  <w:r>
                    <w:rPr>
                      <w:w w:val="175"/>
                      <w:sz w:val="18"/>
                    </w:rPr>
                    <w:t xml:space="preserve">i </w:t>
                  </w:r>
                  <w:r>
                    <w:rPr>
                      <w:rFonts w:ascii="Courier New"/>
                      <w:b/>
                      <w:color w:val="007021"/>
                      <w:w w:val="120"/>
                      <w:sz w:val="18"/>
                    </w:rPr>
                    <w:t>in</w:t>
                  </w:r>
                  <w:r>
                    <w:rPr>
                      <w:rFonts w:ascii="Courier New"/>
                      <w:b/>
                      <w:color w:val="007021"/>
                      <w:spacing w:val="-87"/>
                      <w:w w:val="120"/>
                      <w:sz w:val="18"/>
                    </w:rPr>
                    <w:t xml:space="preserve"> </w:t>
                  </w:r>
                  <w:r>
                    <w:rPr>
                      <w:color w:val="007021"/>
                      <w:spacing w:val="-3"/>
                      <w:w w:val="120"/>
                      <w:sz w:val="18"/>
                    </w:rPr>
                    <w:t>range</w:t>
                  </w:r>
                  <w:r>
                    <w:rPr>
                      <w:spacing w:val="-3"/>
                      <w:w w:val="120"/>
                      <w:sz w:val="18"/>
                    </w:rPr>
                    <w:t xml:space="preserve">(n): </w:t>
                  </w:r>
                  <w:r>
                    <w:rPr>
                      <w:color w:val="007021"/>
                      <w:w w:val="120"/>
                      <w:sz w:val="18"/>
                    </w:rPr>
                    <w:t>print</w:t>
                  </w:r>
                  <w:r>
                    <w:rPr>
                      <w:w w:val="120"/>
                      <w:sz w:val="18"/>
                    </w:rPr>
                    <w:t xml:space="preserve">(name, </w:t>
                  </w:r>
                  <w:r>
                    <w:rPr>
                      <w:spacing w:val="-8"/>
                      <w:w w:val="175"/>
                      <w:sz w:val="18"/>
                    </w:rPr>
                    <w:t>i)</w:t>
                  </w:r>
                </w:p>
                <w:p>
                  <w:pPr>
                    <w:pStyle w:val="6"/>
                    <w:spacing w:before="11"/>
                    <w:rPr>
                      <w:sz w:val="12"/>
                    </w:rPr>
                  </w:pPr>
                </w:p>
                <w:p>
                  <w:pPr>
                    <w:spacing w:before="1" w:line="248" w:lineRule="exact"/>
                    <w:ind w:left="59" w:right="0" w:firstLine="0"/>
                    <w:jc w:val="left"/>
                    <w:rPr>
                      <w:sz w:val="18"/>
                    </w:rPr>
                  </w:pPr>
                  <w:r>
                    <w:rPr>
                      <w:rFonts w:ascii="Courier New"/>
                      <w:b/>
                      <w:color w:val="007021"/>
                      <w:w w:val="120"/>
                      <w:sz w:val="18"/>
                    </w:rPr>
                    <w:t xml:space="preserve">for </w:t>
                  </w:r>
                  <w:r>
                    <w:rPr>
                      <w:w w:val="180"/>
                      <w:sz w:val="18"/>
                    </w:rPr>
                    <w:t xml:space="preserve">i </w:t>
                  </w:r>
                  <w:r>
                    <w:rPr>
                      <w:rFonts w:ascii="Courier New"/>
                      <w:b/>
                      <w:color w:val="007021"/>
                      <w:w w:val="120"/>
                      <w:sz w:val="18"/>
                    </w:rPr>
                    <w:t xml:space="preserve">in </w:t>
                  </w:r>
                  <w:r>
                    <w:rPr>
                      <w:color w:val="007021"/>
                      <w:w w:val="120"/>
                      <w:sz w:val="18"/>
                    </w:rPr>
                    <w:t>range</w:t>
                  </w:r>
                  <w:r>
                    <w:rPr>
                      <w:w w:val="120"/>
                      <w:sz w:val="18"/>
                    </w:rPr>
                    <w:t>(</w:t>
                  </w:r>
                  <w:r>
                    <w:rPr>
                      <w:color w:val="217F4F"/>
                      <w:w w:val="120"/>
                      <w:sz w:val="18"/>
                    </w:rPr>
                    <w:t>10</w:t>
                  </w:r>
                  <w:r>
                    <w:rPr>
                      <w:w w:val="120"/>
                      <w:sz w:val="18"/>
                    </w:rPr>
                    <w:t>):</w:t>
                  </w:r>
                </w:p>
                <w:p>
                  <w:pPr>
                    <w:spacing w:before="12" w:line="189" w:lineRule="auto"/>
                    <w:ind w:left="490" w:right="2298" w:firstLine="0"/>
                    <w:jc w:val="left"/>
                    <w:rPr>
                      <w:sz w:val="18"/>
                    </w:rPr>
                  </w:pPr>
                  <w:r>
                    <w:rPr>
                      <w:w w:val="94"/>
                      <w:sz w:val="18"/>
                    </w:rPr>
                    <w:t>T</w:t>
                  </w:r>
                  <w:r>
                    <w:rPr>
                      <w:sz w:val="18"/>
                    </w:rPr>
                    <w:t xml:space="preserve">  </w:t>
                  </w:r>
                  <w:r>
                    <w:rPr>
                      <w:color w:val="666666"/>
                      <w:w w:val="75"/>
                      <w:sz w:val="18"/>
                    </w:rPr>
                    <w:t>=</w:t>
                  </w:r>
                  <w:r>
                    <w:rPr>
                      <w:color w:val="666666"/>
                      <w:sz w:val="18"/>
                    </w:rPr>
                    <w:t xml:space="preserve">  </w:t>
                  </w:r>
                  <w:r>
                    <w:rPr>
                      <w:w w:val="115"/>
                      <w:sz w:val="18"/>
                    </w:rPr>
                    <w:t>threading</w:t>
                  </w:r>
                  <w:r>
                    <w:rPr>
                      <w:color w:val="666666"/>
                      <w:w w:val="188"/>
                      <w:sz w:val="18"/>
                    </w:rPr>
                    <w:t>.</w:t>
                  </w:r>
                  <w:r>
                    <w:rPr>
                      <w:w w:val="117"/>
                      <w:sz w:val="18"/>
                    </w:rPr>
                    <w:t>Thread(target</w:t>
                  </w:r>
                  <w:r>
                    <w:rPr>
                      <w:color w:val="666666"/>
                      <w:w w:val="75"/>
                      <w:sz w:val="18"/>
                    </w:rPr>
                    <w:t>=</w:t>
                  </w:r>
                  <w:r>
                    <w:rPr>
                      <w:w w:val="120"/>
                      <w:sz w:val="18"/>
                    </w:rPr>
                    <w:t>thread_task,</w:t>
                  </w:r>
                  <w:r>
                    <w:rPr>
                      <w:sz w:val="18"/>
                    </w:rPr>
                    <w:t xml:space="preserve">  </w:t>
                  </w:r>
                  <w:r>
                    <w:rPr>
                      <w:w w:val="114"/>
                      <w:sz w:val="18"/>
                    </w:rPr>
                    <w:t>args</w:t>
                  </w:r>
                  <w:r>
                    <w:rPr>
                      <w:color w:val="666666"/>
                      <w:w w:val="75"/>
                      <w:sz w:val="18"/>
                    </w:rPr>
                    <w:t>=</w:t>
                  </w:r>
                  <w:r>
                    <w:rPr>
                      <w:w w:val="183"/>
                      <w:sz w:val="18"/>
                    </w:rPr>
                    <w:t>(</w:t>
                  </w:r>
                  <w:r>
                    <w:rPr>
                      <w:color w:val="007021"/>
                      <w:w w:val="138"/>
                      <w:sz w:val="18"/>
                    </w:rPr>
                    <w:t>str</w:t>
                  </w:r>
                  <w:r>
                    <w:rPr>
                      <w:w w:val="190"/>
                      <w:sz w:val="18"/>
                    </w:rPr>
                    <w:t>(i),</w:t>
                  </w:r>
                  <w:r>
                    <w:rPr>
                      <w:sz w:val="18"/>
                    </w:rPr>
                    <w:t xml:space="preserve">  </w:t>
                  </w:r>
                  <w:r>
                    <w:rPr>
                      <w:w w:val="190"/>
                      <w:sz w:val="18"/>
                    </w:rPr>
                    <w:t xml:space="preserve">i)) </w:t>
                  </w:r>
                  <w:r>
                    <w:rPr>
                      <w:w w:val="130"/>
                      <w:sz w:val="18"/>
                    </w:rPr>
                    <w:t>T</w:t>
                  </w:r>
                  <w:r>
                    <w:rPr>
                      <w:color w:val="666666"/>
                      <w:w w:val="130"/>
                      <w:sz w:val="18"/>
                    </w:rPr>
                    <w:t>.</w:t>
                  </w:r>
                  <w:r>
                    <w:rPr>
                      <w:w w:val="130"/>
                      <w:sz w:val="18"/>
                    </w:rPr>
                    <w:t>start()</w:t>
                  </w:r>
                </w:p>
                <w:p>
                  <w:pPr>
                    <w:pStyle w:val="6"/>
                    <w:spacing w:before="11"/>
                    <w:rPr>
                      <w:sz w:val="12"/>
                    </w:rPr>
                  </w:pPr>
                </w:p>
                <w:p>
                  <w:pPr>
                    <w:spacing w:before="1"/>
                    <w:ind w:left="59" w:right="0" w:firstLine="0"/>
                    <w:jc w:val="left"/>
                    <w:rPr>
                      <w:sz w:val="18"/>
                    </w:rPr>
                  </w:pPr>
                  <w:r>
                    <w:rPr>
                      <w:w w:val="125"/>
                      <w:sz w:val="18"/>
                    </w:rPr>
                    <w:t>time</w:t>
                  </w:r>
                  <w:r>
                    <w:rPr>
                      <w:color w:val="666666"/>
                      <w:w w:val="125"/>
                      <w:sz w:val="18"/>
                    </w:rPr>
                    <w:t>.</w:t>
                  </w:r>
                  <w:r>
                    <w:rPr>
                      <w:w w:val="125"/>
                      <w:sz w:val="18"/>
                    </w:rPr>
                    <w:t>sleep(</w:t>
                  </w:r>
                  <w:r>
                    <w:rPr>
                      <w:color w:val="217F4F"/>
                      <w:w w:val="125"/>
                      <w:sz w:val="18"/>
                    </w:rPr>
                    <w:t>10</w:t>
                  </w:r>
                  <w:r>
                    <w:rPr>
                      <w:w w:val="125"/>
                      <w:sz w:val="18"/>
                    </w:rPr>
                    <w:t>)</w:t>
                  </w:r>
                </w:p>
              </w:txbxContent>
            </v:textbox>
            <w10:wrap type="topAndBottom"/>
          </v:shape>
        </w:pict>
      </w:r>
      <w:r>
        <w:t xml:space="preserve">简单的解决方法是在运行函数的开始处加一个时间很短的 </w:t>
      </w:r>
      <w:r>
        <w:rPr>
          <w:rFonts w:ascii="Times New Roman" w:eastAsia="Times New Roman"/>
        </w:rPr>
        <w:t>sleep</w:t>
      </w:r>
      <w:r>
        <w:t>。</w:t>
      </w:r>
    </w:p>
    <w:p>
      <w:pPr>
        <w:pStyle w:val="6"/>
        <w:spacing w:before="110" w:line="283" w:lineRule="exact"/>
        <w:ind w:left="800"/>
        <w:rPr>
          <w:rFonts w:ascii="Lucida Sans Unicode" w:eastAsia="Lucida Sans Unicode"/>
        </w:rPr>
      </w:pPr>
      <w:r>
        <w:rPr>
          <w:spacing w:val="-11"/>
          <w:w w:val="105"/>
        </w:rPr>
        <w:t xml:space="preserve">比起用 </w:t>
      </w:r>
      <w:r>
        <w:rPr>
          <w:rFonts w:ascii="Lucida Sans Unicode" w:eastAsia="Lucida Sans Unicode"/>
          <w:w w:val="105"/>
        </w:rPr>
        <w:t>time.sleep()</w:t>
      </w:r>
      <w:r>
        <w:rPr>
          <w:rFonts w:ascii="Lucida Sans Unicode" w:eastAsia="Lucida Sans Unicode"/>
          <w:spacing w:val="-33"/>
          <w:w w:val="105"/>
        </w:rPr>
        <w:t xml:space="preserve"> </w:t>
      </w:r>
      <w:r>
        <w:rPr>
          <w:spacing w:val="-2"/>
          <w:w w:val="105"/>
        </w:rPr>
        <w:t xml:space="preserve">猜一个合适的等待时间，使用信号量机制会更好些。有一个办法是使用 </w:t>
      </w:r>
      <w:r>
        <w:rPr>
          <w:rFonts w:ascii="Lucida Sans Unicode" w:eastAsia="Lucida Sans Unicode"/>
          <w:w w:val="105"/>
        </w:rPr>
        <w:t>queue</w:t>
      </w:r>
    </w:p>
    <w:p>
      <w:pPr>
        <w:pStyle w:val="6"/>
        <w:spacing w:line="235" w:lineRule="exact"/>
        <w:ind w:left="800"/>
      </w:pPr>
      <w:r>
        <w:rPr>
          <w:spacing w:val="3"/>
        </w:rPr>
        <w:t xml:space="preserve">模块创建一个 </w:t>
      </w:r>
      <w:r>
        <w:rPr>
          <w:rFonts w:ascii="Times New Roman" w:eastAsia="Times New Roman"/>
        </w:rPr>
        <w:t>queue</w:t>
      </w:r>
      <w:r>
        <w:rPr>
          <w:rFonts w:ascii="Times New Roman" w:eastAsia="Times New Roman"/>
          <w:spacing w:val="1"/>
        </w:rPr>
        <w:t xml:space="preserve"> </w:t>
      </w:r>
      <w:r>
        <w:rPr>
          <w:spacing w:val="2"/>
        </w:rPr>
        <w:t xml:space="preserve">对象，让每一个线程在运行结束时 </w:t>
      </w:r>
      <w:r>
        <w:rPr>
          <w:rFonts w:ascii="Times New Roman" w:eastAsia="Times New Roman"/>
        </w:rPr>
        <w:t xml:space="preserve">append </w:t>
      </w:r>
      <w:r>
        <w:rPr>
          <w:spacing w:val="2"/>
        </w:rPr>
        <w:t xml:space="preserve">一个令牌到 </w:t>
      </w:r>
      <w:r>
        <w:rPr>
          <w:rFonts w:ascii="Times New Roman" w:eastAsia="Times New Roman"/>
        </w:rPr>
        <w:t>queue</w:t>
      </w:r>
      <w:r>
        <w:rPr>
          <w:rFonts w:ascii="Times New Roman" w:eastAsia="Times New Roman"/>
          <w:spacing w:val="1"/>
        </w:rPr>
        <w:t xml:space="preserve"> </w:t>
      </w:r>
      <w:r>
        <w:rPr>
          <w:spacing w:val="3"/>
        </w:rPr>
        <w:t>对象中，主线程中从</w:t>
      </w:r>
    </w:p>
    <w:p>
      <w:pPr>
        <w:pStyle w:val="6"/>
        <w:spacing w:line="259" w:lineRule="exact"/>
        <w:ind w:left="800"/>
      </w:pPr>
      <w:r>
        <w:rPr>
          <w:rFonts w:ascii="Times New Roman" w:eastAsia="Times New Roman"/>
        </w:rPr>
        <w:t xml:space="preserve">queue </w:t>
      </w:r>
      <w:r>
        <w:t>对象中读取与线程数量一致的令牌数量即可。</w:t>
      </w:r>
    </w:p>
    <w:p>
      <w:pPr>
        <w:pStyle w:val="6"/>
        <w:spacing w:before="11"/>
      </w:pPr>
    </w:p>
    <w:p>
      <w:pPr>
        <w:pStyle w:val="4"/>
        <w:numPr>
          <w:ilvl w:val="2"/>
          <w:numId w:val="33"/>
        </w:numPr>
        <w:tabs>
          <w:tab w:val="left" w:pos="1438"/>
        </w:tabs>
        <w:spacing w:before="0" w:after="0" w:line="240" w:lineRule="auto"/>
        <w:ind w:left="1437" w:right="0" w:hanging="637"/>
        <w:jc w:val="left"/>
      </w:pPr>
      <w:bookmarkStart w:id="423" w:name="如何将任务分配给多个工作线程？"/>
      <w:bookmarkEnd w:id="423"/>
      <w:bookmarkStart w:id="424" w:name="_bookmark150"/>
      <w:bookmarkEnd w:id="424"/>
      <w:bookmarkStart w:id="425" w:name="_bookmark150"/>
      <w:bookmarkEnd w:id="425"/>
      <w:r>
        <w:rPr>
          <w:color w:val="20435C"/>
        </w:rPr>
        <w:t>如何将任务分配给多个工作线程？</w:t>
      </w:r>
    </w:p>
    <w:p>
      <w:pPr>
        <w:pStyle w:val="6"/>
        <w:spacing w:before="174"/>
        <w:ind w:left="800"/>
      </w:pPr>
      <w:r>
        <w:t xml:space="preserve">最简单的方式是使用 </w:t>
      </w:r>
      <w:r>
        <w:rPr>
          <w:rFonts w:ascii="Lucida Sans Unicode" w:eastAsia="Lucida Sans Unicode"/>
        </w:rPr>
        <w:t xml:space="preserve">concurrent.futures </w:t>
      </w:r>
      <w:r>
        <w:t xml:space="preserve">模块，特别是其中的 </w:t>
      </w:r>
      <w:r>
        <w:rPr>
          <w:rFonts w:ascii="Lucida Sans Unicode" w:eastAsia="Lucida Sans Unicode"/>
        </w:rPr>
        <w:t xml:space="preserve">ThreadPoolExecutor </w:t>
      </w:r>
      <w:r>
        <w:t>类。</w:t>
      </w:r>
    </w:p>
    <w:p>
      <w:pPr>
        <w:pStyle w:val="6"/>
        <w:spacing w:before="51" w:line="273" w:lineRule="exact"/>
        <w:ind w:left="800"/>
      </w:pPr>
      <w:r>
        <w:rPr>
          <w:spacing w:val="-10"/>
        </w:rPr>
        <w:t xml:space="preserve">或者，如果你想更好地控制分发算法，你也可以自己写逻辑实现。使用 </w:t>
      </w:r>
      <w:r>
        <w:rPr>
          <w:rFonts w:ascii="Lucida Sans Unicode" w:eastAsia="Lucida Sans Unicode"/>
        </w:rPr>
        <w:t xml:space="preserve">queue </w:t>
      </w:r>
      <w:r>
        <w:t>模块来创建任务列表队列。</w:t>
      </w:r>
    </w:p>
    <w:p>
      <w:pPr>
        <w:pStyle w:val="6"/>
        <w:spacing w:before="3" w:line="199" w:lineRule="auto"/>
        <w:ind w:left="800" w:right="298"/>
      </w:pPr>
      <w:r>
        <w:rPr>
          <w:rFonts w:ascii="Lucida Sans Unicode" w:eastAsia="Lucida Sans Unicode"/>
        </w:rPr>
        <w:t xml:space="preserve">Queue </w:t>
      </w:r>
      <w:r>
        <w:rPr>
          <w:spacing w:val="1"/>
        </w:rPr>
        <w:t xml:space="preserve">类维护一个了一个存有对象的列表，提供了 </w:t>
      </w:r>
      <w:r>
        <w:rPr>
          <w:rFonts w:ascii="Lucida Sans Unicode" w:eastAsia="Lucida Sans Unicode"/>
          <w:w w:val="120"/>
        </w:rPr>
        <w:t xml:space="preserve">.put(obj) </w:t>
      </w:r>
      <w:r>
        <w:rPr>
          <w:spacing w:val="2"/>
        </w:rPr>
        <w:t xml:space="preserve">方法添加元素，并且可以用 </w:t>
      </w:r>
      <w:r>
        <w:rPr>
          <w:rFonts w:ascii="Lucida Sans Unicode" w:eastAsia="Lucida Sans Unicode"/>
          <w:w w:val="120"/>
        </w:rPr>
        <w:t xml:space="preserve">.get() </w:t>
      </w:r>
      <w:r>
        <w:rPr>
          <w:spacing w:val="-107"/>
        </w:rPr>
        <w:t>方</w:t>
      </w:r>
      <w:r>
        <w:t>法获取元素。这个类会使用必要的加锁操作，以此确保每个任务只会执行一次。</w:t>
      </w:r>
    </w:p>
    <w:p>
      <w:pPr>
        <w:pStyle w:val="6"/>
        <w:spacing w:before="93"/>
        <w:ind w:left="800"/>
      </w:pPr>
      <w:r>
        <w:t>这是一个简单的例子：</w:t>
      </w: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spacing w:before="10"/>
        <w:rPr>
          <w:sz w:val="24"/>
        </w:rPr>
      </w:pPr>
    </w:p>
    <w:p>
      <w:pPr>
        <w:spacing w:before="97"/>
        <w:ind w:left="0" w:right="298" w:firstLine="0"/>
        <w:jc w:val="right"/>
        <w:rPr>
          <w:rFonts w:ascii="Times New Roman" w:eastAsia="Times New Roman"/>
          <w:sz w:val="16"/>
        </w:rPr>
      </w:pPr>
      <w:r>
        <w:pict>
          <v:shape id="_x0000_s1269" o:spid="_x0000_s1269" o:spt="202" type="#_x0000_t202" style="position:absolute;left:0pt;margin-left:68.8pt;margin-top:-152.7pt;height:159.25pt;width:457.7pt;mso-position-horizontal-relative:page;z-index:6144;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rFonts w:ascii="Courier New"/>
                      <w:b/>
                      <w:sz w:val="18"/>
                    </w:rPr>
                  </w:pPr>
                  <w:r>
                    <w:rPr>
                      <w:rFonts w:ascii="Courier New"/>
                      <w:b/>
                      <w:color w:val="007021"/>
                      <w:w w:val="110"/>
                      <w:sz w:val="18"/>
                    </w:rPr>
                    <w:t xml:space="preserve">import </w:t>
                  </w:r>
                  <w:r>
                    <w:rPr>
                      <w:rFonts w:ascii="Courier New"/>
                      <w:b/>
                      <w:color w:val="0C84B5"/>
                      <w:w w:val="110"/>
                      <w:sz w:val="18"/>
                    </w:rPr>
                    <w:t>threading</w:t>
                  </w:r>
                  <w:r>
                    <w:rPr>
                      <w:color w:val="666666"/>
                      <w:w w:val="110"/>
                      <w:sz w:val="18"/>
                    </w:rPr>
                    <w:t xml:space="preserve">, </w:t>
                  </w:r>
                  <w:r>
                    <w:rPr>
                      <w:rFonts w:ascii="Courier New"/>
                      <w:b/>
                      <w:color w:val="0C84B5"/>
                      <w:w w:val="110"/>
                      <w:sz w:val="18"/>
                    </w:rPr>
                    <w:t>queue</w:t>
                  </w:r>
                  <w:r>
                    <w:rPr>
                      <w:color w:val="666666"/>
                      <w:w w:val="110"/>
                      <w:sz w:val="18"/>
                    </w:rPr>
                    <w:t xml:space="preserve">, </w:t>
                  </w:r>
                  <w:r>
                    <w:rPr>
                      <w:rFonts w:ascii="Courier New"/>
                      <w:b/>
                      <w:color w:val="0C84B5"/>
                      <w:w w:val="110"/>
                      <w:sz w:val="18"/>
                    </w:rPr>
                    <w:t>time</w:t>
                  </w:r>
                </w:p>
                <w:p>
                  <w:pPr>
                    <w:pStyle w:val="6"/>
                    <w:spacing w:before="3"/>
                    <w:rPr>
                      <w:rFonts w:ascii="Arial"/>
                      <w:b/>
                      <w:sz w:val="18"/>
                    </w:rPr>
                  </w:pPr>
                </w:p>
                <w:p>
                  <w:pPr>
                    <w:tabs>
                      <w:tab w:val="left" w:pos="5011"/>
                    </w:tabs>
                    <w:spacing w:before="0" w:line="256" w:lineRule="auto"/>
                    <w:ind w:left="59" w:right="1225" w:firstLine="0"/>
                    <w:jc w:val="left"/>
                    <w:rPr>
                      <w:rFonts w:ascii="Courier New"/>
                      <w:i/>
                      <w:sz w:val="18"/>
                    </w:rPr>
                  </w:pPr>
                  <w:r>
                    <w:rPr>
                      <w:rFonts w:ascii="Courier New"/>
                      <w:i/>
                      <w:color w:val="3F7F8E"/>
                      <w:sz w:val="18"/>
                    </w:rPr>
                    <w:t># The worker thread gets jobs off</w:t>
                  </w:r>
                  <w:r>
                    <w:rPr>
                      <w:rFonts w:ascii="Courier New"/>
                      <w:i/>
                      <w:color w:val="3F7F8E"/>
                      <w:spacing w:val="-18"/>
                      <w:sz w:val="18"/>
                    </w:rPr>
                    <w:t xml:space="preserve"> </w:t>
                  </w:r>
                  <w:r>
                    <w:rPr>
                      <w:rFonts w:ascii="Courier New"/>
                      <w:i/>
                      <w:color w:val="3F7F8E"/>
                      <w:sz w:val="18"/>
                    </w:rPr>
                    <w:t>the</w:t>
                  </w:r>
                  <w:r>
                    <w:rPr>
                      <w:rFonts w:ascii="Courier New"/>
                      <w:i/>
                      <w:color w:val="3F7F8E"/>
                      <w:spacing w:val="-3"/>
                      <w:sz w:val="18"/>
                    </w:rPr>
                    <w:t xml:space="preserve"> </w:t>
                  </w:r>
                  <w:r>
                    <w:rPr>
                      <w:rFonts w:ascii="Courier New"/>
                      <w:i/>
                      <w:color w:val="3F7F8E"/>
                      <w:sz w:val="18"/>
                    </w:rPr>
                    <w:t>queue.</w:t>
                  </w:r>
                  <w:r>
                    <w:rPr>
                      <w:rFonts w:ascii="Courier New"/>
                      <w:i/>
                      <w:color w:val="3F7F8E"/>
                      <w:sz w:val="18"/>
                    </w:rPr>
                    <w:tab/>
                  </w:r>
                  <w:r>
                    <w:rPr>
                      <w:rFonts w:ascii="Courier New"/>
                      <w:i/>
                      <w:color w:val="3F7F8E"/>
                      <w:sz w:val="18"/>
                    </w:rPr>
                    <w:t xml:space="preserve">When the queue is empty, </w:t>
                  </w:r>
                  <w:r>
                    <w:rPr>
                      <w:rFonts w:ascii="Courier New"/>
                      <w:i/>
                      <w:color w:val="3F7F8E"/>
                      <w:spacing w:val="-8"/>
                      <w:sz w:val="18"/>
                    </w:rPr>
                    <w:t xml:space="preserve">it </w:t>
                  </w:r>
                  <w:r>
                    <w:rPr>
                      <w:rFonts w:ascii="Courier New"/>
                      <w:i/>
                      <w:color w:val="3F7F8E"/>
                      <w:sz w:val="18"/>
                    </w:rPr>
                    <w:t># assumes there will be no more work and</w:t>
                  </w:r>
                  <w:r>
                    <w:rPr>
                      <w:rFonts w:ascii="Courier New"/>
                      <w:i/>
                      <w:color w:val="3F7F8E"/>
                      <w:spacing w:val="-13"/>
                      <w:sz w:val="18"/>
                    </w:rPr>
                    <w:t xml:space="preserve"> </w:t>
                  </w:r>
                  <w:r>
                    <w:rPr>
                      <w:rFonts w:ascii="Courier New"/>
                      <w:i/>
                      <w:color w:val="3F7F8E"/>
                      <w:sz w:val="18"/>
                    </w:rPr>
                    <w:t>exits.</w:t>
                  </w:r>
                </w:p>
                <w:p>
                  <w:pPr>
                    <w:spacing w:before="2" w:line="188" w:lineRule="exact"/>
                    <w:ind w:left="59" w:right="0" w:firstLine="0"/>
                    <w:jc w:val="left"/>
                    <w:rPr>
                      <w:rFonts w:ascii="Courier New"/>
                      <w:i/>
                      <w:sz w:val="18"/>
                    </w:rPr>
                  </w:pPr>
                  <w:r>
                    <w:rPr>
                      <w:rFonts w:ascii="Courier New"/>
                      <w:i/>
                      <w:color w:val="3F7F8E"/>
                      <w:sz w:val="18"/>
                    </w:rPr>
                    <w:t># (Realistically workers will run until terminated.)</w:t>
                  </w:r>
                </w:p>
                <w:p>
                  <w:pPr>
                    <w:spacing w:before="0" w:line="232" w:lineRule="exact"/>
                    <w:ind w:left="59" w:right="0" w:firstLine="0"/>
                    <w:jc w:val="left"/>
                    <w:rPr>
                      <w:sz w:val="18"/>
                    </w:rPr>
                  </w:pPr>
                  <w:r>
                    <w:rPr>
                      <w:rFonts w:ascii="Courier New"/>
                      <w:b/>
                      <w:color w:val="007021"/>
                      <w:w w:val="120"/>
                      <w:sz w:val="18"/>
                    </w:rPr>
                    <w:t xml:space="preserve">def </w:t>
                  </w:r>
                  <w:r>
                    <w:rPr>
                      <w:color w:val="05287C"/>
                      <w:w w:val="120"/>
                      <w:sz w:val="18"/>
                    </w:rPr>
                    <w:t>worker</w:t>
                  </w:r>
                  <w:r>
                    <w:rPr>
                      <w:w w:val="120"/>
                      <w:sz w:val="18"/>
                    </w:rPr>
                    <w:t>():</w:t>
                  </w:r>
                </w:p>
                <w:p>
                  <w:pPr>
                    <w:spacing w:before="13" w:line="189" w:lineRule="auto"/>
                    <w:ind w:left="490" w:right="5916" w:firstLine="0"/>
                    <w:jc w:val="left"/>
                    <w:rPr>
                      <w:sz w:val="18"/>
                    </w:rPr>
                  </w:pPr>
                  <w:r>
                    <w:rPr>
                      <w:color w:val="007021"/>
                      <w:w w:val="128"/>
                      <w:sz w:val="18"/>
                    </w:rPr>
                    <w:t>print</w:t>
                  </w:r>
                  <w:r>
                    <w:rPr>
                      <w:w w:val="183"/>
                      <w:sz w:val="18"/>
                    </w:rPr>
                    <w:t>(</w:t>
                  </w:r>
                  <w:r>
                    <w:rPr>
                      <w:color w:val="3F70A0"/>
                      <w:w w:val="261"/>
                      <w:sz w:val="18"/>
                    </w:rPr>
                    <w:t>'</w:t>
                  </w:r>
                  <w:r>
                    <w:rPr>
                      <w:color w:val="3F70A0"/>
                      <w:w w:val="103"/>
                      <w:sz w:val="18"/>
                    </w:rPr>
                    <w:t>Running</w:t>
                  </w:r>
                  <w:r>
                    <w:rPr>
                      <w:color w:val="3F70A0"/>
                      <w:sz w:val="18"/>
                    </w:rPr>
                    <w:t xml:space="preserve">  </w:t>
                  </w:r>
                  <w:r>
                    <w:rPr>
                      <w:color w:val="3F70A0"/>
                      <w:w w:val="107"/>
                      <w:sz w:val="18"/>
                    </w:rPr>
                    <w:t>worker</w:t>
                  </w:r>
                  <w:r>
                    <w:rPr>
                      <w:color w:val="3F70A0"/>
                      <w:w w:val="261"/>
                      <w:sz w:val="18"/>
                    </w:rPr>
                    <w:t>'</w:t>
                  </w:r>
                  <w:r>
                    <w:rPr>
                      <w:w w:val="183"/>
                      <w:sz w:val="18"/>
                    </w:rPr>
                    <w:t xml:space="preserve">) </w:t>
                  </w:r>
                  <w:r>
                    <w:rPr>
                      <w:w w:val="130"/>
                      <w:sz w:val="18"/>
                    </w:rPr>
                    <w:t>time</w:t>
                  </w:r>
                  <w:r>
                    <w:rPr>
                      <w:color w:val="666666"/>
                      <w:w w:val="130"/>
                      <w:sz w:val="18"/>
                    </w:rPr>
                    <w:t>.</w:t>
                  </w:r>
                  <w:r>
                    <w:rPr>
                      <w:w w:val="130"/>
                      <w:sz w:val="18"/>
                    </w:rPr>
                    <w:t>sleep(</w:t>
                  </w:r>
                  <w:r>
                    <w:rPr>
                      <w:color w:val="217F4F"/>
                      <w:w w:val="130"/>
                      <w:sz w:val="18"/>
                    </w:rPr>
                    <w:t>0.1</w:t>
                  </w:r>
                  <w:r>
                    <w:rPr>
                      <w:w w:val="130"/>
                      <w:sz w:val="18"/>
                    </w:rPr>
                    <w:t>)</w:t>
                  </w:r>
                </w:p>
                <w:p>
                  <w:pPr>
                    <w:spacing w:before="1" w:line="189" w:lineRule="auto"/>
                    <w:ind w:left="920" w:right="7464" w:hanging="431"/>
                    <w:jc w:val="left"/>
                    <w:rPr>
                      <w:sz w:val="18"/>
                    </w:rPr>
                  </w:pPr>
                  <w:r>
                    <w:rPr>
                      <w:rFonts w:ascii="Courier New"/>
                      <w:b/>
                      <w:color w:val="007021"/>
                      <w:w w:val="110"/>
                      <w:sz w:val="18"/>
                    </w:rPr>
                    <w:t>while</w:t>
                  </w:r>
                  <w:r>
                    <w:rPr>
                      <w:rFonts w:ascii="Courier New"/>
                      <w:b/>
                      <w:color w:val="007021"/>
                      <w:spacing w:val="-53"/>
                      <w:w w:val="110"/>
                      <w:sz w:val="18"/>
                    </w:rPr>
                    <w:t xml:space="preserve"> </w:t>
                  </w:r>
                  <w:r>
                    <w:rPr>
                      <w:rFonts w:ascii="Courier New"/>
                      <w:b/>
                      <w:color w:val="007021"/>
                      <w:spacing w:val="-5"/>
                      <w:w w:val="110"/>
                      <w:sz w:val="18"/>
                    </w:rPr>
                    <w:t>True</w:t>
                  </w:r>
                  <w:r>
                    <w:rPr>
                      <w:spacing w:val="-5"/>
                      <w:w w:val="110"/>
                      <w:sz w:val="18"/>
                    </w:rPr>
                    <w:t xml:space="preserve">: </w:t>
                  </w:r>
                  <w:r>
                    <w:rPr>
                      <w:rFonts w:ascii="Courier New"/>
                      <w:b/>
                      <w:color w:val="007021"/>
                      <w:w w:val="115"/>
                      <w:sz w:val="18"/>
                    </w:rPr>
                    <w:t>try</w:t>
                  </w:r>
                  <w:r>
                    <w:rPr>
                      <w:w w:val="115"/>
                      <w:sz w:val="18"/>
                    </w:rPr>
                    <w:t>:</w:t>
                  </w:r>
                </w:p>
                <w:p>
                  <w:pPr>
                    <w:spacing w:before="0" w:line="208" w:lineRule="exact"/>
                    <w:ind w:left="1350" w:right="0" w:firstLine="0"/>
                    <w:jc w:val="left"/>
                    <w:rPr>
                      <w:sz w:val="18"/>
                    </w:rPr>
                  </w:pPr>
                  <w:r>
                    <w:rPr>
                      <w:w w:val="113"/>
                      <w:sz w:val="18"/>
                    </w:rPr>
                    <w:t>arg</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spacing w:val="-1"/>
                      <w:w w:val="95"/>
                      <w:sz w:val="18"/>
                    </w:rPr>
                    <w:t>q</w:t>
                  </w:r>
                  <w:r>
                    <w:rPr>
                      <w:color w:val="666666"/>
                      <w:spacing w:val="-1"/>
                      <w:w w:val="188"/>
                      <w:sz w:val="18"/>
                    </w:rPr>
                    <w:t>.</w:t>
                  </w:r>
                  <w:r>
                    <w:rPr>
                      <w:w w:val="119"/>
                      <w:sz w:val="18"/>
                    </w:rPr>
                    <w:t>get(bloc</w:t>
                  </w:r>
                  <w:r>
                    <w:rPr>
                      <w:spacing w:val="-1"/>
                      <w:w w:val="119"/>
                      <w:sz w:val="18"/>
                    </w:rPr>
                    <w:t>k</w:t>
                  </w:r>
                  <w:r>
                    <w:rPr>
                      <w:color w:val="666666"/>
                      <w:spacing w:val="-1"/>
                      <w:w w:val="75"/>
                      <w:sz w:val="18"/>
                    </w:rPr>
                    <w:t>=</w:t>
                  </w:r>
                  <w:r>
                    <w:rPr>
                      <w:rFonts w:ascii="Courier New"/>
                      <w:b/>
                      <w:color w:val="007021"/>
                      <w:w w:val="99"/>
                      <w:sz w:val="18"/>
                    </w:rPr>
                    <w:t>Fals</w:t>
                  </w:r>
                  <w:r>
                    <w:rPr>
                      <w:rFonts w:ascii="Courier New"/>
                      <w:b/>
                      <w:color w:val="007021"/>
                      <w:spacing w:val="-1"/>
                      <w:w w:val="99"/>
                      <w:sz w:val="18"/>
                    </w:rPr>
                    <w:t>e</w:t>
                  </w:r>
                  <w:r>
                    <w:rPr>
                      <w:w w:val="183"/>
                      <w:sz w:val="18"/>
                    </w:rPr>
                    <w:t>)</w:t>
                  </w:r>
                </w:p>
                <w:p>
                  <w:pPr>
                    <w:spacing w:before="0" w:line="219" w:lineRule="exact"/>
                    <w:ind w:left="920" w:right="0" w:firstLine="0"/>
                    <w:jc w:val="left"/>
                    <w:rPr>
                      <w:sz w:val="18"/>
                    </w:rPr>
                  </w:pPr>
                  <w:r>
                    <w:rPr>
                      <w:rFonts w:ascii="Courier New"/>
                      <w:b/>
                      <w:color w:val="007021"/>
                      <w:w w:val="110"/>
                      <w:sz w:val="18"/>
                    </w:rPr>
                    <w:t xml:space="preserve">except </w:t>
                  </w:r>
                  <w:r>
                    <w:rPr>
                      <w:w w:val="110"/>
                      <w:sz w:val="18"/>
                    </w:rPr>
                    <w:t>queue</w:t>
                  </w:r>
                  <w:r>
                    <w:rPr>
                      <w:color w:val="666666"/>
                      <w:w w:val="110"/>
                      <w:sz w:val="18"/>
                    </w:rPr>
                    <w:t>.</w:t>
                  </w:r>
                  <w:r>
                    <w:rPr>
                      <w:w w:val="110"/>
                      <w:sz w:val="18"/>
                    </w:rPr>
                    <w:t>Empty:</w:t>
                  </w:r>
                </w:p>
                <w:p>
                  <w:pPr>
                    <w:spacing w:before="13" w:line="189" w:lineRule="auto"/>
                    <w:ind w:left="1350" w:right="2298" w:firstLine="0"/>
                    <w:jc w:val="left"/>
                    <w:rPr>
                      <w:sz w:val="18"/>
                    </w:rPr>
                  </w:pPr>
                  <w:r>
                    <w:rPr>
                      <w:color w:val="007021"/>
                      <w:w w:val="128"/>
                      <w:sz w:val="18"/>
                    </w:rPr>
                    <w:t>prin</w:t>
                  </w:r>
                  <w:r>
                    <w:rPr>
                      <w:color w:val="007021"/>
                      <w:spacing w:val="-1"/>
                      <w:w w:val="128"/>
                      <w:sz w:val="18"/>
                    </w:rPr>
                    <w:t>t</w:t>
                  </w:r>
                  <w:r>
                    <w:rPr>
                      <w:spacing w:val="-1"/>
                      <w:w w:val="183"/>
                      <w:sz w:val="18"/>
                    </w:rPr>
                    <w:t>(</w:t>
                  </w:r>
                  <w:r>
                    <w:rPr>
                      <w:color w:val="3F70A0"/>
                      <w:spacing w:val="-1"/>
                      <w:w w:val="261"/>
                      <w:sz w:val="18"/>
                    </w:rPr>
                    <w:t>'</w:t>
                  </w:r>
                  <w:r>
                    <w:rPr>
                      <w:color w:val="3F70A0"/>
                      <w:w w:val="104"/>
                      <w:sz w:val="18"/>
                    </w:rPr>
                    <w:t>Worke</w:t>
                  </w:r>
                  <w:r>
                    <w:rPr>
                      <w:color w:val="3F70A0"/>
                      <w:spacing w:val="-1"/>
                      <w:w w:val="104"/>
                      <w:sz w:val="18"/>
                    </w:rPr>
                    <w:t>r</w:t>
                  </w:r>
                  <w:r>
                    <w:rPr>
                      <w:color w:val="3F70A0"/>
                      <w:spacing w:val="-1"/>
                      <w:w w:val="261"/>
                      <w:sz w:val="18"/>
                    </w:rPr>
                    <w:t>'</w:t>
                  </w:r>
                  <w:r>
                    <w:rPr>
                      <w:w w:val="188"/>
                      <w:sz w:val="18"/>
                    </w:rPr>
                    <w:t>,</w:t>
                  </w:r>
                  <w:r>
                    <w:rPr>
                      <w:sz w:val="18"/>
                    </w:rPr>
                    <w:t xml:space="preserve"> </w:t>
                  </w:r>
                  <w:r>
                    <w:rPr>
                      <w:spacing w:val="-7"/>
                      <w:sz w:val="18"/>
                    </w:rPr>
                    <w:t xml:space="preserve"> </w:t>
                  </w:r>
                  <w:r>
                    <w:rPr>
                      <w:w w:val="115"/>
                      <w:sz w:val="18"/>
                    </w:rPr>
                    <w:t>threadin</w:t>
                  </w:r>
                  <w:r>
                    <w:rPr>
                      <w:spacing w:val="-1"/>
                      <w:w w:val="115"/>
                      <w:sz w:val="18"/>
                    </w:rPr>
                    <w:t>g</w:t>
                  </w:r>
                  <w:r>
                    <w:rPr>
                      <w:color w:val="666666"/>
                      <w:spacing w:val="-1"/>
                      <w:w w:val="188"/>
                      <w:sz w:val="18"/>
                    </w:rPr>
                    <w:t>.</w:t>
                  </w:r>
                  <w:r>
                    <w:rPr>
                      <w:w w:val="121"/>
                      <w:sz w:val="18"/>
                    </w:rPr>
                    <w:t>currentThread(),</w:t>
                  </w:r>
                  <w:r>
                    <w:rPr>
                      <w:sz w:val="18"/>
                    </w:rPr>
                    <w:t xml:space="preserve"> </w:t>
                  </w:r>
                  <w:r>
                    <w:rPr>
                      <w:spacing w:val="-7"/>
                      <w:sz w:val="18"/>
                    </w:rPr>
                    <w:t xml:space="preserve"> </w:t>
                  </w:r>
                  <w:r>
                    <w:rPr>
                      <w:w w:val="99"/>
                      <w:sz w:val="18"/>
                    </w:rPr>
                    <w:t>en</w:t>
                  </w:r>
                  <w:r>
                    <w:rPr>
                      <w:spacing w:val="-1"/>
                      <w:w w:val="99"/>
                      <w:sz w:val="18"/>
                    </w:rPr>
                    <w:t>d</w:t>
                  </w:r>
                  <w:r>
                    <w:rPr>
                      <w:color w:val="666666"/>
                      <w:spacing w:val="-1"/>
                      <w:w w:val="75"/>
                      <w:sz w:val="18"/>
                    </w:rPr>
                    <w:t>=</w:t>
                  </w:r>
                  <w:r>
                    <w:rPr>
                      <w:color w:val="3F70A0"/>
                      <w:w w:val="261"/>
                      <w:sz w:val="18"/>
                    </w:rPr>
                    <w:t>'</w:t>
                  </w:r>
                  <w:r>
                    <w:rPr>
                      <w:color w:val="3F70A0"/>
                      <w:sz w:val="18"/>
                    </w:rPr>
                    <w:t xml:space="preserve"> </w:t>
                  </w:r>
                  <w:r>
                    <w:rPr>
                      <w:color w:val="3F70A0"/>
                      <w:spacing w:val="-7"/>
                      <w:sz w:val="18"/>
                    </w:rPr>
                    <w:t xml:space="preserve"> </w:t>
                  </w:r>
                  <w:r>
                    <w:rPr>
                      <w:color w:val="3F70A0"/>
                      <w:spacing w:val="-1"/>
                      <w:w w:val="261"/>
                      <w:sz w:val="18"/>
                    </w:rPr>
                    <w:t>'</w:t>
                  </w:r>
                  <w:r>
                    <w:rPr>
                      <w:w w:val="183"/>
                      <w:sz w:val="18"/>
                    </w:rPr>
                    <w:t xml:space="preserve">) </w:t>
                  </w:r>
                  <w:r>
                    <w:rPr>
                      <w:color w:val="007021"/>
                      <w:w w:val="128"/>
                      <w:sz w:val="18"/>
                    </w:rPr>
                    <w:t>prin</w:t>
                  </w:r>
                  <w:r>
                    <w:rPr>
                      <w:color w:val="007021"/>
                      <w:spacing w:val="-1"/>
                      <w:w w:val="128"/>
                      <w:sz w:val="18"/>
                    </w:rPr>
                    <w:t>t</w:t>
                  </w:r>
                  <w:r>
                    <w:rPr>
                      <w:spacing w:val="-1"/>
                      <w:w w:val="183"/>
                      <w:sz w:val="18"/>
                    </w:rPr>
                    <w:t>(</w:t>
                  </w:r>
                  <w:r>
                    <w:rPr>
                      <w:color w:val="3F70A0"/>
                      <w:spacing w:val="-1"/>
                      <w:w w:val="261"/>
                      <w:sz w:val="18"/>
                    </w:rPr>
                    <w:t>'</w:t>
                  </w:r>
                  <w:r>
                    <w:rPr>
                      <w:color w:val="3F70A0"/>
                      <w:w w:val="100"/>
                      <w:sz w:val="18"/>
                    </w:rPr>
                    <w:t>queue</w:t>
                  </w:r>
                  <w:r>
                    <w:rPr>
                      <w:color w:val="3F70A0"/>
                      <w:sz w:val="18"/>
                    </w:rPr>
                    <w:t xml:space="preserve"> </w:t>
                  </w:r>
                  <w:r>
                    <w:rPr>
                      <w:color w:val="3F70A0"/>
                      <w:spacing w:val="-7"/>
                      <w:sz w:val="18"/>
                    </w:rPr>
                    <w:t xml:space="preserve"> </w:t>
                  </w:r>
                  <w:r>
                    <w:rPr>
                      <w:color w:val="3F70A0"/>
                      <w:w w:val="99"/>
                      <w:sz w:val="18"/>
                    </w:rPr>
                    <w:t>empt</w:t>
                  </w:r>
                  <w:r>
                    <w:rPr>
                      <w:color w:val="3F70A0"/>
                      <w:spacing w:val="-1"/>
                      <w:w w:val="99"/>
                      <w:sz w:val="18"/>
                    </w:rPr>
                    <w:t>y</w:t>
                  </w:r>
                  <w:r>
                    <w:rPr>
                      <w:color w:val="3F70A0"/>
                      <w:spacing w:val="-1"/>
                      <w:w w:val="261"/>
                      <w:sz w:val="18"/>
                    </w:rPr>
                    <w:t>'</w:t>
                  </w:r>
                  <w:r>
                    <w:rPr>
                      <w:w w:val="183"/>
                      <w:sz w:val="18"/>
                    </w:rPr>
                    <w:t>)</w:t>
                  </w:r>
                </w:p>
              </w:txbxContent>
            </v:textbox>
          </v:shape>
        </w:pict>
      </w: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pStyle w:val="6"/>
        <w:rPr>
          <w:rFonts w:ascii="Times New Roman"/>
          <w:sz w:val="24"/>
        </w:rPr>
      </w:pPr>
      <w:r>
        <w:pict>
          <v:line id="_x0000_s1270" o:spid="_x0000_s1270" o:spt="20" style="position:absolute;left:0pt;margin-left:72pt;margin-top:15.95pt;height:0pt;width:451.25pt;mso-position-horizontal-relative:page;mso-wrap-distance-bottom:0pt;mso-wrap-distance-top:0pt;z-index:4096;mso-width-relative:page;mso-height-relative:page;" stroked="t" coordsize="21600,21600">
            <v:path arrowok="t"/>
            <v:fill focussize="0,0"/>
            <v:stroke weight="0.398031496062992pt" color="#000000"/>
            <v:imagedata o:title=""/>
            <o:lock v:ext="edit"/>
            <w10:wrap type="topAndBottom"/>
          </v:line>
        </w:pict>
      </w:r>
    </w:p>
    <w:p>
      <w:pPr>
        <w:pStyle w:val="5"/>
        <w:tabs>
          <w:tab w:val="left" w:pos="7046"/>
        </w:tabs>
        <w:spacing w:line="312" w:lineRule="exact"/>
        <w:ind w:left="800"/>
        <w:rPr>
          <w:u w:val="none"/>
        </w:rPr>
      </w:pPr>
      <w:r>
        <w:rPr>
          <w:u w:val="none"/>
        </w:rPr>
        <w:t>48</w:t>
      </w:r>
      <w:r>
        <w:rPr>
          <w:u w:val="none"/>
        </w:rPr>
        <w:tab/>
      </w:r>
      <w:r>
        <w:rPr>
          <w:u w:val="none"/>
        </w:rPr>
        <w:t>Chapter</w:t>
      </w:r>
      <w:r>
        <w:rPr>
          <w:spacing w:val="-3"/>
          <w:u w:val="none"/>
        </w:rPr>
        <w:t xml:space="preserve"> </w:t>
      </w:r>
      <w:r>
        <w:rPr>
          <w:u w:val="none"/>
        </w:rPr>
        <w:t>4.</w:t>
      </w:r>
      <w:r>
        <w:rPr>
          <w:spacing w:val="7"/>
          <w:u w:val="none"/>
        </w:rPr>
        <w:t xml:space="preserve">  </w:t>
      </w:r>
      <w:r>
        <w:rPr>
          <w:rFonts w:hint="eastAsia" w:ascii="Microsoft JhengHei UI" w:eastAsia="Microsoft JhengHei UI"/>
          <w:u w:val="none"/>
        </w:rPr>
        <w:t xml:space="preserve">代码库和插件 </w:t>
      </w:r>
      <w:r>
        <w:rPr>
          <w:u w:val="none"/>
        </w:rPr>
        <w:t>FAQ</w:t>
      </w:r>
    </w:p>
    <w:p>
      <w:pPr>
        <w:spacing w:after="0" w:line="312" w:lineRule="exact"/>
        <w:sectPr>
          <w:headerReference r:id="rId91" w:type="default"/>
          <w:footerReference r:id="rId92" w:type="default"/>
          <w:pgSz w:w="11910" w:h="16840"/>
          <w:pgMar w:top="960" w:right="1140" w:bottom="280" w:left="640" w:header="454" w:footer="0" w:gutter="0"/>
        </w:sectPr>
      </w:pPr>
    </w:p>
    <w:p>
      <w:pPr>
        <w:pStyle w:val="6"/>
        <w:rPr>
          <w:rFonts w:ascii="Arial"/>
          <w:b/>
        </w:rPr>
      </w:pPr>
    </w:p>
    <w:p>
      <w:pPr>
        <w:pStyle w:val="6"/>
        <w:spacing w:before="11"/>
        <w:rPr>
          <w:rFonts w:ascii="Arial"/>
          <w:b/>
          <w:sz w:val="16"/>
        </w:rPr>
      </w:pPr>
    </w:p>
    <w:p>
      <w:pPr>
        <w:spacing w:before="96"/>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732"/>
        <w:rPr>
          <w:rFonts w:ascii="Times New Roman"/>
        </w:rPr>
      </w:pPr>
      <w:r>
        <w:rPr>
          <w:rFonts w:ascii="Times New Roman"/>
        </w:rPr>
        <w:pict>
          <v:group id="_x0000_s1271" o:spid="_x0000_s1271" o:spt="203" style="height:236.95pt;width:458.05pt;" coordsize="9161,4739">
            <o:lock v:ext="edit"/>
            <v:rect id="_x0000_s1272" o:spid="_x0000_s1272" o:spt="1" style="position:absolute;left:7;top:7;height:4723;width:9146;" fillcolor="#FFFFFF" filled="t" stroked="f" coordsize="21600,21600">
              <v:path/>
              <v:fill on="t" focussize="0,0"/>
              <v:stroke on="f"/>
              <v:imagedata o:title=""/>
              <o:lock v:ext="edit"/>
            </v:rect>
            <v:shape id="_x0000_s1273" o:spid="_x0000_s1273" o:spt="202" type="#_x0000_t202" style="position:absolute;left:3;top:3;height:4731;width:9154;" filled="f" stroked="t" coordsize="21600,21600">
              <v:path/>
              <v:fill on="f" focussize="0,0"/>
              <v:stroke weight="0.398031496062992pt" color="#000000"/>
              <v:imagedata o:title=""/>
              <o:lock v:ext="edit"/>
              <v:textbox inset="0mm,0mm,0mm,0mm">
                <w:txbxContent>
                  <w:p>
                    <w:pPr>
                      <w:spacing w:before="83" w:line="208" w:lineRule="auto"/>
                      <w:ind w:left="920" w:right="7235" w:firstLine="430"/>
                      <w:jc w:val="left"/>
                      <w:rPr>
                        <w:sz w:val="18"/>
                      </w:rPr>
                    </w:pPr>
                    <w:r>
                      <w:rPr>
                        <w:rFonts w:ascii="Courier New"/>
                        <w:b/>
                        <w:color w:val="007021"/>
                        <w:sz w:val="18"/>
                      </w:rPr>
                      <w:t xml:space="preserve">break </w:t>
                    </w:r>
                    <w:r>
                      <w:rPr>
                        <w:rFonts w:ascii="Courier New"/>
                        <w:b/>
                        <w:color w:val="007021"/>
                        <w:w w:val="105"/>
                        <w:sz w:val="18"/>
                      </w:rPr>
                      <w:t>else</w:t>
                    </w:r>
                    <w:r>
                      <w:rPr>
                        <w:w w:val="105"/>
                        <w:sz w:val="18"/>
                      </w:rPr>
                      <w:t>:</w:t>
                    </w:r>
                  </w:p>
                  <w:p>
                    <w:pPr>
                      <w:spacing w:before="0" w:line="189" w:lineRule="auto"/>
                      <w:ind w:left="1350" w:right="2267" w:firstLine="0"/>
                      <w:jc w:val="left"/>
                      <w:rPr>
                        <w:sz w:val="18"/>
                      </w:rPr>
                    </w:pPr>
                    <w:r>
                      <w:rPr>
                        <w:color w:val="007021"/>
                        <w:w w:val="128"/>
                        <w:sz w:val="18"/>
                      </w:rPr>
                      <w:t>print</w:t>
                    </w:r>
                    <w:r>
                      <w:rPr>
                        <w:w w:val="183"/>
                        <w:sz w:val="18"/>
                      </w:rPr>
                      <w:t>(</w:t>
                    </w:r>
                    <w:r>
                      <w:rPr>
                        <w:color w:val="3F70A0"/>
                        <w:w w:val="261"/>
                        <w:sz w:val="18"/>
                      </w:rPr>
                      <w:t>'</w:t>
                    </w:r>
                    <w:r>
                      <w:rPr>
                        <w:color w:val="3F70A0"/>
                        <w:w w:val="104"/>
                        <w:sz w:val="18"/>
                      </w:rPr>
                      <w:t>Worker</w:t>
                    </w:r>
                    <w:r>
                      <w:rPr>
                        <w:color w:val="3F70A0"/>
                        <w:w w:val="261"/>
                        <w:sz w:val="18"/>
                      </w:rPr>
                      <w:t>'</w:t>
                    </w:r>
                    <w:r>
                      <w:rPr>
                        <w:w w:val="188"/>
                        <w:sz w:val="18"/>
                      </w:rPr>
                      <w:t>,</w:t>
                    </w:r>
                    <w:r>
                      <w:rPr>
                        <w:sz w:val="18"/>
                      </w:rPr>
                      <w:t xml:space="preserve">  </w:t>
                    </w:r>
                    <w:r>
                      <w:rPr>
                        <w:w w:val="115"/>
                        <w:sz w:val="18"/>
                      </w:rPr>
                      <w:t>threading</w:t>
                    </w:r>
                    <w:r>
                      <w:rPr>
                        <w:color w:val="666666"/>
                        <w:w w:val="188"/>
                        <w:sz w:val="18"/>
                      </w:rPr>
                      <w:t>.</w:t>
                    </w:r>
                    <w:r>
                      <w:rPr>
                        <w:w w:val="121"/>
                        <w:sz w:val="18"/>
                      </w:rPr>
                      <w:t>currentThread(),</w:t>
                    </w:r>
                    <w:r>
                      <w:rPr>
                        <w:sz w:val="18"/>
                      </w:rPr>
                      <w:t xml:space="preserve">  </w:t>
                    </w:r>
                    <w:r>
                      <w:rPr>
                        <w:w w:val="99"/>
                        <w:sz w:val="18"/>
                      </w:rPr>
                      <w:t>end</w:t>
                    </w:r>
                    <w:r>
                      <w:rPr>
                        <w:color w:val="666666"/>
                        <w:w w:val="75"/>
                        <w:sz w:val="18"/>
                      </w:rPr>
                      <w:t>=</w:t>
                    </w:r>
                    <w:r>
                      <w:rPr>
                        <w:color w:val="3F70A0"/>
                        <w:w w:val="261"/>
                        <w:sz w:val="18"/>
                      </w:rPr>
                      <w:t>'</w:t>
                    </w:r>
                    <w:r>
                      <w:rPr>
                        <w:color w:val="3F70A0"/>
                        <w:sz w:val="18"/>
                      </w:rPr>
                      <w:t xml:space="preserve">  </w:t>
                    </w:r>
                    <w:r>
                      <w:rPr>
                        <w:color w:val="3F70A0"/>
                        <w:w w:val="261"/>
                        <w:sz w:val="18"/>
                      </w:rPr>
                      <w:t>'</w:t>
                    </w:r>
                    <w:r>
                      <w:rPr>
                        <w:w w:val="183"/>
                        <w:sz w:val="18"/>
                      </w:rPr>
                      <w:t xml:space="preserve">) </w:t>
                    </w:r>
                    <w:r>
                      <w:rPr>
                        <w:color w:val="007021"/>
                        <w:w w:val="128"/>
                        <w:sz w:val="18"/>
                      </w:rPr>
                      <w:t>print</w:t>
                    </w:r>
                    <w:r>
                      <w:rPr>
                        <w:w w:val="183"/>
                        <w:sz w:val="18"/>
                      </w:rPr>
                      <w:t>(</w:t>
                    </w:r>
                    <w:r>
                      <w:rPr>
                        <w:color w:val="3F70A0"/>
                        <w:w w:val="261"/>
                        <w:sz w:val="18"/>
                      </w:rPr>
                      <w:t>'</w:t>
                    </w:r>
                    <w:r>
                      <w:rPr>
                        <w:color w:val="3F70A0"/>
                        <w:w w:val="110"/>
                        <w:sz w:val="18"/>
                      </w:rPr>
                      <w:t>running</w:t>
                    </w:r>
                    <w:r>
                      <w:rPr>
                        <w:color w:val="3F70A0"/>
                        <w:sz w:val="18"/>
                      </w:rPr>
                      <w:t xml:space="preserve">  </w:t>
                    </w:r>
                    <w:r>
                      <w:rPr>
                        <w:color w:val="3F70A0"/>
                        <w:w w:val="116"/>
                        <w:sz w:val="18"/>
                      </w:rPr>
                      <w:t>with</w:t>
                    </w:r>
                    <w:r>
                      <w:rPr>
                        <w:color w:val="3F70A0"/>
                        <w:sz w:val="18"/>
                      </w:rPr>
                      <w:t xml:space="preserve">  </w:t>
                    </w:r>
                    <w:r>
                      <w:rPr>
                        <w:color w:val="3F70A0"/>
                        <w:w w:val="101"/>
                        <w:sz w:val="18"/>
                      </w:rPr>
                      <w:t>argument</w:t>
                    </w:r>
                    <w:r>
                      <w:rPr>
                        <w:color w:val="3F70A0"/>
                        <w:w w:val="261"/>
                        <w:sz w:val="18"/>
                      </w:rPr>
                      <w:t>'</w:t>
                    </w:r>
                    <w:r>
                      <w:rPr>
                        <w:w w:val="188"/>
                        <w:sz w:val="18"/>
                      </w:rPr>
                      <w:t>,</w:t>
                    </w:r>
                    <w:r>
                      <w:rPr>
                        <w:sz w:val="18"/>
                      </w:rPr>
                      <w:t xml:space="preserve">  </w:t>
                    </w:r>
                    <w:r>
                      <w:rPr>
                        <w:w w:val="125"/>
                        <w:sz w:val="18"/>
                      </w:rPr>
                      <w:t xml:space="preserve">arg) </w:t>
                    </w:r>
                    <w:r>
                      <w:rPr>
                        <w:w w:val="111"/>
                        <w:sz w:val="18"/>
                      </w:rPr>
                      <w:t xml:space="preserve"> </w:t>
                    </w:r>
                    <w:r>
                      <w:rPr>
                        <w:w w:val="135"/>
                        <w:sz w:val="18"/>
                      </w:rPr>
                      <w:t>time</w:t>
                    </w:r>
                    <w:r>
                      <w:rPr>
                        <w:color w:val="666666"/>
                        <w:w w:val="135"/>
                        <w:sz w:val="18"/>
                      </w:rPr>
                      <w:t>.</w:t>
                    </w:r>
                    <w:r>
                      <w:rPr>
                        <w:w w:val="135"/>
                        <w:sz w:val="18"/>
                      </w:rPr>
                      <w:t>sleep(</w:t>
                    </w:r>
                    <w:r>
                      <w:rPr>
                        <w:color w:val="217F4F"/>
                        <w:w w:val="135"/>
                        <w:sz w:val="18"/>
                      </w:rPr>
                      <w:t>0.5</w:t>
                    </w:r>
                    <w:r>
                      <w:rPr>
                        <w:w w:val="135"/>
                        <w:sz w:val="18"/>
                      </w:rPr>
                      <w:t>)</w:t>
                    </w:r>
                  </w:p>
                  <w:p>
                    <w:pPr>
                      <w:spacing w:before="3" w:line="240" w:lineRule="auto"/>
                      <w:rPr>
                        <w:rFonts w:ascii="Times New Roman"/>
                        <w:sz w:val="19"/>
                      </w:rPr>
                    </w:pPr>
                  </w:p>
                  <w:p>
                    <w:pPr>
                      <w:spacing w:before="0" w:line="188" w:lineRule="exact"/>
                      <w:ind w:left="59" w:right="0" w:firstLine="0"/>
                      <w:jc w:val="left"/>
                      <w:rPr>
                        <w:rFonts w:ascii="Courier New"/>
                        <w:i/>
                        <w:sz w:val="18"/>
                      </w:rPr>
                    </w:pPr>
                    <w:r>
                      <w:rPr>
                        <w:rFonts w:ascii="Courier New"/>
                        <w:i/>
                        <w:color w:val="3F7F8E"/>
                        <w:sz w:val="18"/>
                      </w:rPr>
                      <w:t># Create queue</w:t>
                    </w:r>
                  </w:p>
                  <w:p>
                    <w:pPr>
                      <w:spacing w:before="0" w:line="260" w:lineRule="exact"/>
                      <w:ind w:left="59" w:right="0" w:firstLine="0"/>
                      <w:jc w:val="left"/>
                      <w:rPr>
                        <w:sz w:val="18"/>
                      </w:rPr>
                    </w:pPr>
                    <w:r>
                      <w:rPr>
                        <w:sz w:val="18"/>
                      </w:rPr>
                      <w:t xml:space="preserve">q </w:t>
                    </w:r>
                    <w:r>
                      <w:rPr>
                        <w:color w:val="666666"/>
                        <w:sz w:val="18"/>
                      </w:rPr>
                      <w:t xml:space="preserve">= </w:t>
                    </w:r>
                    <w:r>
                      <w:rPr>
                        <w:sz w:val="18"/>
                      </w:rPr>
                      <w:t>queue</w:t>
                    </w:r>
                    <w:r>
                      <w:rPr>
                        <w:color w:val="666666"/>
                        <w:sz w:val="18"/>
                      </w:rPr>
                      <w:t>.</w:t>
                    </w:r>
                    <w:r>
                      <w:rPr>
                        <w:sz w:val="18"/>
                      </w:rPr>
                      <w:t>Queue()</w:t>
                    </w:r>
                  </w:p>
                  <w:p>
                    <w:pPr>
                      <w:spacing w:before="2" w:line="240" w:lineRule="auto"/>
                      <w:rPr>
                        <w:rFonts w:ascii="Times New Roman"/>
                        <w:sz w:val="18"/>
                      </w:rPr>
                    </w:pPr>
                  </w:p>
                  <w:p>
                    <w:pPr>
                      <w:spacing w:before="0" w:line="188" w:lineRule="exact"/>
                      <w:ind w:left="59" w:right="0" w:firstLine="0"/>
                      <w:jc w:val="left"/>
                      <w:rPr>
                        <w:rFonts w:ascii="Courier New"/>
                        <w:i/>
                        <w:sz w:val="18"/>
                      </w:rPr>
                    </w:pPr>
                    <w:r>
                      <w:rPr>
                        <w:rFonts w:ascii="Courier New"/>
                        <w:i/>
                        <w:color w:val="3F7F8E"/>
                        <w:sz w:val="18"/>
                      </w:rPr>
                      <w:t># Start a pool of 5 workers</w:t>
                    </w:r>
                  </w:p>
                  <w:p>
                    <w:pPr>
                      <w:spacing w:before="0" w:line="232" w:lineRule="exact"/>
                      <w:ind w:left="59" w:right="0" w:firstLine="0"/>
                      <w:jc w:val="left"/>
                      <w:rPr>
                        <w:sz w:val="18"/>
                      </w:rPr>
                    </w:pPr>
                    <w:r>
                      <w:rPr>
                        <w:rFonts w:ascii="Courier New"/>
                        <w:b/>
                        <w:color w:val="007021"/>
                        <w:w w:val="140"/>
                        <w:sz w:val="18"/>
                      </w:rPr>
                      <w:t xml:space="preserve">for </w:t>
                    </w:r>
                    <w:r>
                      <w:rPr>
                        <w:w w:val="150"/>
                        <w:sz w:val="18"/>
                      </w:rPr>
                      <w:t xml:space="preserve">i </w:t>
                    </w:r>
                    <w:r>
                      <w:rPr>
                        <w:rFonts w:ascii="Courier New"/>
                        <w:b/>
                        <w:color w:val="007021"/>
                        <w:w w:val="140"/>
                        <w:sz w:val="18"/>
                      </w:rPr>
                      <w:t xml:space="preserve">in </w:t>
                    </w:r>
                    <w:r>
                      <w:rPr>
                        <w:color w:val="007021"/>
                        <w:w w:val="140"/>
                        <w:sz w:val="18"/>
                      </w:rPr>
                      <w:t>range</w:t>
                    </w:r>
                    <w:r>
                      <w:rPr>
                        <w:w w:val="140"/>
                        <w:sz w:val="18"/>
                      </w:rPr>
                      <w:t>(</w:t>
                    </w:r>
                    <w:r>
                      <w:rPr>
                        <w:color w:val="217F4F"/>
                        <w:w w:val="140"/>
                        <w:sz w:val="18"/>
                      </w:rPr>
                      <w:t>5</w:t>
                    </w:r>
                    <w:r>
                      <w:rPr>
                        <w:w w:val="140"/>
                        <w:sz w:val="18"/>
                      </w:rPr>
                      <w:t>):</w:t>
                    </w:r>
                  </w:p>
                  <w:p>
                    <w:pPr>
                      <w:spacing w:before="13" w:line="189" w:lineRule="auto"/>
                      <w:ind w:left="490" w:right="1638" w:firstLine="0"/>
                      <w:jc w:val="left"/>
                      <w:rPr>
                        <w:sz w:val="18"/>
                      </w:rPr>
                    </w:pPr>
                    <w:r>
                      <w:rPr>
                        <w:w w:val="159"/>
                        <w:sz w:val="18"/>
                      </w:rPr>
                      <w:t>t</w:t>
                    </w:r>
                    <w:r>
                      <w:rPr>
                        <w:sz w:val="18"/>
                      </w:rPr>
                      <w:t xml:space="preserve">  </w:t>
                    </w:r>
                    <w:r>
                      <w:rPr>
                        <w:color w:val="666666"/>
                        <w:w w:val="75"/>
                        <w:sz w:val="18"/>
                      </w:rPr>
                      <w:t>=</w:t>
                    </w:r>
                    <w:r>
                      <w:rPr>
                        <w:color w:val="666666"/>
                        <w:sz w:val="18"/>
                      </w:rPr>
                      <w:t xml:space="preserve">  </w:t>
                    </w:r>
                    <w:r>
                      <w:rPr>
                        <w:w w:val="115"/>
                        <w:sz w:val="18"/>
                      </w:rPr>
                      <w:t>threading</w:t>
                    </w:r>
                    <w:r>
                      <w:rPr>
                        <w:color w:val="666666"/>
                        <w:w w:val="188"/>
                        <w:sz w:val="18"/>
                      </w:rPr>
                      <w:t>.</w:t>
                    </w:r>
                    <w:r>
                      <w:rPr>
                        <w:w w:val="117"/>
                        <w:sz w:val="18"/>
                      </w:rPr>
                      <w:t>Thread(target</w:t>
                    </w:r>
                    <w:r>
                      <w:rPr>
                        <w:color w:val="666666"/>
                        <w:w w:val="75"/>
                        <w:sz w:val="18"/>
                      </w:rPr>
                      <w:t>=</w:t>
                    </w:r>
                    <w:r>
                      <w:rPr>
                        <w:w w:val="114"/>
                        <w:sz w:val="18"/>
                      </w:rPr>
                      <w:t>worker,</w:t>
                    </w:r>
                    <w:r>
                      <w:rPr>
                        <w:sz w:val="18"/>
                      </w:rPr>
                      <w:t xml:space="preserve">  </w:t>
                    </w:r>
                    <w:r>
                      <w:rPr>
                        <w:w w:val="89"/>
                        <w:sz w:val="18"/>
                      </w:rPr>
                      <w:t>name</w:t>
                    </w:r>
                    <w:r>
                      <w:rPr>
                        <w:color w:val="666666"/>
                        <w:w w:val="75"/>
                        <w:sz w:val="18"/>
                      </w:rPr>
                      <w:t>=</w:t>
                    </w:r>
                    <w:r>
                      <w:rPr>
                        <w:color w:val="3F70A0"/>
                        <w:w w:val="261"/>
                        <w:sz w:val="18"/>
                      </w:rPr>
                      <w:t>'</w:t>
                    </w:r>
                    <w:r>
                      <w:rPr>
                        <w:color w:val="3F70A0"/>
                        <w:w w:val="107"/>
                        <w:sz w:val="18"/>
                      </w:rPr>
                      <w:t>worker</w:t>
                    </w:r>
                    <w:r>
                      <w:rPr>
                        <w:color w:val="3F70A0"/>
                        <w:sz w:val="18"/>
                      </w:rPr>
                      <w:t xml:space="preserve">  </w:t>
                    </w:r>
                    <w:r>
                      <w:rPr>
                        <w:rFonts w:ascii="Courier New"/>
                        <w:i/>
                        <w:color w:val="70A0D1"/>
                        <w:w w:val="99"/>
                        <w:sz w:val="18"/>
                      </w:rPr>
                      <w:t>%i</w:t>
                    </w:r>
                    <w:r>
                      <w:rPr>
                        <w:color w:val="3F70A0"/>
                        <w:w w:val="261"/>
                        <w:sz w:val="18"/>
                      </w:rPr>
                      <w:t>'</w:t>
                    </w:r>
                    <w:r>
                      <w:rPr>
                        <w:color w:val="3F70A0"/>
                        <w:sz w:val="18"/>
                      </w:rPr>
                      <w:t xml:space="preserve">  </w:t>
                    </w:r>
                    <w:r>
                      <w:rPr>
                        <w:color w:val="666666"/>
                        <w:w w:val="89"/>
                        <w:sz w:val="18"/>
                      </w:rPr>
                      <w:t>%</w:t>
                    </w:r>
                    <w:r>
                      <w:rPr>
                        <w:color w:val="666666"/>
                        <w:sz w:val="18"/>
                      </w:rPr>
                      <w:t xml:space="preserve">  </w:t>
                    </w:r>
                    <w:r>
                      <w:rPr>
                        <w:w w:val="194"/>
                        <w:sz w:val="18"/>
                      </w:rPr>
                      <w:t>(i</w:t>
                    </w:r>
                    <w:r>
                      <w:rPr>
                        <w:color w:val="666666"/>
                        <w:w w:val="75"/>
                        <w:sz w:val="18"/>
                      </w:rPr>
                      <w:t>+</w:t>
                    </w:r>
                    <w:r>
                      <w:rPr>
                        <w:color w:val="217F4F"/>
                        <w:w w:val="94"/>
                        <w:sz w:val="18"/>
                      </w:rPr>
                      <w:t>1</w:t>
                    </w:r>
                    <w:r>
                      <w:rPr>
                        <w:w w:val="183"/>
                        <w:sz w:val="18"/>
                      </w:rPr>
                      <w:t xml:space="preserve">)) </w:t>
                    </w:r>
                    <w:r>
                      <w:rPr>
                        <w:w w:val="125"/>
                        <w:sz w:val="18"/>
                      </w:rPr>
                      <w:t>t</w:t>
                    </w:r>
                    <w:r>
                      <w:rPr>
                        <w:color w:val="666666"/>
                        <w:w w:val="125"/>
                        <w:sz w:val="18"/>
                      </w:rPr>
                      <w:t>.</w:t>
                    </w:r>
                    <w:r>
                      <w:rPr>
                        <w:w w:val="125"/>
                        <w:sz w:val="18"/>
                      </w:rPr>
                      <w:t>start()</w:t>
                    </w:r>
                  </w:p>
                  <w:p>
                    <w:pPr>
                      <w:spacing w:before="8" w:line="240" w:lineRule="auto"/>
                      <w:rPr>
                        <w:rFonts w:ascii="Times New Roman"/>
                        <w:sz w:val="19"/>
                      </w:rPr>
                    </w:pPr>
                  </w:p>
                  <w:p>
                    <w:pPr>
                      <w:spacing w:before="0" w:line="188" w:lineRule="exact"/>
                      <w:ind w:left="59" w:right="0" w:firstLine="0"/>
                      <w:jc w:val="left"/>
                      <w:rPr>
                        <w:rFonts w:ascii="Courier New"/>
                        <w:i/>
                        <w:sz w:val="18"/>
                      </w:rPr>
                    </w:pPr>
                    <w:r>
                      <w:rPr>
                        <w:rFonts w:ascii="Courier New"/>
                        <w:i/>
                        <w:color w:val="3F7F8E"/>
                        <w:sz w:val="18"/>
                      </w:rPr>
                      <w:t># Begin adding work to the queue</w:t>
                    </w:r>
                  </w:p>
                  <w:p>
                    <w:pPr>
                      <w:spacing w:before="26" w:line="189" w:lineRule="auto"/>
                      <w:ind w:left="490" w:right="7022" w:hanging="431"/>
                      <w:jc w:val="left"/>
                      <w:rPr>
                        <w:sz w:val="18"/>
                      </w:rPr>
                    </w:pPr>
                    <w:r>
                      <w:rPr>
                        <w:rFonts w:ascii="Courier New"/>
                        <w:b/>
                        <w:color w:val="007021"/>
                        <w:w w:val="135"/>
                        <w:sz w:val="18"/>
                      </w:rPr>
                      <w:t>for</w:t>
                    </w:r>
                    <w:r>
                      <w:rPr>
                        <w:rFonts w:ascii="Courier New"/>
                        <w:b/>
                        <w:color w:val="007021"/>
                        <w:spacing w:val="-126"/>
                        <w:w w:val="135"/>
                        <w:sz w:val="18"/>
                      </w:rPr>
                      <w:t xml:space="preserve"> </w:t>
                    </w:r>
                    <w:r>
                      <w:rPr>
                        <w:w w:val="135"/>
                        <w:sz w:val="18"/>
                      </w:rPr>
                      <w:t>i</w:t>
                    </w:r>
                    <w:r>
                      <w:rPr>
                        <w:spacing w:val="-56"/>
                        <w:w w:val="135"/>
                        <w:sz w:val="18"/>
                      </w:rPr>
                      <w:t xml:space="preserve"> </w:t>
                    </w:r>
                    <w:r>
                      <w:rPr>
                        <w:rFonts w:ascii="Courier New"/>
                        <w:b/>
                        <w:color w:val="007021"/>
                        <w:w w:val="135"/>
                        <w:sz w:val="18"/>
                      </w:rPr>
                      <w:t>in</w:t>
                    </w:r>
                    <w:r>
                      <w:rPr>
                        <w:rFonts w:ascii="Courier New"/>
                        <w:b/>
                        <w:color w:val="007021"/>
                        <w:spacing w:val="-125"/>
                        <w:w w:val="135"/>
                        <w:sz w:val="18"/>
                      </w:rPr>
                      <w:t xml:space="preserve"> </w:t>
                    </w:r>
                    <w:r>
                      <w:rPr>
                        <w:color w:val="007021"/>
                        <w:spacing w:val="-3"/>
                        <w:w w:val="135"/>
                        <w:sz w:val="18"/>
                      </w:rPr>
                      <w:t>range</w:t>
                    </w:r>
                    <w:r>
                      <w:rPr>
                        <w:spacing w:val="-3"/>
                        <w:w w:val="135"/>
                        <w:sz w:val="18"/>
                      </w:rPr>
                      <w:t>(</w:t>
                    </w:r>
                    <w:r>
                      <w:rPr>
                        <w:color w:val="217F4F"/>
                        <w:spacing w:val="-3"/>
                        <w:w w:val="135"/>
                        <w:sz w:val="18"/>
                      </w:rPr>
                      <w:t>50</w:t>
                    </w:r>
                    <w:r>
                      <w:rPr>
                        <w:spacing w:val="-3"/>
                        <w:w w:val="135"/>
                        <w:sz w:val="18"/>
                      </w:rPr>
                      <w:t xml:space="preserve">): </w:t>
                    </w:r>
                    <w:r>
                      <w:rPr>
                        <w:w w:val="140"/>
                        <w:sz w:val="18"/>
                      </w:rPr>
                      <w:t>q</w:t>
                    </w:r>
                    <w:r>
                      <w:rPr>
                        <w:color w:val="666666"/>
                        <w:w w:val="140"/>
                        <w:sz w:val="18"/>
                      </w:rPr>
                      <w:t>.</w:t>
                    </w:r>
                    <w:r>
                      <w:rPr>
                        <w:w w:val="140"/>
                        <w:sz w:val="18"/>
                      </w:rPr>
                      <w:t>put(i)</w:t>
                    </w:r>
                  </w:p>
                  <w:p>
                    <w:pPr>
                      <w:spacing w:before="10" w:line="240" w:lineRule="auto"/>
                      <w:rPr>
                        <w:rFonts w:ascii="Times New Roman"/>
                        <w:sz w:val="21"/>
                      </w:rPr>
                    </w:pPr>
                  </w:p>
                  <w:p>
                    <w:pPr>
                      <w:spacing w:before="0" w:line="199" w:lineRule="auto"/>
                      <w:ind w:left="59" w:right="5950" w:firstLine="0"/>
                      <w:jc w:val="left"/>
                      <w:rPr>
                        <w:sz w:val="18"/>
                      </w:rPr>
                    </w:pPr>
                    <w:r>
                      <w:rPr>
                        <w:rFonts w:ascii="Courier New"/>
                        <w:i/>
                        <w:color w:val="3F7F8E"/>
                        <w:w w:val="125"/>
                        <w:sz w:val="18"/>
                      </w:rPr>
                      <w:t>#</w:t>
                    </w:r>
                    <w:r>
                      <w:rPr>
                        <w:rFonts w:ascii="Courier New"/>
                        <w:i/>
                        <w:color w:val="3F7F8E"/>
                        <w:spacing w:val="-100"/>
                        <w:w w:val="125"/>
                        <w:sz w:val="18"/>
                      </w:rPr>
                      <w:t xml:space="preserve"> </w:t>
                    </w:r>
                    <w:r>
                      <w:rPr>
                        <w:rFonts w:ascii="Courier New"/>
                        <w:i/>
                        <w:color w:val="3F7F8E"/>
                        <w:w w:val="125"/>
                        <w:sz w:val="18"/>
                      </w:rPr>
                      <w:t>Give</w:t>
                    </w:r>
                    <w:r>
                      <w:rPr>
                        <w:rFonts w:ascii="Courier New"/>
                        <w:i/>
                        <w:color w:val="3F7F8E"/>
                        <w:spacing w:val="-99"/>
                        <w:w w:val="125"/>
                        <w:sz w:val="18"/>
                      </w:rPr>
                      <w:t xml:space="preserve"> </w:t>
                    </w:r>
                    <w:r>
                      <w:rPr>
                        <w:rFonts w:ascii="Courier New"/>
                        <w:i/>
                        <w:color w:val="3F7F8E"/>
                        <w:w w:val="125"/>
                        <w:sz w:val="18"/>
                      </w:rPr>
                      <w:t>threads</w:t>
                    </w:r>
                    <w:r>
                      <w:rPr>
                        <w:rFonts w:ascii="Courier New"/>
                        <w:i/>
                        <w:color w:val="3F7F8E"/>
                        <w:spacing w:val="-99"/>
                        <w:w w:val="125"/>
                        <w:sz w:val="18"/>
                      </w:rPr>
                      <w:t xml:space="preserve"> </w:t>
                    </w:r>
                    <w:r>
                      <w:rPr>
                        <w:rFonts w:ascii="Courier New"/>
                        <w:i/>
                        <w:color w:val="3F7F8E"/>
                        <w:w w:val="125"/>
                        <w:sz w:val="18"/>
                      </w:rPr>
                      <w:t>time</w:t>
                    </w:r>
                    <w:r>
                      <w:rPr>
                        <w:rFonts w:ascii="Courier New"/>
                        <w:i/>
                        <w:color w:val="3F7F8E"/>
                        <w:spacing w:val="-99"/>
                        <w:w w:val="125"/>
                        <w:sz w:val="18"/>
                      </w:rPr>
                      <w:t xml:space="preserve"> </w:t>
                    </w:r>
                    <w:r>
                      <w:rPr>
                        <w:rFonts w:ascii="Courier New"/>
                        <w:i/>
                        <w:color w:val="3F7F8E"/>
                        <w:w w:val="125"/>
                        <w:sz w:val="18"/>
                      </w:rPr>
                      <w:t>to</w:t>
                    </w:r>
                    <w:r>
                      <w:rPr>
                        <w:rFonts w:ascii="Courier New"/>
                        <w:i/>
                        <w:color w:val="3F7F8E"/>
                        <w:spacing w:val="-99"/>
                        <w:w w:val="125"/>
                        <w:sz w:val="18"/>
                      </w:rPr>
                      <w:t xml:space="preserve"> </w:t>
                    </w:r>
                    <w:r>
                      <w:rPr>
                        <w:rFonts w:ascii="Courier New"/>
                        <w:i/>
                        <w:color w:val="3F7F8E"/>
                        <w:w w:val="125"/>
                        <w:sz w:val="18"/>
                      </w:rPr>
                      <w:t xml:space="preserve">run </w:t>
                    </w:r>
                    <w:r>
                      <w:rPr>
                        <w:color w:val="007021"/>
                        <w:w w:val="128"/>
                        <w:sz w:val="18"/>
                      </w:rPr>
                      <w:t>prin</w:t>
                    </w:r>
                    <w:r>
                      <w:rPr>
                        <w:color w:val="007021"/>
                        <w:spacing w:val="-1"/>
                        <w:w w:val="128"/>
                        <w:sz w:val="18"/>
                      </w:rPr>
                      <w:t>t</w:t>
                    </w:r>
                    <w:r>
                      <w:rPr>
                        <w:spacing w:val="-1"/>
                        <w:w w:val="183"/>
                        <w:sz w:val="18"/>
                      </w:rPr>
                      <w:t>(</w:t>
                    </w:r>
                    <w:r>
                      <w:rPr>
                        <w:color w:val="3F70A0"/>
                        <w:spacing w:val="-1"/>
                        <w:w w:val="261"/>
                        <w:sz w:val="18"/>
                      </w:rPr>
                      <w:t>'</w:t>
                    </w:r>
                    <w:r>
                      <w:rPr>
                        <w:color w:val="3F70A0"/>
                        <w:w w:val="102"/>
                        <w:sz w:val="18"/>
                      </w:rPr>
                      <w:t>Main</w:t>
                    </w:r>
                    <w:r>
                      <w:rPr>
                        <w:color w:val="3F70A0"/>
                        <w:sz w:val="18"/>
                      </w:rPr>
                      <w:t xml:space="preserve">  </w:t>
                    </w:r>
                    <w:r>
                      <w:rPr>
                        <w:color w:val="3F70A0"/>
                        <w:w w:val="114"/>
                        <w:sz w:val="18"/>
                      </w:rPr>
                      <w:t>thread</w:t>
                    </w:r>
                    <w:r>
                      <w:rPr>
                        <w:color w:val="3F70A0"/>
                        <w:sz w:val="18"/>
                      </w:rPr>
                      <w:t xml:space="preserve">  </w:t>
                    </w:r>
                    <w:r>
                      <w:rPr>
                        <w:color w:val="3F70A0"/>
                        <w:spacing w:val="-2"/>
                        <w:w w:val="117"/>
                        <w:sz w:val="18"/>
                      </w:rPr>
                      <w:t>sleepin</w:t>
                    </w:r>
                    <w:r>
                      <w:rPr>
                        <w:color w:val="3F70A0"/>
                        <w:spacing w:val="-3"/>
                        <w:w w:val="117"/>
                        <w:sz w:val="18"/>
                      </w:rPr>
                      <w:t>g</w:t>
                    </w:r>
                    <w:r>
                      <w:rPr>
                        <w:color w:val="3F70A0"/>
                        <w:spacing w:val="-3"/>
                        <w:w w:val="261"/>
                        <w:sz w:val="18"/>
                      </w:rPr>
                      <w:t>'</w:t>
                    </w:r>
                    <w:r>
                      <w:rPr>
                        <w:spacing w:val="-3"/>
                        <w:w w:val="183"/>
                        <w:sz w:val="18"/>
                      </w:rPr>
                      <w:t>)</w:t>
                    </w:r>
                    <w:r>
                      <w:rPr>
                        <w:w w:val="183"/>
                        <w:sz w:val="18"/>
                      </w:rPr>
                      <w:t xml:space="preserve"> </w:t>
                    </w:r>
                    <w:r>
                      <w:rPr>
                        <w:w w:val="125"/>
                        <w:sz w:val="18"/>
                      </w:rPr>
                      <w:t>time</w:t>
                    </w:r>
                    <w:r>
                      <w:rPr>
                        <w:color w:val="666666"/>
                        <w:w w:val="125"/>
                        <w:sz w:val="18"/>
                      </w:rPr>
                      <w:t>.</w:t>
                    </w:r>
                    <w:r>
                      <w:rPr>
                        <w:w w:val="125"/>
                        <w:sz w:val="18"/>
                      </w:rPr>
                      <w:t>sleep(</w:t>
                    </w:r>
                    <w:r>
                      <w:rPr>
                        <w:color w:val="217F4F"/>
                        <w:w w:val="125"/>
                        <w:sz w:val="18"/>
                      </w:rPr>
                      <w:t>5</w:t>
                    </w:r>
                    <w:r>
                      <w:rPr>
                        <w:w w:val="125"/>
                        <w:sz w:val="18"/>
                      </w:rPr>
                      <w:t>)</w:t>
                    </w:r>
                  </w:p>
                </w:txbxContent>
              </v:textbox>
            </v:shape>
            <w10:wrap type="none"/>
            <w10:anchorlock/>
          </v:group>
        </w:pict>
      </w:r>
    </w:p>
    <w:p>
      <w:pPr>
        <w:pStyle w:val="6"/>
        <w:spacing w:before="114"/>
        <w:ind w:left="800"/>
      </w:pPr>
      <w:r>
        <w:pict>
          <v:shape id="_x0000_s1274" o:spid="_x0000_s1274" style="position:absolute;left:0pt;margin-left:-3.35pt;margin-top:794.75pt;height:148.85pt;width:458.05pt;mso-position-horizontal-relative:page;z-index:7168;mso-width-relative:page;mso-height-relative:page;" filled="f" stroked="t" coordorigin="-68,15895" coordsize="9161,2977" path="m10529,3470l10529,501m1372,497l10533,497m1372,3474l10533,3474e">
            <v:path arrowok="t"/>
            <v:fill on="f" focussize="0,0"/>
            <v:stroke weight="0.398031496062992pt" color="#000000"/>
            <v:imagedata o:title=""/>
            <o:lock v:ext="edit"/>
          </v:shape>
        </w:pict>
      </w:r>
      <w:r>
        <w:t>运行时会产生如下输出：</w:t>
      </w:r>
    </w:p>
    <w:p>
      <w:pPr>
        <w:pStyle w:val="6"/>
        <w:spacing w:before="6"/>
        <w:rPr>
          <w:sz w:val="7"/>
        </w:rPr>
      </w:pPr>
    </w:p>
    <w:tbl>
      <w:tblPr>
        <w:tblStyle w:val="13"/>
        <w:tblW w:w="0" w:type="auto"/>
        <w:tblInd w:w="7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63"/>
        <w:gridCol w:w="1614"/>
        <w:gridCol w:w="322"/>
        <w:gridCol w:w="860"/>
        <w:gridCol w:w="1936"/>
        <w:gridCol w:w="860"/>
        <w:gridCol w:w="537"/>
        <w:gridCol w:w="968"/>
        <w:gridCol w:w="2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88" w:hRule="atLeast"/>
        </w:trPr>
        <w:tc>
          <w:tcPr>
            <w:tcW w:w="8071" w:type="dxa"/>
            <w:gridSpan w:val="9"/>
            <w:tcBorders>
              <w:left w:val="single" w:color="000000" w:sz="4" w:space="0"/>
            </w:tcBorders>
          </w:tcPr>
          <w:p>
            <w:pPr>
              <w:pStyle w:val="17"/>
              <w:spacing w:before="61" w:line="189" w:lineRule="auto"/>
              <w:ind w:left="62" w:right="6494"/>
              <w:jc w:val="both"/>
              <w:rPr>
                <w:sz w:val="18"/>
              </w:rPr>
            </w:pPr>
            <w:r>
              <w:rPr>
                <w:w w:val="105"/>
                <w:sz w:val="18"/>
              </w:rPr>
              <w:t xml:space="preserve">Running </w:t>
            </w:r>
            <w:r>
              <w:rPr>
                <w:spacing w:val="-3"/>
                <w:w w:val="105"/>
                <w:sz w:val="18"/>
              </w:rPr>
              <w:t xml:space="preserve">worker </w:t>
            </w:r>
            <w:r>
              <w:rPr>
                <w:w w:val="105"/>
                <w:sz w:val="18"/>
              </w:rPr>
              <w:t xml:space="preserve">Running </w:t>
            </w:r>
            <w:r>
              <w:rPr>
                <w:spacing w:val="-3"/>
                <w:w w:val="105"/>
                <w:sz w:val="18"/>
              </w:rPr>
              <w:t xml:space="preserve">worker </w:t>
            </w:r>
            <w:r>
              <w:rPr>
                <w:w w:val="105"/>
                <w:sz w:val="18"/>
              </w:rPr>
              <w:t xml:space="preserve">Running </w:t>
            </w:r>
            <w:r>
              <w:rPr>
                <w:spacing w:val="-3"/>
                <w:w w:val="105"/>
                <w:sz w:val="18"/>
              </w:rPr>
              <w:t xml:space="preserve">worker </w:t>
            </w:r>
            <w:r>
              <w:rPr>
                <w:w w:val="105"/>
                <w:sz w:val="18"/>
              </w:rPr>
              <w:t xml:space="preserve">Running </w:t>
            </w:r>
            <w:r>
              <w:rPr>
                <w:spacing w:val="-3"/>
                <w:w w:val="105"/>
                <w:sz w:val="18"/>
              </w:rPr>
              <w:t xml:space="preserve">worker </w:t>
            </w:r>
            <w:r>
              <w:rPr>
                <w:w w:val="105"/>
                <w:sz w:val="18"/>
              </w:rPr>
              <w:t>Running</w:t>
            </w:r>
            <w:r>
              <w:rPr>
                <w:spacing w:val="53"/>
                <w:w w:val="105"/>
                <w:sz w:val="18"/>
              </w:rPr>
              <w:t xml:space="preserve"> </w:t>
            </w:r>
            <w:r>
              <w:rPr>
                <w:spacing w:val="-3"/>
                <w:w w:val="105"/>
                <w:sz w:val="18"/>
              </w:rPr>
              <w:t>worker</w:t>
            </w:r>
          </w:p>
          <w:p>
            <w:pPr>
              <w:pStyle w:val="17"/>
              <w:spacing w:line="215" w:lineRule="exact"/>
              <w:ind w:left="62"/>
              <w:jc w:val="both"/>
              <w:rPr>
                <w:sz w:val="18"/>
              </w:rPr>
            </w:pPr>
            <w:r>
              <w:rPr>
                <w:w w:val="115"/>
                <w:sz w:val="18"/>
              </w:rPr>
              <w:t>Main thread sleeping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763" w:type="dxa"/>
            <w:tcBorders>
              <w:left w:val="single" w:color="000000" w:sz="4" w:space="0"/>
            </w:tcBorders>
          </w:tcPr>
          <w:p>
            <w:pPr>
              <w:pStyle w:val="17"/>
              <w:spacing w:line="179" w:lineRule="exact"/>
              <w:ind w:left="62"/>
              <w:rPr>
                <w:sz w:val="18"/>
              </w:rPr>
            </w:pPr>
            <w:r>
              <w:rPr>
                <w:w w:val="105"/>
                <w:sz w:val="18"/>
              </w:rPr>
              <w:t>Worker</w:t>
            </w:r>
          </w:p>
        </w:tc>
        <w:tc>
          <w:tcPr>
            <w:tcW w:w="1614" w:type="dxa"/>
          </w:tcPr>
          <w:p>
            <w:pPr>
              <w:pStyle w:val="17"/>
              <w:spacing w:line="179" w:lineRule="exact"/>
              <w:ind w:left="58"/>
              <w:rPr>
                <w:sz w:val="18"/>
              </w:rPr>
            </w:pPr>
            <w:r>
              <w:rPr>
                <w:w w:val="105"/>
                <w:sz w:val="18"/>
              </w:rPr>
              <w:t>&lt;Thread(worker</w:t>
            </w:r>
          </w:p>
        </w:tc>
        <w:tc>
          <w:tcPr>
            <w:tcW w:w="322" w:type="dxa"/>
          </w:tcPr>
          <w:p>
            <w:pPr>
              <w:pStyle w:val="17"/>
              <w:spacing w:line="179" w:lineRule="exact"/>
              <w:ind w:left="39" w:right="29"/>
              <w:jc w:val="center"/>
              <w:rPr>
                <w:sz w:val="18"/>
              </w:rPr>
            </w:pPr>
            <w:r>
              <w:rPr>
                <w:w w:val="125"/>
                <w:sz w:val="18"/>
              </w:rPr>
              <w:t>1,</w:t>
            </w:r>
          </w:p>
        </w:tc>
        <w:tc>
          <w:tcPr>
            <w:tcW w:w="860" w:type="dxa"/>
          </w:tcPr>
          <w:p>
            <w:pPr>
              <w:pStyle w:val="17"/>
              <w:spacing w:line="179" w:lineRule="exact"/>
              <w:ind w:left="32" w:right="20"/>
              <w:jc w:val="center"/>
              <w:rPr>
                <w:sz w:val="18"/>
              </w:rPr>
            </w:pPr>
            <w:r>
              <w:rPr>
                <w:w w:val="125"/>
                <w:sz w:val="18"/>
              </w:rPr>
              <w:t>started</w:t>
            </w:r>
          </w:p>
        </w:tc>
        <w:tc>
          <w:tcPr>
            <w:tcW w:w="1936" w:type="dxa"/>
          </w:tcPr>
          <w:p>
            <w:pPr>
              <w:pStyle w:val="17"/>
              <w:spacing w:line="179" w:lineRule="exact"/>
              <w:ind w:left="60"/>
              <w:rPr>
                <w:sz w:val="18"/>
              </w:rPr>
            </w:pPr>
            <w:r>
              <w:rPr>
                <w:w w:val="95"/>
                <w:sz w:val="18"/>
              </w:rPr>
              <w:t>130283832797456)&gt;</w:t>
            </w:r>
          </w:p>
        </w:tc>
        <w:tc>
          <w:tcPr>
            <w:tcW w:w="860" w:type="dxa"/>
          </w:tcPr>
          <w:p>
            <w:pPr>
              <w:pStyle w:val="17"/>
              <w:spacing w:line="179" w:lineRule="exact"/>
              <w:ind w:left="32" w:right="14"/>
              <w:jc w:val="center"/>
              <w:rPr>
                <w:sz w:val="18"/>
              </w:rPr>
            </w:pPr>
            <w:r>
              <w:rPr>
                <w:w w:val="110"/>
                <w:sz w:val="18"/>
              </w:rPr>
              <w:t>running</w:t>
            </w:r>
          </w:p>
        </w:tc>
        <w:tc>
          <w:tcPr>
            <w:tcW w:w="537" w:type="dxa"/>
          </w:tcPr>
          <w:p>
            <w:pPr>
              <w:pStyle w:val="17"/>
              <w:spacing w:line="179" w:lineRule="exact"/>
              <w:ind w:left="45" w:right="25"/>
              <w:jc w:val="center"/>
              <w:rPr>
                <w:sz w:val="18"/>
              </w:rPr>
            </w:pPr>
            <w:r>
              <w:rPr>
                <w:w w:val="115"/>
                <w:sz w:val="18"/>
              </w:rPr>
              <w:t>with</w:t>
            </w:r>
          </w:p>
        </w:tc>
        <w:tc>
          <w:tcPr>
            <w:tcW w:w="968" w:type="dxa"/>
          </w:tcPr>
          <w:p>
            <w:pPr>
              <w:pStyle w:val="17"/>
              <w:spacing w:line="179" w:lineRule="exact"/>
              <w:ind w:left="52" w:right="30"/>
              <w:jc w:val="center"/>
              <w:rPr>
                <w:sz w:val="18"/>
              </w:rPr>
            </w:pPr>
            <w:r>
              <w:rPr>
                <w:sz w:val="18"/>
              </w:rPr>
              <w:t>argument</w:t>
            </w:r>
          </w:p>
        </w:tc>
        <w:tc>
          <w:tcPr>
            <w:tcW w:w="211" w:type="dxa"/>
          </w:tcPr>
          <w:p>
            <w:pPr>
              <w:pStyle w:val="17"/>
              <w:spacing w:line="179" w:lineRule="exact"/>
              <w:ind w:left="27"/>
              <w:jc w:val="center"/>
              <w:rPr>
                <w:sz w:val="18"/>
              </w:rPr>
            </w:pPr>
            <w:r>
              <w:rPr>
                <w:w w:val="94"/>
                <w:sz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9" w:hRule="atLeast"/>
        </w:trPr>
        <w:tc>
          <w:tcPr>
            <w:tcW w:w="763" w:type="dxa"/>
            <w:tcBorders>
              <w:left w:val="single" w:color="000000" w:sz="4" w:space="0"/>
            </w:tcBorders>
          </w:tcPr>
          <w:p>
            <w:pPr>
              <w:pStyle w:val="17"/>
              <w:ind w:left="62"/>
              <w:rPr>
                <w:sz w:val="18"/>
              </w:rPr>
            </w:pPr>
            <w:r>
              <w:rPr>
                <w:w w:val="105"/>
                <w:sz w:val="18"/>
              </w:rPr>
              <w:t>Worker</w:t>
            </w:r>
          </w:p>
        </w:tc>
        <w:tc>
          <w:tcPr>
            <w:tcW w:w="1614" w:type="dxa"/>
          </w:tcPr>
          <w:p>
            <w:pPr>
              <w:pStyle w:val="17"/>
              <w:ind w:left="58"/>
              <w:rPr>
                <w:sz w:val="18"/>
              </w:rPr>
            </w:pPr>
            <w:r>
              <w:rPr>
                <w:w w:val="105"/>
                <w:sz w:val="18"/>
              </w:rPr>
              <w:t>&lt;Thread(worker</w:t>
            </w:r>
          </w:p>
        </w:tc>
        <w:tc>
          <w:tcPr>
            <w:tcW w:w="322" w:type="dxa"/>
          </w:tcPr>
          <w:p>
            <w:pPr>
              <w:pStyle w:val="17"/>
              <w:ind w:left="39" w:right="29"/>
              <w:jc w:val="center"/>
              <w:rPr>
                <w:sz w:val="18"/>
              </w:rPr>
            </w:pPr>
            <w:r>
              <w:rPr>
                <w:w w:val="125"/>
                <w:sz w:val="18"/>
              </w:rPr>
              <w:t>2,</w:t>
            </w:r>
          </w:p>
        </w:tc>
        <w:tc>
          <w:tcPr>
            <w:tcW w:w="860" w:type="dxa"/>
          </w:tcPr>
          <w:p>
            <w:pPr>
              <w:pStyle w:val="17"/>
              <w:ind w:left="32" w:right="20"/>
              <w:jc w:val="center"/>
              <w:rPr>
                <w:sz w:val="18"/>
              </w:rPr>
            </w:pPr>
            <w:r>
              <w:rPr>
                <w:w w:val="125"/>
                <w:sz w:val="18"/>
              </w:rPr>
              <w:t>started</w:t>
            </w:r>
          </w:p>
        </w:tc>
        <w:tc>
          <w:tcPr>
            <w:tcW w:w="1936" w:type="dxa"/>
          </w:tcPr>
          <w:p>
            <w:pPr>
              <w:pStyle w:val="17"/>
              <w:ind w:left="60"/>
              <w:rPr>
                <w:sz w:val="18"/>
              </w:rPr>
            </w:pPr>
            <w:r>
              <w:rPr>
                <w:w w:val="95"/>
                <w:sz w:val="18"/>
              </w:rPr>
              <w:t>130283824404752)&gt;</w:t>
            </w:r>
          </w:p>
        </w:tc>
        <w:tc>
          <w:tcPr>
            <w:tcW w:w="860" w:type="dxa"/>
          </w:tcPr>
          <w:p>
            <w:pPr>
              <w:pStyle w:val="17"/>
              <w:ind w:left="32" w:right="14"/>
              <w:jc w:val="center"/>
              <w:rPr>
                <w:sz w:val="18"/>
              </w:rPr>
            </w:pPr>
            <w:r>
              <w:rPr>
                <w:w w:val="110"/>
                <w:sz w:val="18"/>
              </w:rPr>
              <w:t>running</w:t>
            </w:r>
          </w:p>
        </w:tc>
        <w:tc>
          <w:tcPr>
            <w:tcW w:w="537" w:type="dxa"/>
          </w:tcPr>
          <w:p>
            <w:pPr>
              <w:pStyle w:val="17"/>
              <w:ind w:left="45" w:right="25"/>
              <w:jc w:val="center"/>
              <w:rPr>
                <w:sz w:val="18"/>
              </w:rPr>
            </w:pPr>
            <w:r>
              <w:rPr>
                <w:w w:val="115"/>
                <w:sz w:val="18"/>
              </w:rPr>
              <w:t>with</w:t>
            </w:r>
          </w:p>
        </w:tc>
        <w:tc>
          <w:tcPr>
            <w:tcW w:w="968" w:type="dxa"/>
          </w:tcPr>
          <w:p>
            <w:pPr>
              <w:pStyle w:val="17"/>
              <w:ind w:left="52" w:right="30"/>
              <w:jc w:val="center"/>
              <w:rPr>
                <w:sz w:val="18"/>
              </w:rPr>
            </w:pPr>
            <w:r>
              <w:rPr>
                <w:sz w:val="18"/>
              </w:rPr>
              <w:t>argument</w:t>
            </w:r>
          </w:p>
        </w:tc>
        <w:tc>
          <w:tcPr>
            <w:tcW w:w="211" w:type="dxa"/>
          </w:tcPr>
          <w:p>
            <w:pPr>
              <w:pStyle w:val="17"/>
              <w:ind w:left="27"/>
              <w:jc w:val="center"/>
              <w:rPr>
                <w:sz w:val="18"/>
              </w:rPr>
            </w:pPr>
            <w:r>
              <w:rPr>
                <w:w w:val="94"/>
                <w:sz w:val="1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9" w:hRule="atLeast"/>
        </w:trPr>
        <w:tc>
          <w:tcPr>
            <w:tcW w:w="763" w:type="dxa"/>
            <w:tcBorders>
              <w:left w:val="single" w:color="000000" w:sz="4" w:space="0"/>
            </w:tcBorders>
          </w:tcPr>
          <w:p>
            <w:pPr>
              <w:pStyle w:val="17"/>
              <w:ind w:left="62"/>
              <w:rPr>
                <w:sz w:val="18"/>
              </w:rPr>
            </w:pPr>
            <w:r>
              <w:rPr>
                <w:w w:val="105"/>
                <w:sz w:val="18"/>
              </w:rPr>
              <w:t>Worker</w:t>
            </w:r>
          </w:p>
        </w:tc>
        <w:tc>
          <w:tcPr>
            <w:tcW w:w="1614" w:type="dxa"/>
          </w:tcPr>
          <w:p>
            <w:pPr>
              <w:pStyle w:val="17"/>
              <w:ind w:left="58"/>
              <w:rPr>
                <w:sz w:val="18"/>
              </w:rPr>
            </w:pPr>
            <w:r>
              <w:rPr>
                <w:w w:val="105"/>
                <w:sz w:val="18"/>
              </w:rPr>
              <w:t>&lt;Thread(worker</w:t>
            </w:r>
          </w:p>
        </w:tc>
        <w:tc>
          <w:tcPr>
            <w:tcW w:w="322" w:type="dxa"/>
          </w:tcPr>
          <w:p>
            <w:pPr>
              <w:pStyle w:val="17"/>
              <w:ind w:left="39" w:right="29"/>
              <w:jc w:val="center"/>
              <w:rPr>
                <w:sz w:val="18"/>
              </w:rPr>
            </w:pPr>
            <w:r>
              <w:rPr>
                <w:w w:val="125"/>
                <w:sz w:val="18"/>
              </w:rPr>
              <w:t>3,</w:t>
            </w:r>
          </w:p>
        </w:tc>
        <w:tc>
          <w:tcPr>
            <w:tcW w:w="860" w:type="dxa"/>
          </w:tcPr>
          <w:p>
            <w:pPr>
              <w:pStyle w:val="17"/>
              <w:ind w:left="32" w:right="20"/>
              <w:jc w:val="center"/>
              <w:rPr>
                <w:sz w:val="18"/>
              </w:rPr>
            </w:pPr>
            <w:r>
              <w:rPr>
                <w:w w:val="125"/>
                <w:sz w:val="18"/>
              </w:rPr>
              <w:t>started</w:t>
            </w:r>
          </w:p>
        </w:tc>
        <w:tc>
          <w:tcPr>
            <w:tcW w:w="1936" w:type="dxa"/>
          </w:tcPr>
          <w:p>
            <w:pPr>
              <w:pStyle w:val="17"/>
              <w:ind w:left="60"/>
              <w:rPr>
                <w:sz w:val="18"/>
              </w:rPr>
            </w:pPr>
            <w:r>
              <w:rPr>
                <w:w w:val="95"/>
                <w:sz w:val="18"/>
              </w:rPr>
              <w:t>130283816012048)&gt;</w:t>
            </w:r>
          </w:p>
        </w:tc>
        <w:tc>
          <w:tcPr>
            <w:tcW w:w="860" w:type="dxa"/>
          </w:tcPr>
          <w:p>
            <w:pPr>
              <w:pStyle w:val="17"/>
              <w:ind w:left="32" w:right="14"/>
              <w:jc w:val="center"/>
              <w:rPr>
                <w:sz w:val="18"/>
              </w:rPr>
            </w:pPr>
            <w:r>
              <w:rPr>
                <w:w w:val="110"/>
                <w:sz w:val="18"/>
              </w:rPr>
              <w:t>running</w:t>
            </w:r>
          </w:p>
        </w:tc>
        <w:tc>
          <w:tcPr>
            <w:tcW w:w="537" w:type="dxa"/>
          </w:tcPr>
          <w:p>
            <w:pPr>
              <w:pStyle w:val="17"/>
              <w:ind w:left="45" w:right="25"/>
              <w:jc w:val="center"/>
              <w:rPr>
                <w:sz w:val="18"/>
              </w:rPr>
            </w:pPr>
            <w:r>
              <w:rPr>
                <w:w w:val="115"/>
                <w:sz w:val="18"/>
              </w:rPr>
              <w:t>with</w:t>
            </w:r>
          </w:p>
        </w:tc>
        <w:tc>
          <w:tcPr>
            <w:tcW w:w="968" w:type="dxa"/>
          </w:tcPr>
          <w:p>
            <w:pPr>
              <w:pStyle w:val="17"/>
              <w:ind w:left="52" w:right="30"/>
              <w:jc w:val="center"/>
              <w:rPr>
                <w:sz w:val="18"/>
              </w:rPr>
            </w:pPr>
            <w:r>
              <w:rPr>
                <w:sz w:val="18"/>
              </w:rPr>
              <w:t>argument</w:t>
            </w:r>
          </w:p>
        </w:tc>
        <w:tc>
          <w:tcPr>
            <w:tcW w:w="211" w:type="dxa"/>
          </w:tcPr>
          <w:p>
            <w:pPr>
              <w:pStyle w:val="17"/>
              <w:ind w:left="27"/>
              <w:jc w:val="center"/>
              <w:rPr>
                <w:sz w:val="18"/>
              </w:rPr>
            </w:pPr>
            <w:r>
              <w:rPr>
                <w:w w:val="94"/>
                <w:sz w:val="18"/>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9" w:hRule="atLeast"/>
        </w:trPr>
        <w:tc>
          <w:tcPr>
            <w:tcW w:w="763" w:type="dxa"/>
            <w:tcBorders>
              <w:left w:val="single" w:color="000000" w:sz="4" w:space="0"/>
            </w:tcBorders>
          </w:tcPr>
          <w:p>
            <w:pPr>
              <w:pStyle w:val="17"/>
              <w:ind w:left="62"/>
              <w:rPr>
                <w:sz w:val="18"/>
              </w:rPr>
            </w:pPr>
            <w:r>
              <w:rPr>
                <w:w w:val="105"/>
                <w:sz w:val="18"/>
              </w:rPr>
              <w:t>Worker</w:t>
            </w:r>
          </w:p>
        </w:tc>
        <w:tc>
          <w:tcPr>
            <w:tcW w:w="1614" w:type="dxa"/>
          </w:tcPr>
          <w:p>
            <w:pPr>
              <w:pStyle w:val="17"/>
              <w:ind w:left="58"/>
              <w:rPr>
                <w:sz w:val="18"/>
              </w:rPr>
            </w:pPr>
            <w:r>
              <w:rPr>
                <w:w w:val="105"/>
                <w:sz w:val="18"/>
              </w:rPr>
              <w:t>&lt;Thread(worker</w:t>
            </w:r>
          </w:p>
        </w:tc>
        <w:tc>
          <w:tcPr>
            <w:tcW w:w="322" w:type="dxa"/>
          </w:tcPr>
          <w:p>
            <w:pPr>
              <w:pStyle w:val="17"/>
              <w:ind w:left="39" w:right="29"/>
              <w:jc w:val="center"/>
              <w:rPr>
                <w:sz w:val="18"/>
              </w:rPr>
            </w:pPr>
            <w:r>
              <w:rPr>
                <w:w w:val="125"/>
                <w:sz w:val="18"/>
              </w:rPr>
              <w:t>4,</w:t>
            </w:r>
          </w:p>
        </w:tc>
        <w:tc>
          <w:tcPr>
            <w:tcW w:w="860" w:type="dxa"/>
          </w:tcPr>
          <w:p>
            <w:pPr>
              <w:pStyle w:val="17"/>
              <w:ind w:left="32" w:right="20"/>
              <w:jc w:val="center"/>
              <w:rPr>
                <w:sz w:val="18"/>
              </w:rPr>
            </w:pPr>
            <w:r>
              <w:rPr>
                <w:w w:val="125"/>
                <w:sz w:val="18"/>
              </w:rPr>
              <w:t>started</w:t>
            </w:r>
          </w:p>
        </w:tc>
        <w:tc>
          <w:tcPr>
            <w:tcW w:w="1936" w:type="dxa"/>
          </w:tcPr>
          <w:p>
            <w:pPr>
              <w:pStyle w:val="17"/>
              <w:ind w:left="60"/>
              <w:rPr>
                <w:sz w:val="18"/>
              </w:rPr>
            </w:pPr>
            <w:r>
              <w:rPr>
                <w:w w:val="95"/>
                <w:sz w:val="18"/>
              </w:rPr>
              <w:t>130283807619344)&gt;</w:t>
            </w:r>
          </w:p>
        </w:tc>
        <w:tc>
          <w:tcPr>
            <w:tcW w:w="860" w:type="dxa"/>
          </w:tcPr>
          <w:p>
            <w:pPr>
              <w:pStyle w:val="17"/>
              <w:ind w:left="32" w:right="14"/>
              <w:jc w:val="center"/>
              <w:rPr>
                <w:sz w:val="18"/>
              </w:rPr>
            </w:pPr>
            <w:r>
              <w:rPr>
                <w:w w:val="110"/>
                <w:sz w:val="18"/>
              </w:rPr>
              <w:t>running</w:t>
            </w:r>
          </w:p>
        </w:tc>
        <w:tc>
          <w:tcPr>
            <w:tcW w:w="537" w:type="dxa"/>
          </w:tcPr>
          <w:p>
            <w:pPr>
              <w:pStyle w:val="17"/>
              <w:ind w:left="45" w:right="25"/>
              <w:jc w:val="center"/>
              <w:rPr>
                <w:sz w:val="18"/>
              </w:rPr>
            </w:pPr>
            <w:r>
              <w:rPr>
                <w:w w:val="115"/>
                <w:sz w:val="18"/>
              </w:rPr>
              <w:t>with</w:t>
            </w:r>
          </w:p>
        </w:tc>
        <w:tc>
          <w:tcPr>
            <w:tcW w:w="968" w:type="dxa"/>
          </w:tcPr>
          <w:p>
            <w:pPr>
              <w:pStyle w:val="17"/>
              <w:ind w:left="52" w:right="30"/>
              <w:jc w:val="center"/>
              <w:rPr>
                <w:sz w:val="18"/>
              </w:rPr>
            </w:pPr>
            <w:r>
              <w:rPr>
                <w:sz w:val="18"/>
              </w:rPr>
              <w:t>argument</w:t>
            </w:r>
          </w:p>
        </w:tc>
        <w:tc>
          <w:tcPr>
            <w:tcW w:w="211" w:type="dxa"/>
          </w:tcPr>
          <w:p>
            <w:pPr>
              <w:pStyle w:val="17"/>
              <w:ind w:left="27"/>
              <w:jc w:val="center"/>
              <w:rPr>
                <w:sz w:val="18"/>
              </w:rPr>
            </w:pPr>
            <w:r>
              <w:rPr>
                <w:w w:val="94"/>
                <w:sz w:val="18"/>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9" w:hRule="atLeast"/>
        </w:trPr>
        <w:tc>
          <w:tcPr>
            <w:tcW w:w="763" w:type="dxa"/>
            <w:tcBorders>
              <w:left w:val="single" w:color="000000" w:sz="4" w:space="0"/>
            </w:tcBorders>
          </w:tcPr>
          <w:p>
            <w:pPr>
              <w:pStyle w:val="17"/>
              <w:ind w:left="62"/>
              <w:rPr>
                <w:sz w:val="18"/>
              </w:rPr>
            </w:pPr>
            <w:r>
              <w:rPr>
                <w:w w:val="105"/>
                <w:sz w:val="18"/>
              </w:rPr>
              <w:t>Worker</w:t>
            </w:r>
          </w:p>
        </w:tc>
        <w:tc>
          <w:tcPr>
            <w:tcW w:w="1614" w:type="dxa"/>
          </w:tcPr>
          <w:p>
            <w:pPr>
              <w:pStyle w:val="17"/>
              <w:ind w:left="58"/>
              <w:rPr>
                <w:sz w:val="18"/>
              </w:rPr>
            </w:pPr>
            <w:r>
              <w:rPr>
                <w:w w:val="105"/>
                <w:sz w:val="18"/>
              </w:rPr>
              <w:t>&lt;Thread(worker</w:t>
            </w:r>
          </w:p>
        </w:tc>
        <w:tc>
          <w:tcPr>
            <w:tcW w:w="322" w:type="dxa"/>
          </w:tcPr>
          <w:p>
            <w:pPr>
              <w:pStyle w:val="17"/>
              <w:ind w:left="39" w:right="29"/>
              <w:jc w:val="center"/>
              <w:rPr>
                <w:sz w:val="18"/>
              </w:rPr>
            </w:pPr>
            <w:r>
              <w:rPr>
                <w:w w:val="125"/>
                <w:sz w:val="18"/>
              </w:rPr>
              <w:t>5,</w:t>
            </w:r>
          </w:p>
        </w:tc>
        <w:tc>
          <w:tcPr>
            <w:tcW w:w="860" w:type="dxa"/>
          </w:tcPr>
          <w:p>
            <w:pPr>
              <w:pStyle w:val="17"/>
              <w:ind w:left="32" w:right="20"/>
              <w:jc w:val="center"/>
              <w:rPr>
                <w:sz w:val="18"/>
              </w:rPr>
            </w:pPr>
            <w:r>
              <w:rPr>
                <w:w w:val="125"/>
                <w:sz w:val="18"/>
              </w:rPr>
              <w:t>started</w:t>
            </w:r>
          </w:p>
        </w:tc>
        <w:tc>
          <w:tcPr>
            <w:tcW w:w="1936" w:type="dxa"/>
          </w:tcPr>
          <w:p>
            <w:pPr>
              <w:pStyle w:val="17"/>
              <w:ind w:left="60"/>
              <w:rPr>
                <w:sz w:val="18"/>
              </w:rPr>
            </w:pPr>
            <w:r>
              <w:rPr>
                <w:w w:val="95"/>
                <w:sz w:val="18"/>
              </w:rPr>
              <w:t>130283799226640)&gt;</w:t>
            </w:r>
          </w:p>
        </w:tc>
        <w:tc>
          <w:tcPr>
            <w:tcW w:w="860" w:type="dxa"/>
          </w:tcPr>
          <w:p>
            <w:pPr>
              <w:pStyle w:val="17"/>
              <w:ind w:left="32" w:right="14"/>
              <w:jc w:val="center"/>
              <w:rPr>
                <w:sz w:val="18"/>
              </w:rPr>
            </w:pPr>
            <w:r>
              <w:rPr>
                <w:w w:val="110"/>
                <w:sz w:val="18"/>
              </w:rPr>
              <w:t>running</w:t>
            </w:r>
          </w:p>
        </w:tc>
        <w:tc>
          <w:tcPr>
            <w:tcW w:w="537" w:type="dxa"/>
          </w:tcPr>
          <w:p>
            <w:pPr>
              <w:pStyle w:val="17"/>
              <w:ind w:left="45" w:right="25"/>
              <w:jc w:val="center"/>
              <w:rPr>
                <w:sz w:val="18"/>
              </w:rPr>
            </w:pPr>
            <w:r>
              <w:rPr>
                <w:w w:val="115"/>
                <w:sz w:val="18"/>
              </w:rPr>
              <w:t>with</w:t>
            </w:r>
          </w:p>
        </w:tc>
        <w:tc>
          <w:tcPr>
            <w:tcW w:w="968" w:type="dxa"/>
          </w:tcPr>
          <w:p>
            <w:pPr>
              <w:pStyle w:val="17"/>
              <w:ind w:left="52" w:right="30"/>
              <w:jc w:val="center"/>
              <w:rPr>
                <w:sz w:val="18"/>
              </w:rPr>
            </w:pPr>
            <w:r>
              <w:rPr>
                <w:sz w:val="18"/>
              </w:rPr>
              <w:t>argument</w:t>
            </w:r>
          </w:p>
        </w:tc>
        <w:tc>
          <w:tcPr>
            <w:tcW w:w="211" w:type="dxa"/>
          </w:tcPr>
          <w:p>
            <w:pPr>
              <w:pStyle w:val="17"/>
              <w:ind w:left="27"/>
              <w:jc w:val="center"/>
              <w:rPr>
                <w:sz w:val="18"/>
              </w:rPr>
            </w:pPr>
            <w:r>
              <w:rPr>
                <w:w w:val="94"/>
                <w:sz w:val="18"/>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9" w:hRule="atLeast"/>
        </w:trPr>
        <w:tc>
          <w:tcPr>
            <w:tcW w:w="763" w:type="dxa"/>
            <w:tcBorders>
              <w:left w:val="single" w:color="000000" w:sz="4" w:space="0"/>
            </w:tcBorders>
          </w:tcPr>
          <w:p>
            <w:pPr>
              <w:pStyle w:val="17"/>
              <w:ind w:left="62"/>
              <w:rPr>
                <w:sz w:val="18"/>
              </w:rPr>
            </w:pPr>
            <w:r>
              <w:rPr>
                <w:w w:val="105"/>
                <w:sz w:val="18"/>
              </w:rPr>
              <w:t>Worker</w:t>
            </w:r>
          </w:p>
        </w:tc>
        <w:tc>
          <w:tcPr>
            <w:tcW w:w="1614" w:type="dxa"/>
          </w:tcPr>
          <w:p>
            <w:pPr>
              <w:pStyle w:val="17"/>
              <w:ind w:left="58"/>
              <w:rPr>
                <w:sz w:val="18"/>
              </w:rPr>
            </w:pPr>
            <w:r>
              <w:rPr>
                <w:w w:val="105"/>
                <w:sz w:val="18"/>
              </w:rPr>
              <w:t>&lt;Thread(worker</w:t>
            </w:r>
          </w:p>
        </w:tc>
        <w:tc>
          <w:tcPr>
            <w:tcW w:w="322" w:type="dxa"/>
          </w:tcPr>
          <w:p>
            <w:pPr>
              <w:pStyle w:val="17"/>
              <w:ind w:left="39" w:right="29"/>
              <w:jc w:val="center"/>
              <w:rPr>
                <w:sz w:val="18"/>
              </w:rPr>
            </w:pPr>
            <w:r>
              <w:rPr>
                <w:w w:val="125"/>
                <w:sz w:val="18"/>
              </w:rPr>
              <w:t>1,</w:t>
            </w:r>
          </w:p>
        </w:tc>
        <w:tc>
          <w:tcPr>
            <w:tcW w:w="860" w:type="dxa"/>
          </w:tcPr>
          <w:p>
            <w:pPr>
              <w:pStyle w:val="17"/>
              <w:ind w:left="32" w:right="20"/>
              <w:jc w:val="center"/>
              <w:rPr>
                <w:sz w:val="18"/>
              </w:rPr>
            </w:pPr>
            <w:r>
              <w:rPr>
                <w:w w:val="125"/>
                <w:sz w:val="18"/>
              </w:rPr>
              <w:t>started</w:t>
            </w:r>
          </w:p>
        </w:tc>
        <w:tc>
          <w:tcPr>
            <w:tcW w:w="1936" w:type="dxa"/>
          </w:tcPr>
          <w:p>
            <w:pPr>
              <w:pStyle w:val="17"/>
              <w:ind w:left="60"/>
              <w:rPr>
                <w:sz w:val="18"/>
              </w:rPr>
            </w:pPr>
            <w:r>
              <w:rPr>
                <w:w w:val="95"/>
                <w:sz w:val="18"/>
              </w:rPr>
              <w:t>130283832797456)&gt;</w:t>
            </w:r>
          </w:p>
        </w:tc>
        <w:tc>
          <w:tcPr>
            <w:tcW w:w="860" w:type="dxa"/>
          </w:tcPr>
          <w:p>
            <w:pPr>
              <w:pStyle w:val="17"/>
              <w:ind w:left="32" w:right="14"/>
              <w:jc w:val="center"/>
              <w:rPr>
                <w:sz w:val="18"/>
              </w:rPr>
            </w:pPr>
            <w:r>
              <w:rPr>
                <w:w w:val="110"/>
                <w:sz w:val="18"/>
              </w:rPr>
              <w:t>running</w:t>
            </w:r>
          </w:p>
        </w:tc>
        <w:tc>
          <w:tcPr>
            <w:tcW w:w="537" w:type="dxa"/>
          </w:tcPr>
          <w:p>
            <w:pPr>
              <w:pStyle w:val="17"/>
              <w:ind w:left="45" w:right="25"/>
              <w:jc w:val="center"/>
              <w:rPr>
                <w:sz w:val="18"/>
              </w:rPr>
            </w:pPr>
            <w:r>
              <w:rPr>
                <w:w w:val="115"/>
                <w:sz w:val="18"/>
              </w:rPr>
              <w:t>with</w:t>
            </w:r>
          </w:p>
        </w:tc>
        <w:tc>
          <w:tcPr>
            <w:tcW w:w="968" w:type="dxa"/>
          </w:tcPr>
          <w:p>
            <w:pPr>
              <w:pStyle w:val="17"/>
              <w:ind w:left="52" w:right="30"/>
              <w:jc w:val="center"/>
              <w:rPr>
                <w:sz w:val="18"/>
              </w:rPr>
            </w:pPr>
            <w:r>
              <w:rPr>
                <w:sz w:val="18"/>
              </w:rPr>
              <w:t>argument</w:t>
            </w:r>
          </w:p>
        </w:tc>
        <w:tc>
          <w:tcPr>
            <w:tcW w:w="211" w:type="dxa"/>
          </w:tcPr>
          <w:p>
            <w:pPr>
              <w:pStyle w:val="17"/>
              <w:ind w:left="27"/>
              <w:jc w:val="center"/>
              <w:rPr>
                <w:sz w:val="18"/>
              </w:rPr>
            </w:pPr>
            <w:r>
              <w:rPr>
                <w:w w:val="94"/>
                <w:sz w:val="18"/>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2" w:hRule="atLeast"/>
        </w:trPr>
        <w:tc>
          <w:tcPr>
            <w:tcW w:w="763" w:type="dxa"/>
            <w:tcBorders>
              <w:left w:val="single" w:color="000000" w:sz="4" w:space="0"/>
            </w:tcBorders>
          </w:tcPr>
          <w:p>
            <w:pPr>
              <w:pStyle w:val="17"/>
              <w:spacing w:line="243" w:lineRule="exact"/>
              <w:ind w:left="62"/>
              <w:rPr>
                <w:sz w:val="18"/>
              </w:rPr>
            </w:pPr>
            <w:r>
              <w:rPr>
                <w:w w:val="190"/>
                <w:sz w:val="18"/>
              </w:rPr>
              <w:t>...</w:t>
            </w:r>
          </w:p>
        </w:tc>
        <w:tc>
          <w:tcPr>
            <w:tcW w:w="1614" w:type="dxa"/>
          </w:tcPr>
          <w:p>
            <w:pPr>
              <w:pStyle w:val="17"/>
              <w:spacing w:line="240" w:lineRule="auto"/>
              <w:ind w:left="0"/>
              <w:rPr>
                <w:rFonts w:ascii="Times New Roman"/>
                <w:sz w:val="18"/>
              </w:rPr>
            </w:pPr>
          </w:p>
        </w:tc>
        <w:tc>
          <w:tcPr>
            <w:tcW w:w="322" w:type="dxa"/>
          </w:tcPr>
          <w:p>
            <w:pPr>
              <w:pStyle w:val="17"/>
              <w:spacing w:line="240" w:lineRule="auto"/>
              <w:ind w:left="0"/>
              <w:rPr>
                <w:rFonts w:ascii="Times New Roman"/>
                <w:sz w:val="18"/>
              </w:rPr>
            </w:pPr>
          </w:p>
        </w:tc>
        <w:tc>
          <w:tcPr>
            <w:tcW w:w="860" w:type="dxa"/>
          </w:tcPr>
          <w:p>
            <w:pPr>
              <w:pStyle w:val="17"/>
              <w:spacing w:line="240" w:lineRule="auto"/>
              <w:ind w:left="0"/>
              <w:rPr>
                <w:rFonts w:ascii="Times New Roman"/>
                <w:sz w:val="18"/>
              </w:rPr>
            </w:pPr>
          </w:p>
        </w:tc>
        <w:tc>
          <w:tcPr>
            <w:tcW w:w="1936" w:type="dxa"/>
          </w:tcPr>
          <w:p>
            <w:pPr>
              <w:pStyle w:val="17"/>
              <w:spacing w:line="240" w:lineRule="auto"/>
              <w:ind w:left="0"/>
              <w:rPr>
                <w:rFonts w:ascii="Times New Roman"/>
                <w:sz w:val="18"/>
              </w:rPr>
            </w:pPr>
          </w:p>
        </w:tc>
        <w:tc>
          <w:tcPr>
            <w:tcW w:w="860" w:type="dxa"/>
          </w:tcPr>
          <w:p>
            <w:pPr>
              <w:pStyle w:val="17"/>
              <w:spacing w:line="240" w:lineRule="auto"/>
              <w:ind w:left="0"/>
              <w:rPr>
                <w:rFonts w:ascii="Times New Roman"/>
                <w:sz w:val="18"/>
              </w:rPr>
            </w:pPr>
          </w:p>
        </w:tc>
        <w:tc>
          <w:tcPr>
            <w:tcW w:w="537" w:type="dxa"/>
          </w:tcPr>
          <w:p>
            <w:pPr>
              <w:pStyle w:val="17"/>
              <w:spacing w:line="240" w:lineRule="auto"/>
              <w:ind w:left="0"/>
              <w:rPr>
                <w:rFonts w:ascii="Times New Roman"/>
                <w:sz w:val="18"/>
              </w:rPr>
            </w:pPr>
          </w:p>
        </w:tc>
        <w:tc>
          <w:tcPr>
            <w:tcW w:w="968" w:type="dxa"/>
          </w:tcPr>
          <w:p>
            <w:pPr>
              <w:pStyle w:val="17"/>
              <w:spacing w:line="240" w:lineRule="auto"/>
              <w:ind w:left="0"/>
              <w:rPr>
                <w:rFonts w:ascii="Times New Roman"/>
                <w:sz w:val="18"/>
              </w:rPr>
            </w:pPr>
          </w:p>
        </w:tc>
        <w:tc>
          <w:tcPr>
            <w:tcW w:w="211" w:type="dxa"/>
          </w:tcPr>
          <w:p>
            <w:pPr>
              <w:pStyle w:val="17"/>
              <w:spacing w:line="240" w:lineRule="auto"/>
              <w:ind w:left="0"/>
              <w:rPr>
                <w:rFonts w:ascii="Times New Roman"/>
                <w:sz w:val="18"/>
              </w:rPr>
            </w:pPr>
          </w:p>
        </w:tc>
      </w:tr>
    </w:tbl>
    <w:p>
      <w:pPr>
        <w:pStyle w:val="6"/>
        <w:spacing w:before="143"/>
        <w:ind w:left="800"/>
      </w:pPr>
      <w:r>
        <w:t>查看模块的文档以获取更多信息；</w:t>
      </w:r>
      <w:r>
        <w:rPr>
          <w:rFonts w:ascii="Lucida Sans Unicode" w:eastAsia="Lucida Sans Unicode"/>
        </w:rPr>
        <w:t xml:space="preserve">Queue </w:t>
      </w:r>
      <w:r>
        <w:t>类提供了多种接口。</w:t>
      </w:r>
    </w:p>
    <w:p>
      <w:pPr>
        <w:pStyle w:val="6"/>
        <w:spacing w:before="3"/>
        <w:rPr>
          <w:sz w:val="21"/>
        </w:rPr>
      </w:pPr>
    </w:p>
    <w:p>
      <w:pPr>
        <w:pStyle w:val="4"/>
        <w:numPr>
          <w:ilvl w:val="2"/>
          <w:numId w:val="33"/>
        </w:numPr>
        <w:tabs>
          <w:tab w:val="left" w:pos="1438"/>
        </w:tabs>
        <w:spacing w:before="0" w:after="0" w:line="240" w:lineRule="auto"/>
        <w:ind w:left="1437" w:right="0" w:hanging="637"/>
        <w:jc w:val="left"/>
      </w:pPr>
      <w:bookmarkStart w:id="426" w:name="_bookmark151"/>
      <w:bookmarkEnd w:id="426"/>
      <w:bookmarkStart w:id="427" w:name="_bookmark151"/>
      <w:bookmarkEnd w:id="427"/>
      <w:bookmarkStart w:id="428" w:name="怎样修改全局变量是线程安全的？"/>
      <w:bookmarkEnd w:id="428"/>
      <w:r>
        <w:rPr>
          <w:color w:val="20435C"/>
        </w:rPr>
        <w:t>怎样修改全局变量是线程安全的？</w:t>
      </w:r>
    </w:p>
    <w:p>
      <w:pPr>
        <w:pStyle w:val="6"/>
        <w:spacing w:before="233" w:line="194" w:lineRule="auto"/>
        <w:ind w:left="800" w:right="298"/>
        <w:jc w:val="both"/>
      </w:pPr>
      <w:r>
        <w:rPr>
          <w:rFonts w:ascii="Times New Roman" w:eastAsia="Times New Roman"/>
        </w:rPr>
        <w:t>Python</w:t>
      </w:r>
      <w:r>
        <w:rPr>
          <w:rFonts w:ascii="Times New Roman" w:eastAsia="Times New Roman"/>
          <w:spacing w:val="-31"/>
        </w:rPr>
        <w:t xml:space="preserve"> </w:t>
      </w:r>
      <w:r>
        <w:rPr>
          <w:rFonts w:ascii="Times New Roman" w:eastAsia="Times New Roman"/>
        </w:rPr>
        <w:t>VM</w:t>
      </w:r>
      <w:r>
        <w:rPr>
          <w:rFonts w:ascii="Times New Roman" w:eastAsia="Times New Roman"/>
          <w:spacing w:val="-31"/>
        </w:rPr>
        <w:t xml:space="preserve"> </w:t>
      </w:r>
      <w:r>
        <w:t>内部会使用</w:t>
      </w:r>
      <w:r>
        <w:fldChar w:fldCharType="begin"/>
      </w:r>
      <w:r>
        <w:instrText xml:space="preserve"> HYPERLINK \l "_bookmark249" </w:instrText>
      </w:r>
      <w:r>
        <w:fldChar w:fldCharType="separate"/>
      </w:r>
      <w:r>
        <w:rPr>
          <w:rFonts w:ascii="Times New Roman" w:eastAsia="Times New Roman"/>
          <w:i/>
          <w:color w:val="355F7B"/>
        </w:rPr>
        <w:t>global</w:t>
      </w:r>
      <w:r>
        <w:rPr>
          <w:rFonts w:ascii="Times New Roman" w:eastAsia="Times New Roman"/>
          <w:i/>
          <w:color w:val="355F7B"/>
          <w:spacing w:val="-31"/>
        </w:rPr>
        <w:t xml:space="preserve"> </w:t>
      </w:r>
      <w:r>
        <w:rPr>
          <w:rFonts w:ascii="Times New Roman" w:eastAsia="Times New Roman"/>
          <w:i/>
          <w:color w:val="355F7B"/>
        </w:rPr>
        <w:t>interpreter</w:t>
      </w:r>
      <w:r>
        <w:rPr>
          <w:rFonts w:ascii="Times New Roman" w:eastAsia="Times New Roman"/>
          <w:i/>
          <w:color w:val="355F7B"/>
          <w:spacing w:val="-30"/>
        </w:rPr>
        <w:t xml:space="preserve"> </w:t>
      </w:r>
      <w:r>
        <w:rPr>
          <w:rFonts w:ascii="Times New Roman" w:eastAsia="Times New Roman"/>
          <w:i/>
          <w:color w:val="355F7B"/>
        </w:rPr>
        <w:t>lock</w:t>
      </w:r>
      <w:r>
        <w:rPr>
          <w:rFonts w:ascii="Times New Roman" w:eastAsia="Times New Roman"/>
          <w:i/>
          <w:color w:val="355F7B"/>
          <w:spacing w:val="-34"/>
        </w:rPr>
        <w:t xml:space="preserve"> </w:t>
      </w:r>
      <w:r>
        <w:rPr>
          <w:rFonts w:ascii="Times New Roman" w:eastAsia="Times New Roman"/>
          <w:i/>
          <w:color w:val="355F7B"/>
          <w:spacing w:val="-34"/>
        </w:rPr>
        <w:fldChar w:fldCharType="end"/>
      </w:r>
      <w:r>
        <w:rPr>
          <w:spacing w:val="-3"/>
        </w:rPr>
        <w:t>（</w:t>
      </w:r>
      <w:r>
        <w:rPr>
          <w:rFonts w:ascii="Times New Roman" w:eastAsia="Times New Roman"/>
          <w:spacing w:val="-3"/>
        </w:rPr>
        <w:t>GIL</w:t>
      </w:r>
      <w:r>
        <w:rPr>
          <w:spacing w:val="-3"/>
        </w:rPr>
        <w:t>）</w:t>
      </w:r>
      <w:r>
        <w:rPr>
          <w:spacing w:val="1"/>
        </w:rPr>
        <w:t>来确保同一时间只有一个线程运行。通常</w:t>
      </w:r>
      <w:r>
        <w:rPr>
          <w:rFonts w:ascii="Times New Roman" w:eastAsia="Times New Roman"/>
        </w:rPr>
        <w:t>Python</w:t>
      </w:r>
      <w:r>
        <w:rPr>
          <w:rFonts w:ascii="Times New Roman" w:eastAsia="Times New Roman"/>
          <w:spacing w:val="-31"/>
        </w:rPr>
        <w:t xml:space="preserve"> </w:t>
      </w:r>
      <w:r>
        <w:rPr>
          <w:spacing w:val="-6"/>
        </w:rPr>
        <w:t>只会</w:t>
      </w:r>
      <w:r>
        <w:rPr>
          <w:spacing w:val="-1"/>
        </w:rPr>
        <w:t xml:space="preserve">在字节码指令之间切换线程；切换的频率可以通过设置  </w:t>
      </w:r>
      <w:r>
        <w:rPr>
          <w:rFonts w:ascii="Lucida Sans Unicode" w:eastAsia="Lucida Sans Unicode"/>
          <w:w w:val="110"/>
        </w:rPr>
        <w:t>sys.setswitchinterval()</w:t>
      </w:r>
      <w:r>
        <w:rPr>
          <w:rFonts w:ascii="Lucida Sans Unicode" w:eastAsia="Lucida Sans Unicode"/>
          <w:spacing w:val="7"/>
          <w:w w:val="110"/>
        </w:rPr>
        <w:t xml:space="preserve">  </w:t>
      </w:r>
      <w:r>
        <w:rPr>
          <w:spacing w:val="10"/>
        </w:rPr>
        <w:t>指定。从</w:t>
      </w:r>
      <w:r>
        <w:rPr>
          <w:rFonts w:ascii="Times New Roman" w:eastAsia="Times New Roman"/>
          <w:spacing w:val="-14"/>
        </w:rPr>
        <w:t xml:space="preserve">Python </w:t>
      </w:r>
      <w:r>
        <w:rPr>
          <w:spacing w:val="-1"/>
        </w:rPr>
        <w:t xml:space="preserve">程序的角度来看，每一条字节码指令以及每一条指令对应的 </w:t>
      </w:r>
      <w:r>
        <w:rPr>
          <w:rFonts w:ascii="Times New Roman" w:eastAsia="Times New Roman"/>
        </w:rPr>
        <w:t>C</w:t>
      </w:r>
      <w:r>
        <w:rPr>
          <w:rFonts w:ascii="Times New Roman" w:eastAsia="Times New Roman"/>
          <w:spacing w:val="-2"/>
        </w:rPr>
        <w:t xml:space="preserve"> </w:t>
      </w:r>
      <w:r>
        <w:t>代码实现都是原子的。</w:t>
      </w:r>
    </w:p>
    <w:p>
      <w:pPr>
        <w:pStyle w:val="6"/>
        <w:spacing w:before="97" w:line="259" w:lineRule="exact"/>
        <w:ind w:left="800"/>
        <w:rPr>
          <w:rFonts w:ascii="Times New Roman" w:eastAsia="Times New Roman"/>
        </w:rPr>
      </w:pPr>
      <w:r>
        <w:rPr>
          <w:spacing w:val="-7"/>
        </w:rPr>
        <w:t xml:space="preserve">理论上说，具体的结果要看具体的 </w:t>
      </w:r>
      <w:r>
        <w:rPr>
          <w:rFonts w:ascii="Times New Roman" w:eastAsia="Times New Roman"/>
        </w:rPr>
        <w:t xml:space="preserve">PVM </w:t>
      </w:r>
      <w:r>
        <w:rPr>
          <w:spacing w:val="-7"/>
        </w:rPr>
        <w:t>字节码实现对指令的解释。而实际上，对内建类型</w:t>
      </w:r>
      <w:r>
        <w:rPr>
          <w:spacing w:val="-6"/>
        </w:rPr>
        <w:t>（</w:t>
      </w:r>
      <w:r>
        <w:rPr>
          <w:rFonts w:ascii="Times New Roman" w:eastAsia="Times New Roman"/>
          <w:spacing w:val="-6"/>
        </w:rPr>
        <w:t>int</w:t>
      </w:r>
      <w:r>
        <w:rPr>
          <w:spacing w:val="-6"/>
        </w:rPr>
        <w:t>，</w:t>
      </w:r>
      <w:r>
        <w:rPr>
          <w:rFonts w:ascii="Times New Roman" w:eastAsia="Times New Roman"/>
          <w:spacing w:val="-6"/>
        </w:rPr>
        <w:t>list</w:t>
      </w:r>
      <w:r>
        <w:rPr>
          <w:spacing w:val="-6"/>
        </w:rPr>
        <w:t>，</w:t>
      </w:r>
      <w:r>
        <w:rPr>
          <w:rFonts w:ascii="Times New Roman" w:eastAsia="Times New Roman"/>
          <w:spacing w:val="-6"/>
        </w:rPr>
        <w:t>dict</w:t>
      </w:r>
    </w:p>
    <w:p>
      <w:pPr>
        <w:pStyle w:val="6"/>
        <w:spacing w:line="259" w:lineRule="exact"/>
        <w:ind w:left="800"/>
      </w:pPr>
      <w:r>
        <w:t>等）的共享变量的“类原子”操作都是原子的。</w:t>
      </w:r>
    </w:p>
    <w:p>
      <w:pPr>
        <w:pStyle w:val="6"/>
        <w:spacing w:before="79"/>
        <w:ind w:left="800"/>
      </w:pPr>
      <w:r>
        <w:rPr>
          <w:spacing w:val="-7"/>
          <w:w w:val="99"/>
        </w:rPr>
        <w:t>举例来说，下面的操作是原子的</w:t>
      </w:r>
      <w:r>
        <w:rPr>
          <w:w w:val="99"/>
        </w:rPr>
        <w:t>（</w:t>
      </w:r>
      <w:r>
        <w:rPr>
          <w:rFonts w:ascii="Times New Roman" w:eastAsia="Times New Roman"/>
          <w:w w:val="99"/>
        </w:rPr>
        <w:t>L</w:t>
      </w:r>
      <w:r>
        <w:rPr>
          <w:spacing w:val="-27"/>
          <w:w w:val="99"/>
        </w:rPr>
        <w:t>、</w:t>
      </w:r>
      <w:r>
        <w:rPr>
          <w:rFonts w:ascii="Times New Roman" w:eastAsia="Times New Roman"/>
          <w:w w:val="99"/>
        </w:rPr>
        <w:t>L1</w:t>
      </w:r>
      <w:r>
        <w:rPr>
          <w:spacing w:val="-27"/>
          <w:w w:val="99"/>
        </w:rPr>
        <w:t>、</w:t>
      </w:r>
      <w:r>
        <w:rPr>
          <w:rFonts w:ascii="Times New Roman" w:eastAsia="Times New Roman"/>
          <w:w w:val="99"/>
        </w:rPr>
        <w:t>L2</w:t>
      </w:r>
      <w:r>
        <w:rPr>
          <w:rFonts w:ascii="Times New Roman" w:eastAsia="Times New Roman"/>
          <w:spacing w:val="-5"/>
        </w:rPr>
        <w:t xml:space="preserve"> </w:t>
      </w:r>
      <w:r>
        <w:rPr>
          <w:spacing w:val="-7"/>
          <w:w w:val="99"/>
        </w:rPr>
        <w:t>是列表，</w:t>
      </w:r>
      <w:r>
        <w:rPr>
          <w:rFonts w:ascii="Times New Roman" w:eastAsia="Times New Roman"/>
          <w:w w:val="99"/>
        </w:rPr>
        <w:t>D</w:t>
      </w:r>
      <w:r>
        <w:rPr>
          <w:spacing w:val="-27"/>
          <w:w w:val="99"/>
        </w:rPr>
        <w:t>、</w:t>
      </w:r>
      <w:r>
        <w:rPr>
          <w:rFonts w:ascii="Times New Roman" w:eastAsia="Times New Roman"/>
          <w:w w:val="99"/>
        </w:rPr>
        <w:t>D1</w:t>
      </w:r>
      <w:r>
        <w:rPr>
          <w:spacing w:val="-27"/>
          <w:w w:val="99"/>
        </w:rPr>
        <w:t>、</w:t>
      </w:r>
      <w:r>
        <w:rPr>
          <w:rFonts w:ascii="Times New Roman" w:eastAsia="Times New Roman"/>
          <w:w w:val="99"/>
        </w:rPr>
        <w:t>D2</w:t>
      </w:r>
      <w:r>
        <w:rPr>
          <w:rFonts w:ascii="Times New Roman" w:eastAsia="Times New Roman"/>
          <w:spacing w:val="-5"/>
        </w:rPr>
        <w:t xml:space="preserve"> </w:t>
      </w:r>
      <w:r>
        <w:rPr>
          <w:spacing w:val="-7"/>
          <w:w w:val="99"/>
        </w:rPr>
        <w:t>是字典，</w:t>
      </w:r>
      <w:r>
        <w:rPr>
          <w:rFonts w:ascii="Times New Roman" w:eastAsia="Times New Roman"/>
          <w:w w:val="96"/>
        </w:rPr>
        <w:t>x</w:t>
      </w:r>
      <w:r>
        <w:rPr>
          <w:spacing w:val="-27"/>
          <w:w w:val="99"/>
        </w:rPr>
        <w:t>、</w:t>
      </w:r>
      <w:r>
        <w:rPr>
          <w:rFonts w:ascii="Times New Roman" w:eastAsia="Times New Roman"/>
          <w:w w:val="93"/>
        </w:rPr>
        <w:t>y</w:t>
      </w:r>
      <w:r>
        <w:rPr>
          <w:rFonts w:ascii="Times New Roman" w:eastAsia="Times New Roman"/>
          <w:spacing w:val="-5"/>
        </w:rPr>
        <w:t xml:space="preserve"> </w:t>
      </w:r>
      <w:r>
        <w:rPr>
          <w:spacing w:val="-7"/>
          <w:w w:val="99"/>
        </w:rPr>
        <w:t>是对象，</w:t>
      </w:r>
      <w:r>
        <w:rPr>
          <w:rFonts w:ascii="Times New Roman" w:eastAsia="Times New Roman"/>
          <w:w w:val="99"/>
        </w:rPr>
        <w:t>i</w:t>
      </w:r>
      <w:r>
        <w:rPr>
          <w:spacing w:val="-27"/>
          <w:w w:val="99"/>
        </w:rPr>
        <w:t>，</w:t>
      </w:r>
      <w:r>
        <w:rPr>
          <w:rFonts w:ascii="Times New Roman" w:eastAsia="Times New Roman"/>
          <w:w w:val="124"/>
        </w:rPr>
        <w:t>j</w:t>
      </w:r>
      <w:r>
        <w:rPr>
          <w:rFonts w:ascii="Times New Roman" w:eastAsia="Times New Roman"/>
          <w:spacing w:val="-5"/>
        </w:rPr>
        <w:t xml:space="preserve"> </w:t>
      </w:r>
      <w:r>
        <w:rPr>
          <w:spacing w:val="45"/>
          <w:w w:val="99"/>
        </w:rPr>
        <w:t>是</w:t>
      </w:r>
      <w:r>
        <w:rPr>
          <w:rFonts w:ascii="Times New Roman" w:eastAsia="Times New Roman"/>
          <w:spacing w:val="-2"/>
          <w:w w:val="99"/>
        </w:rPr>
        <w:t>i</w:t>
      </w:r>
      <w:r>
        <w:rPr>
          <w:rFonts w:ascii="Times New Roman" w:eastAsia="Times New Roman"/>
          <w:spacing w:val="-1"/>
          <w:w w:val="97"/>
        </w:rPr>
        <w:t>n</w:t>
      </w:r>
      <w:r>
        <w:rPr>
          <w:rFonts w:ascii="Times New Roman" w:eastAsia="Times New Roman"/>
          <w:w w:val="101"/>
        </w:rPr>
        <w:t>t</w:t>
      </w:r>
      <w:r>
        <w:rPr>
          <w:rFonts w:ascii="Times New Roman" w:eastAsia="Times New Roman"/>
          <w:spacing w:val="-5"/>
        </w:rPr>
        <w:t xml:space="preserve"> </w:t>
      </w:r>
      <w:r>
        <w:rPr>
          <w:w w:val="99"/>
        </w:rPr>
        <w:t>变量</w:t>
      </w:r>
      <w:r>
        <w:rPr>
          <w:spacing w:val="-107"/>
          <w:w w:val="99"/>
        </w:rPr>
        <w:t>）</w:t>
      </w:r>
      <w:r>
        <w:rPr>
          <w:w w:val="99"/>
        </w:rPr>
        <w:t>：</w:t>
      </w:r>
    </w:p>
    <w:p>
      <w:pPr>
        <w:pStyle w:val="6"/>
      </w:pPr>
    </w:p>
    <w:p>
      <w:pPr>
        <w:pStyle w:val="6"/>
      </w:pPr>
    </w:p>
    <w:p>
      <w:pPr>
        <w:pStyle w:val="6"/>
      </w:pPr>
    </w:p>
    <w:p>
      <w:pPr>
        <w:pStyle w:val="6"/>
      </w:pPr>
    </w:p>
    <w:p>
      <w:pPr>
        <w:pStyle w:val="6"/>
      </w:pPr>
    </w:p>
    <w:p>
      <w:pPr>
        <w:pStyle w:val="6"/>
      </w:pPr>
    </w:p>
    <w:p>
      <w:pPr>
        <w:pStyle w:val="6"/>
        <w:spacing w:before="6"/>
        <w:rPr>
          <w:sz w:val="28"/>
        </w:rPr>
      </w:pPr>
    </w:p>
    <w:p>
      <w:pPr>
        <w:spacing w:before="96"/>
        <w:ind w:left="0" w:right="298" w:firstLine="0"/>
        <w:jc w:val="right"/>
        <w:rPr>
          <w:rFonts w:ascii="Times New Roman" w:eastAsia="Times New Roman"/>
          <w:sz w:val="16"/>
        </w:rPr>
      </w:pPr>
      <w:r>
        <w:pict>
          <v:shape id="_x0000_s1275" o:spid="_x0000_s1275" o:spt="202" type="#_x0000_t202" style="position:absolute;left:0pt;margin-left:68.8pt;margin-top:-98.55pt;height:105.05pt;width:457.7pt;mso-position-horizontal-relative:page;z-index:7168;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7669" w:firstLine="0"/>
                    <w:jc w:val="left"/>
                    <w:rPr>
                      <w:sz w:val="18"/>
                    </w:rPr>
                  </w:pPr>
                  <w:r>
                    <w:rPr>
                      <w:w w:val="115"/>
                      <w:sz w:val="18"/>
                    </w:rPr>
                    <w:t>L</w:t>
                  </w:r>
                  <w:r>
                    <w:rPr>
                      <w:color w:val="666666"/>
                      <w:w w:val="115"/>
                      <w:sz w:val="18"/>
                    </w:rPr>
                    <w:t>.</w:t>
                  </w:r>
                  <w:r>
                    <w:rPr>
                      <w:w w:val="115"/>
                      <w:sz w:val="18"/>
                    </w:rPr>
                    <w:t>append(x) L1</w:t>
                  </w:r>
                  <w:r>
                    <w:rPr>
                      <w:color w:val="666666"/>
                      <w:w w:val="115"/>
                      <w:sz w:val="18"/>
                    </w:rPr>
                    <w:t>.</w:t>
                  </w:r>
                  <w:r>
                    <w:rPr>
                      <w:w w:val="115"/>
                      <w:sz w:val="18"/>
                    </w:rPr>
                    <w:t xml:space="preserve">extend(L2) x </w:t>
                  </w:r>
                  <w:r>
                    <w:rPr>
                      <w:color w:val="666666"/>
                      <w:w w:val="105"/>
                      <w:sz w:val="18"/>
                    </w:rPr>
                    <w:t xml:space="preserve">= </w:t>
                  </w:r>
                  <w:r>
                    <w:rPr>
                      <w:w w:val="135"/>
                      <w:sz w:val="18"/>
                    </w:rPr>
                    <w:t>L[i]</w:t>
                  </w:r>
                </w:p>
                <w:p>
                  <w:pPr>
                    <w:spacing w:before="2" w:line="189" w:lineRule="auto"/>
                    <w:ind w:left="59" w:right="7792" w:firstLine="0"/>
                    <w:jc w:val="left"/>
                    <w:rPr>
                      <w:sz w:val="18"/>
                    </w:rPr>
                  </w:pPr>
                  <w:r>
                    <w:rPr>
                      <w:w w:val="115"/>
                      <w:sz w:val="18"/>
                    </w:rPr>
                    <w:t xml:space="preserve">x </w:t>
                  </w:r>
                  <w:r>
                    <w:rPr>
                      <w:color w:val="666666"/>
                      <w:w w:val="105"/>
                      <w:sz w:val="18"/>
                    </w:rPr>
                    <w:t xml:space="preserve">= </w:t>
                  </w:r>
                  <w:r>
                    <w:rPr>
                      <w:w w:val="115"/>
                      <w:sz w:val="18"/>
                    </w:rPr>
                    <w:t>L</w:t>
                  </w:r>
                  <w:r>
                    <w:rPr>
                      <w:color w:val="666666"/>
                      <w:w w:val="115"/>
                      <w:sz w:val="18"/>
                    </w:rPr>
                    <w:t>.</w:t>
                  </w:r>
                  <w:r>
                    <w:rPr>
                      <w:w w:val="115"/>
                      <w:sz w:val="18"/>
                    </w:rPr>
                    <w:t xml:space="preserve">pop() </w:t>
                  </w:r>
                  <w:r>
                    <w:rPr>
                      <w:w w:val="135"/>
                      <w:sz w:val="18"/>
                    </w:rPr>
                    <w:t xml:space="preserve">L1[i:j] </w:t>
                  </w:r>
                  <w:r>
                    <w:rPr>
                      <w:color w:val="666666"/>
                      <w:w w:val="105"/>
                      <w:sz w:val="18"/>
                    </w:rPr>
                    <w:t xml:space="preserve">= </w:t>
                  </w:r>
                  <w:r>
                    <w:rPr>
                      <w:w w:val="115"/>
                      <w:sz w:val="18"/>
                    </w:rPr>
                    <w:t>L2</w:t>
                  </w:r>
                </w:p>
                <w:p>
                  <w:pPr>
                    <w:spacing w:before="1" w:line="189" w:lineRule="auto"/>
                    <w:ind w:left="59" w:right="8222" w:firstLine="0"/>
                    <w:jc w:val="left"/>
                    <w:rPr>
                      <w:sz w:val="18"/>
                    </w:rPr>
                  </w:pPr>
                  <w:r>
                    <w:rPr>
                      <w:w w:val="125"/>
                      <w:sz w:val="18"/>
                    </w:rPr>
                    <w:t>L</w:t>
                  </w:r>
                  <w:r>
                    <w:rPr>
                      <w:color w:val="666666"/>
                      <w:w w:val="125"/>
                      <w:sz w:val="18"/>
                    </w:rPr>
                    <w:t>.</w:t>
                  </w:r>
                  <w:r>
                    <w:rPr>
                      <w:w w:val="125"/>
                      <w:sz w:val="18"/>
                    </w:rPr>
                    <w:t xml:space="preserve">sort() </w:t>
                  </w:r>
                  <w:r>
                    <w:rPr>
                      <w:w w:val="105"/>
                      <w:sz w:val="18"/>
                    </w:rPr>
                    <w:t xml:space="preserve">x </w:t>
                  </w:r>
                  <w:r>
                    <w:rPr>
                      <w:color w:val="666666"/>
                      <w:w w:val="105"/>
                      <w:sz w:val="18"/>
                    </w:rPr>
                    <w:t xml:space="preserve">= </w:t>
                  </w:r>
                  <w:r>
                    <w:rPr>
                      <w:w w:val="105"/>
                      <w:sz w:val="18"/>
                    </w:rPr>
                    <w:t>y</w:t>
                  </w:r>
                </w:p>
                <w:p>
                  <w:pPr>
                    <w:spacing w:before="2" w:line="189" w:lineRule="auto"/>
                    <w:ind w:left="59" w:right="7792" w:firstLine="0"/>
                    <w:jc w:val="left"/>
                    <w:rPr>
                      <w:sz w:val="18"/>
                    </w:rPr>
                  </w:pPr>
                  <w:r>
                    <w:rPr>
                      <w:w w:val="125"/>
                      <w:sz w:val="18"/>
                    </w:rPr>
                    <w:t>x</w:t>
                  </w:r>
                  <w:r>
                    <w:rPr>
                      <w:color w:val="666666"/>
                      <w:w w:val="125"/>
                      <w:sz w:val="18"/>
                    </w:rPr>
                    <w:t>.</w:t>
                  </w:r>
                  <w:r>
                    <w:rPr>
                      <w:w w:val="125"/>
                      <w:sz w:val="18"/>
                    </w:rPr>
                    <w:t xml:space="preserve">field </w:t>
                  </w:r>
                  <w:r>
                    <w:rPr>
                      <w:color w:val="666666"/>
                      <w:w w:val="105"/>
                      <w:sz w:val="18"/>
                    </w:rPr>
                    <w:t xml:space="preserve">= </w:t>
                  </w:r>
                  <w:r>
                    <w:rPr>
                      <w:spacing w:val="-14"/>
                      <w:w w:val="125"/>
                      <w:sz w:val="18"/>
                    </w:rPr>
                    <w:t xml:space="preserve">y </w:t>
                  </w:r>
                  <w:r>
                    <w:rPr>
                      <w:w w:val="125"/>
                      <w:sz w:val="18"/>
                    </w:rPr>
                    <w:t xml:space="preserve">D[x] </w:t>
                  </w:r>
                  <w:r>
                    <w:rPr>
                      <w:color w:val="666666"/>
                      <w:w w:val="105"/>
                      <w:sz w:val="18"/>
                    </w:rPr>
                    <w:t>=</w:t>
                  </w:r>
                  <w:r>
                    <w:rPr>
                      <w:color w:val="666666"/>
                      <w:spacing w:val="53"/>
                      <w:w w:val="105"/>
                      <w:sz w:val="18"/>
                    </w:rPr>
                    <w:t xml:space="preserve"> </w:t>
                  </w:r>
                  <w:r>
                    <w:rPr>
                      <w:w w:val="125"/>
                      <w:sz w:val="18"/>
                    </w:rPr>
                    <w:t>y</w:t>
                  </w:r>
                </w:p>
              </w:txbxContent>
            </v:textbox>
          </v:shape>
        </w:pict>
      </w: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pStyle w:val="6"/>
        <w:spacing w:before="6"/>
        <w:rPr>
          <w:rFonts w:ascii="Times New Roman"/>
          <w:sz w:val="24"/>
        </w:rPr>
      </w:pPr>
      <w:r>
        <w:pict>
          <v:line id="_x0000_s1276" o:spid="_x0000_s1276" o:spt="20" style="position:absolute;left:0pt;margin-left:72pt;margin-top:16.25pt;height:0pt;width:451.25pt;mso-position-horizontal-relative:page;mso-wrap-distance-bottom:0pt;mso-wrap-distance-top:0pt;z-index:5120;mso-width-relative:page;mso-height-relative:page;" stroked="t" coordsize="21600,21600">
            <v:path arrowok="t"/>
            <v:fill focussize="0,0"/>
            <v:stroke weight="0.398031496062992pt" color="#000000"/>
            <v:imagedata o:title=""/>
            <o:lock v:ext="edit"/>
            <w10:wrap type="topAndBottom"/>
          </v:line>
        </w:pict>
      </w:r>
    </w:p>
    <w:p>
      <w:pPr>
        <w:pStyle w:val="5"/>
        <w:tabs>
          <w:tab w:val="right" w:pos="9825"/>
        </w:tabs>
        <w:spacing w:line="312" w:lineRule="exact"/>
        <w:ind w:left="800"/>
        <w:rPr>
          <w:u w:val="none"/>
        </w:rPr>
      </w:pPr>
      <w:r>
        <w:rPr>
          <w:u w:val="none"/>
        </w:rPr>
        <w:t xml:space="preserve">4.3. </w:t>
      </w:r>
      <w:r>
        <w:rPr>
          <w:spacing w:val="17"/>
          <w:u w:val="none"/>
        </w:rPr>
        <w:t xml:space="preserve"> </w:t>
      </w:r>
      <w:r>
        <w:rPr>
          <w:rFonts w:hint="eastAsia" w:ascii="Microsoft JhengHei UI" w:eastAsia="Microsoft JhengHei UI"/>
          <w:u w:val="none"/>
        </w:rPr>
        <w:t>线程相关</w:t>
      </w:r>
      <w:r>
        <w:rPr>
          <w:rFonts w:hint="eastAsia" w:ascii="Microsoft JhengHei UI" w:eastAsia="Microsoft JhengHei UI"/>
          <w:u w:val="none"/>
        </w:rPr>
        <w:tab/>
      </w:r>
      <w:r>
        <w:rPr>
          <w:u w:val="none"/>
        </w:rPr>
        <w:t>49</w:t>
      </w:r>
    </w:p>
    <w:p>
      <w:pPr>
        <w:spacing w:after="0" w:line="312" w:lineRule="exact"/>
        <w:sectPr>
          <w:headerReference r:id="rId93" w:type="default"/>
          <w:footerReference r:id="rId94" w:type="default"/>
          <w:pgSz w:w="11910" w:h="16840"/>
          <w:pgMar w:top="960" w:right="1140" w:bottom="280" w:left="640" w:header="454" w:footer="0" w:gutter="0"/>
        </w:sectPr>
      </w:pPr>
    </w:p>
    <w:p>
      <w:pPr>
        <w:pStyle w:val="6"/>
        <w:rPr>
          <w:rFonts w:ascii="Arial"/>
          <w:b/>
        </w:rPr>
      </w:pPr>
    </w:p>
    <w:p>
      <w:pPr>
        <w:pStyle w:val="6"/>
        <w:spacing w:before="11"/>
        <w:rPr>
          <w:rFonts w:ascii="Arial"/>
          <w:b/>
          <w:sz w:val="16"/>
        </w:rPr>
      </w:pPr>
    </w:p>
    <w:p>
      <w:pPr>
        <w:spacing w:before="96"/>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732"/>
        <w:rPr>
          <w:rFonts w:ascii="Times New Roman"/>
        </w:rPr>
      </w:pPr>
      <w:r>
        <w:rPr>
          <w:rFonts w:ascii="Times New Roman"/>
        </w:rPr>
        <w:pict>
          <v:group id="_x0000_s1277" o:spid="_x0000_s1277" o:spt="203" style="height:28.7pt;width:458.05pt;" coordsize="9161,574">
            <o:lock v:ext="edit"/>
            <v:rect id="_x0000_s1278" o:spid="_x0000_s1278" o:spt="1" style="position:absolute;left:7;top:7;height:558;width:9146;" fillcolor="#FFFFFF" filled="t" stroked="f" coordsize="21600,21600">
              <v:path/>
              <v:fill on="t" focussize="0,0"/>
              <v:stroke on="f"/>
              <v:imagedata o:title=""/>
              <o:lock v:ext="edit"/>
            </v:rect>
            <v:shape id="_x0000_s1279" o:spid="_x0000_s1279" o:spt="202" type="#_x0000_t202" style="position:absolute;left:3;top:3;height:566;width:9154;" filled="f" stroked="t" coordsize="21600,21600">
              <v:path/>
              <v:fill on="f" focussize="0,0"/>
              <v:stroke weight="0.398031496062992pt" color="#000000"/>
              <v:imagedata o:title=""/>
              <o:lock v:ext="edit"/>
              <v:textbox inset="0mm,0mm,0mm,0mm">
                <w:txbxContent>
                  <w:p>
                    <w:pPr>
                      <w:spacing w:before="57" w:line="189" w:lineRule="auto"/>
                      <w:ind w:left="59" w:right="7669" w:firstLine="0"/>
                      <w:jc w:val="left"/>
                      <w:rPr>
                        <w:sz w:val="18"/>
                      </w:rPr>
                    </w:pPr>
                    <w:r>
                      <w:rPr>
                        <w:w w:val="86"/>
                        <w:sz w:val="18"/>
                      </w:rPr>
                      <w:t>D</w:t>
                    </w:r>
                    <w:r>
                      <w:rPr>
                        <w:spacing w:val="-1"/>
                        <w:w w:val="86"/>
                        <w:sz w:val="18"/>
                      </w:rPr>
                      <w:t>1</w:t>
                    </w:r>
                    <w:r>
                      <w:rPr>
                        <w:color w:val="666666"/>
                        <w:spacing w:val="-1"/>
                        <w:w w:val="188"/>
                        <w:sz w:val="18"/>
                      </w:rPr>
                      <w:t>.</w:t>
                    </w:r>
                    <w:r>
                      <w:rPr>
                        <w:w w:val="110"/>
                        <w:sz w:val="18"/>
                      </w:rPr>
                      <w:t xml:space="preserve">update(D2) </w:t>
                    </w:r>
                    <w:r>
                      <w:rPr>
                        <w:spacing w:val="-1"/>
                        <w:w w:val="79"/>
                        <w:sz w:val="18"/>
                      </w:rPr>
                      <w:t>D</w:t>
                    </w:r>
                    <w:r>
                      <w:rPr>
                        <w:color w:val="666666"/>
                        <w:spacing w:val="-1"/>
                        <w:w w:val="188"/>
                        <w:sz w:val="18"/>
                      </w:rPr>
                      <w:t>.</w:t>
                    </w:r>
                    <w:r>
                      <w:rPr>
                        <w:w w:val="127"/>
                        <w:sz w:val="18"/>
                      </w:rPr>
                      <w:t>keys()</w:t>
                    </w:r>
                  </w:p>
                </w:txbxContent>
              </v:textbox>
            </v:shape>
            <w10:wrap type="none"/>
            <w10:anchorlock/>
          </v:group>
        </w:pict>
      </w:r>
    </w:p>
    <w:p>
      <w:pPr>
        <w:pStyle w:val="6"/>
        <w:spacing w:before="105"/>
        <w:ind w:left="800"/>
      </w:pPr>
      <w:r>
        <w:pict>
          <v:shape id="_x0000_s1280" o:spid="_x0000_s1280" o:spt="202" type="#_x0000_t202" style="position:absolute;left:0pt;margin-left:68.8pt;margin-top:24.4pt;height:50.25pt;width:457.7pt;mso-position-horizontal-relative:page;mso-wrap-distance-bottom:0pt;mso-wrap-distance-top:0pt;z-index:5120;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7392" w:firstLine="0"/>
                    <w:jc w:val="left"/>
                    <w:rPr>
                      <w:sz w:val="18"/>
                    </w:rPr>
                  </w:pPr>
                  <w:r>
                    <w:rPr>
                      <w:w w:val="206"/>
                      <w:sz w:val="18"/>
                    </w:rPr>
                    <w:t>i</w:t>
                  </w:r>
                  <w:r>
                    <w:rPr>
                      <w:sz w:val="18"/>
                    </w:rPr>
                    <w:t xml:space="preserve">  </w:t>
                  </w:r>
                  <w:r>
                    <w:rPr>
                      <w:color w:val="666666"/>
                      <w:w w:val="75"/>
                      <w:sz w:val="18"/>
                    </w:rPr>
                    <w:t>=</w:t>
                  </w:r>
                  <w:r>
                    <w:rPr>
                      <w:color w:val="666666"/>
                      <w:sz w:val="18"/>
                    </w:rPr>
                    <w:t xml:space="preserve">  </w:t>
                  </w:r>
                  <w:r>
                    <w:rPr>
                      <w:w w:val="206"/>
                      <w:sz w:val="18"/>
                    </w:rPr>
                    <w:t>i</w:t>
                  </w:r>
                  <w:r>
                    <w:rPr>
                      <w:color w:val="666666"/>
                      <w:w w:val="75"/>
                      <w:sz w:val="18"/>
                    </w:rPr>
                    <w:t>+</w:t>
                  </w:r>
                  <w:r>
                    <w:rPr>
                      <w:color w:val="217F4F"/>
                      <w:w w:val="94"/>
                      <w:sz w:val="18"/>
                    </w:rPr>
                    <w:t xml:space="preserve">1 </w:t>
                  </w:r>
                  <w:r>
                    <w:rPr>
                      <w:w w:val="125"/>
                      <w:sz w:val="18"/>
                    </w:rPr>
                    <w:t>L</w:t>
                  </w:r>
                  <w:r>
                    <w:rPr>
                      <w:color w:val="666666"/>
                      <w:w w:val="125"/>
                      <w:sz w:val="18"/>
                    </w:rPr>
                    <w:t>.</w:t>
                  </w:r>
                  <w:r>
                    <w:rPr>
                      <w:w w:val="125"/>
                      <w:sz w:val="18"/>
                    </w:rPr>
                    <w:t>append(L[</w:t>
                  </w:r>
                  <w:r>
                    <w:rPr>
                      <w:color w:val="666666"/>
                      <w:w w:val="125"/>
                      <w:sz w:val="18"/>
                    </w:rPr>
                    <w:t>-</w:t>
                  </w:r>
                  <w:r>
                    <w:rPr>
                      <w:color w:val="217F4F"/>
                      <w:w w:val="125"/>
                      <w:sz w:val="18"/>
                    </w:rPr>
                    <w:t>1</w:t>
                  </w:r>
                  <w:r>
                    <w:rPr>
                      <w:w w:val="125"/>
                      <w:sz w:val="18"/>
                    </w:rPr>
                    <w:t xml:space="preserve">]) </w:t>
                  </w:r>
                  <w:r>
                    <w:rPr>
                      <w:w w:val="140"/>
                      <w:sz w:val="18"/>
                    </w:rPr>
                    <w:t xml:space="preserve">L[i] </w:t>
                  </w:r>
                  <w:r>
                    <w:rPr>
                      <w:color w:val="666666"/>
                      <w:w w:val="105"/>
                      <w:sz w:val="18"/>
                    </w:rPr>
                    <w:t xml:space="preserve">= </w:t>
                  </w:r>
                  <w:r>
                    <w:rPr>
                      <w:w w:val="140"/>
                      <w:sz w:val="18"/>
                    </w:rPr>
                    <w:t>L[j]</w:t>
                  </w:r>
                </w:p>
                <w:p>
                  <w:pPr>
                    <w:spacing w:before="0" w:line="237" w:lineRule="exact"/>
                    <w:ind w:left="59" w:right="0" w:firstLine="0"/>
                    <w:jc w:val="left"/>
                    <w:rPr>
                      <w:sz w:val="18"/>
                    </w:rPr>
                  </w:pPr>
                  <w:r>
                    <w:rPr>
                      <w:sz w:val="18"/>
                    </w:rPr>
                    <w:t xml:space="preserve">D[x] </w:t>
                  </w:r>
                  <w:r>
                    <w:rPr>
                      <w:color w:val="666666"/>
                      <w:sz w:val="18"/>
                    </w:rPr>
                    <w:t xml:space="preserve">= </w:t>
                  </w:r>
                  <w:r>
                    <w:rPr>
                      <w:sz w:val="18"/>
                    </w:rPr>
                    <w:t xml:space="preserve">D[x] </w:t>
                  </w:r>
                  <w:r>
                    <w:rPr>
                      <w:color w:val="666666"/>
                      <w:sz w:val="18"/>
                    </w:rPr>
                    <w:t xml:space="preserve">+ </w:t>
                  </w:r>
                  <w:r>
                    <w:rPr>
                      <w:color w:val="217F4F"/>
                      <w:sz w:val="18"/>
                    </w:rPr>
                    <w:t>1</w:t>
                  </w:r>
                </w:p>
              </w:txbxContent>
            </v:textbox>
            <w10:wrap type="topAndBottom"/>
          </v:shape>
        </w:pict>
      </w:r>
      <w:r>
        <w:t>这些不是原子的：</w:t>
      </w:r>
    </w:p>
    <w:p>
      <w:pPr>
        <w:pStyle w:val="6"/>
        <w:tabs>
          <w:tab w:val="left" w:pos="7122"/>
        </w:tabs>
        <w:spacing w:before="147" w:line="199" w:lineRule="auto"/>
        <w:ind w:left="799" w:right="298"/>
      </w:pPr>
      <w:r>
        <w:rPr>
          <w:w w:val="105"/>
        </w:rPr>
        <w:t>覆盖其他对象的操作会在其他对象的引用计数变成</w:t>
      </w:r>
      <w:r>
        <w:rPr>
          <w:spacing w:val="-35"/>
          <w:w w:val="105"/>
        </w:rPr>
        <w:t xml:space="preserve"> </w:t>
      </w:r>
      <w:r>
        <w:rPr>
          <w:rFonts w:ascii="Times New Roman" w:eastAsia="Times New Roman"/>
          <w:w w:val="105"/>
        </w:rPr>
        <w:t>0</w:t>
      </w:r>
      <w:r>
        <w:rPr>
          <w:rFonts w:ascii="Times New Roman" w:eastAsia="Times New Roman"/>
          <w:spacing w:val="-16"/>
          <w:w w:val="105"/>
        </w:rPr>
        <w:t xml:space="preserve"> </w:t>
      </w:r>
      <w:r>
        <w:rPr>
          <w:w w:val="105"/>
        </w:rPr>
        <w:t>时触发其</w:t>
      </w:r>
      <w:r>
        <w:rPr>
          <w:w w:val="105"/>
          <w:u w:val="single"/>
        </w:rPr>
        <w:t xml:space="preserve"> </w:t>
      </w:r>
      <w:r>
        <w:rPr>
          <w:spacing w:val="28"/>
          <w:w w:val="105"/>
          <w:u w:val="single"/>
        </w:rPr>
        <w:t xml:space="preserve"> </w:t>
      </w:r>
      <w:r>
        <w:rPr>
          <w:rFonts w:ascii="Lucida Sans Unicode" w:eastAsia="Lucida Sans Unicode"/>
          <w:w w:val="105"/>
        </w:rPr>
        <w:t>del</w:t>
      </w:r>
      <w:r>
        <w:rPr>
          <w:rFonts w:ascii="Lucida Sans Unicode" w:eastAsia="Lucida Sans Unicode"/>
          <w:w w:val="105"/>
          <w:u w:val="single"/>
        </w:rPr>
        <w:t xml:space="preserve"> </w:t>
      </w:r>
      <w:r>
        <w:rPr>
          <w:rFonts w:ascii="Lucida Sans Unicode" w:eastAsia="Lucida Sans Unicode"/>
          <w:w w:val="105"/>
          <w:u w:val="single"/>
        </w:rPr>
        <w:tab/>
      </w:r>
      <w:r>
        <w:rPr>
          <w:rFonts w:ascii="Lucida Sans Unicode" w:eastAsia="Lucida Sans Unicode"/>
          <w:w w:val="105"/>
        </w:rPr>
        <w:t>()</w:t>
      </w:r>
      <w:r>
        <w:rPr>
          <w:rFonts w:ascii="Lucida Sans Unicode" w:eastAsia="Lucida Sans Unicode"/>
          <w:spacing w:val="-18"/>
          <w:w w:val="105"/>
        </w:rPr>
        <w:t xml:space="preserve"> </w:t>
      </w:r>
      <w:r>
        <w:rPr>
          <w:w w:val="105"/>
        </w:rPr>
        <w:t>方法，这可能会产生一些</w:t>
      </w:r>
      <w:r>
        <w:rPr>
          <w:spacing w:val="-17"/>
          <w:w w:val="105"/>
        </w:rPr>
        <w:t>影</w:t>
      </w:r>
      <w:r>
        <w:rPr>
          <w:w w:val="110"/>
        </w:rPr>
        <w:t>响。对字典和列表进行大量操作时尤其如此。如果有疑问的话，使用互斥锁！</w:t>
      </w:r>
    </w:p>
    <w:p>
      <w:pPr>
        <w:pStyle w:val="6"/>
        <w:spacing w:before="11"/>
        <w:rPr>
          <w:sz w:val="22"/>
        </w:rPr>
      </w:pPr>
    </w:p>
    <w:p>
      <w:pPr>
        <w:pStyle w:val="4"/>
        <w:numPr>
          <w:ilvl w:val="2"/>
          <w:numId w:val="33"/>
        </w:numPr>
        <w:tabs>
          <w:tab w:val="left" w:pos="1438"/>
        </w:tabs>
        <w:spacing w:before="1" w:after="0" w:line="240" w:lineRule="auto"/>
        <w:ind w:left="1437" w:right="0" w:hanging="637"/>
        <w:jc w:val="left"/>
      </w:pPr>
      <w:bookmarkStart w:id="429" w:name="_bookmark152"/>
      <w:bookmarkEnd w:id="429"/>
      <w:bookmarkStart w:id="430" w:name="不能删除全局解释器锁吗？"/>
      <w:bookmarkEnd w:id="430"/>
      <w:bookmarkStart w:id="431" w:name="_bookmark152"/>
      <w:bookmarkEnd w:id="431"/>
      <w:r>
        <w:rPr>
          <w:color w:val="20435C"/>
        </w:rPr>
        <w:t>不能删除全局解释器锁吗？</w:t>
      </w:r>
    </w:p>
    <w:p>
      <w:pPr>
        <w:spacing w:before="195" w:line="259" w:lineRule="exact"/>
        <w:ind w:left="800" w:right="0" w:firstLine="0"/>
        <w:jc w:val="left"/>
        <w:rPr>
          <w:rFonts w:hint="eastAsia" w:ascii="PMingLiU" w:eastAsia="PMingLiU"/>
          <w:sz w:val="20"/>
        </w:rPr>
      </w:pPr>
      <w:r>
        <w:fldChar w:fldCharType="begin"/>
      </w:r>
      <w:r>
        <w:instrText xml:space="preserve"> HYPERLINK \l "_bookmark249" </w:instrText>
      </w:r>
      <w:r>
        <w:fldChar w:fldCharType="separate"/>
      </w:r>
      <w:r>
        <w:rPr>
          <w:rFonts w:ascii="Times New Roman" w:eastAsia="Times New Roman"/>
          <w:i/>
          <w:color w:val="355F7B"/>
          <w:sz w:val="20"/>
        </w:rPr>
        <w:t xml:space="preserve">global interpreter lock </w:t>
      </w:r>
      <w:r>
        <w:rPr>
          <w:rFonts w:ascii="Times New Roman" w:eastAsia="Times New Roman"/>
          <w:i/>
          <w:color w:val="355F7B"/>
          <w:sz w:val="20"/>
        </w:rPr>
        <w:fldChar w:fldCharType="end"/>
      </w:r>
      <w:r>
        <w:rPr>
          <w:rFonts w:hint="eastAsia" w:ascii="PMingLiU" w:eastAsia="PMingLiU"/>
          <w:sz w:val="20"/>
        </w:rPr>
        <w:t>（</w:t>
      </w:r>
      <w:r>
        <w:rPr>
          <w:rFonts w:ascii="Times New Roman" w:eastAsia="Times New Roman"/>
          <w:sz w:val="20"/>
        </w:rPr>
        <w:t>GIL</w:t>
      </w:r>
      <w:r>
        <w:rPr>
          <w:rFonts w:hint="eastAsia" w:ascii="PMingLiU" w:eastAsia="PMingLiU"/>
          <w:sz w:val="20"/>
        </w:rPr>
        <w:t xml:space="preserve">）通常被视为 </w:t>
      </w:r>
      <w:r>
        <w:rPr>
          <w:rFonts w:ascii="Times New Roman" w:eastAsia="Times New Roman"/>
          <w:sz w:val="20"/>
        </w:rPr>
        <w:t xml:space="preserve">Python </w:t>
      </w:r>
      <w:r>
        <w:rPr>
          <w:rFonts w:hint="eastAsia" w:ascii="PMingLiU" w:eastAsia="PMingLiU"/>
          <w:sz w:val="20"/>
        </w:rPr>
        <w:t>在高端多核服务器上开发时的阻力，因为（几乎）所有</w:t>
      </w:r>
    </w:p>
    <w:p>
      <w:pPr>
        <w:pStyle w:val="6"/>
        <w:spacing w:line="259" w:lineRule="exact"/>
        <w:ind w:left="800"/>
      </w:pPr>
      <w:r>
        <w:rPr>
          <w:rFonts w:ascii="Times New Roman" w:eastAsia="Times New Roman"/>
        </w:rPr>
        <w:t xml:space="preserve">Python </w:t>
      </w:r>
      <w:r>
        <w:t xml:space="preserve">代码只有在获取到 </w:t>
      </w:r>
      <w:r>
        <w:rPr>
          <w:rFonts w:ascii="Times New Roman" w:eastAsia="Times New Roman"/>
        </w:rPr>
        <w:t xml:space="preserve">GIL </w:t>
      </w:r>
      <w:r>
        <w:t xml:space="preserve">时才能运行，所以多线程的 </w:t>
      </w:r>
      <w:r>
        <w:rPr>
          <w:rFonts w:ascii="Times New Roman" w:eastAsia="Times New Roman"/>
        </w:rPr>
        <w:t xml:space="preserve">Python </w:t>
      </w:r>
      <w:r>
        <w:t xml:space="preserve">程序只能有效地使用一个 </w:t>
      </w:r>
      <w:r>
        <w:rPr>
          <w:rFonts w:ascii="Times New Roman" w:eastAsia="Times New Roman"/>
        </w:rPr>
        <w:t>CPU</w:t>
      </w:r>
      <w:r>
        <w:t>。</w:t>
      </w:r>
    </w:p>
    <w:p>
      <w:pPr>
        <w:pStyle w:val="6"/>
        <w:spacing w:before="109" w:line="204" w:lineRule="auto"/>
        <w:ind w:left="799" w:right="298"/>
        <w:jc w:val="both"/>
      </w:pPr>
      <w:r>
        <w:rPr>
          <w:w w:val="99"/>
        </w:rPr>
        <w:t>在</w:t>
      </w:r>
      <w:r>
        <w:t xml:space="preserve"> </w:t>
      </w:r>
      <w:r>
        <w:rPr>
          <w:rFonts w:ascii="Times New Roman" w:hAnsi="Times New Roman" w:eastAsia="Times New Roman"/>
          <w:w w:val="99"/>
        </w:rPr>
        <w:t>Pyt</w:t>
      </w:r>
      <w:r>
        <w:rPr>
          <w:rFonts w:ascii="Times New Roman" w:hAnsi="Times New Roman" w:eastAsia="Times New Roman"/>
          <w:spacing w:val="-2"/>
          <w:w w:val="99"/>
        </w:rPr>
        <w:t>h</w:t>
      </w:r>
      <w:r>
        <w:rPr>
          <w:rFonts w:ascii="Times New Roman" w:hAnsi="Times New Roman" w:eastAsia="Times New Roman"/>
          <w:spacing w:val="-2"/>
          <w:w w:val="97"/>
        </w:rPr>
        <w:t>o</w:t>
      </w:r>
      <w:r>
        <w:rPr>
          <w:rFonts w:ascii="Times New Roman" w:hAnsi="Times New Roman" w:eastAsia="Times New Roman"/>
          <w:w w:val="97"/>
        </w:rPr>
        <w:t>n</w:t>
      </w:r>
      <w:r>
        <w:rPr>
          <w:rFonts w:ascii="Times New Roman" w:hAnsi="Times New Roman" w:eastAsia="Times New Roman"/>
          <w:spacing w:val="1"/>
        </w:rPr>
        <w:t xml:space="preserve"> </w:t>
      </w:r>
      <w:r>
        <w:rPr>
          <w:rFonts w:ascii="Times New Roman" w:hAnsi="Times New Roman" w:eastAsia="Times New Roman"/>
          <w:w w:val="99"/>
        </w:rPr>
        <w:t>1.5</w:t>
      </w:r>
      <w:r>
        <w:rPr>
          <w:rFonts w:ascii="Times New Roman" w:hAnsi="Times New Roman" w:eastAsia="Times New Roman"/>
          <w:spacing w:val="2"/>
        </w:rPr>
        <w:t xml:space="preserve"> </w:t>
      </w:r>
      <w:r>
        <w:rPr>
          <w:w w:val="99"/>
        </w:rPr>
        <w:t>时代，</w:t>
      </w:r>
      <w:r>
        <w:rPr>
          <w:rFonts w:ascii="Times New Roman" w:hAnsi="Times New Roman" w:eastAsia="Times New Roman"/>
          <w:w w:val="100"/>
        </w:rPr>
        <w:t>G</w:t>
      </w:r>
      <w:r>
        <w:rPr>
          <w:rFonts w:ascii="Times New Roman" w:hAnsi="Times New Roman" w:eastAsia="Times New Roman"/>
          <w:spacing w:val="-2"/>
          <w:w w:val="100"/>
        </w:rPr>
        <w:t>r</w:t>
      </w:r>
      <w:r>
        <w:rPr>
          <w:rFonts w:ascii="Times New Roman" w:hAnsi="Times New Roman" w:eastAsia="Times New Roman"/>
          <w:spacing w:val="-2"/>
          <w:w w:val="99"/>
        </w:rPr>
        <w:t>e</w:t>
      </w:r>
      <w:r>
        <w:rPr>
          <w:rFonts w:ascii="Times New Roman" w:hAnsi="Times New Roman" w:eastAsia="Times New Roman"/>
          <w:w w:val="93"/>
        </w:rPr>
        <w:t>g</w:t>
      </w:r>
      <w:r>
        <w:rPr>
          <w:rFonts w:ascii="Times New Roman" w:hAnsi="Times New Roman" w:eastAsia="Times New Roman"/>
          <w:spacing w:val="1"/>
        </w:rPr>
        <w:t xml:space="preserve"> </w:t>
      </w:r>
      <w:r>
        <w:rPr>
          <w:rFonts w:ascii="Times New Roman" w:hAnsi="Times New Roman" w:eastAsia="Times New Roman"/>
          <w:spacing w:val="-4"/>
          <w:w w:val="94"/>
        </w:rPr>
        <w:t>S</w:t>
      </w:r>
      <w:r>
        <w:rPr>
          <w:rFonts w:ascii="Times New Roman" w:hAnsi="Times New Roman" w:eastAsia="Times New Roman"/>
          <w:w w:val="100"/>
        </w:rPr>
        <w:t>t</w:t>
      </w:r>
      <w:r>
        <w:rPr>
          <w:rFonts w:ascii="Times New Roman" w:hAnsi="Times New Roman" w:eastAsia="Times New Roman"/>
          <w:spacing w:val="-4"/>
          <w:w w:val="100"/>
        </w:rPr>
        <w:t>e</w:t>
      </w:r>
      <w:r>
        <w:rPr>
          <w:rFonts w:ascii="Times New Roman" w:hAnsi="Times New Roman" w:eastAsia="Times New Roman"/>
          <w:spacing w:val="-2"/>
          <w:w w:val="99"/>
        </w:rPr>
        <w:t>i</w:t>
      </w:r>
      <w:r>
        <w:rPr>
          <w:rFonts w:ascii="Times New Roman" w:hAnsi="Times New Roman" w:eastAsia="Times New Roman"/>
          <w:w w:val="97"/>
        </w:rPr>
        <w:t>n</w:t>
      </w:r>
      <w:r>
        <w:rPr>
          <w:rFonts w:ascii="Times New Roman" w:hAnsi="Times New Roman" w:eastAsia="Times New Roman"/>
          <w:spacing w:val="2"/>
        </w:rPr>
        <w:t xml:space="preserve"> </w:t>
      </w:r>
      <w:r>
        <w:rPr>
          <w:spacing w:val="1"/>
          <w:w w:val="99"/>
        </w:rPr>
        <w:t>开发了一个完整的补丁包</w:t>
      </w:r>
      <w:r>
        <w:rPr>
          <w:spacing w:val="-92"/>
          <w:w w:val="99"/>
        </w:rPr>
        <w:t>（</w:t>
      </w:r>
      <w:r>
        <w:rPr>
          <w:w w:val="99"/>
        </w:rPr>
        <w:t>“</w:t>
      </w:r>
      <w:r>
        <w:rPr>
          <w:rFonts w:ascii="Times New Roman" w:hAnsi="Times New Roman" w:eastAsia="Times New Roman"/>
          <w:spacing w:val="-12"/>
          <w:w w:val="111"/>
        </w:rPr>
        <w:t>f</w:t>
      </w:r>
      <w:r>
        <w:rPr>
          <w:rFonts w:ascii="Times New Roman" w:hAnsi="Times New Roman" w:eastAsia="Times New Roman"/>
          <w:spacing w:val="-2"/>
          <w:w w:val="103"/>
        </w:rPr>
        <w:t>r</w:t>
      </w:r>
      <w:r>
        <w:rPr>
          <w:rFonts w:ascii="Times New Roman" w:hAnsi="Times New Roman" w:eastAsia="Times New Roman"/>
          <w:w w:val="99"/>
        </w:rPr>
        <w:t>ee</w:t>
      </w:r>
      <w:r>
        <w:rPr>
          <w:rFonts w:ascii="Times New Roman" w:hAnsi="Times New Roman" w:eastAsia="Times New Roman"/>
          <w:spacing w:val="1"/>
        </w:rPr>
        <w:t xml:space="preserve"> </w:t>
      </w:r>
      <w:r>
        <w:rPr>
          <w:rFonts w:ascii="Times New Roman" w:hAnsi="Times New Roman" w:eastAsia="Times New Roman"/>
          <w:w w:val="100"/>
        </w:rPr>
        <w:t>th</w:t>
      </w:r>
      <w:r>
        <w:rPr>
          <w:rFonts w:ascii="Times New Roman" w:hAnsi="Times New Roman" w:eastAsia="Times New Roman"/>
          <w:spacing w:val="-2"/>
          <w:w w:val="100"/>
        </w:rPr>
        <w:t>r</w:t>
      </w:r>
      <w:r>
        <w:rPr>
          <w:rFonts w:ascii="Times New Roman" w:hAnsi="Times New Roman" w:eastAsia="Times New Roman"/>
          <w:spacing w:val="-2"/>
          <w:w w:val="99"/>
        </w:rPr>
        <w:t>e</w:t>
      </w:r>
      <w:r>
        <w:rPr>
          <w:rFonts w:ascii="Times New Roman" w:hAnsi="Times New Roman" w:eastAsia="Times New Roman"/>
          <w:spacing w:val="-1"/>
          <w:w w:val="97"/>
        </w:rPr>
        <w:t>a</w:t>
      </w:r>
      <w:r>
        <w:rPr>
          <w:rFonts w:ascii="Times New Roman" w:hAnsi="Times New Roman" w:eastAsia="Times New Roman"/>
          <w:w w:val="99"/>
        </w:rPr>
        <w:t>d</w:t>
      </w:r>
      <w:r>
        <w:rPr>
          <w:rFonts w:ascii="Times New Roman" w:hAnsi="Times New Roman" w:eastAsia="Times New Roman"/>
          <w:spacing w:val="-2"/>
          <w:w w:val="99"/>
        </w:rPr>
        <w:t>i</w:t>
      </w:r>
      <w:r>
        <w:rPr>
          <w:rFonts w:ascii="Times New Roman" w:hAnsi="Times New Roman" w:eastAsia="Times New Roman"/>
          <w:w w:val="95"/>
        </w:rPr>
        <w:t>n</w:t>
      </w:r>
      <w:r>
        <w:rPr>
          <w:rFonts w:ascii="Times New Roman" w:hAnsi="Times New Roman" w:eastAsia="Times New Roman"/>
          <w:spacing w:val="-2"/>
          <w:w w:val="95"/>
        </w:rPr>
        <w:t>g</w:t>
      </w:r>
      <w:r>
        <w:rPr>
          <w:rFonts w:ascii="Times New Roman" w:hAnsi="Times New Roman" w:eastAsia="Times New Roman"/>
          <w:w w:val="93"/>
        </w:rPr>
        <w:t>s</w:t>
      </w:r>
      <w:r>
        <w:rPr>
          <w:w w:val="99"/>
        </w:rPr>
        <w:t>”补丁</w:t>
      </w:r>
      <w:r>
        <w:rPr>
          <w:spacing w:val="-92"/>
          <w:w w:val="99"/>
        </w:rPr>
        <w:t>）</w:t>
      </w:r>
      <w:r>
        <w:rPr>
          <w:w w:val="99"/>
        </w:rPr>
        <w:t>，移除了</w:t>
      </w:r>
      <w:r>
        <w:t xml:space="preserve"> </w:t>
      </w:r>
      <w:r>
        <w:rPr>
          <w:rFonts w:ascii="Times New Roman" w:hAnsi="Times New Roman" w:eastAsia="Times New Roman"/>
          <w:w w:val="99"/>
        </w:rPr>
        <w:t>GIL</w:t>
      </w:r>
      <w:r>
        <w:rPr>
          <w:spacing w:val="-23"/>
          <w:w w:val="99"/>
        </w:rPr>
        <w:t>，并用粒</w:t>
      </w:r>
      <w:r>
        <w:rPr>
          <w:spacing w:val="-3"/>
        </w:rPr>
        <w:t>度更合适的锁来代替。</w:t>
      </w:r>
      <w:r>
        <w:rPr>
          <w:rFonts w:ascii="Times New Roman" w:hAnsi="Times New Roman" w:eastAsia="Times New Roman"/>
        </w:rPr>
        <w:t>Adam</w:t>
      </w:r>
      <w:r>
        <w:rPr>
          <w:rFonts w:ascii="Times New Roman" w:hAnsi="Times New Roman" w:eastAsia="Times New Roman"/>
          <w:spacing w:val="-31"/>
        </w:rPr>
        <w:t xml:space="preserve"> </w:t>
      </w:r>
      <w:r>
        <w:rPr>
          <w:rFonts w:ascii="Times New Roman" w:hAnsi="Times New Roman" w:eastAsia="Times New Roman"/>
        </w:rPr>
        <w:t>Olsen</w:t>
      </w:r>
      <w:r>
        <w:rPr>
          <w:rFonts w:ascii="Times New Roman" w:hAnsi="Times New Roman" w:eastAsia="Times New Roman"/>
          <w:spacing w:val="-30"/>
        </w:rPr>
        <w:t xml:space="preserve"> </w:t>
      </w:r>
      <w:r>
        <w:rPr>
          <w:spacing w:val="7"/>
        </w:rPr>
        <w:t>最近也在他的</w:t>
      </w:r>
      <w:r>
        <w:fldChar w:fldCharType="begin"/>
      </w:r>
      <w:r>
        <w:instrText xml:space="preserve"> HYPERLINK "https://code.google.com/archive/p/python-safethread" \h </w:instrText>
      </w:r>
      <w:r>
        <w:fldChar w:fldCharType="separate"/>
      </w:r>
      <w:r>
        <w:rPr>
          <w:rFonts w:ascii="Times New Roman" w:hAnsi="Times New Roman" w:eastAsia="Times New Roman"/>
          <w:color w:val="376F62"/>
        </w:rPr>
        <w:t>python-safethread</w:t>
      </w:r>
      <w:r>
        <w:rPr>
          <w:rFonts w:ascii="Times New Roman" w:hAnsi="Times New Roman" w:eastAsia="Times New Roman"/>
          <w:color w:val="376F62"/>
          <w:spacing w:val="-30"/>
        </w:rPr>
        <w:t xml:space="preserve"> </w:t>
      </w:r>
      <w:r>
        <w:rPr>
          <w:rFonts w:ascii="Times New Roman" w:hAnsi="Times New Roman" w:eastAsia="Times New Roman"/>
          <w:color w:val="376F62"/>
          <w:spacing w:val="-30"/>
        </w:rPr>
        <w:fldChar w:fldCharType="end"/>
      </w:r>
      <w:r>
        <w:rPr>
          <w:spacing w:val="-6"/>
        </w:rPr>
        <w:t>项目里做了类似的实验。不幸的是，由</w:t>
      </w:r>
      <w:r>
        <w:rPr>
          <w:spacing w:val="-4"/>
        </w:rPr>
        <w:t xml:space="preserve">于为了移除 </w:t>
      </w:r>
      <w:r>
        <w:rPr>
          <w:rFonts w:ascii="Times New Roman" w:hAnsi="Times New Roman" w:eastAsia="Times New Roman"/>
        </w:rPr>
        <w:t>GIL</w:t>
      </w:r>
      <w:r>
        <w:rPr>
          <w:rFonts w:ascii="Times New Roman" w:hAnsi="Times New Roman" w:eastAsia="Times New Roman"/>
          <w:spacing w:val="-11"/>
        </w:rPr>
        <w:t xml:space="preserve"> </w:t>
      </w:r>
      <w:r>
        <w:t>而使用了大量细粒度的锁，这两个实验在单线程测试中的性能都有明显的下降（</w:t>
      </w:r>
      <w:r>
        <w:rPr>
          <w:spacing w:val="-13"/>
        </w:rPr>
        <w:t>至少慢</w:t>
      </w:r>
    </w:p>
    <w:p>
      <w:pPr>
        <w:pStyle w:val="6"/>
        <w:spacing w:line="254" w:lineRule="exact"/>
        <w:ind w:left="800"/>
      </w:pPr>
      <w:r>
        <w:rPr>
          <w:rFonts w:ascii="Times New Roman" w:eastAsia="Times New Roman"/>
          <w:w w:val="99"/>
        </w:rPr>
        <w:t>30%</w:t>
      </w:r>
      <w:r>
        <w:rPr>
          <w:spacing w:val="-100"/>
          <w:w w:val="99"/>
        </w:rPr>
        <w:t>）</w:t>
      </w:r>
      <w:r>
        <w:rPr>
          <w:w w:val="99"/>
        </w:rPr>
        <w:t>。</w:t>
      </w:r>
    </w:p>
    <w:p>
      <w:pPr>
        <w:pStyle w:val="6"/>
        <w:spacing w:before="121" w:line="189" w:lineRule="auto"/>
        <w:ind w:left="800" w:right="298"/>
        <w:jc w:val="both"/>
      </w:pPr>
      <w:r>
        <w:t xml:space="preserve">但这并意味着你不能在多核机器上很好地使用 </w:t>
      </w:r>
      <w:r>
        <w:rPr>
          <w:rFonts w:ascii="Times New Roman" w:eastAsia="Times New Roman"/>
        </w:rPr>
        <w:t>Python</w:t>
      </w:r>
      <w:r>
        <w:t xml:space="preserve">！你只需将任务划分为多 </w:t>
      </w:r>
      <w:r>
        <w:rPr>
          <w:rFonts w:ascii="Times New Roman" w:eastAsia="Times New Roman"/>
        </w:rPr>
        <w:t xml:space="preserve">* </w:t>
      </w:r>
      <w:r>
        <w:rPr>
          <w:spacing w:val="2"/>
        </w:rPr>
        <w:t xml:space="preserve">进程 </w:t>
      </w:r>
      <w:r>
        <w:rPr>
          <w:rFonts w:ascii="Times New Roman" w:eastAsia="Times New Roman"/>
        </w:rPr>
        <w:t>*</w:t>
      </w:r>
      <w:r>
        <w:rPr>
          <w:spacing w:val="1"/>
        </w:rPr>
        <w:t xml:space="preserve">，而不是多 </w:t>
      </w:r>
      <w:r>
        <w:rPr>
          <w:rFonts w:ascii="Times New Roman" w:eastAsia="Times New Roman"/>
        </w:rPr>
        <w:t xml:space="preserve">* </w:t>
      </w:r>
      <w:r>
        <w:rPr>
          <w:spacing w:val="-195"/>
        </w:rPr>
        <w:t>线</w:t>
      </w:r>
      <w:r>
        <w:rPr>
          <w:spacing w:val="23"/>
          <w:w w:val="105"/>
        </w:rPr>
        <w:t xml:space="preserve">程 </w:t>
      </w:r>
      <w:r>
        <w:rPr>
          <w:rFonts w:ascii="Times New Roman" w:eastAsia="Times New Roman"/>
          <w:w w:val="105"/>
        </w:rPr>
        <w:t>*</w:t>
      </w:r>
      <w:r>
        <w:rPr>
          <w:spacing w:val="12"/>
          <w:w w:val="105"/>
        </w:rPr>
        <w:t xml:space="preserve">。新的 </w:t>
      </w:r>
      <w:r>
        <w:rPr>
          <w:rFonts w:ascii="Lucida Sans Unicode" w:eastAsia="Lucida Sans Unicode"/>
          <w:w w:val="105"/>
        </w:rPr>
        <w:t xml:space="preserve">concurrent.futures </w:t>
      </w:r>
      <w:r>
        <w:rPr>
          <w:spacing w:val="9"/>
          <w:w w:val="105"/>
        </w:rPr>
        <w:t xml:space="preserve">模块中的 </w:t>
      </w:r>
      <w:r>
        <w:rPr>
          <w:rFonts w:ascii="Lucida Sans Unicode" w:eastAsia="Lucida Sans Unicode"/>
          <w:w w:val="105"/>
        </w:rPr>
        <w:t xml:space="preserve">ProcessPoolExecutor </w:t>
      </w:r>
      <w:r>
        <w:rPr>
          <w:w w:val="105"/>
        </w:rPr>
        <w:t>类提供了一个简单的方法；</w:t>
      </w:r>
      <w:r>
        <w:rPr>
          <w:spacing w:val="-148"/>
          <w:w w:val="105"/>
        </w:rPr>
        <w:t>如</w:t>
      </w:r>
      <w:r>
        <w:rPr>
          <w:spacing w:val="-1"/>
          <w:w w:val="105"/>
        </w:rPr>
        <w:t xml:space="preserve">果你想对任务分发做更多控制，可以使用 </w:t>
      </w:r>
      <w:r>
        <w:rPr>
          <w:rFonts w:ascii="Lucida Sans Unicode" w:eastAsia="Lucida Sans Unicode"/>
          <w:w w:val="105"/>
        </w:rPr>
        <w:t xml:space="preserve">multiprocessing </w:t>
      </w:r>
      <w:r>
        <w:rPr>
          <w:spacing w:val="-2"/>
          <w:w w:val="105"/>
        </w:rPr>
        <w:t xml:space="preserve">模块提供的底层 </w:t>
      </w:r>
      <w:r>
        <w:rPr>
          <w:rFonts w:ascii="Times New Roman" w:eastAsia="Times New Roman"/>
          <w:w w:val="105"/>
        </w:rPr>
        <w:t>API</w:t>
      </w:r>
      <w:r>
        <w:rPr>
          <w:w w:val="105"/>
        </w:rPr>
        <w:t>。</w:t>
      </w:r>
    </w:p>
    <w:p>
      <w:pPr>
        <w:pStyle w:val="6"/>
        <w:spacing w:before="88" w:line="250" w:lineRule="exact"/>
        <w:ind w:left="800"/>
      </w:pPr>
      <w:r>
        <w:t xml:space="preserve">恰当地使用 </w:t>
      </w:r>
      <w:r>
        <w:rPr>
          <w:rFonts w:ascii="Times New Roman" w:eastAsia="Times New Roman"/>
        </w:rPr>
        <w:t xml:space="preserve">C </w:t>
      </w:r>
      <w:r>
        <w:t xml:space="preserve">拓展也很有用；使用 </w:t>
      </w:r>
      <w:r>
        <w:rPr>
          <w:rFonts w:ascii="Times New Roman" w:eastAsia="Times New Roman"/>
        </w:rPr>
        <w:t xml:space="preserve">C </w:t>
      </w:r>
      <w:r>
        <w:t xml:space="preserve">拓展处理耗时较久的任务时，拓展可以在线程执行 </w:t>
      </w:r>
      <w:r>
        <w:rPr>
          <w:rFonts w:ascii="Times New Roman" w:eastAsia="Times New Roman"/>
        </w:rPr>
        <w:t xml:space="preserve">C </w:t>
      </w:r>
      <w:r>
        <w:t>代码时释放</w:t>
      </w:r>
    </w:p>
    <w:p>
      <w:pPr>
        <w:pStyle w:val="6"/>
        <w:spacing w:line="277" w:lineRule="exact"/>
        <w:ind w:left="800"/>
      </w:pPr>
      <w:r>
        <w:rPr>
          <w:rFonts w:ascii="Times New Roman" w:eastAsia="Times New Roman"/>
          <w:w w:val="105"/>
        </w:rPr>
        <w:t>GIL</w:t>
      </w:r>
      <w:r>
        <w:rPr>
          <w:w w:val="105"/>
        </w:rPr>
        <w:t>，让其他线程执行。</w:t>
      </w:r>
      <w:r>
        <w:rPr>
          <w:rFonts w:ascii="Lucida Sans Unicode" w:eastAsia="Lucida Sans Unicode"/>
          <w:w w:val="115"/>
        </w:rPr>
        <w:t xml:space="preserve">zlib </w:t>
      </w:r>
      <w:r>
        <w:rPr>
          <w:w w:val="105"/>
        </w:rPr>
        <w:t xml:space="preserve">和 </w:t>
      </w:r>
      <w:r>
        <w:rPr>
          <w:rFonts w:ascii="Lucida Sans Unicode" w:eastAsia="Lucida Sans Unicode"/>
          <w:w w:val="105"/>
        </w:rPr>
        <w:t xml:space="preserve">hashlib </w:t>
      </w:r>
      <w:r>
        <w:rPr>
          <w:w w:val="105"/>
        </w:rPr>
        <w:t>等标准库模块已经这样做了。</w:t>
      </w:r>
    </w:p>
    <w:p>
      <w:pPr>
        <w:pStyle w:val="6"/>
        <w:spacing w:before="101" w:line="204" w:lineRule="auto"/>
        <w:ind w:left="800" w:right="300"/>
        <w:jc w:val="both"/>
      </w:pPr>
      <w:r>
        <w:rPr>
          <w:spacing w:val="-4"/>
        </w:rPr>
        <w:t xml:space="preserve">也有建议说 </w:t>
      </w:r>
      <w:r>
        <w:rPr>
          <w:rFonts w:ascii="Times New Roman" w:eastAsia="Times New Roman"/>
        </w:rPr>
        <w:t xml:space="preserve">GIL </w:t>
      </w:r>
      <w:r>
        <w:rPr>
          <w:spacing w:val="-2"/>
        </w:rPr>
        <w:t>应该是解释器状态锁，而不是完全的全局锁；解释器不应该共享对象。不幸的是，这也</w:t>
      </w:r>
      <w:r>
        <w:t>不可能发生。由于目前许多对象的实现都有全局的状态，因此这是一个艰巨的工作。举例来说，小整型数和短字符串会缓存起来，这些缓存将不得不移动到解释器状态中。其他对象类型都有自己的自由变量列表，这些自由变量列表也必须移动到解释器状态中。等等。</w:t>
      </w:r>
    </w:p>
    <w:p>
      <w:pPr>
        <w:pStyle w:val="6"/>
        <w:spacing w:before="125" w:line="204" w:lineRule="auto"/>
        <w:ind w:left="800" w:right="300"/>
      </w:pPr>
      <w:r>
        <w:t>我甚至怀疑这些工作是否可能在有限的时间内完成，因为同样的问题在第三方拓展中也会存在。第三方拓展编写的速度可比你将它们转换为把全局状态存入解释器状态中的速度快得多。</w:t>
      </w:r>
    </w:p>
    <w:p>
      <w:pPr>
        <w:pStyle w:val="6"/>
        <w:spacing w:before="92"/>
        <w:ind w:left="800"/>
      </w:pPr>
      <w:r>
        <w:t>最后，假设多个解释器不共享任何状态，那么这样做比每个进程一个解释器好在哪里呢？</w:t>
      </w:r>
    </w:p>
    <w:p>
      <w:pPr>
        <w:pStyle w:val="6"/>
        <w:spacing w:before="7"/>
        <w:rPr>
          <w:sz w:val="25"/>
        </w:rPr>
      </w:pPr>
    </w:p>
    <w:p>
      <w:pPr>
        <w:pStyle w:val="2"/>
        <w:numPr>
          <w:ilvl w:val="1"/>
          <w:numId w:val="34"/>
        </w:numPr>
        <w:tabs>
          <w:tab w:val="left" w:pos="1335"/>
        </w:tabs>
        <w:spacing w:before="0" w:after="0" w:line="240" w:lineRule="auto"/>
        <w:ind w:left="1334" w:right="0" w:hanging="534"/>
        <w:jc w:val="left"/>
      </w:pPr>
      <w:bookmarkStart w:id="432" w:name="_bookmark153"/>
      <w:bookmarkEnd w:id="432"/>
      <w:bookmarkStart w:id="433" w:name="_bookmark153"/>
      <w:bookmarkEnd w:id="433"/>
      <w:bookmarkStart w:id="434" w:name="输入输出"/>
      <w:bookmarkEnd w:id="434"/>
      <w:r>
        <w:rPr>
          <w:color w:val="20435C"/>
        </w:rPr>
        <w:t>输入输出</w:t>
      </w:r>
    </w:p>
    <w:p>
      <w:pPr>
        <w:pStyle w:val="4"/>
        <w:numPr>
          <w:ilvl w:val="2"/>
          <w:numId w:val="34"/>
        </w:numPr>
        <w:tabs>
          <w:tab w:val="left" w:pos="1438"/>
        </w:tabs>
        <w:spacing w:before="201" w:after="0" w:line="240" w:lineRule="auto"/>
        <w:ind w:left="1437" w:right="0" w:hanging="637"/>
        <w:jc w:val="left"/>
      </w:pPr>
      <w:bookmarkStart w:id="435" w:name="怎样删除文件？（以及其他文件相关的问题……）"/>
      <w:bookmarkEnd w:id="435"/>
      <w:bookmarkStart w:id="436" w:name="_bookmark154"/>
      <w:bookmarkEnd w:id="436"/>
      <w:bookmarkStart w:id="437" w:name="_bookmark154"/>
      <w:bookmarkEnd w:id="437"/>
      <w:r>
        <w:rPr>
          <w:color w:val="20435C"/>
          <w:spacing w:val="-18"/>
          <w:w w:val="99"/>
        </w:rPr>
        <w:t>怎样删除文件？</w:t>
      </w:r>
      <w:r>
        <w:rPr>
          <w:color w:val="20435C"/>
          <w:w w:val="103"/>
        </w:rPr>
        <w:t>（以及其他文件相关的问题⋯⋯）</w:t>
      </w:r>
    </w:p>
    <w:p>
      <w:pPr>
        <w:pStyle w:val="6"/>
        <w:spacing w:before="222" w:line="187" w:lineRule="auto"/>
        <w:ind w:left="799" w:right="298"/>
      </w:pPr>
      <w:r>
        <w:rPr>
          <w:spacing w:val="21"/>
          <w:w w:val="105"/>
        </w:rPr>
        <w:t xml:space="preserve">使用 </w:t>
      </w:r>
      <w:r>
        <w:rPr>
          <w:rFonts w:ascii="Lucida Sans Unicode" w:eastAsia="Lucida Sans Unicode"/>
          <w:w w:val="105"/>
        </w:rPr>
        <w:t xml:space="preserve">os.remove(filename) </w:t>
      </w:r>
      <w:r>
        <w:rPr>
          <w:spacing w:val="33"/>
          <w:w w:val="105"/>
        </w:rPr>
        <w:t xml:space="preserve">或 </w:t>
      </w:r>
      <w:r>
        <w:rPr>
          <w:rFonts w:ascii="Lucida Sans Unicode" w:eastAsia="Lucida Sans Unicode"/>
          <w:w w:val="105"/>
        </w:rPr>
        <w:t>os.unlink(filename)</w:t>
      </w:r>
      <w:r>
        <w:rPr>
          <w:spacing w:val="16"/>
          <w:w w:val="105"/>
        </w:rPr>
        <w:t xml:space="preserve">。查看 </w:t>
      </w:r>
      <w:r>
        <w:rPr>
          <w:rFonts w:ascii="Lucida Sans Unicode" w:eastAsia="Lucida Sans Unicode"/>
          <w:w w:val="105"/>
        </w:rPr>
        <w:t xml:space="preserve">os </w:t>
      </w:r>
      <w:r>
        <w:rPr>
          <w:w w:val="105"/>
        </w:rPr>
        <w:t>模块以获取更多文档。这两个</w:t>
      </w:r>
      <w:r>
        <w:rPr>
          <w:spacing w:val="-151"/>
          <w:w w:val="105"/>
        </w:rPr>
        <w:t>函</w:t>
      </w:r>
      <w:r>
        <w:rPr>
          <w:w w:val="105"/>
        </w:rPr>
        <w:t>数是一样的，</w:t>
      </w:r>
      <w:r>
        <w:rPr>
          <w:rFonts w:ascii="Lucida Sans Unicode" w:eastAsia="Lucida Sans Unicode"/>
          <w:w w:val="105"/>
        </w:rPr>
        <w:t xml:space="preserve">unlink() </w:t>
      </w:r>
      <w:r>
        <w:rPr>
          <w:spacing w:val="-2"/>
          <w:w w:val="105"/>
        </w:rPr>
        <w:t xml:space="preserve">是这个函数在 </w:t>
      </w:r>
      <w:r>
        <w:rPr>
          <w:rFonts w:ascii="Times New Roman" w:eastAsia="Times New Roman"/>
          <w:w w:val="105"/>
        </w:rPr>
        <w:t xml:space="preserve">Unix </w:t>
      </w:r>
      <w:r>
        <w:rPr>
          <w:w w:val="105"/>
        </w:rPr>
        <w:t>系统调用中的名字。</w:t>
      </w:r>
    </w:p>
    <w:p>
      <w:pPr>
        <w:pStyle w:val="6"/>
        <w:spacing w:before="118" w:line="187" w:lineRule="auto"/>
        <w:ind w:left="800" w:right="298"/>
        <w:jc w:val="both"/>
      </w:pPr>
      <w:r>
        <w:rPr>
          <w:spacing w:val="-3"/>
          <w:w w:val="110"/>
        </w:rPr>
        <w:t xml:space="preserve">如果要删除目录，应该使用 </w:t>
      </w:r>
      <w:r>
        <w:rPr>
          <w:rFonts w:ascii="Lucida Sans Unicode" w:eastAsia="Lucida Sans Unicode"/>
          <w:w w:val="110"/>
        </w:rPr>
        <w:t>os.rmdir()</w:t>
      </w:r>
      <w:r>
        <w:rPr>
          <w:spacing w:val="-9"/>
          <w:w w:val="110"/>
        </w:rPr>
        <w:t xml:space="preserve">；使用 </w:t>
      </w:r>
      <w:r>
        <w:rPr>
          <w:rFonts w:ascii="Lucida Sans Unicode" w:eastAsia="Lucida Sans Unicode"/>
          <w:w w:val="110"/>
        </w:rPr>
        <w:t>os.mkdir()</w:t>
      </w:r>
      <w:r>
        <w:rPr>
          <w:rFonts w:ascii="Lucida Sans Unicode" w:eastAsia="Lucida Sans Unicode"/>
          <w:spacing w:val="-31"/>
          <w:w w:val="110"/>
        </w:rPr>
        <w:t xml:space="preserve"> </w:t>
      </w:r>
      <w:r>
        <w:rPr>
          <w:w w:val="110"/>
        </w:rPr>
        <w:t>创建目录。</w:t>
      </w:r>
      <w:r>
        <w:rPr>
          <w:rFonts w:ascii="Lucida Sans Unicode" w:eastAsia="Lucida Sans Unicode"/>
          <w:w w:val="110"/>
        </w:rPr>
        <w:t>os.makedirs(path)</w:t>
      </w:r>
      <w:r>
        <w:rPr>
          <w:rFonts w:ascii="Lucida Sans Unicode" w:eastAsia="Lucida Sans Unicode"/>
          <w:spacing w:val="-31"/>
          <w:w w:val="110"/>
        </w:rPr>
        <w:t xml:space="preserve"> </w:t>
      </w:r>
      <w:r>
        <w:rPr>
          <w:spacing w:val="-53"/>
          <w:w w:val="110"/>
        </w:rPr>
        <w:t>会创</w:t>
      </w:r>
      <w:r>
        <w:rPr>
          <w:spacing w:val="47"/>
          <w:w w:val="105"/>
        </w:rPr>
        <w:t>建</w:t>
      </w:r>
      <w:r>
        <w:rPr>
          <w:rFonts w:ascii="Lucida Sans Unicode" w:eastAsia="Lucida Sans Unicode"/>
          <w:w w:val="105"/>
        </w:rPr>
        <w:t>path</w:t>
      </w:r>
      <w:r>
        <w:rPr>
          <w:rFonts w:ascii="Lucida Sans Unicode" w:eastAsia="Lucida Sans Unicode"/>
          <w:spacing w:val="-50"/>
          <w:w w:val="105"/>
        </w:rPr>
        <w:t xml:space="preserve"> </w:t>
      </w:r>
      <w:r>
        <w:rPr>
          <w:spacing w:val="-2"/>
          <w:w w:val="105"/>
        </w:rPr>
        <w:t>中任何不存在的目录。</w:t>
      </w:r>
      <w:r>
        <w:rPr>
          <w:rFonts w:ascii="Lucida Sans Unicode" w:eastAsia="Lucida Sans Unicode"/>
          <w:w w:val="105"/>
        </w:rPr>
        <w:t>os.removedirs(path)</w:t>
      </w:r>
      <w:r>
        <w:rPr>
          <w:rFonts w:ascii="Lucida Sans Unicode" w:eastAsia="Lucida Sans Unicode"/>
          <w:spacing w:val="-50"/>
          <w:w w:val="105"/>
        </w:rPr>
        <w:t xml:space="preserve"> </w:t>
      </w:r>
      <w:r>
        <w:rPr>
          <w:spacing w:val="-4"/>
          <w:w w:val="105"/>
        </w:rPr>
        <w:t>则会删除其中的目录，只要它们都是空的；如</w:t>
      </w:r>
      <w:r>
        <w:rPr>
          <w:spacing w:val="-1"/>
          <w:w w:val="110"/>
        </w:rPr>
        <w:t xml:space="preserve">果你想删除整个目录以及其中的内容，可以使用 </w:t>
      </w:r>
      <w:r>
        <w:rPr>
          <w:rFonts w:ascii="Lucida Sans Unicode" w:eastAsia="Lucida Sans Unicode"/>
          <w:w w:val="110"/>
        </w:rPr>
        <w:t>shutil.rmtree()</w:t>
      </w:r>
      <w:r>
        <w:rPr>
          <w:w w:val="110"/>
        </w:rPr>
        <w:t>。</w:t>
      </w:r>
    </w:p>
    <w:p>
      <w:pPr>
        <w:pStyle w:val="6"/>
        <w:spacing w:before="70"/>
        <w:ind w:left="800"/>
      </w:pPr>
      <w:r>
        <w:t xml:space="preserve">重命名文件可以使用 </w:t>
      </w:r>
      <w:r>
        <w:rPr>
          <w:rFonts w:ascii="Lucida Sans Unicode" w:eastAsia="Lucida Sans Unicode"/>
        </w:rPr>
        <w:t>os.rename(old_path, new_path)</w:t>
      </w:r>
      <w:r>
        <w:t>。</w:t>
      </w:r>
    </w:p>
    <w:p>
      <w:pPr>
        <w:pStyle w:val="6"/>
        <w:spacing w:before="99" w:line="187" w:lineRule="auto"/>
        <w:ind w:left="800" w:right="298"/>
        <w:jc w:val="both"/>
      </w:pPr>
      <w:r>
        <w:rPr>
          <w:spacing w:val="21"/>
          <w:w w:val="110"/>
        </w:rPr>
        <w:t xml:space="preserve">如 果 需 要 截 断 文 件， 使 用 </w:t>
      </w:r>
      <w:r>
        <w:rPr>
          <w:rFonts w:ascii="Lucida Sans Unicode" w:hAnsi="Lucida Sans Unicode" w:eastAsia="Lucida Sans Unicode"/>
          <w:w w:val="145"/>
        </w:rPr>
        <w:t>f</w:t>
      </w:r>
      <w:r>
        <w:rPr>
          <w:rFonts w:ascii="Lucida Sans Unicode" w:hAnsi="Lucida Sans Unicode" w:eastAsia="Lucida Sans Unicode"/>
          <w:spacing w:val="18"/>
          <w:w w:val="145"/>
        </w:rPr>
        <w:t xml:space="preserve"> </w:t>
      </w:r>
      <w:r>
        <w:rPr>
          <w:rFonts w:ascii="Lucida Sans Unicode" w:hAnsi="Lucida Sans Unicode" w:eastAsia="Lucida Sans Unicode"/>
          <w:spacing w:val="21"/>
          <w:w w:val="105"/>
        </w:rPr>
        <w:t xml:space="preserve">= </w:t>
      </w:r>
      <w:r>
        <w:rPr>
          <w:rFonts w:ascii="Lucida Sans Unicode" w:hAnsi="Lucida Sans Unicode" w:eastAsia="Lucida Sans Unicode"/>
          <w:w w:val="110"/>
        </w:rPr>
        <w:t>open(filename,</w:t>
      </w:r>
      <w:r>
        <w:rPr>
          <w:rFonts w:ascii="Lucida Sans Unicode" w:hAnsi="Lucida Sans Unicode" w:eastAsia="Lucida Sans Unicode"/>
          <w:spacing w:val="39"/>
          <w:w w:val="110"/>
        </w:rPr>
        <w:t xml:space="preserve"> </w:t>
      </w:r>
      <w:r>
        <w:rPr>
          <w:rFonts w:ascii="Lucida Sans Unicode" w:hAnsi="Lucida Sans Unicode" w:eastAsia="Lucida Sans Unicode"/>
          <w:w w:val="110"/>
        </w:rPr>
        <w:t>"rb+")</w:t>
      </w:r>
      <w:r>
        <w:rPr>
          <w:rFonts w:ascii="Lucida Sans Unicode" w:hAnsi="Lucida Sans Unicode" w:eastAsia="Lucida Sans Unicode"/>
          <w:spacing w:val="4"/>
          <w:w w:val="110"/>
        </w:rPr>
        <w:t xml:space="preserve">  </w:t>
      </w:r>
      <w:r>
        <w:rPr>
          <w:spacing w:val="23"/>
          <w:w w:val="110"/>
        </w:rPr>
        <w:t xml:space="preserve">打 开 文 件， </w:t>
      </w:r>
      <w:r>
        <w:rPr>
          <w:spacing w:val="-177"/>
          <w:w w:val="110"/>
        </w:rPr>
        <w:t>然后</w:t>
      </w:r>
      <w:r>
        <w:rPr>
          <w:spacing w:val="28"/>
          <w:w w:val="110"/>
        </w:rPr>
        <w:t xml:space="preserve">使 用 </w:t>
      </w:r>
      <w:r>
        <w:rPr>
          <w:rFonts w:ascii="Lucida Sans Unicode" w:hAnsi="Lucida Sans Unicode" w:eastAsia="Lucida Sans Unicode"/>
          <w:w w:val="145"/>
        </w:rPr>
        <w:t>f.</w:t>
      </w:r>
      <w:r>
        <w:rPr>
          <w:rFonts w:ascii="Lucida Sans Unicode" w:hAnsi="Lucida Sans Unicode" w:eastAsia="Lucida Sans Unicode"/>
          <w:spacing w:val="10"/>
          <w:w w:val="145"/>
        </w:rPr>
        <w:t xml:space="preserve"> </w:t>
      </w:r>
      <w:r>
        <w:rPr>
          <w:rFonts w:ascii="Lucida Sans Unicode" w:hAnsi="Lucida Sans Unicode" w:eastAsia="Lucida Sans Unicode"/>
          <w:w w:val="110"/>
        </w:rPr>
        <w:t>truncate(offset)</w:t>
      </w:r>
      <w:r>
        <w:rPr>
          <w:w w:val="110"/>
        </w:rPr>
        <w:t>；</w:t>
      </w:r>
      <w:r>
        <w:rPr>
          <w:rFonts w:ascii="Times New Roman" w:hAnsi="Times New Roman" w:eastAsia="Times New Roman"/>
          <w:w w:val="110"/>
        </w:rPr>
        <w:t>oﬀset</w:t>
      </w:r>
      <w:r>
        <w:rPr>
          <w:rFonts w:ascii="Times New Roman" w:hAnsi="Times New Roman" w:eastAsia="Times New Roman"/>
          <w:spacing w:val="24"/>
          <w:w w:val="110"/>
        </w:rPr>
        <w:t xml:space="preserve"> </w:t>
      </w:r>
      <w:r>
        <w:rPr>
          <w:spacing w:val="24"/>
          <w:w w:val="110"/>
        </w:rPr>
        <w:t xml:space="preserve">默认是当前的搜索位置。也可以对使用 </w:t>
      </w:r>
      <w:r>
        <w:rPr>
          <w:rFonts w:ascii="Lucida Sans Unicode" w:hAnsi="Lucida Sans Unicode" w:eastAsia="Lucida Sans Unicode"/>
          <w:w w:val="110"/>
        </w:rPr>
        <w:t xml:space="preserve">os.open() </w:t>
      </w:r>
      <w:r>
        <w:rPr>
          <w:spacing w:val="13"/>
          <w:w w:val="110"/>
        </w:rPr>
        <w:t xml:space="preserve">打开的文件使用 </w:t>
      </w:r>
      <w:r>
        <w:rPr>
          <w:rFonts w:ascii="Lucida Sans Unicode" w:hAnsi="Lucida Sans Unicode" w:eastAsia="Lucida Sans Unicode"/>
          <w:w w:val="110"/>
        </w:rPr>
        <w:t>os.ftruncate(fd,</w:t>
      </w:r>
      <w:r>
        <w:rPr>
          <w:rFonts w:ascii="Lucida Sans Unicode" w:hAnsi="Lucida Sans Unicode" w:eastAsia="Lucida Sans Unicode"/>
          <w:spacing w:val="35"/>
          <w:w w:val="110"/>
        </w:rPr>
        <w:t xml:space="preserve"> </w:t>
      </w:r>
      <w:r>
        <w:rPr>
          <w:rFonts w:ascii="Lucida Sans Unicode" w:hAnsi="Lucida Sans Unicode" w:eastAsia="Lucida Sans Unicode"/>
          <w:w w:val="110"/>
        </w:rPr>
        <w:t>offset)</w:t>
      </w:r>
      <w:r>
        <w:rPr>
          <w:spacing w:val="-6"/>
          <w:w w:val="110"/>
        </w:rPr>
        <w:t xml:space="preserve">，其中 </w:t>
      </w:r>
      <w:r>
        <w:rPr>
          <w:rFonts w:ascii="Times New Roman" w:hAnsi="Times New Roman" w:eastAsia="Times New Roman"/>
          <w:i/>
          <w:spacing w:val="-7"/>
          <w:w w:val="110"/>
        </w:rPr>
        <w:t xml:space="preserve">fd </w:t>
      </w:r>
      <w:r>
        <w:rPr>
          <w:w w:val="110"/>
        </w:rPr>
        <w:t>是文件描述符（一个小的整型数</w:t>
      </w:r>
      <w:r>
        <w:rPr>
          <w:spacing w:val="-100"/>
          <w:w w:val="110"/>
        </w:rPr>
        <w:t>）</w:t>
      </w:r>
      <w:r>
        <w:rPr>
          <w:w w:val="110"/>
        </w:rPr>
        <w:t>。</w:t>
      </w:r>
    </w:p>
    <w:p>
      <w:pPr>
        <w:pStyle w:val="6"/>
        <w:spacing w:before="70"/>
        <w:ind w:left="800"/>
        <w:jc w:val="both"/>
      </w:pPr>
      <w:r>
        <w:rPr>
          <w:rFonts w:ascii="Lucida Sans Unicode" w:eastAsia="Lucida Sans Unicode"/>
          <w:w w:val="110"/>
        </w:rPr>
        <w:t>shutil</w:t>
      </w:r>
      <w:r>
        <w:rPr>
          <w:rFonts w:ascii="Lucida Sans Unicode" w:eastAsia="Lucida Sans Unicode"/>
          <w:spacing w:val="3"/>
          <w:w w:val="110"/>
        </w:rPr>
        <w:t xml:space="preserve"> </w:t>
      </w:r>
      <w:r>
        <w:rPr>
          <w:spacing w:val="1"/>
          <w:w w:val="110"/>
        </w:rPr>
        <w:t xml:space="preserve">模块也包含了一些处理文件的函数，包括 </w:t>
      </w:r>
      <w:r>
        <w:rPr>
          <w:rFonts w:ascii="Lucida Sans Unicode" w:eastAsia="Lucida Sans Unicode"/>
          <w:w w:val="110"/>
        </w:rPr>
        <w:t>copyfile()</w:t>
      </w:r>
      <w:r>
        <w:rPr>
          <w:w w:val="110"/>
        </w:rPr>
        <w:t>，</w:t>
      </w:r>
      <w:r>
        <w:rPr>
          <w:rFonts w:ascii="Lucida Sans Unicode" w:eastAsia="Lucida Sans Unicode"/>
          <w:w w:val="110"/>
        </w:rPr>
        <w:t>copytree()</w:t>
      </w:r>
      <w:r>
        <w:rPr>
          <w:rFonts w:ascii="Lucida Sans Unicode" w:eastAsia="Lucida Sans Unicode"/>
          <w:spacing w:val="3"/>
          <w:w w:val="110"/>
        </w:rPr>
        <w:t xml:space="preserve"> </w:t>
      </w:r>
      <w:r>
        <w:rPr>
          <w:spacing w:val="16"/>
          <w:w w:val="110"/>
        </w:rPr>
        <w:t xml:space="preserve">和 </w:t>
      </w:r>
      <w:r>
        <w:rPr>
          <w:rFonts w:ascii="Lucida Sans Unicode" w:eastAsia="Lucida Sans Unicode"/>
          <w:w w:val="110"/>
        </w:rPr>
        <w:t>rmtree()</w:t>
      </w:r>
      <w:r>
        <w:rPr>
          <w:w w:val="110"/>
        </w:rPr>
        <w:t>。</w:t>
      </w:r>
    </w:p>
    <w:p>
      <w:pPr>
        <w:spacing w:after="0"/>
        <w:jc w:val="both"/>
        <w:sectPr>
          <w:headerReference r:id="rId95" w:type="default"/>
          <w:footerReference r:id="rId96" w:type="default"/>
          <w:pgSz w:w="11910" w:h="16840"/>
          <w:pgMar w:top="960" w:right="1140" w:bottom="1000" w:left="640" w:header="454" w:footer="809" w:gutter="0"/>
        </w:sectPr>
      </w:pPr>
    </w:p>
    <w:p>
      <w:pPr>
        <w:pStyle w:val="6"/>
        <w:rPr>
          <w:sz w:val="23"/>
        </w:rPr>
      </w:pPr>
    </w:p>
    <w:p>
      <w:pPr>
        <w:pStyle w:val="4"/>
        <w:numPr>
          <w:ilvl w:val="2"/>
          <w:numId w:val="34"/>
        </w:numPr>
        <w:tabs>
          <w:tab w:val="left" w:pos="1438"/>
        </w:tabs>
        <w:spacing w:before="51" w:after="0" w:line="240" w:lineRule="auto"/>
        <w:ind w:left="1437" w:right="0" w:hanging="637"/>
        <w:jc w:val="left"/>
      </w:pPr>
      <w:bookmarkStart w:id="438" w:name="_bookmark155"/>
      <w:bookmarkEnd w:id="438"/>
      <w:bookmarkStart w:id="439" w:name="怎样复制文件？"/>
      <w:bookmarkEnd w:id="439"/>
      <w:bookmarkStart w:id="440" w:name="_bookmark155"/>
      <w:bookmarkEnd w:id="440"/>
      <w:r>
        <w:rPr>
          <w:color w:val="20435C"/>
        </w:rPr>
        <w:t>怎样复制文件？</w:t>
      </w:r>
    </w:p>
    <w:p>
      <w:pPr>
        <w:pStyle w:val="6"/>
        <w:spacing w:before="171"/>
        <w:ind w:left="800"/>
      </w:pPr>
      <w:r>
        <w:rPr>
          <w:rFonts w:ascii="Lucida Sans Unicode" w:eastAsia="Lucida Sans Unicode"/>
          <w:w w:val="115"/>
        </w:rPr>
        <w:t xml:space="preserve">shutil </w:t>
      </w:r>
      <w:r>
        <w:t xml:space="preserve">模块有一个 </w:t>
      </w:r>
      <w:r>
        <w:rPr>
          <w:rFonts w:ascii="Lucida Sans Unicode" w:eastAsia="Lucida Sans Unicode"/>
          <w:w w:val="115"/>
        </w:rPr>
        <w:t xml:space="preserve">copyfile() </w:t>
      </w:r>
      <w:r>
        <w:t xml:space="preserve">函数。注意在 </w:t>
      </w:r>
      <w:r>
        <w:rPr>
          <w:rFonts w:ascii="Times New Roman" w:eastAsia="Times New Roman"/>
        </w:rPr>
        <w:t xml:space="preserve">MacOS 9 </w:t>
      </w:r>
      <w:r>
        <w:t xml:space="preserve">中不会复制 </w:t>
      </w:r>
      <w:r>
        <w:rPr>
          <w:rFonts w:ascii="Times New Roman" w:eastAsia="Times New Roman"/>
        </w:rPr>
        <w:t xml:space="preserve">resource fork </w:t>
      </w:r>
      <w:r>
        <w:t xml:space="preserve">和 </w:t>
      </w:r>
      <w:r>
        <w:rPr>
          <w:rFonts w:ascii="Times New Roman" w:eastAsia="Times New Roman"/>
        </w:rPr>
        <w:t>Finder info</w:t>
      </w:r>
      <w:r>
        <w:t>。</w:t>
      </w:r>
    </w:p>
    <w:p>
      <w:pPr>
        <w:pStyle w:val="6"/>
        <w:spacing w:before="4"/>
        <w:rPr>
          <w:sz w:val="21"/>
        </w:rPr>
      </w:pPr>
    </w:p>
    <w:p>
      <w:pPr>
        <w:pStyle w:val="4"/>
        <w:numPr>
          <w:ilvl w:val="2"/>
          <w:numId w:val="34"/>
        </w:numPr>
        <w:tabs>
          <w:tab w:val="left" w:pos="1438"/>
        </w:tabs>
        <w:spacing w:before="0" w:after="0" w:line="240" w:lineRule="auto"/>
        <w:ind w:left="1437" w:right="0" w:hanging="637"/>
        <w:jc w:val="left"/>
      </w:pPr>
      <w:bookmarkStart w:id="441" w:name="_bookmark156"/>
      <w:bookmarkEnd w:id="441"/>
      <w:bookmarkStart w:id="442" w:name="怎样读取（或写入）二进制数据？"/>
      <w:bookmarkEnd w:id="442"/>
      <w:bookmarkStart w:id="443" w:name="_bookmark156"/>
      <w:bookmarkEnd w:id="443"/>
      <w:r>
        <w:rPr>
          <w:color w:val="20435C"/>
        </w:rPr>
        <w:t>怎样读取（或写入）二进制数据？</w:t>
      </w:r>
    </w:p>
    <w:p>
      <w:pPr>
        <w:pStyle w:val="6"/>
        <w:spacing w:before="213" w:line="199" w:lineRule="auto"/>
        <w:ind w:left="800" w:right="172"/>
      </w:pPr>
      <w:r>
        <w:t>要读写复杂的二进制数据格式，最好使用</w:t>
      </w:r>
      <w:r>
        <w:rPr>
          <w:rFonts w:ascii="Lucida Sans Unicode" w:eastAsia="Lucida Sans Unicode"/>
          <w:w w:val="110"/>
        </w:rPr>
        <w:t xml:space="preserve">struct </w:t>
      </w:r>
      <w:r>
        <w:t xml:space="preserve">模块。该模块可以读取包含二进制数据（通常是数字） 的字符串并转换为 </w:t>
      </w:r>
      <w:r>
        <w:rPr>
          <w:rFonts w:ascii="Times New Roman" w:eastAsia="Times New Roman"/>
        </w:rPr>
        <w:t xml:space="preserve">Python </w:t>
      </w:r>
      <w:r>
        <w:t>对象，反之亦然。</w:t>
      </w:r>
    </w:p>
    <w:p>
      <w:pPr>
        <w:pStyle w:val="6"/>
        <w:spacing w:before="92"/>
        <w:ind w:left="799"/>
      </w:pPr>
      <w:r>
        <w:pict>
          <v:shape id="_x0000_s1281" o:spid="_x0000_s1281" o:spt="202" type="#_x0000_t202" style="position:absolute;left:0pt;margin-left:68.8pt;margin-top:23.75pt;height:61.2pt;width:457.7pt;mso-position-horizontal-relative:page;mso-wrap-distance-bottom:0pt;mso-wrap-distance-top:0pt;z-index:5120;mso-width-relative:page;mso-height-relative:page;" filled="f" stroked="t" coordsize="21600,21600">
            <v:path/>
            <v:fill on="f" focussize="0,0"/>
            <v:stroke weight="0.398031496062992pt" color="#000000"/>
            <v:imagedata o:title=""/>
            <o:lock v:ext="edit"/>
            <v:textbox inset="0mm,0mm,0mm,0mm">
              <w:txbxContent>
                <w:p>
                  <w:pPr>
                    <w:spacing w:before="63"/>
                    <w:ind w:left="59" w:right="0" w:firstLine="0"/>
                    <w:jc w:val="left"/>
                    <w:rPr>
                      <w:rFonts w:ascii="Courier New"/>
                      <w:b/>
                      <w:sz w:val="18"/>
                    </w:rPr>
                  </w:pPr>
                  <w:r>
                    <w:rPr>
                      <w:rFonts w:ascii="Courier New"/>
                      <w:b/>
                      <w:color w:val="007021"/>
                      <w:sz w:val="18"/>
                    </w:rPr>
                    <w:t xml:space="preserve">import </w:t>
                  </w:r>
                  <w:r>
                    <w:rPr>
                      <w:rFonts w:ascii="Courier New"/>
                      <w:b/>
                      <w:color w:val="0C84B5"/>
                      <w:sz w:val="18"/>
                    </w:rPr>
                    <w:t>struct</w:t>
                  </w:r>
                </w:p>
                <w:p>
                  <w:pPr>
                    <w:pStyle w:val="6"/>
                    <w:spacing w:before="4"/>
                    <w:rPr>
                      <w:sz w:val="16"/>
                    </w:rPr>
                  </w:pPr>
                </w:p>
                <w:p>
                  <w:pPr>
                    <w:spacing w:before="1" w:line="189" w:lineRule="auto"/>
                    <w:ind w:left="490" w:right="5737" w:hanging="431"/>
                    <w:jc w:val="left"/>
                    <w:rPr>
                      <w:sz w:val="18"/>
                    </w:rPr>
                  </w:pPr>
                  <w:r>
                    <w:rPr>
                      <w:rFonts w:ascii="Courier New"/>
                      <w:b/>
                      <w:color w:val="007021"/>
                      <w:w w:val="105"/>
                      <w:sz w:val="18"/>
                    </w:rPr>
                    <w:t xml:space="preserve">with </w:t>
                  </w:r>
                  <w:r>
                    <w:rPr>
                      <w:color w:val="007021"/>
                      <w:w w:val="125"/>
                      <w:sz w:val="18"/>
                    </w:rPr>
                    <w:t>open</w:t>
                  </w:r>
                  <w:r>
                    <w:rPr>
                      <w:w w:val="125"/>
                      <w:sz w:val="18"/>
                    </w:rPr>
                    <w:t xml:space="preserve">(filename, </w:t>
                  </w:r>
                  <w:r>
                    <w:rPr>
                      <w:color w:val="3F70A0"/>
                      <w:w w:val="125"/>
                      <w:sz w:val="18"/>
                    </w:rPr>
                    <w:t>"rb"</w:t>
                  </w:r>
                  <w:r>
                    <w:rPr>
                      <w:w w:val="125"/>
                      <w:sz w:val="18"/>
                    </w:rPr>
                    <w:t xml:space="preserve">) </w:t>
                  </w:r>
                  <w:r>
                    <w:rPr>
                      <w:rFonts w:ascii="Courier New"/>
                      <w:b/>
                      <w:color w:val="007021"/>
                      <w:w w:val="105"/>
                      <w:sz w:val="18"/>
                    </w:rPr>
                    <w:t xml:space="preserve">as </w:t>
                  </w:r>
                  <w:r>
                    <w:rPr>
                      <w:w w:val="145"/>
                      <w:sz w:val="18"/>
                    </w:rPr>
                    <w:t xml:space="preserve">f: </w:t>
                  </w:r>
                  <w:r>
                    <w:rPr>
                      <w:w w:val="125"/>
                      <w:sz w:val="18"/>
                    </w:rPr>
                    <w:t xml:space="preserve">s </w:t>
                  </w:r>
                  <w:r>
                    <w:rPr>
                      <w:color w:val="666666"/>
                      <w:w w:val="105"/>
                      <w:sz w:val="18"/>
                    </w:rPr>
                    <w:t xml:space="preserve">= </w:t>
                  </w:r>
                  <w:r>
                    <w:rPr>
                      <w:w w:val="125"/>
                      <w:sz w:val="18"/>
                    </w:rPr>
                    <w:t>f</w:t>
                  </w:r>
                  <w:r>
                    <w:rPr>
                      <w:color w:val="666666"/>
                      <w:w w:val="125"/>
                      <w:sz w:val="18"/>
                    </w:rPr>
                    <w:t>.</w:t>
                  </w:r>
                  <w:r>
                    <w:rPr>
                      <w:w w:val="125"/>
                      <w:sz w:val="18"/>
                    </w:rPr>
                    <w:t>read(</w:t>
                  </w:r>
                  <w:r>
                    <w:rPr>
                      <w:color w:val="217F4F"/>
                      <w:w w:val="125"/>
                      <w:sz w:val="18"/>
                    </w:rPr>
                    <w:t>8</w:t>
                  </w:r>
                  <w:r>
                    <w:rPr>
                      <w:w w:val="125"/>
                      <w:sz w:val="18"/>
                    </w:rPr>
                    <w:t>)</w:t>
                  </w:r>
                </w:p>
                <w:p>
                  <w:pPr>
                    <w:spacing w:before="0" w:line="236" w:lineRule="exact"/>
                    <w:ind w:left="490" w:right="0" w:firstLine="0"/>
                    <w:jc w:val="left"/>
                    <w:rPr>
                      <w:sz w:val="18"/>
                    </w:rPr>
                  </w:pPr>
                  <w:r>
                    <w:rPr>
                      <w:w w:val="120"/>
                      <w:sz w:val="18"/>
                    </w:rPr>
                    <w:t xml:space="preserve">x, y, z </w:t>
                  </w:r>
                  <w:r>
                    <w:rPr>
                      <w:color w:val="666666"/>
                      <w:w w:val="105"/>
                      <w:sz w:val="18"/>
                    </w:rPr>
                    <w:t xml:space="preserve">= </w:t>
                  </w:r>
                  <w:r>
                    <w:rPr>
                      <w:w w:val="120"/>
                      <w:sz w:val="18"/>
                    </w:rPr>
                    <w:t>struct</w:t>
                  </w:r>
                  <w:r>
                    <w:rPr>
                      <w:color w:val="666666"/>
                      <w:w w:val="120"/>
                      <w:sz w:val="18"/>
                    </w:rPr>
                    <w:t>.</w:t>
                  </w:r>
                  <w:r>
                    <w:rPr>
                      <w:w w:val="120"/>
                      <w:sz w:val="18"/>
                    </w:rPr>
                    <w:t>unpack(</w:t>
                  </w:r>
                  <w:r>
                    <w:rPr>
                      <w:color w:val="3F70A0"/>
                      <w:w w:val="120"/>
                      <w:sz w:val="18"/>
                    </w:rPr>
                    <w:t>"&gt;hhl"</w:t>
                  </w:r>
                  <w:r>
                    <w:rPr>
                      <w:w w:val="120"/>
                      <w:sz w:val="18"/>
                    </w:rPr>
                    <w:t>, s)</w:t>
                  </w:r>
                </w:p>
              </w:txbxContent>
            </v:textbox>
            <w10:wrap type="topAndBottom"/>
          </v:shape>
        </w:pict>
      </w:r>
      <w:r>
        <w:t xml:space="preserve">举例来说，下面的代码会从文件中以大端序格式读取一个 </w:t>
      </w:r>
      <w:r>
        <w:rPr>
          <w:rFonts w:ascii="Times New Roman" w:eastAsia="Times New Roman"/>
        </w:rPr>
        <w:t xml:space="preserve">2 </w:t>
      </w:r>
      <w:r>
        <w:t xml:space="preserve">字节的整型和一个 </w:t>
      </w:r>
      <w:r>
        <w:rPr>
          <w:rFonts w:ascii="Times New Roman" w:eastAsia="Times New Roman"/>
        </w:rPr>
        <w:t xml:space="preserve">4 </w:t>
      </w:r>
      <w:r>
        <w:t>字节的整型：</w:t>
      </w:r>
    </w:p>
    <w:p>
      <w:pPr>
        <w:pStyle w:val="6"/>
        <w:spacing w:before="129" w:line="259" w:lineRule="exact"/>
        <w:ind w:left="800"/>
      </w:pPr>
      <w:r>
        <w:rPr>
          <w:spacing w:val="-2"/>
          <w:w w:val="99"/>
        </w:rPr>
        <w:t>格式字符串中的‘</w:t>
      </w:r>
      <w:r>
        <w:rPr>
          <w:rFonts w:ascii="Times New Roman" w:hAnsi="Times New Roman" w:eastAsia="Times New Roman"/>
          <w:w w:val="99"/>
        </w:rPr>
        <w:t>&gt;</w:t>
      </w:r>
      <w:r>
        <w:rPr>
          <w:spacing w:val="-5"/>
          <w:w w:val="99"/>
        </w:rPr>
        <w:t>’强制以大端序读取数据；字母‘</w:t>
      </w:r>
      <w:r>
        <w:rPr>
          <w:rFonts w:ascii="Times New Roman" w:hAnsi="Times New Roman" w:eastAsia="Times New Roman"/>
          <w:w w:val="99"/>
        </w:rPr>
        <w:t>h</w:t>
      </w:r>
      <w:r>
        <w:rPr>
          <w:spacing w:val="-4"/>
          <w:w w:val="99"/>
        </w:rPr>
        <w:t>’从字符串中读取一个“短整型</w:t>
      </w:r>
      <w:r>
        <w:rPr>
          <w:spacing w:val="-114"/>
          <w:w w:val="99"/>
        </w:rPr>
        <w:t>”</w:t>
      </w:r>
      <w:r>
        <w:rPr>
          <w:w w:val="99"/>
        </w:rPr>
        <w:t>（</w:t>
      </w:r>
      <w:r>
        <w:rPr>
          <w:rFonts w:ascii="Times New Roman" w:hAnsi="Times New Roman" w:eastAsia="Times New Roman"/>
          <w:w w:val="99"/>
        </w:rPr>
        <w:t>2</w:t>
      </w:r>
      <w:r>
        <w:rPr>
          <w:rFonts w:ascii="Times New Roman" w:hAnsi="Times New Roman" w:eastAsia="Times New Roman"/>
          <w:spacing w:val="-3"/>
        </w:rPr>
        <w:t xml:space="preserve"> </w:t>
      </w:r>
      <w:r>
        <w:rPr>
          <w:w w:val="99"/>
        </w:rPr>
        <w:t>字节</w:t>
      </w:r>
      <w:r>
        <w:rPr>
          <w:spacing w:val="-103"/>
          <w:w w:val="99"/>
        </w:rPr>
        <w:t>）</w:t>
      </w:r>
      <w:r>
        <w:rPr>
          <w:spacing w:val="-4"/>
          <w:w w:val="99"/>
        </w:rPr>
        <w:t>，字母</w:t>
      </w:r>
    </w:p>
    <w:p>
      <w:pPr>
        <w:pStyle w:val="6"/>
        <w:spacing w:line="259" w:lineRule="exact"/>
        <w:ind w:left="662"/>
      </w:pPr>
      <w:r>
        <w:rPr>
          <w:w w:val="99"/>
        </w:rPr>
        <w:t>‘</w:t>
      </w:r>
      <w:r>
        <w:rPr>
          <w:rFonts w:ascii="Times New Roman" w:hAnsi="Times New Roman" w:eastAsia="Times New Roman"/>
          <w:w w:val="92"/>
        </w:rPr>
        <w:t>l</w:t>
      </w:r>
      <w:r>
        <w:rPr>
          <w:spacing w:val="-10"/>
          <w:w w:val="99"/>
        </w:rPr>
        <w:t>’读取一个“长整型”</w:t>
      </w:r>
      <w:r>
        <w:rPr>
          <w:w w:val="99"/>
        </w:rPr>
        <w:t>（</w:t>
      </w:r>
      <w:r>
        <w:rPr>
          <w:rFonts w:ascii="Times New Roman" w:hAnsi="Times New Roman" w:eastAsia="Times New Roman"/>
          <w:w w:val="99"/>
        </w:rPr>
        <w:t>4</w:t>
      </w:r>
      <w:r>
        <w:rPr>
          <w:rFonts w:ascii="Times New Roman" w:hAnsi="Times New Roman" w:eastAsia="Times New Roman"/>
          <w:spacing w:val="-1"/>
        </w:rPr>
        <w:t xml:space="preserve"> </w:t>
      </w:r>
      <w:r>
        <w:rPr>
          <w:w w:val="99"/>
        </w:rPr>
        <w:t>字节</w:t>
      </w:r>
      <w:r>
        <w:rPr>
          <w:spacing w:val="-100"/>
          <w:w w:val="99"/>
        </w:rPr>
        <w:t>）</w:t>
      </w:r>
      <w:r>
        <w:rPr>
          <w:w w:val="99"/>
        </w:rPr>
        <w:t>。</w:t>
      </w:r>
    </w:p>
    <w:p>
      <w:pPr>
        <w:pStyle w:val="6"/>
        <w:spacing w:before="60"/>
        <w:ind w:left="799"/>
      </w:pPr>
      <w:r>
        <w:rPr>
          <w:w w:val="99"/>
        </w:rPr>
        <w:t>对于更常规的数据（例如整型或浮点类型的列表</w:t>
      </w:r>
      <w:r>
        <w:rPr>
          <w:spacing w:val="-100"/>
          <w:w w:val="99"/>
        </w:rPr>
        <w:t>）</w:t>
      </w:r>
      <w:r>
        <w:rPr>
          <w:w w:val="99"/>
        </w:rPr>
        <w:t>，你也可以使用</w:t>
      </w:r>
      <w:r>
        <w:rPr>
          <w:spacing w:val="-1"/>
        </w:rPr>
        <w:t xml:space="preserve"> </w:t>
      </w:r>
      <w:r>
        <w:rPr>
          <w:rFonts w:ascii="Lucida Sans Unicode" w:eastAsia="Lucida Sans Unicode"/>
          <w:w w:val="122"/>
        </w:rPr>
        <w:t>array</w:t>
      </w:r>
      <w:r>
        <w:rPr>
          <w:rFonts w:ascii="Lucida Sans Unicode" w:eastAsia="Lucida Sans Unicode"/>
          <w:spacing w:val="-14"/>
        </w:rPr>
        <w:t xml:space="preserve"> </w:t>
      </w:r>
      <w:r>
        <w:rPr>
          <w:w w:val="99"/>
        </w:rPr>
        <w:t>模块。</w:t>
      </w:r>
    </w:p>
    <w:p>
      <w:pPr>
        <w:pStyle w:val="6"/>
        <w:spacing w:before="12"/>
        <w:rPr>
          <w:sz w:val="15"/>
        </w:rPr>
      </w:pPr>
      <w:r>
        <w:pict>
          <v:line id="_x0000_s1282" o:spid="_x0000_s1282" o:spt="20" style="position:absolute;left:0pt;margin-left:72pt;margin-top:13.25pt;height:0pt;width:451.25pt;mso-position-horizontal-relative:page;mso-wrap-distance-bottom:0pt;mso-wrap-distance-top:0pt;z-index:5120;mso-width-relative:page;mso-height-relative:page;" stroked="t" coordsize="21600,21600">
            <v:path arrowok="t"/>
            <v:fill focussize="0,0"/>
            <v:stroke weight="0.498031496062992pt" color="#000000"/>
            <v:imagedata o:title=""/>
            <o:lock v:ext="edit"/>
            <w10:wrap type="topAndBottom"/>
          </v:line>
        </w:pict>
      </w:r>
    </w:p>
    <w:p>
      <w:pPr>
        <w:pStyle w:val="6"/>
        <w:spacing w:before="22" w:after="80" w:line="177" w:lineRule="auto"/>
        <w:ind w:left="800" w:right="169"/>
      </w:pPr>
      <w:r>
        <w:rPr>
          <w:rFonts w:hint="eastAsia" w:ascii="Microsoft JhengHei UI" w:eastAsia="Microsoft JhengHei UI"/>
          <w:b/>
          <w:w w:val="99"/>
        </w:rPr>
        <w:t>注解</w:t>
      </w:r>
      <w:r>
        <w:rPr>
          <w:rFonts w:ascii="Times New Roman" w:eastAsia="Times New Roman"/>
          <w:b/>
          <w:w w:val="99"/>
        </w:rPr>
        <w:t>:</w:t>
      </w:r>
      <w:r>
        <w:rPr>
          <w:rFonts w:ascii="Times New Roman" w:eastAsia="Times New Roman"/>
          <w:b/>
          <w:spacing w:val="-6"/>
        </w:rPr>
        <w:t xml:space="preserve">   </w:t>
      </w:r>
      <w:r>
        <w:rPr>
          <w:w w:val="99"/>
        </w:rPr>
        <w:t>要读写二进制数据的话，需要强制以二进制模式打开文件（这里为</w:t>
      </w:r>
      <w:r>
        <w:t xml:space="preserve"> </w:t>
      </w:r>
      <w:r>
        <w:rPr>
          <w:rFonts w:ascii="Lucida Sans Unicode" w:eastAsia="Lucida Sans Unicode"/>
          <w:w w:val="116"/>
        </w:rPr>
        <w:t>open()</w:t>
      </w:r>
      <w:r>
        <w:rPr>
          <w:rFonts w:ascii="Lucida Sans Unicode" w:eastAsia="Lucida Sans Unicode"/>
        </w:rPr>
        <w:t xml:space="preserve"> </w:t>
      </w:r>
      <w:r>
        <w:rPr>
          <w:w w:val="99"/>
        </w:rPr>
        <w:t>函数传入</w:t>
      </w:r>
      <w:r>
        <w:t xml:space="preserve"> </w:t>
      </w:r>
      <w:r>
        <w:rPr>
          <w:rFonts w:ascii="Lucida Sans Unicode" w:eastAsia="Lucida Sans Unicode"/>
          <w:w w:val="133"/>
        </w:rPr>
        <w:t>"rb"</w:t>
      </w:r>
      <w:r>
        <w:rPr>
          <w:spacing w:val="-99"/>
          <w:w w:val="99"/>
        </w:rPr>
        <w:t>）</w:t>
      </w:r>
      <w:r>
        <w:rPr>
          <w:w w:val="99"/>
        </w:rPr>
        <w:t>。如</w:t>
      </w:r>
      <w:r>
        <w:rPr>
          <w:spacing w:val="-7"/>
        </w:rPr>
        <w:t>果</w:t>
      </w:r>
      <w:r>
        <w:t>（默认</w:t>
      </w:r>
      <w:r>
        <w:rPr>
          <w:spacing w:val="-7"/>
        </w:rPr>
        <w:t>）</w:t>
      </w:r>
      <w:r>
        <w:rPr>
          <w:spacing w:val="24"/>
        </w:rPr>
        <w:t>传入</w:t>
      </w:r>
      <w:r>
        <w:rPr>
          <w:rFonts w:ascii="Lucida Sans Unicode" w:eastAsia="Lucida Sans Unicode"/>
          <w:w w:val="125"/>
        </w:rPr>
        <w:t xml:space="preserve">"r" </w:t>
      </w:r>
      <w:r>
        <w:rPr>
          <w:spacing w:val="-3"/>
        </w:rPr>
        <w:t>的话，文件会以文本模式打开</w:t>
      </w:r>
      <w:r>
        <w:rPr>
          <w:w w:val="125"/>
        </w:rPr>
        <w:t>，</w:t>
      </w:r>
      <w:r>
        <w:rPr>
          <w:rFonts w:ascii="Lucida Sans Unicode" w:eastAsia="Lucida Sans Unicode"/>
          <w:w w:val="125"/>
        </w:rPr>
        <w:t xml:space="preserve">f.read() </w:t>
      </w:r>
      <w:r>
        <w:rPr>
          <w:spacing w:val="16"/>
        </w:rPr>
        <w:t>会返回</w:t>
      </w:r>
      <w:r>
        <w:rPr>
          <w:rFonts w:ascii="Lucida Sans Unicode" w:eastAsia="Lucida Sans Unicode"/>
          <w:w w:val="125"/>
        </w:rPr>
        <w:t xml:space="preserve">str </w:t>
      </w:r>
      <w:r>
        <w:rPr>
          <w:spacing w:val="5"/>
        </w:rPr>
        <w:t>对象，而不是</w:t>
      </w:r>
      <w:r>
        <w:rPr>
          <w:rFonts w:ascii="Lucida Sans Unicode" w:eastAsia="Lucida Sans Unicode"/>
          <w:w w:val="125"/>
        </w:rPr>
        <w:t xml:space="preserve">bytes </w:t>
      </w:r>
      <w:r>
        <w:rPr>
          <w:spacing w:val="-4"/>
        </w:rPr>
        <w:t>对象。</w:t>
      </w:r>
    </w:p>
    <w:p>
      <w:pPr>
        <w:pStyle w:val="6"/>
        <w:spacing w:line="20" w:lineRule="exact"/>
        <w:ind w:left="795"/>
        <w:rPr>
          <w:sz w:val="2"/>
        </w:rPr>
      </w:pPr>
      <w:r>
        <w:rPr>
          <w:sz w:val="2"/>
        </w:rPr>
        <w:pict>
          <v:group id="_x0000_s1283" o:spid="_x0000_s1283" o:spt="203" style="height:0.5pt;width:451.3pt;" coordsize="9026,10">
            <o:lock v:ext="edit"/>
            <v:line id="_x0000_s1284" o:spid="_x0000_s1284" o:spt="20" style="position:absolute;left:0;top:5;height:0;width:9026;" stroked="t" coordsize="21600,21600">
              <v:path arrowok="t"/>
              <v:fill focussize="0,0"/>
              <v:stroke weight="0.498031496062992pt" color="#000000"/>
              <v:imagedata o:title=""/>
              <o:lock v:ext="edit"/>
            </v:line>
            <w10:wrap type="none"/>
            <w10:anchorlock/>
          </v:group>
        </w:pict>
      </w:r>
    </w:p>
    <w:p>
      <w:pPr>
        <w:pStyle w:val="6"/>
        <w:spacing w:before="5"/>
        <w:rPr>
          <w:sz w:val="29"/>
        </w:rPr>
      </w:pPr>
    </w:p>
    <w:p>
      <w:pPr>
        <w:pStyle w:val="4"/>
        <w:numPr>
          <w:ilvl w:val="2"/>
          <w:numId w:val="34"/>
        </w:numPr>
        <w:tabs>
          <w:tab w:val="left" w:pos="1438"/>
        </w:tabs>
        <w:spacing w:before="50" w:after="0" w:line="240" w:lineRule="auto"/>
        <w:ind w:left="1437" w:right="0" w:hanging="637"/>
        <w:jc w:val="left"/>
      </w:pPr>
      <w:bookmarkStart w:id="444" w:name="_bookmark157"/>
      <w:bookmarkEnd w:id="444"/>
      <w:bookmarkStart w:id="445" w:name="似乎 os.popen() 创建的管道不能使用 os.read()，这是为什么？"/>
      <w:bookmarkEnd w:id="445"/>
      <w:bookmarkStart w:id="446" w:name="_bookmark157"/>
      <w:bookmarkEnd w:id="446"/>
      <w:r>
        <w:rPr>
          <w:color w:val="20435C"/>
          <w:spacing w:val="1"/>
        </w:rPr>
        <w:t xml:space="preserve">似乎 </w:t>
      </w:r>
      <w:r>
        <w:rPr>
          <w:rFonts w:ascii="Arial" w:eastAsia="Arial"/>
          <w:color w:val="20435C"/>
        </w:rPr>
        <w:t>os.popen()</w:t>
      </w:r>
      <w:r>
        <w:rPr>
          <w:rFonts w:ascii="Arial" w:eastAsia="Arial"/>
          <w:color w:val="20435C"/>
          <w:spacing w:val="-1"/>
        </w:rPr>
        <w:t xml:space="preserve"> </w:t>
      </w:r>
      <w:r>
        <w:rPr>
          <w:color w:val="20435C"/>
        </w:rPr>
        <w:t xml:space="preserve">创建的管道不能使用 </w:t>
      </w:r>
      <w:r>
        <w:rPr>
          <w:rFonts w:ascii="Arial" w:eastAsia="Arial"/>
          <w:color w:val="20435C"/>
        </w:rPr>
        <w:t>os.read()</w:t>
      </w:r>
      <w:r>
        <w:rPr>
          <w:color w:val="20435C"/>
        </w:rPr>
        <w:t>，这是为什么？</w:t>
      </w:r>
    </w:p>
    <w:p>
      <w:pPr>
        <w:pStyle w:val="6"/>
        <w:spacing w:before="220" w:line="187" w:lineRule="auto"/>
        <w:ind w:left="800" w:right="298"/>
        <w:jc w:val="both"/>
      </w:pPr>
      <w:r>
        <w:rPr>
          <w:rFonts w:ascii="Lucida Sans Unicode" w:hAnsi="Lucida Sans Unicode" w:eastAsia="Lucida Sans Unicode"/>
        </w:rPr>
        <w:t>os.read()</w:t>
      </w:r>
      <w:r>
        <w:rPr>
          <w:rFonts w:ascii="Lucida Sans Unicode" w:hAnsi="Lucida Sans Unicode" w:eastAsia="Lucida Sans Unicode"/>
          <w:spacing w:val="5"/>
        </w:rPr>
        <w:t xml:space="preserve">   </w:t>
      </w:r>
      <w:r>
        <w:rPr>
          <w:spacing w:val="-6"/>
        </w:rPr>
        <w:t>是一个底层函数，它接收的是文件描述符——用小整型数表示的打开的文件。</w:t>
      </w:r>
      <w:r>
        <w:rPr>
          <w:rFonts w:ascii="Lucida Sans Unicode" w:hAnsi="Lucida Sans Unicode" w:eastAsia="Lucida Sans Unicode"/>
        </w:rPr>
        <w:t xml:space="preserve">os.popen() </w:t>
      </w:r>
      <w:r>
        <w:t>创建的是一个高级文件对象，和内建的</w:t>
      </w:r>
      <w:r>
        <w:rPr>
          <w:rFonts w:ascii="Lucida Sans Unicode" w:hAnsi="Lucida Sans Unicode" w:eastAsia="Lucida Sans Unicode"/>
        </w:rPr>
        <w:t xml:space="preserve">open() </w:t>
      </w:r>
      <w:r>
        <w:rPr>
          <w:spacing w:val="-1"/>
        </w:rPr>
        <w:t>方法返回的类型一样。因此，如果要从</w:t>
      </w:r>
      <w:r>
        <w:rPr>
          <w:rFonts w:ascii="Lucida Sans Unicode" w:hAnsi="Lucida Sans Unicode" w:eastAsia="Lucida Sans Unicode"/>
        </w:rPr>
        <w:t>os.popen()</w:t>
      </w:r>
      <w:r>
        <w:rPr>
          <w:rFonts w:ascii="Lucida Sans Unicode" w:hAnsi="Lucida Sans Unicode" w:eastAsia="Lucida Sans Unicode"/>
          <w:spacing w:val="9"/>
        </w:rPr>
        <w:t xml:space="preserve">  </w:t>
      </w:r>
      <w:r>
        <w:rPr>
          <w:spacing w:val="-14"/>
        </w:rPr>
        <w:t>创</w:t>
      </w:r>
      <w:r>
        <w:rPr>
          <w:spacing w:val="-4"/>
          <w:w w:val="110"/>
        </w:rPr>
        <w:t xml:space="preserve">建的管道 </w:t>
      </w:r>
      <w:r>
        <w:rPr>
          <w:rFonts w:ascii="Times New Roman" w:hAnsi="Times New Roman" w:eastAsia="Times New Roman"/>
          <w:i/>
          <w:w w:val="110"/>
        </w:rPr>
        <w:t xml:space="preserve">p </w:t>
      </w:r>
      <w:r>
        <w:rPr>
          <w:spacing w:val="-5"/>
          <w:w w:val="110"/>
        </w:rPr>
        <w:t xml:space="preserve">中读取 </w:t>
      </w:r>
      <w:r>
        <w:rPr>
          <w:rFonts w:ascii="Times New Roman" w:hAnsi="Times New Roman" w:eastAsia="Times New Roman"/>
          <w:i/>
          <w:w w:val="110"/>
        </w:rPr>
        <w:t xml:space="preserve">n </w:t>
      </w:r>
      <w:r>
        <w:rPr>
          <w:spacing w:val="-2"/>
          <w:w w:val="110"/>
        </w:rPr>
        <w:t xml:space="preserve">个字节的话，你应该使用 </w:t>
      </w:r>
      <w:r>
        <w:rPr>
          <w:rFonts w:ascii="Lucida Sans Unicode" w:hAnsi="Lucida Sans Unicode" w:eastAsia="Lucida Sans Unicode"/>
          <w:w w:val="110"/>
        </w:rPr>
        <w:t>p.read(n)</w:t>
      </w:r>
      <w:r>
        <w:rPr>
          <w:w w:val="110"/>
        </w:rPr>
        <w:t>。</w:t>
      </w:r>
    </w:p>
    <w:p>
      <w:pPr>
        <w:pStyle w:val="6"/>
        <w:spacing w:before="8"/>
        <w:rPr>
          <w:sz w:val="22"/>
        </w:rPr>
      </w:pPr>
    </w:p>
    <w:p>
      <w:pPr>
        <w:pStyle w:val="4"/>
        <w:numPr>
          <w:ilvl w:val="2"/>
          <w:numId w:val="34"/>
        </w:numPr>
        <w:tabs>
          <w:tab w:val="left" w:pos="1438"/>
        </w:tabs>
        <w:spacing w:before="0" w:after="0" w:line="240" w:lineRule="auto"/>
        <w:ind w:left="1437" w:right="0" w:hanging="637"/>
        <w:jc w:val="left"/>
      </w:pPr>
      <w:bookmarkStart w:id="447" w:name="_bookmark158"/>
      <w:bookmarkEnd w:id="447"/>
      <w:bookmarkStart w:id="448" w:name="怎样访问（RS232）串口？"/>
      <w:bookmarkEnd w:id="448"/>
      <w:bookmarkStart w:id="449" w:name="_bookmark158"/>
      <w:bookmarkEnd w:id="449"/>
      <w:r>
        <w:rPr>
          <w:color w:val="20435C"/>
        </w:rPr>
        <w:t>怎样访问（</w:t>
      </w:r>
      <w:r>
        <w:rPr>
          <w:rFonts w:ascii="Arial" w:eastAsia="Arial"/>
          <w:color w:val="20435C"/>
        </w:rPr>
        <w:t>RS232</w:t>
      </w:r>
      <w:r>
        <w:rPr>
          <w:color w:val="20435C"/>
        </w:rPr>
        <w:t>）串口？</w:t>
      </w:r>
    </w:p>
    <w:p>
      <w:pPr>
        <w:pStyle w:val="6"/>
        <w:spacing w:before="195" w:line="319" w:lineRule="auto"/>
        <w:ind w:left="1298" w:right="3189" w:hanging="499"/>
        <w:rPr>
          <w:rFonts w:ascii="Times New Roman" w:eastAsia="Times New Roman"/>
        </w:rPr>
      </w:pPr>
      <w:r>
        <w:rPr>
          <w:w w:val="99"/>
        </w:rPr>
        <w:t>对于</w:t>
      </w:r>
      <w:r>
        <w:t xml:space="preserve"> </w:t>
      </w:r>
      <w:r>
        <w:rPr>
          <w:rFonts w:ascii="Times New Roman" w:eastAsia="Times New Roman"/>
          <w:w w:val="99"/>
        </w:rPr>
        <w:t>W</w:t>
      </w:r>
      <w:r>
        <w:rPr>
          <w:rFonts w:ascii="Times New Roman" w:eastAsia="Times New Roman"/>
          <w:spacing w:val="-2"/>
          <w:w w:val="99"/>
        </w:rPr>
        <w:t>i</w:t>
      </w:r>
      <w:r>
        <w:rPr>
          <w:rFonts w:ascii="Times New Roman" w:eastAsia="Times New Roman"/>
          <w:w w:val="98"/>
        </w:rPr>
        <w:t>n32</w:t>
      </w:r>
      <w:r>
        <w:rPr>
          <w:w w:val="99"/>
        </w:rPr>
        <w:t>，</w:t>
      </w:r>
      <w:r>
        <w:rPr>
          <w:rFonts w:ascii="Times New Roman" w:eastAsia="Times New Roman"/>
          <w:w w:val="98"/>
        </w:rPr>
        <w:t>POSIX</w:t>
      </w:r>
      <w:r>
        <w:rPr>
          <w:w w:val="99"/>
        </w:rPr>
        <w:t>（</w:t>
      </w:r>
      <w:r>
        <w:rPr>
          <w:rFonts w:ascii="Times New Roman" w:eastAsia="Times New Roman"/>
          <w:w w:val="99"/>
        </w:rPr>
        <w:t>L</w:t>
      </w:r>
      <w:r>
        <w:rPr>
          <w:rFonts w:ascii="Times New Roman" w:eastAsia="Times New Roman"/>
          <w:spacing w:val="-2"/>
          <w:w w:val="99"/>
        </w:rPr>
        <w:t>i</w:t>
      </w:r>
      <w:r>
        <w:rPr>
          <w:rFonts w:ascii="Times New Roman" w:eastAsia="Times New Roman"/>
          <w:spacing w:val="-2"/>
          <w:w w:val="97"/>
        </w:rPr>
        <w:t>n</w:t>
      </w:r>
      <w:r>
        <w:rPr>
          <w:rFonts w:ascii="Times New Roman" w:eastAsia="Times New Roman"/>
          <w:w w:val="96"/>
        </w:rPr>
        <w:t>ux</w:t>
      </w:r>
      <w:r>
        <w:rPr>
          <w:w w:val="99"/>
        </w:rPr>
        <w:t>，</w:t>
      </w:r>
      <w:r>
        <w:rPr>
          <w:rFonts w:ascii="Times New Roman" w:eastAsia="Times New Roman"/>
          <w:w w:val="96"/>
        </w:rPr>
        <w:t>BSD</w:t>
      </w:r>
      <w:r>
        <w:rPr>
          <w:rFonts w:ascii="Times New Roman" w:eastAsia="Times New Roman"/>
        </w:rPr>
        <w:t xml:space="preserve"> </w:t>
      </w:r>
      <w:r>
        <w:rPr>
          <w:w w:val="99"/>
        </w:rPr>
        <w:t>等</w:t>
      </w:r>
      <w:r>
        <w:rPr>
          <w:spacing w:val="-107"/>
          <w:w w:val="99"/>
        </w:rPr>
        <w:t>）</w:t>
      </w:r>
      <w:r>
        <w:rPr>
          <w:spacing w:val="-8"/>
          <w:w w:val="99"/>
        </w:rPr>
        <w:t>，</w:t>
      </w:r>
      <w:r>
        <w:rPr>
          <w:rFonts w:ascii="Times New Roman" w:eastAsia="Times New Roman"/>
          <w:spacing w:val="-7"/>
          <w:w w:val="97"/>
        </w:rPr>
        <w:t>Jyt</w:t>
      </w:r>
      <w:r>
        <w:rPr>
          <w:rFonts w:ascii="Times New Roman" w:eastAsia="Times New Roman"/>
          <w:spacing w:val="-9"/>
          <w:w w:val="97"/>
        </w:rPr>
        <w:t>ho</w:t>
      </w:r>
      <w:r>
        <w:rPr>
          <w:rFonts w:ascii="Times New Roman" w:eastAsia="Times New Roman"/>
          <w:spacing w:val="-7"/>
          <w:w w:val="97"/>
        </w:rPr>
        <w:t>n</w:t>
      </w:r>
      <w:r>
        <w:rPr>
          <w:spacing w:val="-14"/>
          <w:w w:val="99"/>
        </w:rPr>
        <w:t>：</w:t>
      </w:r>
      <w:r>
        <w:rPr>
          <w:w w:val="99"/>
        </w:rPr>
        <w:t xml:space="preserve"> </w:t>
      </w:r>
      <w:r>
        <w:fldChar w:fldCharType="begin"/>
      </w:r>
      <w:r>
        <w:instrText xml:space="preserve"> HYPERLINK "http://pyserial.sourceforge.net/" \h </w:instrText>
      </w:r>
      <w:r>
        <w:fldChar w:fldCharType="separate"/>
      </w:r>
      <w:r>
        <w:rPr>
          <w:rFonts w:ascii="Times New Roman" w:eastAsia="Times New Roman"/>
          <w:color w:val="376F62"/>
        </w:rPr>
        <w:t>http://pyserial.sourceforge.net</w:t>
      </w:r>
      <w:r>
        <w:rPr>
          <w:rFonts w:ascii="Times New Roman" w:eastAsia="Times New Roman"/>
          <w:color w:val="376F62"/>
        </w:rPr>
        <w:fldChar w:fldCharType="end"/>
      </w:r>
    </w:p>
    <w:p>
      <w:pPr>
        <w:pStyle w:val="6"/>
        <w:spacing w:before="39" w:line="319" w:lineRule="auto"/>
        <w:ind w:left="1298" w:hanging="499"/>
        <w:rPr>
          <w:rFonts w:ascii="Times New Roman" w:eastAsia="Times New Roman"/>
        </w:rPr>
      </w:pPr>
      <w:r>
        <w:t xml:space="preserve">对 于 </w:t>
      </w:r>
      <w:r>
        <w:rPr>
          <w:rFonts w:ascii="Times New Roman" w:eastAsia="Times New Roman"/>
        </w:rPr>
        <w:t>Unix</w:t>
      </w:r>
      <w:r>
        <w:t xml:space="preserve">， 查 看 </w:t>
      </w:r>
      <w:r>
        <w:rPr>
          <w:rFonts w:ascii="Times New Roman" w:eastAsia="Times New Roman"/>
        </w:rPr>
        <w:t xml:space="preserve">Mitch Chapman </w:t>
      </w:r>
      <w:r>
        <w:t xml:space="preserve">发 布 的 帖 子 ： </w:t>
      </w:r>
      <w:r>
        <w:fldChar w:fldCharType="begin"/>
      </w:r>
      <w:r>
        <w:instrText xml:space="preserve"> HYPERLINK "https://groups.google.com/groups?selm=34A04430.CF9%40ohioee.com" \h </w:instrText>
      </w:r>
      <w:r>
        <w:fldChar w:fldCharType="separate"/>
      </w:r>
      <w:r>
        <w:rPr>
          <w:rFonts w:ascii="Times New Roman" w:eastAsia="Times New Roman"/>
          <w:color w:val="376F62"/>
          <w:w w:val="95"/>
        </w:rPr>
        <w:t>https://groups.google.com/groups?selm=34A04430.CF9@ohioee.com</w:t>
      </w:r>
      <w:r>
        <w:rPr>
          <w:rFonts w:ascii="Times New Roman" w:eastAsia="Times New Roman"/>
          <w:color w:val="376F62"/>
          <w:w w:val="95"/>
        </w:rPr>
        <w:fldChar w:fldCharType="end"/>
      </w:r>
    </w:p>
    <w:p>
      <w:pPr>
        <w:pStyle w:val="4"/>
        <w:numPr>
          <w:ilvl w:val="2"/>
          <w:numId w:val="34"/>
        </w:numPr>
        <w:tabs>
          <w:tab w:val="left" w:pos="1438"/>
        </w:tabs>
        <w:spacing w:before="266" w:after="0" w:line="240" w:lineRule="auto"/>
        <w:ind w:left="1437" w:right="0" w:hanging="637"/>
        <w:jc w:val="left"/>
      </w:pPr>
      <w:bookmarkStart w:id="450" w:name="_bookmark159"/>
      <w:bookmarkEnd w:id="450"/>
      <w:bookmarkStart w:id="451" w:name="为什么关闭 sys.stdout（stdin，stderr）并不会真正关掉它？"/>
      <w:bookmarkEnd w:id="451"/>
      <w:bookmarkStart w:id="452" w:name="_bookmark159"/>
      <w:bookmarkEnd w:id="452"/>
      <w:r>
        <w:rPr>
          <w:color w:val="20435C"/>
        </w:rPr>
        <w:t xml:space="preserve">为什么关闭 </w:t>
      </w:r>
      <w:r>
        <w:rPr>
          <w:rFonts w:ascii="Arial" w:eastAsia="Arial"/>
          <w:color w:val="20435C"/>
        </w:rPr>
        <w:t>sys.stdout</w:t>
      </w:r>
      <w:r>
        <w:rPr>
          <w:color w:val="20435C"/>
        </w:rPr>
        <w:t>（</w:t>
      </w:r>
      <w:r>
        <w:rPr>
          <w:rFonts w:ascii="Arial" w:eastAsia="Arial"/>
          <w:color w:val="20435C"/>
        </w:rPr>
        <w:t>stdin</w:t>
      </w:r>
      <w:r>
        <w:rPr>
          <w:color w:val="20435C"/>
        </w:rPr>
        <w:t>，</w:t>
      </w:r>
      <w:r>
        <w:rPr>
          <w:rFonts w:ascii="Arial" w:eastAsia="Arial"/>
          <w:color w:val="20435C"/>
        </w:rPr>
        <w:t>stderr</w:t>
      </w:r>
      <w:r>
        <w:rPr>
          <w:color w:val="20435C"/>
        </w:rPr>
        <w:t>）并不会真正关掉它？</w:t>
      </w:r>
    </w:p>
    <w:p>
      <w:pPr>
        <w:pStyle w:val="6"/>
        <w:spacing w:before="192"/>
        <w:ind w:left="800"/>
      </w:pPr>
      <w:r>
        <w:rPr>
          <w:rFonts w:ascii="Times New Roman" w:eastAsia="Times New Roman"/>
        </w:rPr>
        <w:t xml:space="preserve">Python </w:t>
      </w:r>
      <w:r>
        <w:fldChar w:fldCharType="begin"/>
      </w:r>
      <w:r>
        <w:instrText xml:space="preserve"> HYPERLINK \l "_bookmark240" </w:instrText>
      </w:r>
      <w:r>
        <w:fldChar w:fldCharType="separate"/>
      </w:r>
      <w:r>
        <w:rPr>
          <w:color w:val="355F7B"/>
        </w:rPr>
        <w:t xml:space="preserve">文件对象 </w:t>
      </w:r>
      <w:r>
        <w:rPr>
          <w:color w:val="355F7B"/>
        </w:rPr>
        <w:fldChar w:fldCharType="end"/>
      </w:r>
      <w:r>
        <w:t xml:space="preserve">是一个对底层 </w:t>
      </w:r>
      <w:r>
        <w:rPr>
          <w:rFonts w:ascii="Times New Roman" w:eastAsia="Times New Roman"/>
        </w:rPr>
        <w:t xml:space="preserve">C </w:t>
      </w:r>
      <w:r>
        <w:t>文件描述符的高层抽象。</w:t>
      </w:r>
    </w:p>
    <w:p>
      <w:pPr>
        <w:pStyle w:val="6"/>
        <w:spacing w:before="108" w:line="187" w:lineRule="auto"/>
        <w:ind w:left="799" w:right="227"/>
      </w:pPr>
      <w:r>
        <w:rPr>
          <w:spacing w:val="16"/>
        </w:rPr>
        <w:t>对于在</w:t>
      </w:r>
      <w:r>
        <w:rPr>
          <w:rFonts w:ascii="Times New Roman" w:eastAsia="Times New Roman"/>
        </w:rPr>
        <w:t xml:space="preserve">Python </w:t>
      </w:r>
      <w:r>
        <w:rPr>
          <w:spacing w:val="8"/>
        </w:rPr>
        <w:t>中通过内建的</w:t>
      </w:r>
      <w:r>
        <w:rPr>
          <w:rFonts w:ascii="Lucida Sans Unicode" w:eastAsia="Lucida Sans Unicode"/>
          <w:w w:val="125"/>
        </w:rPr>
        <w:t xml:space="preserve">open() </w:t>
      </w:r>
      <w:r>
        <w:t>函数创建的多数文件对象来说</w:t>
      </w:r>
      <w:r>
        <w:rPr>
          <w:w w:val="125"/>
        </w:rPr>
        <w:t>，</w:t>
      </w:r>
      <w:r>
        <w:rPr>
          <w:rFonts w:ascii="Lucida Sans Unicode" w:eastAsia="Lucida Sans Unicode"/>
          <w:w w:val="125"/>
        </w:rPr>
        <w:t xml:space="preserve">f.close() </w:t>
      </w:r>
      <w:r>
        <w:rPr>
          <w:spacing w:val="49"/>
        </w:rPr>
        <w:t>从</w:t>
      </w:r>
      <w:r>
        <w:rPr>
          <w:rFonts w:ascii="Times New Roman" w:eastAsia="Times New Roman"/>
        </w:rPr>
        <w:t xml:space="preserve">Python </w:t>
      </w:r>
      <w:r>
        <w:rPr>
          <w:spacing w:val="-3"/>
        </w:rPr>
        <w:t>的角度将其</w:t>
      </w:r>
      <w:r>
        <w:rPr>
          <w:spacing w:val="-1"/>
        </w:rPr>
        <w:t xml:space="preserve">标记为已关闭，并且会关闭底层的 </w:t>
      </w:r>
      <w:r>
        <w:rPr>
          <w:rFonts w:ascii="Times New Roman" w:eastAsia="Times New Roman"/>
        </w:rPr>
        <w:t xml:space="preserve">C </w:t>
      </w:r>
      <w:r>
        <w:rPr>
          <w:spacing w:val="-1"/>
        </w:rPr>
        <w:t xml:space="preserve">文件描述符。在 </w:t>
      </w:r>
      <w:r>
        <w:rPr>
          <w:rFonts w:ascii="Lucida Sans Unicode" w:eastAsia="Lucida Sans Unicode"/>
          <w:w w:val="135"/>
        </w:rPr>
        <w:t xml:space="preserve">f </w:t>
      </w:r>
      <w:r>
        <w:rPr>
          <w:spacing w:val="-5"/>
        </w:rPr>
        <w:t>被垃圾回收的时候，析构函数中也会自动处理。</w:t>
      </w:r>
    </w:p>
    <w:p>
      <w:pPr>
        <w:pStyle w:val="6"/>
        <w:spacing w:before="70" w:line="273" w:lineRule="exact"/>
        <w:ind w:left="799"/>
        <w:rPr>
          <w:rFonts w:ascii="Lucida Sans Unicode" w:eastAsia="Lucida Sans Unicode"/>
        </w:rPr>
      </w:pPr>
      <w:r>
        <w:rPr>
          <w:spacing w:val="12"/>
          <w:w w:val="105"/>
        </w:rPr>
        <w:t>但由于</w:t>
      </w:r>
      <w:r>
        <w:rPr>
          <w:rFonts w:ascii="Times New Roman" w:eastAsia="Times New Roman"/>
          <w:spacing w:val="-7"/>
          <w:w w:val="105"/>
        </w:rPr>
        <w:t>stdin</w:t>
      </w:r>
      <w:r>
        <w:rPr>
          <w:spacing w:val="-7"/>
          <w:w w:val="105"/>
        </w:rPr>
        <w:t>，</w:t>
      </w:r>
      <w:r>
        <w:rPr>
          <w:rFonts w:ascii="Times New Roman" w:eastAsia="Times New Roman"/>
          <w:spacing w:val="-7"/>
          <w:w w:val="105"/>
        </w:rPr>
        <w:t xml:space="preserve">stdout </w:t>
      </w:r>
      <w:r>
        <w:rPr>
          <w:spacing w:val="38"/>
          <w:w w:val="105"/>
        </w:rPr>
        <w:t>和</w:t>
      </w:r>
      <w:r>
        <w:rPr>
          <w:rFonts w:ascii="Times New Roman" w:eastAsia="Times New Roman"/>
          <w:w w:val="105"/>
        </w:rPr>
        <w:t xml:space="preserve">stderr </w:t>
      </w:r>
      <w:r>
        <w:rPr>
          <w:spacing w:val="38"/>
          <w:w w:val="105"/>
        </w:rPr>
        <w:t>在</w:t>
      </w:r>
      <w:r>
        <w:rPr>
          <w:rFonts w:ascii="Times New Roman" w:eastAsia="Times New Roman"/>
          <w:w w:val="105"/>
        </w:rPr>
        <w:t xml:space="preserve">C </w:t>
      </w:r>
      <w:r>
        <w:rPr>
          <w:spacing w:val="-15"/>
          <w:w w:val="105"/>
        </w:rPr>
        <w:t xml:space="preserve">中的特殊地位，在 </w:t>
      </w:r>
      <w:r>
        <w:rPr>
          <w:rFonts w:ascii="Times New Roman" w:eastAsia="Times New Roman"/>
          <w:w w:val="105"/>
        </w:rPr>
        <w:t xml:space="preserve">Python </w:t>
      </w:r>
      <w:r>
        <w:rPr>
          <w:spacing w:val="-10"/>
          <w:w w:val="105"/>
        </w:rPr>
        <w:t xml:space="preserve">中也会对它们做特殊处理。运行 </w:t>
      </w:r>
      <w:r>
        <w:rPr>
          <w:rFonts w:ascii="Lucida Sans Unicode" w:eastAsia="Lucida Sans Unicode"/>
          <w:w w:val="105"/>
        </w:rPr>
        <w:t>sys.stdout.</w:t>
      </w:r>
    </w:p>
    <w:p>
      <w:pPr>
        <w:pStyle w:val="6"/>
        <w:spacing w:line="273" w:lineRule="exact"/>
        <w:ind w:left="799"/>
      </w:pPr>
      <w:r>
        <w:rPr>
          <w:rFonts w:ascii="Lucida Sans Unicode" w:eastAsia="Lucida Sans Unicode"/>
          <w:w w:val="115"/>
        </w:rPr>
        <w:t xml:space="preserve">close() </w:t>
      </w:r>
      <w:r>
        <w:t xml:space="preserve">会将 </w:t>
      </w:r>
      <w:r>
        <w:rPr>
          <w:rFonts w:ascii="Times New Roman" w:eastAsia="Times New Roman"/>
        </w:rPr>
        <w:t xml:space="preserve">Python </w:t>
      </w:r>
      <w:r>
        <w:t xml:space="preserve">的文件对象标记为已关闭，但是 </w:t>
      </w:r>
      <w:r>
        <w:rPr>
          <w:rFonts w:ascii="Times New Roman" w:eastAsia="Times New Roman"/>
        </w:rPr>
        <w:t xml:space="preserve">* </w:t>
      </w:r>
      <w:r>
        <w:t xml:space="preserve">不会 </w:t>
      </w:r>
      <w:r>
        <w:rPr>
          <w:rFonts w:ascii="Times New Roman" w:eastAsia="Times New Roman"/>
        </w:rPr>
        <w:t xml:space="preserve">* </w:t>
      </w:r>
      <w:r>
        <w:t>关闭与之关联的文件描述符。</w:t>
      </w:r>
    </w:p>
    <w:p>
      <w:pPr>
        <w:pStyle w:val="6"/>
        <w:spacing w:before="71" w:line="250" w:lineRule="exact"/>
        <w:ind w:left="799"/>
        <w:rPr>
          <w:rFonts w:ascii="Times New Roman" w:eastAsia="Times New Roman"/>
        </w:rPr>
      </w:pPr>
      <w:r>
        <w:t xml:space="preserve">要关闭这三者的 </w:t>
      </w:r>
      <w:r>
        <w:rPr>
          <w:rFonts w:ascii="Times New Roman" w:eastAsia="Times New Roman"/>
        </w:rPr>
        <w:t xml:space="preserve">C </w:t>
      </w:r>
      <w:r>
        <w:t xml:space="preserve">文件描述符的话，首先你应该确认确实需要关闭它（比如，这可能会影响到处理 </w:t>
      </w:r>
      <w:r>
        <w:rPr>
          <w:rFonts w:ascii="Times New Roman" w:eastAsia="Times New Roman"/>
        </w:rPr>
        <w:t>I/O</w:t>
      </w:r>
    </w:p>
    <w:p>
      <w:pPr>
        <w:pStyle w:val="6"/>
        <w:spacing w:line="277" w:lineRule="exact"/>
        <w:ind w:left="799"/>
      </w:pPr>
      <w:r>
        <w:pict>
          <v:shape id="_x0000_s1285" o:spid="_x0000_s1285" o:spt="202" type="#_x0000_t202" style="position:absolute;left:0pt;margin-left:68.8pt;margin-top:18.6pt;height:39.3pt;width:457.7pt;mso-position-horizontal-relative:page;mso-wrap-distance-bottom:0pt;mso-wrap-distance-top:0pt;z-index:5120;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5916" w:firstLine="0"/>
                    <w:jc w:val="left"/>
                    <w:rPr>
                      <w:sz w:val="18"/>
                    </w:rPr>
                  </w:pPr>
                  <w:r>
                    <w:rPr>
                      <w:w w:val="135"/>
                      <w:sz w:val="18"/>
                    </w:rPr>
                    <w:t>os</w:t>
                  </w:r>
                  <w:r>
                    <w:rPr>
                      <w:color w:val="666666"/>
                      <w:w w:val="135"/>
                      <w:sz w:val="18"/>
                    </w:rPr>
                    <w:t>.</w:t>
                  </w:r>
                  <w:r>
                    <w:rPr>
                      <w:w w:val="135"/>
                      <w:sz w:val="18"/>
                    </w:rPr>
                    <w:t>close(stdin</w:t>
                  </w:r>
                  <w:r>
                    <w:rPr>
                      <w:color w:val="666666"/>
                      <w:w w:val="135"/>
                      <w:sz w:val="18"/>
                    </w:rPr>
                    <w:t>.</w:t>
                  </w:r>
                  <w:r>
                    <w:rPr>
                      <w:w w:val="135"/>
                      <w:sz w:val="18"/>
                    </w:rPr>
                    <w:t xml:space="preserve">fileno()) </w:t>
                  </w:r>
                  <w:r>
                    <w:rPr>
                      <w:w w:val="130"/>
                      <w:sz w:val="18"/>
                    </w:rPr>
                    <w:t>os</w:t>
                  </w:r>
                  <w:r>
                    <w:rPr>
                      <w:color w:val="666666"/>
                      <w:w w:val="130"/>
                      <w:sz w:val="18"/>
                    </w:rPr>
                    <w:t>.</w:t>
                  </w:r>
                  <w:r>
                    <w:rPr>
                      <w:w w:val="130"/>
                      <w:sz w:val="18"/>
                    </w:rPr>
                    <w:t>close(stdout</w:t>
                  </w:r>
                  <w:r>
                    <w:rPr>
                      <w:color w:val="666666"/>
                      <w:w w:val="130"/>
                      <w:sz w:val="18"/>
                    </w:rPr>
                    <w:t>.</w:t>
                  </w:r>
                  <w:r>
                    <w:rPr>
                      <w:w w:val="130"/>
                      <w:sz w:val="18"/>
                    </w:rPr>
                    <w:t xml:space="preserve">fileno()) </w:t>
                  </w:r>
                  <w:r>
                    <w:rPr>
                      <w:w w:val="135"/>
                      <w:sz w:val="18"/>
                    </w:rPr>
                    <w:t>os</w:t>
                  </w:r>
                  <w:r>
                    <w:rPr>
                      <w:color w:val="666666"/>
                      <w:w w:val="135"/>
                      <w:sz w:val="18"/>
                    </w:rPr>
                    <w:t>.</w:t>
                  </w:r>
                  <w:r>
                    <w:rPr>
                      <w:w w:val="135"/>
                      <w:sz w:val="18"/>
                    </w:rPr>
                    <w:t>close(stderr</w:t>
                  </w:r>
                  <w:r>
                    <w:rPr>
                      <w:color w:val="666666"/>
                      <w:w w:val="135"/>
                      <w:sz w:val="18"/>
                    </w:rPr>
                    <w:t>.</w:t>
                  </w:r>
                  <w:r>
                    <w:rPr>
                      <w:w w:val="135"/>
                      <w:sz w:val="18"/>
                    </w:rPr>
                    <w:t>fileno())</w:t>
                  </w:r>
                </w:p>
              </w:txbxContent>
            </v:textbox>
            <w10:wrap type="topAndBottom"/>
          </v:shape>
        </w:pict>
      </w:r>
      <w:r>
        <w:rPr>
          <w:w w:val="110"/>
        </w:rPr>
        <w:t>的拓展</w:t>
      </w:r>
      <w:r>
        <w:rPr>
          <w:spacing w:val="-100"/>
          <w:w w:val="110"/>
        </w:rPr>
        <w:t>）</w:t>
      </w:r>
      <w:r>
        <w:rPr>
          <w:spacing w:val="-2"/>
          <w:w w:val="110"/>
        </w:rPr>
        <w:t xml:space="preserve">。如果确实需要这么做的话，使用 </w:t>
      </w:r>
      <w:r>
        <w:rPr>
          <w:rFonts w:ascii="Lucida Sans Unicode" w:eastAsia="Lucida Sans Unicode"/>
          <w:w w:val="110"/>
        </w:rPr>
        <w:t>os.close()</w:t>
      </w:r>
      <w:r>
        <w:rPr>
          <w:w w:val="110"/>
        </w:rPr>
        <w:t>：</w:t>
      </w:r>
    </w:p>
    <w:p>
      <w:pPr>
        <w:spacing w:after="0" w:line="277" w:lineRule="exact"/>
        <w:sectPr>
          <w:headerReference r:id="rId97" w:type="default"/>
          <w:footerReference r:id="rId98" w:type="default"/>
          <w:pgSz w:w="11910" w:h="16840"/>
          <w:pgMar w:top="960" w:right="1140" w:bottom="1000" w:left="640" w:header="454" w:footer="809" w:gutter="0"/>
        </w:sectPr>
      </w:pPr>
    </w:p>
    <w:p>
      <w:pPr>
        <w:pStyle w:val="6"/>
        <w:spacing w:before="5"/>
        <w:rPr>
          <w:sz w:val="27"/>
        </w:rPr>
      </w:pPr>
    </w:p>
    <w:p>
      <w:pPr>
        <w:pStyle w:val="6"/>
        <w:spacing w:before="95"/>
        <w:ind w:left="800"/>
      </w:pPr>
      <w:r>
        <w:t xml:space="preserve">或者也可以使用常量 </w:t>
      </w:r>
      <w:r>
        <w:rPr>
          <w:rFonts w:ascii="Times New Roman" w:eastAsia="Times New Roman"/>
        </w:rPr>
        <w:t>0</w:t>
      </w:r>
      <w:r>
        <w:t>，</w:t>
      </w:r>
      <w:r>
        <w:rPr>
          <w:rFonts w:ascii="Times New Roman" w:eastAsia="Times New Roman"/>
        </w:rPr>
        <w:t>1</w:t>
      </w:r>
      <w:r>
        <w:t>，</w:t>
      </w:r>
      <w:r>
        <w:rPr>
          <w:rFonts w:ascii="Times New Roman" w:eastAsia="Times New Roman"/>
        </w:rPr>
        <w:t xml:space="preserve">2 </w:t>
      </w:r>
      <w:r>
        <w:t>代替。</w:t>
      </w:r>
    </w:p>
    <w:p>
      <w:pPr>
        <w:pStyle w:val="6"/>
        <w:spacing w:before="7"/>
        <w:rPr>
          <w:sz w:val="25"/>
        </w:rPr>
      </w:pPr>
    </w:p>
    <w:p>
      <w:pPr>
        <w:pStyle w:val="2"/>
        <w:numPr>
          <w:ilvl w:val="1"/>
          <w:numId w:val="35"/>
        </w:numPr>
        <w:tabs>
          <w:tab w:val="left" w:pos="1335"/>
        </w:tabs>
        <w:spacing w:before="0" w:after="0" w:line="240" w:lineRule="auto"/>
        <w:ind w:left="1334" w:right="0" w:hanging="534"/>
        <w:jc w:val="left"/>
      </w:pPr>
      <w:bookmarkStart w:id="453" w:name="网络 / Internet 编程"/>
      <w:bookmarkEnd w:id="453"/>
      <w:bookmarkStart w:id="454" w:name="_bookmark160"/>
      <w:bookmarkEnd w:id="454"/>
      <w:bookmarkStart w:id="455" w:name="_bookmark160"/>
      <w:bookmarkEnd w:id="455"/>
      <w:r>
        <w:rPr>
          <w:color w:val="20435C"/>
          <w:spacing w:val="1"/>
          <w:w w:val="105"/>
        </w:rPr>
        <w:t xml:space="preserve">网络 </w:t>
      </w:r>
      <w:r>
        <w:rPr>
          <w:rFonts w:ascii="Arial" w:eastAsia="Arial"/>
          <w:color w:val="20435C"/>
          <w:w w:val="105"/>
        </w:rPr>
        <w:t>/</w:t>
      </w:r>
      <w:r>
        <w:rPr>
          <w:rFonts w:ascii="Arial" w:eastAsia="Arial"/>
          <w:color w:val="20435C"/>
          <w:spacing w:val="-3"/>
          <w:w w:val="105"/>
        </w:rPr>
        <w:t xml:space="preserve"> </w:t>
      </w:r>
      <w:r>
        <w:rPr>
          <w:rFonts w:ascii="Arial" w:eastAsia="Arial"/>
          <w:color w:val="20435C"/>
          <w:w w:val="105"/>
        </w:rPr>
        <w:t>Internet</w:t>
      </w:r>
      <w:r>
        <w:rPr>
          <w:rFonts w:ascii="Arial" w:eastAsia="Arial"/>
          <w:color w:val="20435C"/>
          <w:spacing w:val="-3"/>
          <w:w w:val="105"/>
        </w:rPr>
        <w:t xml:space="preserve"> </w:t>
      </w:r>
      <w:r>
        <w:rPr>
          <w:color w:val="20435C"/>
          <w:w w:val="105"/>
        </w:rPr>
        <w:t>编程</w:t>
      </w:r>
    </w:p>
    <w:p>
      <w:pPr>
        <w:pStyle w:val="4"/>
        <w:numPr>
          <w:ilvl w:val="2"/>
          <w:numId w:val="35"/>
        </w:numPr>
        <w:tabs>
          <w:tab w:val="left" w:pos="1438"/>
        </w:tabs>
        <w:spacing w:before="201" w:after="0" w:line="240" w:lineRule="auto"/>
        <w:ind w:left="1437" w:right="0" w:hanging="637"/>
        <w:jc w:val="left"/>
      </w:pPr>
      <w:bookmarkStart w:id="456" w:name="_bookmark161"/>
      <w:bookmarkEnd w:id="456"/>
      <w:bookmarkStart w:id="457" w:name="Python 中的 WWW 工具是什么？"/>
      <w:bookmarkEnd w:id="457"/>
      <w:bookmarkStart w:id="458" w:name="_bookmark161"/>
      <w:bookmarkEnd w:id="458"/>
      <w:r>
        <w:rPr>
          <w:rFonts w:ascii="Arial" w:eastAsia="Arial"/>
          <w:color w:val="20435C"/>
        </w:rPr>
        <w:t>Python</w:t>
      </w:r>
      <w:r>
        <w:rPr>
          <w:rFonts w:ascii="Arial" w:eastAsia="Arial"/>
          <w:color w:val="20435C"/>
          <w:spacing w:val="-1"/>
        </w:rPr>
        <w:t xml:space="preserve"> </w:t>
      </w:r>
      <w:r>
        <w:rPr>
          <w:color w:val="20435C"/>
          <w:spacing w:val="1"/>
        </w:rPr>
        <w:t xml:space="preserve">中的 </w:t>
      </w:r>
      <w:r>
        <w:rPr>
          <w:rFonts w:ascii="Arial" w:eastAsia="Arial"/>
          <w:color w:val="20435C"/>
        </w:rPr>
        <w:t>WWW</w:t>
      </w:r>
      <w:r>
        <w:rPr>
          <w:rFonts w:ascii="Arial" w:eastAsia="Arial"/>
          <w:color w:val="20435C"/>
          <w:spacing w:val="-1"/>
        </w:rPr>
        <w:t xml:space="preserve"> </w:t>
      </w:r>
      <w:r>
        <w:rPr>
          <w:color w:val="20435C"/>
        </w:rPr>
        <w:t>工具是什么？</w:t>
      </w:r>
    </w:p>
    <w:p>
      <w:pPr>
        <w:pStyle w:val="6"/>
        <w:spacing w:before="222" w:line="204" w:lineRule="auto"/>
        <w:ind w:left="799" w:right="222"/>
      </w:pPr>
      <w:r>
        <w:t xml:space="preserve">参阅代码库参考手册中 </w:t>
      </w:r>
      <w:r>
        <w:rPr>
          <w:rFonts w:ascii="Times New Roman" w:eastAsia="Times New Roman"/>
        </w:rPr>
        <w:t xml:space="preserve">internet </w:t>
      </w:r>
      <w:r>
        <w:t xml:space="preserve">和 </w:t>
      </w:r>
      <w:r>
        <w:rPr>
          <w:rFonts w:ascii="Times New Roman" w:eastAsia="Times New Roman"/>
        </w:rPr>
        <w:t xml:space="preserve">netdata </w:t>
      </w:r>
      <w:r>
        <w:t>这两章的内容。</w:t>
      </w:r>
      <w:r>
        <w:rPr>
          <w:rFonts w:ascii="Times New Roman" w:eastAsia="Times New Roman"/>
        </w:rPr>
        <w:t xml:space="preserve">Python </w:t>
      </w:r>
      <w:r>
        <w:t xml:space="preserve">有大量模块来帮助你构建服务端和客户端 </w:t>
      </w:r>
      <w:r>
        <w:rPr>
          <w:rFonts w:ascii="Times New Roman" w:eastAsia="Times New Roman"/>
        </w:rPr>
        <w:t xml:space="preserve">web </w:t>
      </w:r>
      <w:r>
        <w:t>系统。</w:t>
      </w:r>
    </w:p>
    <w:p>
      <w:pPr>
        <w:pStyle w:val="6"/>
        <w:spacing w:before="92"/>
        <w:ind w:left="799"/>
      </w:pPr>
      <w:r>
        <w:rPr>
          <w:rFonts w:ascii="Times New Roman" w:eastAsia="Times New Roman"/>
        </w:rPr>
        <w:t xml:space="preserve">Paul Boddie </w:t>
      </w:r>
      <w:r>
        <w:t xml:space="preserve">维护了一份可用框架的概览，见 </w:t>
      </w:r>
      <w:r>
        <w:fldChar w:fldCharType="begin"/>
      </w:r>
      <w:r>
        <w:instrText xml:space="preserve"> HYPERLINK "https://wiki.python.org/moin/WebProgramming" \h </w:instrText>
      </w:r>
      <w:r>
        <w:fldChar w:fldCharType="separate"/>
      </w:r>
      <w:r>
        <w:rPr>
          <w:rFonts w:ascii="Times New Roman" w:eastAsia="Times New Roman"/>
          <w:color w:val="376F62"/>
        </w:rPr>
        <w:t xml:space="preserve">https://wiki.python.org/moin/WebProgramming </w:t>
      </w:r>
      <w:r>
        <w:rPr>
          <w:rFonts w:ascii="Times New Roman" w:eastAsia="Times New Roman"/>
          <w:color w:val="376F62"/>
        </w:rPr>
        <w:fldChar w:fldCharType="end"/>
      </w:r>
      <w:r>
        <w:t>。</w:t>
      </w:r>
    </w:p>
    <w:p>
      <w:pPr>
        <w:pStyle w:val="6"/>
        <w:spacing w:before="79" w:line="259" w:lineRule="exact"/>
        <w:ind w:left="800"/>
        <w:rPr>
          <w:rFonts w:ascii="Times New Roman" w:eastAsia="Times New Roman"/>
        </w:rPr>
      </w:pPr>
      <w:r>
        <w:rPr>
          <w:rFonts w:ascii="Times New Roman" w:eastAsia="Times New Roman"/>
        </w:rPr>
        <w:t xml:space="preserve">Cameron Laird </w:t>
      </w:r>
      <w:r>
        <w:t xml:space="preserve">维护了一份关于 </w:t>
      </w:r>
      <w:r>
        <w:rPr>
          <w:rFonts w:ascii="Times New Roman" w:eastAsia="Times New Roman"/>
        </w:rPr>
        <w:t xml:space="preserve">Python web </w:t>
      </w:r>
      <w:r>
        <w:t xml:space="preserve">技术的实用网页的集合，见 </w:t>
      </w:r>
      <w:r>
        <w:fldChar w:fldCharType="begin"/>
      </w:r>
      <w:r>
        <w:instrText xml:space="preserve"> HYPERLINK "http://phaseit.net/claird/comp.lang.python/web_python" \h </w:instrText>
      </w:r>
      <w:r>
        <w:fldChar w:fldCharType="separate"/>
      </w:r>
      <w:r>
        <w:rPr>
          <w:rFonts w:ascii="Times New Roman" w:eastAsia="Times New Roman"/>
          <w:color w:val="376F62"/>
        </w:rPr>
        <w:t>http://phaseit.net/claird/comp.lang.</w:t>
      </w:r>
      <w:r>
        <w:rPr>
          <w:rFonts w:ascii="Times New Roman" w:eastAsia="Times New Roman"/>
          <w:color w:val="376F62"/>
        </w:rPr>
        <w:fldChar w:fldCharType="end"/>
      </w:r>
    </w:p>
    <w:p>
      <w:pPr>
        <w:pStyle w:val="6"/>
        <w:spacing w:line="259" w:lineRule="exact"/>
        <w:ind w:left="800"/>
      </w:pPr>
      <w:r>
        <w:fldChar w:fldCharType="begin"/>
      </w:r>
      <w:r>
        <w:instrText xml:space="preserve"> HYPERLINK "http://phaseit.net/claird/comp.lang.python/web_python" \h </w:instrText>
      </w:r>
      <w:r>
        <w:fldChar w:fldCharType="separate"/>
      </w:r>
      <w:r>
        <w:rPr>
          <w:rFonts w:ascii="Times New Roman" w:eastAsia="Times New Roman"/>
          <w:color w:val="376F62"/>
        </w:rPr>
        <w:t xml:space="preserve">python/web_python </w:t>
      </w:r>
      <w:r>
        <w:rPr>
          <w:rFonts w:ascii="Times New Roman" w:eastAsia="Times New Roman"/>
          <w:color w:val="376F62"/>
        </w:rPr>
        <w:fldChar w:fldCharType="end"/>
      </w:r>
      <w:r>
        <w:t>。</w:t>
      </w:r>
    </w:p>
    <w:p>
      <w:pPr>
        <w:pStyle w:val="6"/>
        <w:spacing w:before="11"/>
        <w:rPr>
          <w:sz w:val="21"/>
        </w:rPr>
      </w:pPr>
    </w:p>
    <w:p>
      <w:pPr>
        <w:pStyle w:val="16"/>
        <w:numPr>
          <w:ilvl w:val="2"/>
          <w:numId w:val="35"/>
        </w:numPr>
        <w:tabs>
          <w:tab w:val="left" w:pos="1438"/>
        </w:tabs>
        <w:spacing w:before="1" w:after="8" w:line="314" w:lineRule="auto"/>
        <w:ind w:left="800" w:right="3746" w:firstLine="0"/>
        <w:jc w:val="left"/>
        <w:rPr>
          <w:rFonts w:ascii="Times New Roman" w:eastAsia="Times New Roman"/>
          <w:sz w:val="20"/>
        </w:rPr>
      </w:pPr>
      <w:bookmarkStart w:id="459" w:name="怎样模拟发送 CGI 表单（METHOD=POST）？"/>
      <w:bookmarkEnd w:id="459"/>
      <w:bookmarkStart w:id="460" w:name="_bookmark162"/>
      <w:bookmarkEnd w:id="460"/>
      <w:bookmarkStart w:id="461" w:name="_bookmark162"/>
      <w:bookmarkEnd w:id="461"/>
      <w:r>
        <w:rPr>
          <w:rFonts w:hint="eastAsia" w:ascii="Microsoft JhengHei UI" w:eastAsia="Microsoft JhengHei UI"/>
          <w:b/>
          <w:color w:val="20435C"/>
          <w:w w:val="99"/>
          <w:sz w:val="24"/>
        </w:rPr>
        <w:t>怎样模拟发送</w:t>
      </w:r>
      <w:r>
        <w:rPr>
          <w:rFonts w:hint="eastAsia" w:ascii="Microsoft JhengHei UI" w:eastAsia="Microsoft JhengHei UI"/>
          <w:b/>
          <w:color w:val="20435C"/>
          <w:spacing w:val="5"/>
          <w:sz w:val="24"/>
        </w:rPr>
        <w:t xml:space="preserve"> </w:t>
      </w:r>
      <w:r>
        <w:rPr>
          <w:rFonts w:ascii="Arial" w:eastAsia="Arial"/>
          <w:b/>
          <w:color w:val="20435C"/>
          <w:w w:val="100"/>
          <w:sz w:val="24"/>
        </w:rPr>
        <w:t>CGI</w:t>
      </w:r>
      <w:r>
        <w:rPr>
          <w:rFonts w:ascii="Arial" w:eastAsia="Arial"/>
          <w:b/>
          <w:color w:val="20435C"/>
          <w:spacing w:val="-1"/>
          <w:sz w:val="24"/>
        </w:rPr>
        <w:t xml:space="preserve"> </w:t>
      </w:r>
      <w:r>
        <w:rPr>
          <w:rFonts w:hint="eastAsia" w:ascii="Microsoft JhengHei UI" w:eastAsia="Microsoft JhengHei UI"/>
          <w:b/>
          <w:color w:val="20435C"/>
          <w:w w:val="99"/>
          <w:sz w:val="24"/>
        </w:rPr>
        <w:t>表单</w:t>
      </w:r>
      <w:r>
        <w:rPr>
          <w:rFonts w:hint="eastAsia" w:ascii="Microsoft JhengHei UI" w:eastAsia="Microsoft JhengHei UI"/>
          <w:b/>
          <w:color w:val="20435C"/>
          <w:spacing w:val="-2"/>
          <w:w w:val="99"/>
          <w:sz w:val="24"/>
        </w:rPr>
        <w:t>（</w:t>
      </w:r>
      <w:r>
        <w:rPr>
          <w:rFonts w:ascii="Arial" w:eastAsia="Arial"/>
          <w:b/>
          <w:color w:val="20435C"/>
          <w:spacing w:val="-1"/>
          <w:w w:val="101"/>
          <w:sz w:val="24"/>
        </w:rPr>
        <w:t>METHOD=POS</w:t>
      </w:r>
      <w:r>
        <w:rPr>
          <w:rFonts w:ascii="Arial" w:eastAsia="Arial"/>
          <w:b/>
          <w:color w:val="20435C"/>
          <w:spacing w:val="-2"/>
          <w:w w:val="101"/>
          <w:sz w:val="24"/>
        </w:rPr>
        <w:t>T</w:t>
      </w:r>
      <w:r>
        <w:rPr>
          <w:rFonts w:hint="eastAsia" w:ascii="Microsoft JhengHei UI" w:eastAsia="Microsoft JhengHei UI"/>
          <w:b/>
          <w:color w:val="20435C"/>
          <w:spacing w:val="-121"/>
          <w:w w:val="99"/>
          <w:sz w:val="24"/>
        </w:rPr>
        <w:t>）</w:t>
      </w:r>
      <w:r>
        <w:rPr>
          <w:rFonts w:hint="eastAsia" w:ascii="Microsoft JhengHei UI" w:eastAsia="Microsoft JhengHei UI"/>
          <w:b/>
          <w:color w:val="20435C"/>
          <w:spacing w:val="-2"/>
          <w:w w:val="99"/>
          <w:sz w:val="24"/>
        </w:rPr>
        <w:t>？</w:t>
      </w:r>
      <w:r>
        <w:rPr>
          <w:rFonts w:hint="eastAsia" w:ascii="PMingLiU" w:eastAsia="PMingLiU"/>
          <w:spacing w:val="-2"/>
          <w:sz w:val="20"/>
        </w:rPr>
        <w:t xml:space="preserve">我需要通过 </w:t>
      </w:r>
      <w:r>
        <w:rPr>
          <w:rFonts w:ascii="Times New Roman" w:eastAsia="Times New Roman"/>
          <w:sz w:val="20"/>
        </w:rPr>
        <w:t>POST</w:t>
      </w:r>
      <w:r>
        <w:rPr>
          <w:rFonts w:ascii="Times New Roman" w:eastAsia="Times New Roman"/>
          <w:spacing w:val="-4"/>
          <w:sz w:val="20"/>
        </w:rPr>
        <w:t xml:space="preserve"> </w:t>
      </w:r>
      <w:r>
        <w:rPr>
          <w:rFonts w:hint="eastAsia" w:ascii="PMingLiU" w:eastAsia="PMingLiU"/>
          <w:sz w:val="20"/>
        </w:rPr>
        <w:t xml:space="preserve">表单获取网页，有什么代码能简单做到吗？ </w:t>
      </w:r>
      <w:r>
        <w:rPr>
          <w:rFonts w:hint="eastAsia" w:ascii="PMingLiU" w:eastAsia="PMingLiU"/>
          <w:spacing w:val="2"/>
          <w:sz w:val="20"/>
        </w:rPr>
        <w:t xml:space="preserve">是的。这里是一个使用 </w:t>
      </w:r>
      <w:r>
        <w:rPr>
          <w:w w:val="110"/>
          <w:sz w:val="20"/>
        </w:rPr>
        <w:t>urllib.request</w:t>
      </w:r>
      <w:r>
        <w:rPr>
          <w:spacing w:val="-8"/>
          <w:w w:val="110"/>
          <w:sz w:val="20"/>
        </w:rPr>
        <w:t xml:space="preserve"> </w:t>
      </w:r>
      <w:r>
        <w:rPr>
          <w:rFonts w:hint="eastAsia" w:ascii="PMingLiU" w:eastAsia="PMingLiU"/>
          <w:sz w:val="20"/>
        </w:rPr>
        <w:t>的简单例子</w:t>
      </w:r>
      <w:r>
        <w:rPr>
          <w:rFonts w:ascii="Times New Roman" w:eastAsia="Times New Roman"/>
          <w:sz w:val="20"/>
        </w:rPr>
        <w:t>:</w:t>
      </w:r>
    </w:p>
    <w:p>
      <w:pPr>
        <w:pStyle w:val="6"/>
        <w:ind w:left="732"/>
        <w:rPr>
          <w:rFonts w:ascii="Times New Roman"/>
        </w:rPr>
      </w:pPr>
      <w:r>
        <w:rPr>
          <w:rFonts w:ascii="Times New Roman"/>
        </w:rPr>
        <w:pict>
          <v:shape id="_x0000_s1286" o:spid="_x0000_s1286" o:spt="202" type="#_x0000_t202" style="height:137.9pt;width:457.7pt;" filled="f" stroked="t" coordsize="21600,21600">
            <v:path/>
            <v:fill on="f" focussize="0,0"/>
            <v:stroke weight="0.398031496062992pt" color="#000000"/>
            <v:imagedata o:title=""/>
            <o:lock v:ext="edit"/>
            <v:textbox inset="0mm,0mm,0mm,0mm">
              <w:txbxContent>
                <w:p>
                  <w:pPr>
                    <w:spacing w:before="63"/>
                    <w:ind w:left="59" w:right="0" w:firstLine="0"/>
                    <w:jc w:val="left"/>
                    <w:rPr>
                      <w:rFonts w:ascii="Courier New"/>
                      <w:i/>
                      <w:sz w:val="18"/>
                    </w:rPr>
                  </w:pPr>
                  <w:r>
                    <w:rPr>
                      <w:rFonts w:ascii="Courier New"/>
                      <w:i/>
                      <w:color w:val="3F7F8E"/>
                      <w:sz w:val="18"/>
                    </w:rPr>
                    <w:t>#!/usr/local/bin/python</w:t>
                  </w:r>
                </w:p>
                <w:p>
                  <w:pPr>
                    <w:pStyle w:val="6"/>
                    <w:spacing w:before="4"/>
                    <w:rPr>
                      <w:rFonts w:ascii="Times New Roman"/>
                    </w:rPr>
                  </w:pPr>
                </w:p>
                <w:p>
                  <w:pPr>
                    <w:spacing w:before="1"/>
                    <w:ind w:left="59" w:right="0" w:firstLine="0"/>
                    <w:jc w:val="left"/>
                    <w:rPr>
                      <w:rFonts w:ascii="Courier New"/>
                      <w:b/>
                      <w:sz w:val="18"/>
                    </w:rPr>
                  </w:pPr>
                  <w:r>
                    <w:rPr>
                      <w:rFonts w:ascii="Courier New"/>
                      <w:b/>
                      <w:color w:val="007021"/>
                      <w:sz w:val="18"/>
                    </w:rPr>
                    <w:t xml:space="preserve">import </w:t>
                  </w:r>
                  <w:r>
                    <w:rPr>
                      <w:rFonts w:ascii="Courier New"/>
                      <w:b/>
                      <w:color w:val="0C84B5"/>
                      <w:sz w:val="18"/>
                    </w:rPr>
                    <w:t>urllib.request</w:t>
                  </w:r>
                </w:p>
                <w:p>
                  <w:pPr>
                    <w:pStyle w:val="6"/>
                    <w:spacing w:before="4"/>
                    <w:rPr>
                      <w:rFonts w:ascii="Times New Roman"/>
                    </w:rPr>
                  </w:pPr>
                </w:p>
                <w:p>
                  <w:pPr>
                    <w:spacing w:before="0" w:line="188" w:lineRule="exact"/>
                    <w:ind w:left="59" w:right="0" w:firstLine="0"/>
                    <w:jc w:val="left"/>
                    <w:rPr>
                      <w:rFonts w:ascii="Courier New"/>
                      <w:i/>
                      <w:sz w:val="18"/>
                    </w:rPr>
                  </w:pPr>
                  <w:r>
                    <w:rPr>
                      <w:rFonts w:ascii="Courier New"/>
                      <w:i/>
                      <w:color w:val="3F7F8E"/>
                      <w:sz w:val="18"/>
                    </w:rPr>
                    <w:t># build the query string</w:t>
                  </w:r>
                </w:p>
                <w:p>
                  <w:pPr>
                    <w:spacing w:before="0" w:line="260" w:lineRule="exact"/>
                    <w:ind w:left="59" w:right="0" w:firstLine="0"/>
                    <w:jc w:val="left"/>
                    <w:rPr>
                      <w:sz w:val="18"/>
                    </w:rPr>
                  </w:pPr>
                  <w:r>
                    <w:rPr>
                      <w:sz w:val="18"/>
                    </w:rPr>
                    <w:t xml:space="preserve">qs </w:t>
                  </w:r>
                  <w:r>
                    <w:rPr>
                      <w:color w:val="666666"/>
                      <w:sz w:val="18"/>
                    </w:rPr>
                    <w:t xml:space="preserve">= </w:t>
                  </w:r>
                  <w:r>
                    <w:rPr>
                      <w:color w:val="3F70A0"/>
                      <w:sz w:val="18"/>
                    </w:rPr>
                    <w:t>"First=Josephine&amp;MI=Q&amp;Last=Public"</w:t>
                  </w:r>
                </w:p>
                <w:p>
                  <w:pPr>
                    <w:pStyle w:val="6"/>
                    <w:spacing w:before="2"/>
                    <w:rPr>
                      <w:rFonts w:ascii="Times New Roman"/>
                      <w:sz w:val="18"/>
                    </w:rPr>
                  </w:pPr>
                </w:p>
                <w:p>
                  <w:pPr>
                    <w:spacing w:before="0" w:line="188" w:lineRule="exact"/>
                    <w:ind w:left="59" w:right="0" w:firstLine="0"/>
                    <w:jc w:val="left"/>
                    <w:rPr>
                      <w:rFonts w:ascii="Courier New"/>
                      <w:i/>
                      <w:sz w:val="18"/>
                    </w:rPr>
                  </w:pPr>
                  <w:r>
                    <w:rPr>
                      <w:rFonts w:ascii="Courier New"/>
                      <w:i/>
                      <w:color w:val="3F7F8E"/>
                      <w:sz w:val="18"/>
                    </w:rPr>
                    <w:t># connect and send the server a path</w:t>
                  </w:r>
                </w:p>
                <w:p>
                  <w:pPr>
                    <w:spacing w:before="0" w:line="232" w:lineRule="exact"/>
                    <w:ind w:left="59" w:right="0" w:firstLine="0"/>
                    <w:jc w:val="left"/>
                    <w:rPr>
                      <w:sz w:val="18"/>
                    </w:rPr>
                  </w:pPr>
                  <w:r>
                    <w:rPr>
                      <w:w w:val="112"/>
                      <w:sz w:val="18"/>
                    </w:rPr>
                    <w:t>req</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w w:val="142"/>
                      <w:sz w:val="18"/>
                    </w:rPr>
                    <w:t>urlli</w:t>
                  </w:r>
                  <w:r>
                    <w:rPr>
                      <w:spacing w:val="-1"/>
                      <w:w w:val="142"/>
                      <w:sz w:val="18"/>
                    </w:rPr>
                    <w:t>b</w:t>
                  </w:r>
                  <w:r>
                    <w:rPr>
                      <w:color w:val="666666"/>
                      <w:spacing w:val="-1"/>
                      <w:w w:val="188"/>
                      <w:sz w:val="18"/>
                    </w:rPr>
                    <w:t>.</w:t>
                  </w:r>
                  <w:r>
                    <w:rPr>
                      <w:w w:val="114"/>
                      <w:sz w:val="18"/>
                    </w:rPr>
                    <w:t>reques</w:t>
                  </w:r>
                  <w:r>
                    <w:rPr>
                      <w:spacing w:val="-1"/>
                      <w:w w:val="114"/>
                      <w:sz w:val="18"/>
                    </w:rPr>
                    <w:t>t</w:t>
                  </w:r>
                  <w:r>
                    <w:rPr>
                      <w:color w:val="666666"/>
                      <w:spacing w:val="-1"/>
                      <w:w w:val="188"/>
                      <w:sz w:val="18"/>
                    </w:rPr>
                    <w:t>.</w:t>
                  </w:r>
                  <w:r>
                    <w:rPr>
                      <w:w w:val="117"/>
                      <w:sz w:val="18"/>
                    </w:rPr>
                    <w:t>urlopen</w:t>
                  </w:r>
                  <w:r>
                    <w:rPr>
                      <w:spacing w:val="-1"/>
                      <w:w w:val="117"/>
                      <w:sz w:val="18"/>
                    </w:rPr>
                    <w:t>(</w:t>
                  </w:r>
                  <w:r>
                    <w:rPr>
                      <w:color w:val="3F70A0"/>
                      <w:spacing w:val="-1"/>
                      <w:w w:val="261"/>
                      <w:sz w:val="18"/>
                    </w:rPr>
                    <w:t>'</w:t>
                  </w:r>
                  <w:r>
                    <w:rPr>
                      <w:color w:val="3F70A0"/>
                      <w:w w:val="111"/>
                      <w:sz w:val="18"/>
                    </w:rPr>
                    <w:t>http://www.some-server.out-ther</w:t>
                  </w:r>
                  <w:r>
                    <w:rPr>
                      <w:color w:val="3F70A0"/>
                      <w:spacing w:val="-2"/>
                      <w:w w:val="111"/>
                      <w:sz w:val="18"/>
                    </w:rPr>
                    <w:t>e</w:t>
                  </w:r>
                  <w:r>
                    <w:rPr>
                      <w:color w:val="3F70A0"/>
                      <w:w w:val="261"/>
                      <w:sz w:val="18"/>
                    </w:rPr>
                    <w:t>'</w:t>
                  </w:r>
                </w:p>
                <w:p>
                  <w:pPr>
                    <w:spacing w:before="0" w:line="219" w:lineRule="exact"/>
                    <w:ind w:left="3180" w:right="0" w:firstLine="0"/>
                    <w:jc w:val="left"/>
                    <w:rPr>
                      <w:sz w:val="18"/>
                    </w:rPr>
                  </w:pPr>
                  <w:r>
                    <w:rPr>
                      <w:color w:val="3F70A0"/>
                      <w:spacing w:val="-1"/>
                      <w:w w:val="261"/>
                      <w:sz w:val="18"/>
                    </w:rPr>
                    <w:t>'</w:t>
                  </w:r>
                  <w:r>
                    <w:rPr>
                      <w:color w:val="3F70A0"/>
                      <w:w w:val="114"/>
                      <w:sz w:val="18"/>
                    </w:rPr>
                    <w:t>/cgi-bin/some-cgi-scrip</w:t>
                  </w:r>
                  <w:r>
                    <w:rPr>
                      <w:color w:val="3F70A0"/>
                      <w:spacing w:val="-2"/>
                      <w:w w:val="114"/>
                      <w:sz w:val="18"/>
                    </w:rPr>
                    <w:t>t</w:t>
                  </w:r>
                  <w:r>
                    <w:rPr>
                      <w:color w:val="3F70A0"/>
                      <w:spacing w:val="-1"/>
                      <w:w w:val="261"/>
                      <w:sz w:val="18"/>
                    </w:rPr>
                    <w:t>'</w:t>
                  </w:r>
                  <w:r>
                    <w:rPr>
                      <w:w w:val="188"/>
                      <w:sz w:val="18"/>
                    </w:rPr>
                    <w:t>,</w:t>
                  </w:r>
                  <w:r>
                    <w:rPr>
                      <w:sz w:val="18"/>
                    </w:rPr>
                    <w:t xml:space="preserve"> </w:t>
                  </w:r>
                  <w:r>
                    <w:rPr>
                      <w:spacing w:val="-7"/>
                      <w:sz w:val="18"/>
                    </w:rPr>
                    <w:t xml:space="preserve"> </w:t>
                  </w:r>
                  <w:r>
                    <w:rPr>
                      <w:w w:val="113"/>
                      <w:sz w:val="18"/>
                    </w:rPr>
                    <w:t>dat</w:t>
                  </w:r>
                  <w:r>
                    <w:rPr>
                      <w:spacing w:val="-1"/>
                      <w:w w:val="113"/>
                      <w:sz w:val="18"/>
                    </w:rPr>
                    <w:t>a</w:t>
                  </w:r>
                  <w:r>
                    <w:rPr>
                      <w:color w:val="666666"/>
                      <w:spacing w:val="-1"/>
                      <w:w w:val="75"/>
                      <w:sz w:val="18"/>
                    </w:rPr>
                    <w:t>=</w:t>
                  </w:r>
                  <w:r>
                    <w:rPr>
                      <w:w w:val="122"/>
                      <w:sz w:val="18"/>
                    </w:rPr>
                    <w:t>qs)</w:t>
                  </w:r>
                </w:p>
                <w:p>
                  <w:pPr>
                    <w:spacing w:before="0" w:line="219" w:lineRule="exact"/>
                    <w:ind w:left="59" w:right="0" w:firstLine="0"/>
                    <w:jc w:val="left"/>
                    <w:rPr>
                      <w:sz w:val="18"/>
                    </w:rPr>
                  </w:pPr>
                  <w:r>
                    <w:rPr>
                      <w:rFonts w:ascii="Courier New"/>
                      <w:b/>
                      <w:color w:val="007021"/>
                      <w:w w:val="115"/>
                      <w:sz w:val="18"/>
                    </w:rPr>
                    <w:t xml:space="preserve">with </w:t>
                  </w:r>
                  <w:r>
                    <w:rPr>
                      <w:w w:val="115"/>
                      <w:sz w:val="18"/>
                    </w:rPr>
                    <w:t>req:</w:t>
                  </w:r>
                </w:p>
                <w:p>
                  <w:pPr>
                    <w:spacing w:before="0" w:line="248" w:lineRule="exact"/>
                    <w:ind w:left="490" w:right="0" w:firstLine="0"/>
                    <w:jc w:val="left"/>
                    <w:rPr>
                      <w:sz w:val="18"/>
                    </w:rPr>
                  </w:pPr>
                  <w:r>
                    <w:rPr>
                      <w:w w:val="120"/>
                      <w:sz w:val="18"/>
                    </w:rPr>
                    <w:t xml:space="preserve">msg, hdrs </w:t>
                  </w:r>
                  <w:r>
                    <w:rPr>
                      <w:color w:val="666666"/>
                      <w:w w:val="120"/>
                      <w:sz w:val="18"/>
                    </w:rPr>
                    <w:t xml:space="preserve">= </w:t>
                  </w:r>
                  <w:r>
                    <w:rPr>
                      <w:w w:val="120"/>
                      <w:sz w:val="18"/>
                    </w:rPr>
                    <w:t>req</w:t>
                  </w:r>
                  <w:r>
                    <w:rPr>
                      <w:color w:val="666666"/>
                      <w:w w:val="120"/>
                      <w:sz w:val="18"/>
                    </w:rPr>
                    <w:t>.</w:t>
                  </w:r>
                  <w:r>
                    <w:rPr>
                      <w:w w:val="120"/>
                      <w:sz w:val="18"/>
                    </w:rPr>
                    <w:t>read(), req</w:t>
                  </w:r>
                  <w:r>
                    <w:rPr>
                      <w:color w:val="666666"/>
                      <w:w w:val="120"/>
                      <w:sz w:val="18"/>
                    </w:rPr>
                    <w:t>.</w:t>
                  </w:r>
                  <w:r>
                    <w:rPr>
                      <w:w w:val="120"/>
                      <w:sz w:val="18"/>
                    </w:rPr>
                    <w:t>info()</w:t>
                  </w:r>
                </w:p>
              </w:txbxContent>
            </v:textbox>
            <w10:wrap type="none"/>
            <w10:anchorlock/>
          </v:shape>
        </w:pict>
      </w:r>
    </w:p>
    <w:p>
      <w:pPr>
        <w:pStyle w:val="6"/>
        <w:spacing w:before="151" w:line="187" w:lineRule="auto"/>
        <w:ind w:left="800" w:right="298"/>
      </w:pPr>
      <w:r>
        <w:pict>
          <v:shape id="_x0000_s1287" o:spid="_x0000_s1287" o:spt="202" type="#_x0000_t202" style="position:absolute;left:0pt;margin-left:68.8pt;margin-top:37.2pt;height:39.3pt;width:457.7pt;mso-position-horizontal-relative:page;mso-wrap-distance-bottom:0pt;mso-wrap-distance-top:0pt;z-index:5120;mso-width-relative:page;mso-height-relative:page;" filled="f" stroked="t" coordsize="21600,21600">
            <v:path/>
            <v:fill on="f" focussize="0,0"/>
            <v:stroke weight="0.398031496062992pt" color="#000000"/>
            <v:imagedata o:title=""/>
            <o:lock v:ext="edit"/>
            <v:textbox inset="0mm,0mm,0mm,0mm">
              <w:txbxContent>
                <w:p>
                  <w:pPr>
                    <w:spacing w:before="63" w:line="188" w:lineRule="exact"/>
                    <w:ind w:left="59" w:right="0" w:firstLine="0"/>
                    <w:jc w:val="left"/>
                    <w:rPr>
                      <w:rFonts w:ascii="Courier New"/>
                      <w:b/>
                      <w:sz w:val="18"/>
                    </w:rPr>
                  </w:pPr>
                  <w:r>
                    <w:rPr>
                      <w:rFonts w:ascii="Courier New"/>
                      <w:b/>
                      <w:color w:val="C65B0A"/>
                      <w:sz w:val="18"/>
                    </w:rPr>
                    <w:t xml:space="preserve">&gt;&gt;&gt; </w:t>
                  </w:r>
                  <w:r>
                    <w:rPr>
                      <w:rFonts w:ascii="Courier New"/>
                      <w:b/>
                      <w:color w:val="007021"/>
                      <w:sz w:val="18"/>
                    </w:rPr>
                    <w:t xml:space="preserve">import </w:t>
                  </w:r>
                  <w:r>
                    <w:rPr>
                      <w:rFonts w:ascii="Courier New"/>
                      <w:b/>
                      <w:color w:val="0C84B5"/>
                      <w:sz w:val="18"/>
                    </w:rPr>
                    <w:t>urllib.parse</w:t>
                  </w:r>
                </w:p>
                <w:p>
                  <w:pPr>
                    <w:spacing w:before="25" w:line="189" w:lineRule="auto"/>
                    <w:ind w:left="59" w:right="2298" w:firstLine="0"/>
                    <w:jc w:val="left"/>
                    <w:rPr>
                      <w:sz w:val="18"/>
                    </w:rPr>
                  </w:pPr>
                  <w:r>
                    <w:rPr>
                      <w:rFonts w:ascii="Courier New"/>
                      <w:b/>
                      <w:color w:val="C65B0A"/>
                      <w:w w:val="99"/>
                      <w:sz w:val="18"/>
                    </w:rPr>
                    <w:t>&gt;&gt;&gt;</w:t>
                  </w:r>
                  <w:r>
                    <w:rPr>
                      <w:rFonts w:ascii="Courier New"/>
                      <w:b/>
                      <w:color w:val="C65B0A"/>
                      <w:sz w:val="18"/>
                    </w:rPr>
                    <w:t xml:space="preserve"> </w:t>
                  </w:r>
                  <w:r>
                    <w:rPr>
                      <w:w w:val="142"/>
                      <w:sz w:val="18"/>
                    </w:rPr>
                    <w:t>urllib</w:t>
                  </w:r>
                  <w:r>
                    <w:rPr>
                      <w:color w:val="666666"/>
                      <w:w w:val="188"/>
                      <w:sz w:val="18"/>
                    </w:rPr>
                    <w:t>.</w:t>
                  </w:r>
                  <w:r>
                    <w:rPr>
                      <w:w w:val="112"/>
                      <w:sz w:val="18"/>
                    </w:rPr>
                    <w:t>parse</w:t>
                  </w:r>
                  <w:r>
                    <w:rPr>
                      <w:color w:val="666666"/>
                      <w:w w:val="188"/>
                      <w:sz w:val="18"/>
                    </w:rPr>
                    <w:t>.</w:t>
                  </w:r>
                  <w:r>
                    <w:rPr>
                      <w:w w:val="120"/>
                      <w:sz w:val="18"/>
                    </w:rPr>
                    <w:t>urlencode({</w:t>
                  </w:r>
                  <w:r>
                    <w:rPr>
                      <w:color w:val="3F70A0"/>
                      <w:w w:val="261"/>
                      <w:sz w:val="18"/>
                    </w:rPr>
                    <w:t>'</w:t>
                  </w:r>
                  <w:r>
                    <w:rPr>
                      <w:color w:val="3F70A0"/>
                      <w:w w:val="89"/>
                      <w:sz w:val="18"/>
                    </w:rPr>
                    <w:t>name</w:t>
                  </w:r>
                  <w:r>
                    <w:rPr>
                      <w:color w:val="3F70A0"/>
                      <w:w w:val="261"/>
                      <w:sz w:val="18"/>
                    </w:rPr>
                    <w:t>'</w:t>
                  </w:r>
                  <w:r>
                    <w:rPr>
                      <w:w w:val="188"/>
                      <w:sz w:val="18"/>
                    </w:rPr>
                    <w:t>:</w:t>
                  </w:r>
                  <w:r>
                    <w:rPr>
                      <w:sz w:val="18"/>
                    </w:rPr>
                    <w:t xml:space="preserve">  </w:t>
                  </w:r>
                  <w:r>
                    <w:rPr>
                      <w:color w:val="3F70A0"/>
                      <w:w w:val="261"/>
                      <w:sz w:val="18"/>
                    </w:rPr>
                    <w:t>'</w:t>
                  </w:r>
                  <w:r>
                    <w:rPr>
                      <w:color w:val="3F70A0"/>
                      <w:w w:val="96"/>
                      <w:sz w:val="18"/>
                    </w:rPr>
                    <w:t>Guy</w:t>
                  </w:r>
                  <w:r>
                    <w:rPr>
                      <w:color w:val="3F70A0"/>
                      <w:sz w:val="18"/>
                    </w:rPr>
                    <w:t xml:space="preserve">  </w:t>
                  </w:r>
                  <w:r>
                    <w:rPr>
                      <w:color w:val="3F70A0"/>
                      <w:w w:val="131"/>
                      <w:sz w:val="18"/>
                    </w:rPr>
                    <w:t>Steele,</w:t>
                  </w:r>
                  <w:r>
                    <w:rPr>
                      <w:color w:val="3F70A0"/>
                      <w:sz w:val="18"/>
                    </w:rPr>
                    <w:t xml:space="preserve">  </w:t>
                  </w:r>
                  <w:r>
                    <w:rPr>
                      <w:color w:val="3F70A0"/>
                      <w:w w:val="173"/>
                      <w:sz w:val="18"/>
                    </w:rPr>
                    <w:t>Jr.</w:t>
                  </w:r>
                  <w:r>
                    <w:rPr>
                      <w:color w:val="3F70A0"/>
                      <w:w w:val="261"/>
                      <w:sz w:val="18"/>
                    </w:rPr>
                    <w:t>'</w:t>
                  </w:r>
                  <w:r>
                    <w:rPr>
                      <w:w w:val="183"/>
                      <w:sz w:val="18"/>
                    </w:rPr>
                    <w:t xml:space="preserve">}) </w:t>
                  </w:r>
                  <w:r>
                    <w:rPr>
                      <w:color w:val="333333"/>
                      <w:w w:val="125"/>
                      <w:sz w:val="18"/>
                    </w:rPr>
                    <w:t>'name=Guy+Steele%2C+Jr.'</w:t>
                  </w:r>
                </w:p>
              </w:txbxContent>
            </v:textbox>
            <w10:wrap type="topAndBottom"/>
          </v:shape>
        </w:pict>
      </w:r>
      <w:r>
        <w:rPr>
          <w:spacing w:val="6"/>
        </w:rPr>
        <w:t xml:space="preserve">注意，通常在百分号编码的 </w:t>
      </w:r>
      <w:r>
        <w:rPr>
          <w:rFonts w:ascii="Times New Roman" w:eastAsia="Times New Roman"/>
        </w:rPr>
        <w:t xml:space="preserve">POST </w:t>
      </w:r>
      <w:r>
        <w:rPr>
          <w:spacing w:val="6"/>
        </w:rPr>
        <w:t xml:space="preserve">操作中，查询字符串必须使用 </w:t>
      </w:r>
      <w:r>
        <w:rPr>
          <w:rFonts w:ascii="Lucida Sans Unicode" w:eastAsia="Lucida Sans Unicode"/>
          <w:w w:val="115"/>
        </w:rPr>
        <w:t xml:space="preserve">urllib.parse.urlencode() </w:t>
      </w:r>
      <w:r>
        <w:rPr>
          <w:spacing w:val="-51"/>
        </w:rPr>
        <w:t>处理</w:t>
      </w:r>
      <w:r>
        <w:rPr>
          <w:spacing w:val="-1"/>
        </w:rPr>
        <w:t xml:space="preserve">一下。举个例子，如果要发送 </w:t>
      </w:r>
      <w:r>
        <w:rPr>
          <w:rFonts w:ascii="Lucida Sans Unicode" w:eastAsia="Lucida Sans Unicode"/>
        </w:rPr>
        <w:t>name=Guy</w:t>
      </w:r>
      <w:r>
        <w:rPr>
          <w:rFonts w:ascii="Lucida Sans Unicode" w:eastAsia="Lucida Sans Unicode"/>
          <w:spacing w:val="56"/>
        </w:rPr>
        <w:t xml:space="preserve"> </w:t>
      </w:r>
      <w:r>
        <w:rPr>
          <w:rFonts w:ascii="Lucida Sans Unicode" w:eastAsia="Lucida Sans Unicode"/>
          <w:w w:val="115"/>
        </w:rPr>
        <w:t xml:space="preserve">Steele, </w:t>
      </w:r>
      <w:r>
        <w:rPr>
          <w:rFonts w:ascii="Lucida Sans Unicode" w:eastAsia="Lucida Sans Unicode"/>
          <w:w w:val="145"/>
        </w:rPr>
        <w:t xml:space="preserve">Jr. </w:t>
      </w:r>
      <w:r>
        <w:t>的话：</w:t>
      </w:r>
    </w:p>
    <w:p>
      <w:pPr>
        <w:pStyle w:val="5"/>
        <w:spacing w:before="75"/>
        <w:ind w:left="800"/>
        <w:rPr>
          <w:rFonts w:ascii="Times New Roman" w:eastAsia="Times New Roman"/>
          <w:u w:val="none"/>
        </w:rPr>
      </w:pPr>
      <w:r>
        <w:rPr>
          <w:rFonts w:hint="eastAsia" w:ascii="Microsoft JhengHei UI" w:eastAsia="Microsoft JhengHei UI"/>
          <w:u w:val="none"/>
        </w:rPr>
        <w:t>参见</w:t>
      </w:r>
      <w:r>
        <w:rPr>
          <w:rFonts w:ascii="Times New Roman" w:eastAsia="Times New Roman"/>
          <w:u w:val="none"/>
        </w:rPr>
        <w:t>:</w:t>
      </w:r>
    </w:p>
    <w:p>
      <w:pPr>
        <w:pStyle w:val="6"/>
        <w:spacing w:before="57"/>
        <w:ind w:left="800"/>
      </w:pPr>
      <w:r>
        <w:t xml:space="preserve">查看 </w:t>
      </w:r>
      <w:r>
        <w:rPr>
          <w:rFonts w:ascii="Times New Roman" w:eastAsia="Times New Roman"/>
        </w:rPr>
        <w:t xml:space="preserve">urllib-howto </w:t>
      </w:r>
      <w:r>
        <w:t>获取更多示例。</w:t>
      </w:r>
    </w:p>
    <w:p>
      <w:pPr>
        <w:pStyle w:val="6"/>
        <w:spacing w:before="12"/>
        <w:rPr>
          <w:sz w:val="21"/>
        </w:rPr>
      </w:pPr>
    </w:p>
    <w:p>
      <w:pPr>
        <w:pStyle w:val="4"/>
        <w:numPr>
          <w:ilvl w:val="2"/>
          <w:numId w:val="35"/>
        </w:numPr>
        <w:tabs>
          <w:tab w:val="left" w:pos="1438"/>
        </w:tabs>
        <w:spacing w:before="0" w:after="0" w:line="240" w:lineRule="auto"/>
        <w:ind w:left="1437" w:right="0" w:hanging="637"/>
        <w:jc w:val="left"/>
      </w:pPr>
      <w:bookmarkStart w:id="462" w:name="生成 HTML 需要使用什么模块？"/>
      <w:bookmarkEnd w:id="462"/>
      <w:bookmarkStart w:id="463" w:name="_bookmark163"/>
      <w:bookmarkEnd w:id="463"/>
      <w:bookmarkStart w:id="464" w:name="_bookmark163"/>
      <w:bookmarkEnd w:id="464"/>
      <w:r>
        <w:rPr>
          <w:color w:val="20435C"/>
          <w:spacing w:val="1"/>
        </w:rPr>
        <w:t xml:space="preserve">生成 </w:t>
      </w:r>
      <w:r>
        <w:rPr>
          <w:rFonts w:ascii="Arial" w:eastAsia="Arial"/>
          <w:color w:val="20435C"/>
        </w:rPr>
        <w:t>HTML</w:t>
      </w:r>
      <w:r>
        <w:rPr>
          <w:rFonts w:ascii="Arial" w:eastAsia="Arial"/>
          <w:color w:val="20435C"/>
          <w:spacing w:val="-1"/>
        </w:rPr>
        <w:t xml:space="preserve"> </w:t>
      </w:r>
      <w:r>
        <w:rPr>
          <w:color w:val="20435C"/>
        </w:rPr>
        <w:t>需要使用什么模块？</w:t>
      </w:r>
    </w:p>
    <w:p>
      <w:pPr>
        <w:pStyle w:val="6"/>
        <w:spacing w:before="171"/>
        <w:ind w:left="800"/>
      </w:pPr>
      <w:r>
        <w:t xml:space="preserve">你可以在 </w:t>
      </w:r>
      <w:r>
        <w:fldChar w:fldCharType="begin"/>
      </w:r>
      <w:r>
        <w:instrText xml:space="preserve"> HYPERLINK "https://wiki.python.org/moin/WebProgramming" \h </w:instrText>
      </w:r>
      <w:r>
        <w:fldChar w:fldCharType="separate"/>
      </w:r>
      <w:r>
        <w:rPr>
          <w:rFonts w:ascii="Times New Roman" w:eastAsia="Times New Roman"/>
          <w:color w:val="376F62"/>
        </w:rPr>
        <w:t xml:space="preserve">Web </w:t>
      </w:r>
      <w:r>
        <w:rPr>
          <w:color w:val="376F62"/>
        </w:rPr>
        <w:t xml:space="preserve">编程 </w:t>
      </w:r>
      <w:r>
        <w:rPr>
          <w:rFonts w:ascii="Times New Roman" w:eastAsia="Times New Roman"/>
          <w:color w:val="376F62"/>
        </w:rPr>
        <w:t xml:space="preserve">wiki </w:t>
      </w:r>
      <w:r>
        <w:rPr>
          <w:color w:val="376F62"/>
        </w:rPr>
        <w:t xml:space="preserve">页面 </w:t>
      </w:r>
      <w:r>
        <w:rPr>
          <w:color w:val="376F62"/>
        </w:rPr>
        <w:fldChar w:fldCharType="end"/>
      </w:r>
      <w:r>
        <w:t>找到许多有用的链接。</w:t>
      </w:r>
    </w:p>
    <w:p>
      <w:pPr>
        <w:spacing w:after="0"/>
        <w:sectPr>
          <w:headerReference r:id="rId99" w:type="default"/>
          <w:footerReference r:id="rId100" w:type="default"/>
          <w:pgSz w:w="11910" w:h="16840"/>
          <w:pgMar w:top="960" w:right="1140" w:bottom="1000" w:left="640" w:header="454" w:footer="809" w:gutter="0"/>
        </w:sectPr>
      </w:pPr>
    </w:p>
    <w:p>
      <w:pPr>
        <w:pStyle w:val="5"/>
        <w:tabs>
          <w:tab w:val="left" w:pos="5371"/>
        </w:tabs>
        <w:spacing w:line="314" w:lineRule="exact"/>
        <w:ind w:left="800"/>
        <w:rPr>
          <w:u w:val="none"/>
        </w:rPr>
      </w:pPr>
      <w:r>
        <w:rPr>
          <w:rFonts w:ascii="Times New Roman" w:eastAsia="Times New Roman"/>
          <w:b w:val="0"/>
          <w:w w:val="99"/>
          <w:u w:val="single"/>
        </w:rPr>
        <w:t xml:space="preserve"> </w:t>
      </w:r>
      <w:r>
        <w:rPr>
          <w:rFonts w:ascii="Times New Roman" w:eastAsia="Times New Roman"/>
          <w:b w:val="0"/>
          <w:u w:val="single"/>
        </w:rPr>
        <w:tab/>
      </w:r>
      <w:r>
        <w:rPr>
          <w:u w:val="single"/>
        </w:rPr>
        <w:t>Python</w:t>
      </w:r>
      <w:r>
        <w:rPr>
          <w:spacing w:val="-2"/>
          <w:u w:val="single"/>
        </w:rPr>
        <w:t xml:space="preserve"> </w:t>
      </w:r>
      <w:r>
        <w:rPr>
          <w:u w:val="single"/>
        </w:rPr>
        <w:t>Frequently</w:t>
      </w:r>
      <w:r>
        <w:rPr>
          <w:spacing w:val="-1"/>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spacing w:val="1"/>
          <w:u w:val="single"/>
        </w:rPr>
        <w:t xml:space="preserve">发布 </w:t>
      </w:r>
      <w:r>
        <w:rPr>
          <w:u w:val="single"/>
        </w:rPr>
        <w:t>3.9.5</w:t>
      </w:r>
    </w:p>
    <w:p>
      <w:pPr>
        <w:pStyle w:val="6"/>
        <w:spacing w:before="1"/>
        <w:rPr>
          <w:rFonts w:ascii="Arial"/>
          <w:b/>
          <w:sz w:val="27"/>
        </w:rPr>
      </w:pPr>
    </w:p>
    <w:p>
      <w:pPr>
        <w:pStyle w:val="16"/>
        <w:numPr>
          <w:ilvl w:val="2"/>
          <w:numId w:val="35"/>
        </w:numPr>
        <w:tabs>
          <w:tab w:val="left" w:pos="1438"/>
        </w:tabs>
        <w:spacing w:before="51" w:after="0" w:line="240" w:lineRule="auto"/>
        <w:ind w:left="1437" w:right="0" w:hanging="637"/>
        <w:jc w:val="left"/>
        <w:rPr>
          <w:rFonts w:hint="eastAsia" w:ascii="Microsoft JhengHei UI" w:eastAsia="Microsoft JhengHei UI"/>
          <w:b/>
          <w:sz w:val="24"/>
        </w:rPr>
      </w:pPr>
      <w:bookmarkStart w:id="465" w:name="_bookmark164"/>
      <w:bookmarkEnd w:id="465"/>
      <w:bookmarkStart w:id="466" w:name="_bookmark164"/>
      <w:bookmarkEnd w:id="466"/>
      <w:bookmarkStart w:id="467" w:name="怎样使用 Python 脚本发送邮件？"/>
      <w:bookmarkEnd w:id="467"/>
      <w:r>
        <w:rPr>
          <w:rFonts w:hint="eastAsia" w:ascii="Microsoft JhengHei UI" w:eastAsia="Microsoft JhengHei UI"/>
          <w:b/>
          <w:color w:val="20435C"/>
          <w:spacing w:val="1"/>
          <w:sz w:val="24"/>
        </w:rPr>
        <w:t xml:space="preserve">怎样使用 </w:t>
      </w:r>
      <w:r>
        <w:rPr>
          <w:rFonts w:ascii="Arial" w:eastAsia="Arial"/>
          <w:b/>
          <w:color w:val="20435C"/>
          <w:sz w:val="24"/>
        </w:rPr>
        <w:t>Python</w:t>
      </w:r>
      <w:r>
        <w:rPr>
          <w:rFonts w:ascii="Arial" w:eastAsia="Arial"/>
          <w:b/>
          <w:color w:val="20435C"/>
          <w:spacing w:val="-1"/>
          <w:sz w:val="24"/>
        </w:rPr>
        <w:t xml:space="preserve"> </w:t>
      </w:r>
      <w:r>
        <w:rPr>
          <w:rFonts w:hint="eastAsia" w:ascii="Microsoft JhengHei UI" w:eastAsia="Microsoft JhengHei UI"/>
          <w:b/>
          <w:color w:val="20435C"/>
          <w:sz w:val="24"/>
        </w:rPr>
        <w:t>脚本发送邮件？</w:t>
      </w:r>
    </w:p>
    <w:p>
      <w:pPr>
        <w:pStyle w:val="6"/>
        <w:spacing w:before="173"/>
        <w:ind w:left="800"/>
      </w:pPr>
      <w:r>
        <w:t xml:space="preserve">使用 </w:t>
      </w:r>
      <w:r>
        <w:rPr>
          <w:rFonts w:ascii="Lucida Sans Unicode" w:eastAsia="Lucida Sans Unicode"/>
        </w:rPr>
        <w:t xml:space="preserve">smtplib </w:t>
      </w:r>
      <w:r>
        <w:t>标准库模块。</w:t>
      </w:r>
    </w:p>
    <w:p>
      <w:pPr>
        <w:pStyle w:val="6"/>
        <w:spacing w:before="71"/>
        <w:ind w:left="800"/>
      </w:pPr>
      <w:r>
        <w:pict>
          <v:shape id="_x0000_s1288" o:spid="_x0000_s1288" o:spt="202" type="#_x0000_t202" style="position:absolute;left:0pt;margin-left:68.8pt;margin-top:22.7pt;height:181.75pt;width:457.7pt;mso-position-horizontal-relative:page;mso-wrap-distance-bottom:0pt;mso-wrap-distance-top:0pt;z-index:5120;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rFonts w:ascii="Courier New"/>
                      <w:b/>
                      <w:sz w:val="18"/>
                    </w:rPr>
                  </w:pPr>
                  <w:r>
                    <w:rPr>
                      <w:rFonts w:ascii="Courier New"/>
                      <w:b/>
                      <w:color w:val="007021"/>
                      <w:w w:val="105"/>
                      <w:sz w:val="18"/>
                    </w:rPr>
                    <w:t xml:space="preserve">import </w:t>
                  </w:r>
                  <w:r>
                    <w:rPr>
                      <w:rFonts w:ascii="Courier New"/>
                      <w:b/>
                      <w:color w:val="0C84B5"/>
                      <w:w w:val="105"/>
                      <w:sz w:val="18"/>
                    </w:rPr>
                    <w:t>sys</w:t>
                  </w:r>
                  <w:r>
                    <w:rPr>
                      <w:color w:val="666666"/>
                      <w:w w:val="105"/>
                      <w:sz w:val="18"/>
                    </w:rPr>
                    <w:t xml:space="preserve">, </w:t>
                  </w:r>
                  <w:r>
                    <w:rPr>
                      <w:rFonts w:ascii="Courier New"/>
                      <w:b/>
                      <w:color w:val="0C84B5"/>
                      <w:w w:val="105"/>
                      <w:sz w:val="18"/>
                    </w:rPr>
                    <w:t>smtplib</w:t>
                  </w:r>
                </w:p>
                <w:p>
                  <w:pPr>
                    <w:pStyle w:val="6"/>
                    <w:spacing w:before="8"/>
                    <w:rPr>
                      <w:sz w:val="11"/>
                    </w:rPr>
                  </w:pPr>
                </w:p>
                <w:p>
                  <w:pPr>
                    <w:spacing w:before="0" w:line="248" w:lineRule="exact"/>
                    <w:ind w:left="59" w:right="0" w:firstLine="0"/>
                    <w:jc w:val="left"/>
                    <w:rPr>
                      <w:sz w:val="18"/>
                    </w:rPr>
                  </w:pPr>
                  <w:r>
                    <w:rPr>
                      <w:w w:val="120"/>
                      <w:sz w:val="18"/>
                    </w:rPr>
                    <w:t xml:space="preserve">fromaddr </w:t>
                  </w:r>
                  <w:r>
                    <w:rPr>
                      <w:color w:val="666666"/>
                      <w:w w:val="105"/>
                      <w:sz w:val="18"/>
                    </w:rPr>
                    <w:t xml:space="preserve">= </w:t>
                  </w:r>
                  <w:r>
                    <w:rPr>
                      <w:color w:val="007021"/>
                      <w:w w:val="120"/>
                      <w:sz w:val="18"/>
                    </w:rPr>
                    <w:t>input</w:t>
                  </w:r>
                  <w:r>
                    <w:rPr>
                      <w:w w:val="120"/>
                      <w:sz w:val="18"/>
                    </w:rPr>
                    <w:t>(</w:t>
                  </w:r>
                  <w:r>
                    <w:rPr>
                      <w:color w:val="3F70A0"/>
                      <w:w w:val="120"/>
                      <w:sz w:val="18"/>
                    </w:rPr>
                    <w:t xml:space="preserve">"From: </w:t>
                  </w:r>
                  <w:r>
                    <w:rPr>
                      <w:color w:val="3F70A0"/>
                      <w:w w:val="145"/>
                      <w:sz w:val="18"/>
                    </w:rPr>
                    <w:t>"</w:t>
                  </w:r>
                  <w:r>
                    <w:rPr>
                      <w:w w:val="145"/>
                      <w:sz w:val="18"/>
                    </w:rPr>
                    <w:t>)</w:t>
                  </w:r>
                </w:p>
                <w:p>
                  <w:pPr>
                    <w:tabs>
                      <w:tab w:val="left" w:pos="1028"/>
                    </w:tabs>
                    <w:spacing w:before="13" w:line="189" w:lineRule="auto"/>
                    <w:ind w:left="59" w:right="5211" w:firstLine="0"/>
                    <w:jc w:val="left"/>
                    <w:rPr>
                      <w:sz w:val="18"/>
                    </w:rPr>
                  </w:pPr>
                  <w:r>
                    <w:rPr>
                      <w:w w:val="120"/>
                      <w:sz w:val="18"/>
                    </w:rPr>
                    <w:t>toaddrs</w:t>
                  </w:r>
                  <w:r>
                    <w:rPr>
                      <w:w w:val="120"/>
                      <w:sz w:val="18"/>
                    </w:rPr>
                    <w:tab/>
                  </w:r>
                  <w:r>
                    <w:rPr>
                      <w:color w:val="666666"/>
                      <w:sz w:val="18"/>
                    </w:rPr>
                    <w:t xml:space="preserve">= </w:t>
                  </w:r>
                  <w:r>
                    <w:rPr>
                      <w:color w:val="007021"/>
                      <w:w w:val="120"/>
                      <w:sz w:val="18"/>
                    </w:rPr>
                    <w:t>input</w:t>
                  </w:r>
                  <w:r>
                    <w:rPr>
                      <w:w w:val="120"/>
                      <w:sz w:val="18"/>
                    </w:rPr>
                    <w:t>(</w:t>
                  </w:r>
                  <w:r>
                    <w:rPr>
                      <w:color w:val="3F70A0"/>
                      <w:w w:val="120"/>
                      <w:sz w:val="18"/>
                    </w:rPr>
                    <w:t xml:space="preserve">"To: </w:t>
                  </w:r>
                  <w:r>
                    <w:rPr>
                      <w:color w:val="3F70A0"/>
                      <w:w w:val="165"/>
                      <w:sz w:val="18"/>
                    </w:rPr>
                    <w:t>"</w:t>
                  </w:r>
                  <w:r>
                    <w:rPr>
                      <w:w w:val="165"/>
                      <w:sz w:val="18"/>
                    </w:rPr>
                    <w:t>)</w:t>
                  </w:r>
                  <w:r>
                    <w:rPr>
                      <w:color w:val="666666"/>
                      <w:w w:val="165"/>
                      <w:sz w:val="18"/>
                    </w:rPr>
                    <w:t>.</w:t>
                  </w:r>
                  <w:r>
                    <w:rPr>
                      <w:w w:val="165"/>
                      <w:sz w:val="18"/>
                    </w:rPr>
                    <w:t>split(</w:t>
                  </w:r>
                  <w:r>
                    <w:rPr>
                      <w:color w:val="3F70A0"/>
                      <w:w w:val="165"/>
                      <w:sz w:val="18"/>
                    </w:rPr>
                    <w:t>','</w:t>
                  </w:r>
                  <w:r>
                    <w:rPr>
                      <w:w w:val="165"/>
                      <w:sz w:val="18"/>
                    </w:rPr>
                    <w:t xml:space="preserve">) </w:t>
                  </w:r>
                  <w:r>
                    <w:rPr>
                      <w:color w:val="007021"/>
                      <w:w w:val="120"/>
                      <w:sz w:val="18"/>
                    </w:rPr>
                    <w:t>print</w:t>
                  </w:r>
                  <w:r>
                    <w:rPr>
                      <w:w w:val="120"/>
                      <w:sz w:val="18"/>
                    </w:rPr>
                    <w:t>(</w:t>
                  </w:r>
                  <w:r>
                    <w:rPr>
                      <w:color w:val="3F70A0"/>
                      <w:w w:val="120"/>
                      <w:sz w:val="18"/>
                    </w:rPr>
                    <w:t xml:space="preserve">"Enter </w:t>
                  </w:r>
                  <w:r>
                    <w:rPr>
                      <w:color w:val="3F70A0"/>
                      <w:sz w:val="18"/>
                    </w:rPr>
                    <w:t xml:space="preserve">message, </w:t>
                  </w:r>
                  <w:r>
                    <w:rPr>
                      <w:color w:val="3F70A0"/>
                      <w:w w:val="120"/>
                      <w:sz w:val="18"/>
                    </w:rPr>
                    <w:t xml:space="preserve">end with </w:t>
                  </w:r>
                  <w:r>
                    <w:rPr>
                      <w:color w:val="3F70A0"/>
                      <w:spacing w:val="-3"/>
                      <w:w w:val="120"/>
                      <w:sz w:val="18"/>
                    </w:rPr>
                    <w:t>^D:"</w:t>
                  </w:r>
                  <w:r>
                    <w:rPr>
                      <w:spacing w:val="-3"/>
                      <w:w w:val="120"/>
                      <w:sz w:val="18"/>
                    </w:rPr>
                    <w:t xml:space="preserve">) </w:t>
                  </w:r>
                  <w:r>
                    <w:rPr>
                      <w:sz w:val="18"/>
                    </w:rPr>
                    <w:t xml:space="preserve">msg </w:t>
                  </w:r>
                  <w:r>
                    <w:rPr>
                      <w:color w:val="666666"/>
                      <w:sz w:val="18"/>
                    </w:rPr>
                    <w:t>=</w:t>
                  </w:r>
                  <w:r>
                    <w:rPr>
                      <w:color w:val="666666"/>
                      <w:spacing w:val="39"/>
                      <w:sz w:val="18"/>
                    </w:rPr>
                    <w:t xml:space="preserve"> </w:t>
                  </w:r>
                  <w:r>
                    <w:rPr>
                      <w:color w:val="3F70A0"/>
                      <w:w w:val="230"/>
                      <w:sz w:val="18"/>
                    </w:rPr>
                    <w:t>''</w:t>
                  </w:r>
                </w:p>
                <w:p>
                  <w:pPr>
                    <w:spacing w:before="0" w:line="208" w:lineRule="exact"/>
                    <w:ind w:left="59" w:right="0" w:firstLine="0"/>
                    <w:jc w:val="left"/>
                    <w:rPr>
                      <w:sz w:val="18"/>
                    </w:rPr>
                  </w:pPr>
                  <w:r>
                    <w:rPr>
                      <w:rFonts w:ascii="Courier New"/>
                      <w:b/>
                      <w:color w:val="007021"/>
                      <w:w w:val="110"/>
                      <w:sz w:val="18"/>
                    </w:rPr>
                    <w:t>while True</w:t>
                  </w:r>
                  <w:r>
                    <w:rPr>
                      <w:w w:val="110"/>
                      <w:sz w:val="18"/>
                    </w:rPr>
                    <w:t>:</w:t>
                  </w:r>
                </w:p>
                <w:p>
                  <w:pPr>
                    <w:spacing w:before="0" w:line="219" w:lineRule="exact"/>
                    <w:ind w:left="490" w:right="0" w:firstLine="0"/>
                    <w:jc w:val="left"/>
                    <w:rPr>
                      <w:sz w:val="18"/>
                    </w:rPr>
                  </w:pPr>
                  <w:r>
                    <w:rPr>
                      <w:w w:val="120"/>
                      <w:sz w:val="18"/>
                    </w:rPr>
                    <w:t xml:space="preserve">line </w:t>
                  </w:r>
                  <w:r>
                    <w:rPr>
                      <w:color w:val="666666"/>
                      <w:w w:val="105"/>
                      <w:sz w:val="18"/>
                    </w:rPr>
                    <w:t xml:space="preserve">= </w:t>
                  </w:r>
                  <w:r>
                    <w:rPr>
                      <w:w w:val="120"/>
                      <w:sz w:val="18"/>
                    </w:rPr>
                    <w:t>sys</w:t>
                  </w:r>
                  <w:r>
                    <w:rPr>
                      <w:color w:val="666666"/>
                      <w:w w:val="120"/>
                      <w:sz w:val="18"/>
                    </w:rPr>
                    <w:t>.</w:t>
                  </w:r>
                  <w:r>
                    <w:rPr>
                      <w:w w:val="120"/>
                      <w:sz w:val="18"/>
                    </w:rPr>
                    <w:t>stdin</w:t>
                  </w:r>
                  <w:r>
                    <w:rPr>
                      <w:color w:val="666666"/>
                      <w:w w:val="120"/>
                      <w:sz w:val="18"/>
                    </w:rPr>
                    <w:t>.</w:t>
                  </w:r>
                  <w:r>
                    <w:rPr>
                      <w:w w:val="120"/>
                      <w:sz w:val="18"/>
                    </w:rPr>
                    <w:t>readline()</w:t>
                  </w:r>
                </w:p>
                <w:p>
                  <w:pPr>
                    <w:spacing w:before="0" w:line="243" w:lineRule="exact"/>
                    <w:ind w:left="30" w:right="6901" w:firstLine="0"/>
                    <w:jc w:val="center"/>
                    <w:rPr>
                      <w:sz w:val="18"/>
                    </w:rPr>
                  </w:pPr>
                  <w:r>
                    <w:rPr>
                      <w:rFonts w:ascii="Courier New"/>
                      <w:b/>
                      <w:color w:val="007021"/>
                      <w:w w:val="115"/>
                      <w:sz w:val="18"/>
                    </w:rPr>
                    <w:t xml:space="preserve">if not </w:t>
                  </w:r>
                  <w:r>
                    <w:rPr>
                      <w:w w:val="125"/>
                      <w:sz w:val="18"/>
                    </w:rPr>
                    <w:t>line:</w:t>
                  </w:r>
                </w:p>
                <w:p>
                  <w:pPr>
                    <w:spacing w:before="0" w:line="183" w:lineRule="exact"/>
                    <w:ind w:left="30" w:right="6793" w:firstLine="0"/>
                    <w:jc w:val="center"/>
                    <w:rPr>
                      <w:rFonts w:ascii="Courier New"/>
                      <w:b/>
                      <w:sz w:val="18"/>
                    </w:rPr>
                  </w:pPr>
                  <w:r>
                    <w:rPr>
                      <w:rFonts w:ascii="Courier New"/>
                      <w:b/>
                      <w:color w:val="007021"/>
                      <w:sz w:val="18"/>
                    </w:rPr>
                    <w:t>break</w:t>
                  </w:r>
                </w:p>
                <w:p>
                  <w:pPr>
                    <w:spacing w:before="0" w:line="260" w:lineRule="exact"/>
                    <w:ind w:left="490" w:right="0" w:firstLine="0"/>
                    <w:jc w:val="left"/>
                    <w:rPr>
                      <w:sz w:val="18"/>
                    </w:rPr>
                  </w:pPr>
                  <w:r>
                    <w:rPr>
                      <w:sz w:val="18"/>
                    </w:rPr>
                    <w:t xml:space="preserve">msg </w:t>
                  </w:r>
                  <w:r>
                    <w:rPr>
                      <w:color w:val="666666"/>
                      <w:sz w:val="18"/>
                    </w:rPr>
                    <w:t xml:space="preserve">+= </w:t>
                  </w:r>
                  <w:r>
                    <w:rPr>
                      <w:w w:val="120"/>
                      <w:sz w:val="18"/>
                    </w:rPr>
                    <w:t>line</w:t>
                  </w:r>
                </w:p>
                <w:p>
                  <w:pPr>
                    <w:pStyle w:val="6"/>
                    <w:rPr>
                      <w:sz w:val="15"/>
                    </w:rPr>
                  </w:pPr>
                </w:p>
                <w:p>
                  <w:pPr>
                    <w:spacing w:before="0" w:line="188" w:lineRule="exact"/>
                    <w:ind w:left="59" w:right="0" w:firstLine="0"/>
                    <w:jc w:val="left"/>
                    <w:rPr>
                      <w:rFonts w:ascii="Courier New"/>
                      <w:i/>
                      <w:sz w:val="18"/>
                    </w:rPr>
                  </w:pPr>
                  <w:r>
                    <w:rPr>
                      <w:rFonts w:ascii="Courier New"/>
                      <w:i/>
                      <w:color w:val="3F7F8E"/>
                      <w:sz w:val="18"/>
                    </w:rPr>
                    <w:t># The actual mail send</w:t>
                  </w:r>
                </w:p>
                <w:p>
                  <w:pPr>
                    <w:spacing w:before="25" w:line="189" w:lineRule="auto"/>
                    <w:ind w:left="59" w:right="3810" w:firstLine="0"/>
                    <w:jc w:val="left"/>
                    <w:rPr>
                      <w:sz w:val="18"/>
                    </w:rPr>
                  </w:pPr>
                  <w:r>
                    <w:rPr>
                      <w:w w:val="121"/>
                      <w:sz w:val="18"/>
                    </w:rPr>
                    <w:t>server</w:t>
                  </w:r>
                  <w:r>
                    <w:rPr>
                      <w:sz w:val="18"/>
                    </w:rPr>
                    <w:t xml:space="preserve">  </w:t>
                  </w:r>
                  <w:r>
                    <w:rPr>
                      <w:color w:val="666666"/>
                      <w:w w:val="75"/>
                      <w:sz w:val="18"/>
                    </w:rPr>
                    <w:t>=</w:t>
                  </w:r>
                  <w:r>
                    <w:rPr>
                      <w:color w:val="666666"/>
                      <w:sz w:val="18"/>
                    </w:rPr>
                    <w:t xml:space="preserve">  </w:t>
                  </w:r>
                  <w:r>
                    <w:rPr>
                      <w:w w:val="114"/>
                      <w:sz w:val="18"/>
                    </w:rPr>
                    <w:t>smtplib</w:t>
                  </w:r>
                  <w:r>
                    <w:rPr>
                      <w:color w:val="666666"/>
                      <w:w w:val="188"/>
                      <w:sz w:val="18"/>
                    </w:rPr>
                    <w:t>.</w:t>
                  </w:r>
                  <w:r>
                    <w:rPr>
                      <w:w w:val="102"/>
                      <w:sz w:val="18"/>
                    </w:rPr>
                    <w:t>SMTP(</w:t>
                  </w:r>
                  <w:r>
                    <w:rPr>
                      <w:color w:val="3F70A0"/>
                      <w:w w:val="261"/>
                      <w:sz w:val="18"/>
                    </w:rPr>
                    <w:t>'</w:t>
                  </w:r>
                  <w:r>
                    <w:rPr>
                      <w:color w:val="3F70A0"/>
                      <w:w w:val="123"/>
                      <w:sz w:val="18"/>
                    </w:rPr>
                    <w:t>localhost</w:t>
                  </w:r>
                  <w:r>
                    <w:rPr>
                      <w:color w:val="3F70A0"/>
                      <w:w w:val="261"/>
                      <w:sz w:val="18"/>
                    </w:rPr>
                    <w:t>'</w:t>
                  </w:r>
                  <w:r>
                    <w:rPr>
                      <w:w w:val="183"/>
                      <w:sz w:val="18"/>
                    </w:rPr>
                    <w:t xml:space="preserve">) </w:t>
                  </w:r>
                  <w:r>
                    <w:rPr>
                      <w:w w:val="115"/>
                      <w:sz w:val="18"/>
                    </w:rPr>
                    <w:t>server</w:t>
                  </w:r>
                  <w:r>
                    <w:rPr>
                      <w:color w:val="666666"/>
                      <w:w w:val="115"/>
                      <w:sz w:val="18"/>
                    </w:rPr>
                    <w:t>.</w:t>
                  </w:r>
                  <w:r>
                    <w:rPr>
                      <w:w w:val="115"/>
                      <w:sz w:val="18"/>
                    </w:rPr>
                    <w:t xml:space="preserve">sendmail(fromaddr, toaddrs, msg) </w:t>
                  </w:r>
                  <w:r>
                    <w:rPr>
                      <w:w w:val="120"/>
                      <w:sz w:val="18"/>
                    </w:rPr>
                    <w:t>server</w:t>
                  </w:r>
                  <w:r>
                    <w:rPr>
                      <w:color w:val="666666"/>
                      <w:w w:val="120"/>
                      <w:sz w:val="18"/>
                    </w:rPr>
                    <w:t>.</w:t>
                  </w:r>
                  <w:r>
                    <w:rPr>
                      <w:w w:val="120"/>
                      <w:sz w:val="18"/>
                    </w:rPr>
                    <w:t>quit()</w:t>
                  </w:r>
                </w:p>
              </w:txbxContent>
            </v:textbox>
            <w10:wrap type="topAndBottom"/>
          </v:shape>
        </w:pict>
      </w:r>
      <w:r>
        <w:t xml:space="preserve">下面是一个很简单的交互式发送邮件的代码。这个方法适用于任何支持 </w:t>
      </w:r>
      <w:r>
        <w:rPr>
          <w:rFonts w:ascii="Times New Roman" w:eastAsia="Times New Roman"/>
        </w:rPr>
        <w:t xml:space="preserve">SMTP </w:t>
      </w:r>
      <w:r>
        <w:t>协议的主机。</w:t>
      </w:r>
    </w:p>
    <w:p>
      <w:pPr>
        <w:pStyle w:val="6"/>
        <w:spacing w:before="110" w:line="273" w:lineRule="exact"/>
        <w:ind w:left="800"/>
        <w:rPr>
          <w:rFonts w:ascii="Lucida Sans Unicode" w:eastAsia="Lucida Sans Unicode"/>
        </w:rPr>
      </w:pPr>
      <w:r>
        <w:rPr>
          <w:spacing w:val="-27"/>
          <w:w w:val="105"/>
        </w:rPr>
        <w:t xml:space="preserve">在 </w:t>
      </w:r>
      <w:r>
        <w:rPr>
          <w:rFonts w:ascii="Times New Roman" w:eastAsia="Times New Roman"/>
          <w:w w:val="105"/>
        </w:rPr>
        <w:t xml:space="preserve">Unix </w:t>
      </w:r>
      <w:r>
        <w:rPr>
          <w:spacing w:val="-4"/>
          <w:w w:val="105"/>
        </w:rPr>
        <w:t xml:space="preserve">系统中还可以使用 </w:t>
      </w:r>
      <w:r>
        <w:rPr>
          <w:rFonts w:ascii="Times New Roman" w:eastAsia="Times New Roman"/>
          <w:w w:val="105"/>
        </w:rPr>
        <w:t>sendmail</w:t>
      </w:r>
      <w:r>
        <w:rPr>
          <w:w w:val="105"/>
        </w:rPr>
        <w:t>。</w:t>
      </w:r>
      <w:r>
        <w:rPr>
          <w:rFonts w:ascii="Times New Roman" w:eastAsia="Times New Roman"/>
          <w:w w:val="105"/>
        </w:rPr>
        <w:t xml:space="preserve">sendmail </w:t>
      </w:r>
      <w:r>
        <w:rPr>
          <w:spacing w:val="-1"/>
          <w:w w:val="105"/>
        </w:rPr>
        <w:t xml:space="preserve">程序的位置在不同系统中不一样，有时是在 </w:t>
      </w:r>
      <w:r>
        <w:rPr>
          <w:rFonts w:ascii="Lucida Sans Unicode" w:eastAsia="Lucida Sans Unicode"/>
          <w:w w:val="105"/>
        </w:rPr>
        <w:t>/usr/lib/</w:t>
      </w:r>
    </w:p>
    <w:p>
      <w:pPr>
        <w:pStyle w:val="6"/>
        <w:spacing w:before="3" w:line="199" w:lineRule="auto"/>
        <w:ind w:left="799" w:right="299"/>
      </w:pPr>
      <w:r>
        <w:pict>
          <v:shape id="_x0000_s1289" o:spid="_x0000_s1289" o:spt="202" type="#_x0000_t202" style="position:absolute;left:0pt;margin-left:68.8pt;margin-top:30.35pt;height:137.9pt;width:457.7pt;mso-position-horizontal-relative:page;mso-wrap-distance-bottom:0pt;mso-wrap-distance-top:0pt;z-index:5120;mso-width-relative:page;mso-height-relative:page;" filled="f" stroked="t" coordsize="21600,21600">
            <v:path/>
            <v:fill on="f" focussize="0,0"/>
            <v:stroke weight="0.398031496062992pt" color="#000000"/>
            <v:imagedata o:title=""/>
            <o:lock v:ext="edit"/>
            <v:textbox inset="0mm,0mm,0mm,0mm">
              <w:txbxContent>
                <w:p>
                  <w:pPr>
                    <w:spacing w:before="63"/>
                    <w:ind w:left="59" w:right="0" w:firstLine="0"/>
                    <w:jc w:val="left"/>
                    <w:rPr>
                      <w:rFonts w:ascii="Courier New"/>
                      <w:b/>
                      <w:sz w:val="18"/>
                    </w:rPr>
                  </w:pPr>
                  <w:r>
                    <w:rPr>
                      <w:rFonts w:ascii="Courier New"/>
                      <w:b/>
                      <w:color w:val="007021"/>
                      <w:sz w:val="18"/>
                    </w:rPr>
                    <w:t xml:space="preserve">import </w:t>
                  </w:r>
                  <w:r>
                    <w:rPr>
                      <w:rFonts w:ascii="Courier New"/>
                      <w:b/>
                      <w:color w:val="0C84B5"/>
                      <w:sz w:val="18"/>
                    </w:rPr>
                    <w:t>os</w:t>
                  </w:r>
                </w:p>
                <w:p>
                  <w:pPr>
                    <w:pStyle w:val="6"/>
                    <w:spacing w:before="4"/>
                    <w:rPr>
                      <w:sz w:val="16"/>
                    </w:rPr>
                  </w:pPr>
                </w:p>
                <w:p>
                  <w:pPr>
                    <w:tabs>
                      <w:tab w:val="left" w:pos="3610"/>
                    </w:tabs>
                    <w:spacing w:before="1" w:line="189" w:lineRule="auto"/>
                    <w:ind w:left="59" w:right="3487" w:firstLine="0"/>
                    <w:jc w:val="left"/>
                    <w:rPr>
                      <w:sz w:val="18"/>
                    </w:rPr>
                  </w:pPr>
                  <w:r>
                    <w:rPr>
                      <w:w w:val="110"/>
                      <w:sz w:val="18"/>
                    </w:rPr>
                    <w:t>SENDMAIL</w:t>
                  </w:r>
                  <w:r>
                    <w:rPr>
                      <w:spacing w:val="30"/>
                      <w:w w:val="110"/>
                      <w:sz w:val="18"/>
                    </w:rPr>
                    <w:t xml:space="preserve"> </w:t>
                  </w:r>
                  <w:r>
                    <w:rPr>
                      <w:color w:val="666666"/>
                      <w:w w:val="105"/>
                      <w:sz w:val="18"/>
                    </w:rPr>
                    <w:t>=</w:t>
                  </w:r>
                  <w:r>
                    <w:rPr>
                      <w:color w:val="666666"/>
                      <w:spacing w:val="33"/>
                      <w:w w:val="105"/>
                      <w:sz w:val="18"/>
                    </w:rPr>
                    <w:t xml:space="preserve"> </w:t>
                  </w:r>
                  <w:r>
                    <w:rPr>
                      <w:color w:val="3F70A0"/>
                      <w:w w:val="110"/>
                      <w:sz w:val="18"/>
                    </w:rPr>
                    <w:t>"/usr/sbin/sendmail"</w:t>
                  </w:r>
                  <w:r>
                    <w:rPr>
                      <w:color w:val="3F70A0"/>
                      <w:w w:val="110"/>
                      <w:sz w:val="18"/>
                    </w:rPr>
                    <w:tab/>
                  </w:r>
                  <w:r>
                    <w:rPr>
                      <w:rFonts w:ascii="Courier New"/>
                      <w:i/>
                      <w:color w:val="3F7F8E"/>
                      <w:w w:val="105"/>
                      <w:sz w:val="18"/>
                    </w:rPr>
                    <w:t>#</w:t>
                  </w:r>
                  <w:r>
                    <w:rPr>
                      <w:rFonts w:ascii="Courier New"/>
                      <w:i/>
                      <w:color w:val="3F7F8E"/>
                      <w:spacing w:val="-59"/>
                      <w:w w:val="105"/>
                      <w:sz w:val="18"/>
                    </w:rPr>
                    <w:t xml:space="preserve"> </w:t>
                  </w:r>
                  <w:r>
                    <w:rPr>
                      <w:rFonts w:ascii="Courier New"/>
                      <w:i/>
                      <w:color w:val="3F7F8E"/>
                      <w:w w:val="105"/>
                      <w:sz w:val="18"/>
                    </w:rPr>
                    <w:t>sendmail</w:t>
                  </w:r>
                  <w:r>
                    <w:rPr>
                      <w:rFonts w:ascii="Courier New"/>
                      <w:i/>
                      <w:color w:val="3F7F8E"/>
                      <w:spacing w:val="-58"/>
                      <w:w w:val="105"/>
                      <w:sz w:val="18"/>
                    </w:rPr>
                    <w:t xml:space="preserve"> </w:t>
                  </w:r>
                  <w:r>
                    <w:rPr>
                      <w:rFonts w:ascii="Courier New"/>
                      <w:i/>
                      <w:color w:val="3F7F8E"/>
                      <w:w w:val="105"/>
                      <w:sz w:val="18"/>
                    </w:rPr>
                    <w:t xml:space="preserve">location </w:t>
                  </w:r>
                  <w:r>
                    <w:rPr>
                      <w:w w:val="95"/>
                      <w:sz w:val="18"/>
                    </w:rPr>
                    <w:t>p</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w w:val="106"/>
                      <w:sz w:val="18"/>
                    </w:rPr>
                    <w:t>o</w:t>
                  </w:r>
                  <w:r>
                    <w:rPr>
                      <w:spacing w:val="-1"/>
                      <w:w w:val="106"/>
                      <w:sz w:val="18"/>
                    </w:rPr>
                    <w:t>s</w:t>
                  </w:r>
                  <w:r>
                    <w:rPr>
                      <w:color w:val="666666"/>
                      <w:spacing w:val="-1"/>
                      <w:w w:val="188"/>
                      <w:sz w:val="18"/>
                    </w:rPr>
                    <w:t>.</w:t>
                  </w:r>
                  <w:r>
                    <w:rPr>
                      <w:w w:val="106"/>
                      <w:sz w:val="18"/>
                    </w:rPr>
                    <w:t>popen</w:t>
                  </w:r>
                  <w:r>
                    <w:rPr>
                      <w:spacing w:val="-1"/>
                      <w:w w:val="106"/>
                      <w:sz w:val="18"/>
                    </w:rPr>
                    <w:t>(</w:t>
                  </w:r>
                  <w:r>
                    <w:rPr>
                      <w:color w:val="3F70A0"/>
                      <w:spacing w:val="-1"/>
                      <w:w w:val="160"/>
                      <w:sz w:val="18"/>
                    </w:rPr>
                    <w:t>"</w:t>
                  </w:r>
                  <w:r>
                    <w:rPr>
                      <w:rFonts w:ascii="Courier New"/>
                      <w:i/>
                      <w:color w:val="70A0D1"/>
                      <w:w w:val="99"/>
                      <w:sz w:val="18"/>
                    </w:rPr>
                    <w:t>%s</w:t>
                  </w:r>
                  <w:r>
                    <w:rPr>
                      <w:rFonts w:ascii="Courier New"/>
                      <w:i/>
                      <w:color w:val="70A0D1"/>
                      <w:spacing w:val="-1"/>
                      <w:sz w:val="18"/>
                    </w:rPr>
                    <w:t xml:space="preserve"> </w:t>
                  </w:r>
                  <w:r>
                    <w:rPr>
                      <w:color w:val="3F70A0"/>
                      <w:w w:val="125"/>
                      <w:sz w:val="18"/>
                    </w:rPr>
                    <w:t>-t</w:t>
                  </w:r>
                  <w:r>
                    <w:rPr>
                      <w:color w:val="3F70A0"/>
                      <w:sz w:val="18"/>
                    </w:rPr>
                    <w:t xml:space="preserve"> </w:t>
                  </w:r>
                  <w:r>
                    <w:rPr>
                      <w:color w:val="3F70A0"/>
                      <w:spacing w:val="-7"/>
                      <w:sz w:val="18"/>
                    </w:rPr>
                    <w:t xml:space="preserve"> </w:t>
                  </w:r>
                  <w:r>
                    <w:rPr>
                      <w:color w:val="3F70A0"/>
                      <w:w w:val="137"/>
                      <w:sz w:val="18"/>
                    </w:rPr>
                    <w:t>-</w:t>
                  </w:r>
                  <w:r>
                    <w:rPr>
                      <w:color w:val="3F70A0"/>
                      <w:spacing w:val="-1"/>
                      <w:w w:val="137"/>
                      <w:sz w:val="18"/>
                    </w:rPr>
                    <w:t>i</w:t>
                  </w:r>
                  <w:r>
                    <w:rPr>
                      <w:color w:val="3F70A0"/>
                      <w:w w:val="160"/>
                      <w:sz w:val="18"/>
                    </w:rPr>
                    <w:t>"</w:t>
                  </w:r>
                  <w:r>
                    <w:rPr>
                      <w:color w:val="3F70A0"/>
                      <w:sz w:val="18"/>
                    </w:rPr>
                    <w:t xml:space="preserve"> </w:t>
                  </w:r>
                  <w:r>
                    <w:rPr>
                      <w:color w:val="3F70A0"/>
                      <w:spacing w:val="-7"/>
                      <w:sz w:val="18"/>
                    </w:rPr>
                    <w:t xml:space="preserve"> </w:t>
                  </w:r>
                  <w:r>
                    <w:rPr>
                      <w:color w:val="666666"/>
                      <w:w w:val="89"/>
                      <w:sz w:val="18"/>
                    </w:rPr>
                    <w:t>%</w:t>
                  </w:r>
                  <w:r>
                    <w:rPr>
                      <w:color w:val="666666"/>
                      <w:sz w:val="18"/>
                    </w:rPr>
                    <w:t xml:space="preserve"> </w:t>
                  </w:r>
                  <w:r>
                    <w:rPr>
                      <w:color w:val="666666"/>
                      <w:spacing w:val="-7"/>
                      <w:sz w:val="18"/>
                    </w:rPr>
                    <w:t xml:space="preserve"> </w:t>
                  </w:r>
                  <w:r>
                    <w:rPr>
                      <w:w w:val="102"/>
                      <w:sz w:val="18"/>
                    </w:rPr>
                    <w:t>SENDMAIL,</w:t>
                  </w:r>
                  <w:r>
                    <w:rPr>
                      <w:sz w:val="18"/>
                    </w:rPr>
                    <w:t xml:space="preserve"> </w:t>
                  </w:r>
                  <w:r>
                    <w:rPr>
                      <w:spacing w:val="-7"/>
                      <w:sz w:val="18"/>
                    </w:rPr>
                    <w:t xml:space="preserve"> </w:t>
                  </w:r>
                  <w:r>
                    <w:rPr>
                      <w:color w:val="3F70A0"/>
                      <w:spacing w:val="-1"/>
                      <w:w w:val="160"/>
                      <w:sz w:val="18"/>
                    </w:rPr>
                    <w:t>"</w:t>
                  </w:r>
                  <w:r>
                    <w:rPr>
                      <w:color w:val="3F70A0"/>
                      <w:spacing w:val="-1"/>
                      <w:w w:val="77"/>
                      <w:sz w:val="18"/>
                    </w:rPr>
                    <w:t>w</w:t>
                  </w:r>
                  <w:r>
                    <w:rPr>
                      <w:color w:val="3F70A0"/>
                      <w:spacing w:val="-1"/>
                      <w:w w:val="160"/>
                      <w:sz w:val="18"/>
                    </w:rPr>
                    <w:t>"</w:t>
                  </w:r>
                  <w:r>
                    <w:rPr>
                      <w:w w:val="183"/>
                      <w:sz w:val="18"/>
                    </w:rPr>
                    <w:t xml:space="preserve">) </w:t>
                  </w:r>
                  <w:r>
                    <w:rPr>
                      <w:w w:val="110"/>
                      <w:sz w:val="18"/>
                    </w:rPr>
                    <w:t>p</w:t>
                  </w:r>
                  <w:r>
                    <w:rPr>
                      <w:color w:val="666666"/>
                      <w:w w:val="110"/>
                      <w:sz w:val="18"/>
                    </w:rPr>
                    <w:t>.</w:t>
                  </w:r>
                  <w:r>
                    <w:rPr>
                      <w:w w:val="110"/>
                      <w:sz w:val="18"/>
                    </w:rPr>
                    <w:t>write(</w:t>
                  </w:r>
                  <w:r>
                    <w:rPr>
                      <w:color w:val="3F70A0"/>
                      <w:w w:val="110"/>
                      <w:sz w:val="18"/>
                    </w:rPr>
                    <w:t>"To:     receiver@example.com</w:t>
                  </w:r>
                  <w:r>
                    <w:rPr>
                      <w:rFonts w:ascii="Courier New"/>
                      <w:b/>
                      <w:color w:val="3F70A0"/>
                      <w:w w:val="110"/>
                      <w:sz w:val="18"/>
                    </w:rPr>
                    <w:t>\n</w:t>
                  </w:r>
                  <w:r>
                    <w:rPr>
                      <w:color w:val="3F70A0"/>
                      <w:w w:val="110"/>
                      <w:sz w:val="18"/>
                    </w:rPr>
                    <w:t>"</w:t>
                  </w:r>
                  <w:r>
                    <w:rPr>
                      <w:w w:val="110"/>
                      <w:sz w:val="18"/>
                    </w:rPr>
                    <w:t>) p</w:t>
                  </w:r>
                  <w:r>
                    <w:rPr>
                      <w:color w:val="666666"/>
                      <w:w w:val="110"/>
                      <w:sz w:val="18"/>
                    </w:rPr>
                    <w:t>.</w:t>
                  </w:r>
                  <w:r>
                    <w:rPr>
                      <w:w w:val="110"/>
                      <w:sz w:val="18"/>
                    </w:rPr>
                    <w:t>write(</w:t>
                  </w:r>
                  <w:r>
                    <w:rPr>
                      <w:color w:val="3F70A0"/>
                      <w:w w:val="110"/>
                      <w:sz w:val="18"/>
                    </w:rPr>
                    <w:t>"Subject:</w:t>
                  </w:r>
                  <w:r>
                    <w:rPr>
                      <w:color w:val="3F70A0"/>
                      <w:spacing w:val="58"/>
                      <w:w w:val="110"/>
                      <w:sz w:val="18"/>
                    </w:rPr>
                    <w:t xml:space="preserve"> </w:t>
                  </w:r>
                  <w:r>
                    <w:rPr>
                      <w:color w:val="3F70A0"/>
                      <w:w w:val="110"/>
                      <w:sz w:val="18"/>
                    </w:rPr>
                    <w:t>test</w:t>
                  </w:r>
                  <w:r>
                    <w:rPr>
                      <w:rFonts w:ascii="Courier New"/>
                      <w:b/>
                      <w:color w:val="3F70A0"/>
                      <w:w w:val="110"/>
                      <w:sz w:val="18"/>
                    </w:rPr>
                    <w:t>\n</w:t>
                  </w:r>
                  <w:r>
                    <w:rPr>
                      <w:color w:val="3F70A0"/>
                      <w:w w:val="110"/>
                      <w:sz w:val="18"/>
                    </w:rPr>
                    <w:t>"</w:t>
                  </w:r>
                  <w:r>
                    <w:rPr>
                      <w:w w:val="110"/>
                      <w:sz w:val="18"/>
                    </w:rPr>
                    <w:t>)</w:t>
                  </w:r>
                </w:p>
                <w:p>
                  <w:pPr>
                    <w:tabs>
                      <w:tab w:val="left" w:pos="1673"/>
                    </w:tabs>
                    <w:spacing w:before="0" w:line="209" w:lineRule="exact"/>
                    <w:ind w:left="59" w:right="0" w:firstLine="0"/>
                    <w:jc w:val="left"/>
                    <w:rPr>
                      <w:rFonts w:ascii="Courier New"/>
                      <w:i/>
                      <w:sz w:val="18"/>
                    </w:rPr>
                  </w:pPr>
                  <w:r>
                    <w:rPr>
                      <w:spacing w:val="-1"/>
                      <w:w w:val="95"/>
                      <w:sz w:val="18"/>
                    </w:rPr>
                    <w:t>p</w:t>
                  </w:r>
                  <w:r>
                    <w:rPr>
                      <w:color w:val="666666"/>
                      <w:spacing w:val="-1"/>
                      <w:w w:val="188"/>
                      <w:sz w:val="18"/>
                    </w:rPr>
                    <w:t>.</w:t>
                  </w:r>
                  <w:r>
                    <w:rPr>
                      <w:w w:val="77"/>
                      <w:sz w:val="18"/>
                    </w:rPr>
                    <w:t>w</w:t>
                  </w:r>
                  <w:r>
                    <w:rPr>
                      <w:w w:val="152"/>
                      <w:sz w:val="18"/>
                    </w:rPr>
                    <w:t>rite</w:t>
                  </w:r>
                  <w:r>
                    <w:rPr>
                      <w:spacing w:val="-1"/>
                      <w:w w:val="152"/>
                      <w:sz w:val="18"/>
                    </w:rPr>
                    <w:t>(</w:t>
                  </w:r>
                  <w:r>
                    <w:rPr>
                      <w:color w:val="3F70A0"/>
                      <w:spacing w:val="-1"/>
                      <w:w w:val="160"/>
                      <w:sz w:val="18"/>
                    </w:rPr>
                    <w:t>"</w:t>
                  </w:r>
                  <w:r>
                    <w:rPr>
                      <w:rFonts w:ascii="Courier New"/>
                      <w:b/>
                      <w:color w:val="3F70A0"/>
                      <w:w w:val="99"/>
                      <w:sz w:val="18"/>
                    </w:rPr>
                    <w:t>\</w:t>
                  </w:r>
                  <w:r>
                    <w:rPr>
                      <w:rFonts w:ascii="Courier New"/>
                      <w:b/>
                      <w:color w:val="3F70A0"/>
                      <w:spacing w:val="-1"/>
                      <w:w w:val="99"/>
                      <w:sz w:val="18"/>
                    </w:rPr>
                    <w:t>n</w:t>
                  </w:r>
                  <w:r>
                    <w:rPr>
                      <w:color w:val="3F70A0"/>
                      <w:spacing w:val="-1"/>
                      <w:w w:val="160"/>
                      <w:sz w:val="18"/>
                    </w:rPr>
                    <w:t>"</w:t>
                  </w:r>
                  <w:r>
                    <w:rPr>
                      <w:w w:val="183"/>
                      <w:sz w:val="18"/>
                    </w:rPr>
                    <w:t>)</w:t>
                  </w:r>
                  <w:r>
                    <w:rPr>
                      <w:sz w:val="18"/>
                    </w:rPr>
                    <w:tab/>
                  </w:r>
                  <w:r>
                    <w:rPr>
                      <w:rFonts w:ascii="Courier New"/>
                      <w:i/>
                      <w:color w:val="3F7F8E"/>
                      <w:w w:val="99"/>
                      <w:sz w:val="18"/>
                    </w:rPr>
                    <w:t>#</w:t>
                  </w:r>
                  <w:r>
                    <w:rPr>
                      <w:rFonts w:ascii="Courier New"/>
                      <w:i/>
                      <w:color w:val="3F7F8E"/>
                      <w:spacing w:val="-1"/>
                      <w:sz w:val="18"/>
                    </w:rPr>
                    <w:t xml:space="preserve"> </w:t>
                  </w:r>
                  <w:r>
                    <w:rPr>
                      <w:rFonts w:ascii="Courier New"/>
                      <w:i/>
                      <w:color w:val="3F7F8E"/>
                      <w:w w:val="99"/>
                      <w:sz w:val="18"/>
                    </w:rPr>
                    <w:t>blank</w:t>
                  </w:r>
                  <w:r>
                    <w:rPr>
                      <w:rFonts w:ascii="Courier New"/>
                      <w:i/>
                      <w:color w:val="3F7F8E"/>
                      <w:spacing w:val="-1"/>
                      <w:sz w:val="18"/>
                    </w:rPr>
                    <w:t xml:space="preserve"> </w:t>
                  </w:r>
                  <w:r>
                    <w:rPr>
                      <w:rFonts w:ascii="Courier New"/>
                      <w:i/>
                      <w:color w:val="3F7F8E"/>
                      <w:w w:val="99"/>
                      <w:sz w:val="18"/>
                    </w:rPr>
                    <w:t>line</w:t>
                  </w:r>
                  <w:r>
                    <w:rPr>
                      <w:rFonts w:ascii="Courier New"/>
                      <w:i/>
                      <w:color w:val="3F7F8E"/>
                      <w:spacing w:val="-1"/>
                      <w:sz w:val="18"/>
                    </w:rPr>
                    <w:t xml:space="preserve"> </w:t>
                  </w:r>
                  <w:r>
                    <w:rPr>
                      <w:rFonts w:ascii="Courier New"/>
                      <w:i/>
                      <w:color w:val="3F7F8E"/>
                      <w:w w:val="99"/>
                      <w:sz w:val="18"/>
                    </w:rPr>
                    <w:t>separating</w:t>
                  </w:r>
                  <w:r>
                    <w:rPr>
                      <w:rFonts w:ascii="Courier New"/>
                      <w:i/>
                      <w:color w:val="3F7F8E"/>
                      <w:spacing w:val="-1"/>
                      <w:sz w:val="18"/>
                    </w:rPr>
                    <w:t xml:space="preserve"> </w:t>
                  </w:r>
                  <w:r>
                    <w:rPr>
                      <w:rFonts w:ascii="Courier New"/>
                      <w:i/>
                      <w:color w:val="3F7F8E"/>
                      <w:w w:val="99"/>
                      <w:sz w:val="18"/>
                    </w:rPr>
                    <w:t>headers</w:t>
                  </w:r>
                  <w:r>
                    <w:rPr>
                      <w:rFonts w:ascii="Courier New"/>
                      <w:i/>
                      <w:color w:val="3F7F8E"/>
                      <w:spacing w:val="-1"/>
                      <w:sz w:val="18"/>
                    </w:rPr>
                    <w:t xml:space="preserve"> </w:t>
                  </w:r>
                  <w:r>
                    <w:rPr>
                      <w:rFonts w:ascii="Courier New"/>
                      <w:i/>
                      <w:color w:val="3F7F8E"/>
                      <w:w w:val="99"/>
                      <w:sz w:val="18"/>
                    </w:rPr>
                    <w:t>from</w:t>
                  </w:r>
                  <w:r>
                    <w:rPr>
                      <w:rFonts w:ascii="Courier New"/>
                      <w:i/>
                      <w:color w:val="3F7F8E"/>
                      <w:spacing w:val="-1"/>
                      <w:sz w:val="18"/>
                    </w:rPr>
                    <w:t xml:space="preserve"> </w:t>
                  </w:r>
                  <w:r>
                    <w:rPr>
                      <w:rFonts w:ascii="Courier New"/>
                      <w:i/>
                      <w:color w:val="3F7F8E"/>
                      <w:w w:val="99"/>
                      <w:sz w:val="18"/>
                    </w:rPr>
                    <w:t>body</w:t>
                  </w:r>
                </w:p>
                <w:p>
                  <w:pPr>
                    <w:spacing w:before="12" w:line="189" w:lineRule="auto"/>
                    <w:ind w:left="59" w:right="5916" w:firstLine="0"/>
                    <w:jc w:val="left"/>
                    <w:rPr>
                      <w:sz w:val="18"/>
                    </w:rPr>
                  </w:pPr>
                  <w:r>
                    <w:rPr>
                      <w:w w:val="95"/>
                      <w:sz w:val="18"/>
                    </w:rPr>
                    <w:t>p</w:t>
                  </w:r>
                  <w:r>
                    <w:rPr>
                      <w:color w:val="666666"/>
                      <w:w w:val="188"/>
                      <w:sz w:val="18"/>
                    </w:rPr>
                    <w:t>.</w:t>
                  </w:r>
                  <w:r>
                    <w:rPr>
                      <w:w w:val="77"/>
                      <w:sz w:val="18"/>
                    </w:rPr>
                    <w:t>w</w:t>
                  </w:r>
                  <w:r>
                    <w:rPr>
                      <w:w w:val="152"/>
                      <w:sz w:val="18"/>
                    </w:rPr>
                    <w:t>rite(</w:t>
                  </w:r>
                  <w:r>
                    <w:rPr>
                      <w:color w:val="3F70A0"/>
                      <w:w w:val="160"/>
                      <w:sz w:val="18"/>
                    </w:rPr>
                    <w:t>"</w:t>
                  </w:r>
                  <w:r>
                    <w:rPr>
                      <w:color w:val="3F70A0"/>
                      <w:w w:val="90"/>
                      <w:sz w:val="18"/>
                    </w:rPr>
                    <w:t>Some</w:t>
                  </w:r>
                  <w:r>
                    <w:rPr>
                      <w:color w:val="3F70A0"/>
                      <w:sz w:val="18"/>
                    </w:rPr>
                    <w:t xml:space="preserve">  </w:t>
                  </w:r>
                  <w:r>
                    <w:rPr>
                      <w:color w:val="3F70A0"/>
                      <w:w w:val="124"/>
                      <w:sz w:val="18"/>
                    </w:rPr>
                    <w:t>text</w:t>
                  </w:r>
                  <w:r>
                    <w:rPr>
                      <w:rFonts w:ascii="Courier New"/>
                      <w:b/>
                      <w:color w:val="3F70A0"/>
                      <w:w w:val="99"/>
                      <w:sz w:val="18"/>
                    </w:rPr>
                    <w:t>\n</w:t>
                  </w:r>
                  <w:r>
                    <w:rPr>
                      <w:color w:val="3F70A0"/>
                      <w:w w:val="160"/>
                      <w:sz w:val="18"/>
                    </w:rPr>
                    <w:t>"</w:t>
                  </w:r>
                  <w:r>
                    <w:rPr>
                      <w:w w:val="183"/>
                      <w:sz w:val="18"/>
                    </w:rPr>
                    <w:t xml:space="preserve">) </w:t>
                  </w:r>
                  <w:r>
                    <w:rPr>
                      <w:w w:val="95"/>
                      <w:sz w:val="18"/>
                    </w:rPr>
                    <w:t>p</w:t>
                  </w:r>
                  <w:r>
                    <w:rPr>
                      <w:color w:val="666666"/>
                      <w:w w:val="188"/>
                      <w:sz w:val="18"/>
                    </w:rPr>
                    <w:t>.</w:t>
                  </w:r>
                  <w:r>
                    <w:rPr>
                      <w:w w:val="131"/>
                      <w:sz w:val="18"/>
                    </w:rPr>
                    <w:t>write(</w:t>
                  </w:r>
                  <w:r>
                    <w:rPr>
                      <w:color w:val="3F70A0"/>
                      <w:w w:val="160"/>
                      <w:sz w:val="18"/>
                    </w:rPr>
                    <w:t>"</w:t>
                  </w:r>
                  <w:r>
                    <w:rPr>
                      <w:color w:val="3F70A0"/>
                      <w:w w:val="91"/>
                      <w:sz w:val="18"/>
                    </w:rPr>
                    <w:t>some</w:t>
                  </w:r>
                  <w:r>
                    <w:rPr>
                      <w:color w:val="3F70A0"/>
                      <w:sz w:val="18"/>
                    </w:rPr>
                    <w:t xml:space="preserve">  </w:t>
                  </w:r>
                  <w:r>
                    <w:rPr>
                      <w:color w:val="3F70A0"/>
                      <w:w w:val="95"/>
                      <w:sz w:val="18"/>
                    </w:rPr>
                    <w:t>more</w:t>
                  </w:r>
                  <w:r>
                    <w:rPr>
                      <w:color w:val="3F70A0"/>
                      <w:sz w:val="18"/>
                    </w:rPr>
                    <w:t xml:space="preserve">  </w:t>
                  </w:r>
                  <w:r>
                    <w:rPr>
                      <w:color w:val="3F70A0"/>
                      <w:w w:val="124"/>
                      <w:sz w:val="18"/>
                    </w:rPr>
                    <w:t>text</w:t>
                  </w:r>
                  <w:r>
                    <w:rPr>
                      <w:rFonts w:ascii="Courier New"/>
                      <w:b/>
                      <w:color w:val="3F70A0"/>
                      <w:w w:val="99"/>
                      <w:sz w:val="18"/>
                    </w:rPr>
                    <w:t>\n</w:t>
                  </w:r>
                  <w:r>
                    <w:rPr>
                      <w:color w:val="3F70A0"/>
                      <w:w w:val="160"/>
                      <w:sz w:val="18"/>
                    </w:rPr>
                    <w:t>"</w:t>
                  </w:r>
                  <w:r>
                    <w:rPr>
                      <w:w w:val="183"/>
                      <w:sz w:val="18"/>
                    </w:rPr>
                    <w:t xml:space="preserve">) </w:t>
                  </w:r>
                  <w:r>
                    <w:rPr>
                      <w:w w:val="120"/>
                      <w:sz w:val="18"/>
                    </w:rPr>
                    <w:t xml:space="preserve">sts </w:t>
                  </w:r>
                  <w:r>
                    <w:rPr>
                      <w:color w:val="666666"/>
                      <w:w w:val="105"/>
                      <w:sz w:val="18"/>
                    </w:rPr>
                    <w:t xml:space="preserve">= </w:t>
                  </w:r>
                  <w:r>
                    <w:rPr>
                      <w:w w:val="120"/>
                      <w:sz w:val="18"/>
                    </w:rPr>
                    <w:t>p</w:t>
                  </w:r>
                  <w:r>
                    <w:rPr>
                      <w:color w:val="666666"/>
                      <w:w w:val="120"/>
                      <w:sz w:val="18"/>
                    </w:rPr>
                    <w:t>.</w:t>
                  </w:r>
                  <w:r>
                    <w:rPr>
                      <w:w w:val="120"/>
                      <w:sz w:val="18"/>
                    </w:rPr>
                    <w:t>close()</w:t>
                  </w:r>
                </w:p>
                <w:p>
                  <w:pPr>
                    <w:spacing w:before="0" w:line="208" w:lineRule="exact"/>
                    <w:ind w:left="59" w:right="0" w:firstLine="0"/>
                    <w:jc w:val="left"/>
                    <w:rPr>
                      <w:sz w:val="18"/>
                    </w:rPr>
                  </w:pPr>
                  <w:r>
                    <w:rPr>
                      <w:rFonts w:ascii="Courier New"/>
                      <w:b/>
                      <w:color w:val="007021"/>
                      <w:w w:val="120"/>
                      <w:sz w:val="18"/>
                    </w:rPr>
                    <w:t xml:space="preserve">if </w:t>
                  </w:r>
                  <w:r>
                    <w:rPr>
                      <w:w w:val="120"/>
                      <w:sz w:val="18"/>
                    </w:rPr>
                    <w:t xml:space="preserve">sts </w:t>
                  </w:r>
                  <w:r>
                    <w:rPr>
                      <w:color w:val="666666"/>
                      <w:w w:val="120"/>
                      <w:sz w:val="18"/>
                    </w:rPr>
                    <w:t xml:space="preserve">!= </w:t>
                  </w:r>
                  <w:r>
                    <w:rPr>
                      <w:color w:val="217F4F"/>
                      <w:w w:val="120"/>
                      <w:sz w:val="18"/>
                    </w:rPr>
                    <w:t>0</w:t>
                  </w:r>
                  <w:r>
                    <w:rPr>
                      <w:w w:val="120"/>
                      <w:sz w:val="18"/>
                    </w:rPr>
                    <w:t>:</w:t>
                  </w:r>
                </w:p>
                <w:p>
                  <w:pPr>
                    <w:spacing w:before="0" w:line="248" w:lineRule="exact"/>
                    <w:ind w:left="490" w:right="0" w:firstLine="0"/>
                    <w:jc w:val="left"/>
                    <w:rPr>
                      <w:sz w:val="18"/>
                    </w:rPr>
                  </w:pPr>
                  <w:r>
                    <w:rPr>
                      <w:color w:val="007021"/>
                      <w:w w:val="130"/>
                      <w:sz w:val="18"/>
                    </w:rPr>
                    <w:t>print</w:t>
                  </w:r>
                  <w:r>
                    <w:rPr>
                      <w:w w:val="130"/>
                      <w:sz w:val="18"/>
                    </w:rPr>
                    <w:t>(</w:t>
                  </w:r>
                  <w:r>
                    <w:rPr>
                      <w:color w:val="3F70A0"/>
                      <w:w w:val="130"/>
                      <w:sz w:val="18"/>
                    </w:rPr>
                    <w:t>"Sendmail exit status"</w:t>
                  </w:r>
                  <w:r>
                    <w:rPr>
                      <w:w w:val="130"/>
                      <w:sz w:val="18"/>
                    </w:rPr>
                    <w:t>, sts)</w:t>
                  </w:r>
                </w:p>
              </w:txbxContent>
            </v:textbox>
            <w10:wrap type="topAndBottom"/>
          </v:shape>
        </w:pict>
      </w:r>
      <w:r>
        <w:rPr>
          <w:rFonts w:ascii="Lucida Sans Unicode" w:eastAsia="Lucida Sans Unicode"/>
        </w:rPr>
        <w:t>sendmail</w:t>
      </w:r>
      <w:r>
        <w:t xml:space="preserve">，有时是在  </w:t>
      </w:r>
      <w:r>
        <w:rPr>
          <w:rFonts w:ascii="Lucida Sans Unicode" w:eastAsia="Lucida Sans Unicode"/>
        </w:rPr>
        <w:t>/usr/sbin/sendmail</w:t>
      </w:r>
      <w:r>
        <w:t>。</w:t>
      </w:r>
      <w:r>
        <w:rPr>
          <w:rFonts w:ascii="Times New Roman" w:eastAsia="Times New Roman"/>
        </w:rPr>
        <w:t xml:space="preserve">sendmail  </w:t>
      </w:r>
      <w:r>
        <w:t>手册页面会对你有所帮助。以下是示例代码：</w:t>
      </w:r>
    </w:p>
    <w:p>
      <w:pPr>
        <w:pStyle w:val="6"/>
        <w:spacing w:before="12"/>
        <w:rPr>
          <w:sz w:val="21"/>
        </w:rPr>
      </w:pPr>
    </w:p>
    <w:p>
      <w:pPr>
        <w:pStyle w:val="4"/>
        <w:numPr>
          <w:ilvl w:val="2"/>
          <w:numId w:val="35"/>
        </w:numPr>
        <w:tabs>
          <w:tab w:val="left" w:pos="1438"/>
        </w:tabs>
        <w:spacing w:before="50" w:after="0" w:line="240" w:lineRule="auto"/>
        <w:ind w:left="1437" w:right="0" w:hanging="637"/>
        <w:jc w:val="left"/>
      </w:pPr>
      <w:bookmarkStart w:id="468" w:name="_bookmark165"/>
      <w:bookmarkEnd w:id="468"/>
      <w:bookmarkStart w:id="469" w:name="_bookmark165"/>
      <w:bookmarkEnd w:id="469"/>
      <w:bookmarkStart w:id="470" w:name="socket 的 connect() 方法怎样避免阻塞？"/>
      <w:bookmarkEnd w:id="470"/>
      <w:r>
        <w:rPr>
          <w:rFonts w:ascii="Arial" w:eastAsia="Arial"/>
          <w:color w:val="20435C"/>
        </w:rPr>
        <w:t>socket</w:t>
      </w:r>
      <w:r>
        <w:rPr>
          <w:rFonts w:ascii="Arial" w:eastAsia="Arial"/>
          <w:color w:val="20435C"/>
          <w:spacing w:val="-1"/>
        </w:rPr>
        <w:t xml:space="preserve"> </w:t>
      </w:r>
      <w:r>
        <w:rPr>
          <w:color w:val="20435C"/>
          <w:spacing w:val="3"/>
        </w:rPr>
        <w:t xml:space="preserve">的 </w:t>
      </w:r>
      <w:r>
        <w:rPr>
          <w:rFonts w:ascii="Arial" w:eastAsia="Arial"/>
          <w:color w:val="20435C"/>
        </w:rPr>
        <w:t>connect()</w:t>
      </w:r>
      <w:r>
        <w:rPr>
          <w:rFonts w:ascii="Arial" w:eastAsia="Arial"/>
          <w:color w:val="20435C"/>
          <w:spacing w:val="-1"/>
        </w:rPr>
        <w:t xml:space="preserve"> </w:t>
      </w:r>
      <w:r>
        <w:rPr>
          <w:color w:val="20435C"/>
        </w:rPr>
        <w:t>方法怎样避免阻塞？</w:t>
      </w:r>
    </w:p>
    <w:p>
      <w:pPr>
        <w:pStyle w:val="6"/>
        <w:spacing w:before="152"/>
        <w:ind w:left="800"/>
      </w:pPr>
      <w:r>
        <w:t xml:space="preserve">通常会用 </w:t>
      </w:r>
      <w:r>
        <w:rPr>
          <w:rFonts w:ascii="Lucida Sans Unicode" w:eastAsia="Lucida Sans Unicode"/>
          <w:w w:val="110"/>
        </w:rPr>
        <w:t xml:space="preserve">select </w:t>
      </w:r>
      <w:r>
        <w:t xml:space="preserve">模块处理 </w:t>
      </w:r>
      <w:r>
        <w:rPr>
          <w:rFonts w:ascii="Times New Roman" w:eastAsia="Times New Roman"/>
        </w:rPr>
        <w:t xml:space="preserve">socket </w:t>
      </w:r>
      <w:r>
        <w:t xml:space="preserve">异步 </w:t>
      </w:r>
      <w:r>
        <w:rPr>
          <w:rFonts w:ascii="Times New Roman" w:eastAsia="Times New Roman"/>
        </w:rPr>
        <w:t>I/O</w:t>
      </w:r>
      <w:r>
        <w:t>。</w:t>
      </w:r>
    </w:p>
    <w:p>
      <w:pPr>
        <w:pStyle w:val="6"/>
        <w:spacing w:before="91" w:line="196" w:lineRule="auto"/>
        <w:ind w:left="800" w:right="160"/>
      </w:pPr>
      <w:r>
        <w:rPr>
          <w:spacing w:val="17"/>
        </w:rPr>
        <w:t xml:space="preserve">要防止 </w:t>
      </w:r>
      <w:r>
        <w:rPr>
          <w:rFonts w:ascii="Times New Roman" w:eastAsia="Times New Roman"/>
        </w:rPr>
        <w:t>TCP</w:t>
      </w:r>
      <w:r>
        <w:rPr>
          <w:rFonts w:ascii="Times New Roman" w:eastAsia="Times New Roman"/>
          <w:spacing w:val="37"/>
        </w:rPr>
        <w:t xml:space="preserve"> </w:t>
      </w:r>
      <w:r>
        <w:rPr>
          <w:spacing w:val="6"/>
        </w:rPr>
        <w:t xml:space="preserve">连接发生阻塞，你可以将 </w:t>
      </w:r>
      <w:r>
        <w:rPr>
          <w:rFonts w:ascii="Times New Roman" w:eastAsia="Times New Roman"/>
          <w:spacing w:val="-3"/>
        </w:rPr>
        <w:t>socket</w:t>
      </w:r>
      <w:r>
        <w:rPr>
          <w:rFonts w:ascii="Times New Roman" w:eastAsia="Times New Roman"/>
          <w:spacing w:val="37"/>
        </w:rPr>
        <w:t xml:space="preserve"> </w:t>
      </w:r>
      <w:r>
        <w:rPr>
          <w:spacing w:val="5"/>
        </w:rPr>
        <w:t xml:space="preserve">设为非阻塞模式。这样当你执行 </w:t>
      </w:r>
      <w:r>
        <w:rPr>
          <w:rFonts w:ascii="Lucida Sans Unicode" w:eastAsia="Lucida Sans Unicode"/>
        </w:rPr>
        <w:t>socket.connect()</w:t>
      </w:r>
      <w:r>
        <w:rPr>
          <w:rFonts w:ascii="Lucida Sans Unicode" w:eastAsia="Lucida Sans Unicode"/>
          <w:spacing w:val="24"/>
        </w:rPr>
        <w:t xml:space="preserve"> </w:t>
      </w:r>
      <w:r>
        <w:rPr>
          <w:spacing w:val="-72"/>
        </w:rPr>
        <w:t>时，</w:t>
      </w:r>
      <w:r>
        <w:rPr>
          <w:spacing w:val="-98"/>
        </w:rPr>
        <w:t xml:space="preserve"> </w:t>
      </w:r>
      <w:r>
        <w:t>你将或是立即完成连接（不大可能）</w:t>
      </w:r>
      <w:r>
        <w:rPr>
          <w:spacing w:val="10"/>
        </w:rPr>
        <w:t xml:space="preserve">或是收到一个包含 </w:t>
      </w:r>
      <w:r>
        <w:rPr>
          <w:rFonts w:ascii="Lucida Sans Unicode" w:eastAsia="Lucida Sans Unicode"/>
        </w:rPr>
        <w:t>.errno</w:t>
      </w:r>
      <w:r>
        <w:rPr>
          <w:rFonts w:ascii="Lucida Sans Unicode" w:eastAsia="Lucida Sans Unicode"/>
          <w:spacing w:val="37"/>
        </w:rPr>
        <w:t xml:space="preserve"> </w:t>
      </w:r>
      <w:r>
        <w:t>错误码的异常。</w:t>
      </w:r>
      <w:r>
        <w:rPr>
          <w:rFonts w:ascii="Lucida Sans Unicode" w:eastAsia="Lucida Sans Unicode"/>
        </w:rPr>
        <w:t xml:space="preserve">errno.EINPROGRESS </w:t>
      </w:r>
      <w:r>
        <w:t>表示连接正在进行但还没有完成。不同的操作系统将返回不同的值，因此你需要确认你的系统会返回什么值。</w:t>
      </w:r>
    </w:p>
    <w:p>
      <w:pPr>
        <w:pStyle w:val="6"/>
        <w:spacing w:before="122" w:line="187" w:lineRule="auto"/>
        <w:ind w:left="800" w:right="285"/>
      </w:pPr>
      <w:r>
        <w:rPr>
          <w:spacing w:val="9"/>
        </w:rPr>
        <w:t>你可以使用</w:t>
      </w:r>
      <w:r>
        <w:rPr>
          <w:rFonts w:ascii="Lucida Sans Unicode" w:eastAsia="Lucida Sans Unicode"/>
        </w:rPr>
        <w:t>socket.connect_ex()</w:t>
      </w:r>
      <w:r>
        <w:rPr>
          <w:rFonts w:ascii="Lucida Sans Unicode" w:eastAsia="Lucida Sans Unicode"/>
          <w:spacing w:val="25"/>
        </w:rPr>
        <w:t xml:space="preserve">  </w:t>
      </w:r>
      <w:r>
        <w:rPr>
          <w:spacing w:val="1"/>
        </w:rPr>
        <w:t>方法来避免生成异常。它将只返回</w:t>
      </w:r>
      <w:r>
        <w:rPr>
          <w:rFonts w:ascii="Times New Roman" w:eastAsia="Times New Roman"/>
        </w:rPr>
        <w:t>errno</w:t>
      </w:r>
      <w:r>
        <w:rPr>
          <w:rFonts w:ascii="Times New Roman" w:eastAsia="Times New Roman"/>
          <w:spacing w:val="11"/>
        </w:rPr>
        <w:t xml:space="preserve">  </w:t>
      </w:r>
      <w:r>
        <w:rPr>
          <w:spacing w:val="-5"/>
        </w:rPr>
        <w:t>值。要进行轮询，你可以</w:t>
      </w:r>
      <w:r>
        <w:rPr>
          <w:w w:val="105"/>
        </w:rPr>
        <w:t xml:space="preserve">稍后再次调用 </w:t>
      </w:r>
      <w:r>
        <w:rPr>
          <w:rFonts w:ascii="Lucida Sans Unicode" w:eastAsia="Lucida Sans Unicode"/>
          <w:w w:val="105"/>
        </w:rPr>
        <w:t xml:space="preserve">socket.connect_ex() </w:t>
      </w:r>
      <w:r>
        <w:rPr>
          <w:rFonts w:ascii="Times New Roman" w:eastAsia="Times New Roman"/>
          <w:w w:val="105"/>
        </w:rPr>
        <w:t xml:space="preserve">-- </w:t>
      </w:r>
      <w:r>
        <w:rPr>
          <w:rFonts w:ascii="Lucida Sans Unicode" w:eastAsia="Lucida Sans Unicode"/>
          <w:w w:val="105"/>
        </w:rPr>
        <w:t xml:space="preserve">0 </w:t>
      </w:r>
      <w:r>
        <w:rPr>
          <w:w w:val="105"/>
        </w:rPr>
        <w:t xml:space="preserve">或 </w:t>
      </w:r>
      <w:r>
        <w:rPr>
          <w:rFonts w:ascii="Lucida Sans Unicode" w:eastAsia="Lucida Sans Unicode"/>
          <w:w w:val="105"/>
        </w:rPr>
        <w:t xml:space="preserve">errno.EISCONN </w:t>
      </w:r>
      <w:r>
        <w:rPr>
          <w:w w:val="105"/>
        </w:rPr>
        <w:t xml:space="preserve">表示连接已完成 </w:t>
      </w:r>
      <w:r>
        <w:rPr>
          <w:rFonts w:ascii="Times New Roman" w:eastAsia="Times New Roman"/>
          <w:w w:val="105"/>
        </w:rPr>
        <w:t xml:space="preserve">-- </w:t>
      </w:r>
      <w:r>
        <w:rPr>
          <w:w w:val="105"/>
        </w:rPr>
        <w:t>或者你也可以将</w:t>
      </w:r>
      <w:r>
        <w:rPr>
          <w:spacing w:val="-156"/>
          <w:w w:val="105"/>
        </w:rPr>
        <w:t>此</w:t>
      </w:r>
    </w:p>
    <w:p>
      <w:pPr>
        <w:pStyle w:val="6"/>
        <w:spacing w:line="258" w:lineRule="exact"/>
        <w:ind w:left="800"/>
      </w:pPr>
      <w:r>
        <w:rPr>
          <w:rFonts w:ascii="Times New Roman" w:eastAsia="Times New Roman"/>
          <w:w w:val="105"/>
        </w:rPr>
        <w:t xml:space="preserve">socket </w:t>
      </w:r>
      <w:r>
        <w:rPr>
          <w:w w:val="105"/>
        </w:rPr>
        <w:t xml:space="preserve">传给 </w:t>
      </w:r>
      <w:r>
        <w:rPr>
          <w:rFonts w:ascii="Lucida Sans Unicode" w:eastAsia="Lucida Sans Unicode"/>
          <w:w w:val="120"/>
        </w:rPr>
        <w:t xml:space="preserve">select.select() </w:t>
      </w:r>
      <w:r>
        <w:rPr>
          <w:w w:val="105"/>
        </w:rPr>
        <w:t>来检查它是否可写。</w:t>
      </w:r>
    </w:p>
    <w:p>
      <w:pPr>
        <w:pStyle w:val="6"/>
        <w:spacing w:before="11"/>
        <w:rPr>
          <w:sz w:val="15"/>
        </w:rPr>
      </w:pPr>
      <w:r>
        <w:pict>
          <v:line id="_x0000_s1290" o:spid="_x0000_s1290" o:spt="20" style="position:absolute;left:0pt;margin-left:72pt;margin-top:13.25pt;height:0pt;width:451.25pt;mso-position-horizontal-relative:page;mso-wrap-distance-bottom:0pt;mso-wrap-distance-top:0pt;z-index:5120;mso-width-relative:page;mso-height-relative:page;" stroked="t" coordsize="21600,21600">
            <v:path arrowok="t"/>
            <v:fill focussize="0,0"/>
            <v:stroke weight="0.498031496062992pt" color="#000000"/>
            <v:imagedata o:title=""/>
            <o:lock v:ext="edit"/>
            <w10:wrap type="topAndBottom"/>
          </v:line>
        </w:pict>
      </w:r>
    </w:p>
    <w:p>
      <w:pPr>
        <w:pStyle w:val="6"/>
        <w:spacing w:line="280" w:lineRule="exact"/>
        <w:ind w:left="800"/>
      </w:pPr>
      <w:r>
        <w:rPr>
          <w:rFonts w:hint="eastAsia" w:ascii="Microsoft JhengHei UI" w:eastAsia="Microsoft JhengHei UI"/>
          <w:b/>
        </w:rPr>
        <w:t>注解</w:t>
      </w:r>
      <w:r>
        <w:rPr>
          <w:rFonts w:ascii="Times New Roman" w:eastAsia="Times New Roman"/>
          <w:b/>
        </w:rPr>
        <w:t xml:space="preserve">: </w:t>
      </w:r>
      <w:r>
        <w:rPr>
          <w:rFonts w:ascii="Lucida Sans Unicode" w:eastAsia="Lucida Sans Unicode"/>
        </w:rPr>
        <w:t xml:space="preserve">asyncio </w:t>
      </w:r>
      <w:r>
        <w:t>模块提供了通用的单线程并发异步库，它可被用来编写非阻塞的网络代码。第三方的</w:t>
      </w:r>
    </w:p>
    <w:p>
      <w:pPr>
        <w:pStyle w:val="6"/>
        <w:spacing w:line="248" w:lineRule="exact"/>
        <w:ind w:left="800"/>
      </w:pPr>
      <w:r>
        <w:pict>
          <v:line id="_x0000_s1291" o:spid="_x0000_s1291" o:spt="20" style="position:absolute;left:0pt;margin-left:72pt;margin-top:15.85pt;height:0pt;width:451.25pt;mso-position-horizontal-relative:page;mso-wrap-distance-bottom:0pt;mso-wrap-distance-top:0pt;z-index:5120;mso-width-relative:page;mso-height-relative:page;" stroked="t" coordsize="21600,21600">
            <v:path arrowok="t"/>
            <v:fill focussize="0,0"/>
            <v:stroke weight="0.498031496062992pt" color="#000000"/>
            <v:imagedata o:title=""/>
            <o:lock v:ext="edit"/>
            <w10:wrap type="topAndBottom"/>
          </v:line>
        </w:pict>
      </w:r>
      <w:r>
        <w:fldChar w:fldCharType="begin"/>
      </w:r>
      <w:r>
        <w:instrText xml:space="preserve"> HYPERLINK "https://twistedmatrix.com/trac/" \h </w:instrText>
      </w:r>
      <w:r>
        <w:fldChar w:fldCharType="separate"/>
      </w:r>
      <w:r>
        <w:rPr>
          <w:rFonts w:ascii="Times New Roman" w:eastAsia="Times New Roman"/>
          <w:color w:val="376F62"/>
        </w:rPr>
        <w:t xml:space="preserve">Twisted </w:t>
      </w:r>
      <w:r>
        <w:rPr>
          <w:rFonts w:ascii="Times New Roman" w:eastAsia="Times New Roman"/>
          <w:color w:val="376F62"/>
        </w:rPr>
        <w:fldChar w:fldCharType="end"/>
      </w:r>
      <w:r>
        <w:t>库是一个热门且功能丰富的替代选择。</w:t>
      </w:r>
    </w:p>
    <w:p>
      <w:pPr>
        <w:spacing w:after="0" w:line="248" w:lineRule="exact"/>
        <w:sectPr>
          <w:headerReference r:id="rId101" w:type="default"/>
          <w:footerReference r:id="rId102" w:type="default"/>
          <w:pgSz w:w="11910" w:h="16840"/>
          <w:pgMar w:top="640" w:right="1140" w:bottom="1000" w:left="640" w:header="454" w:footer="809" w:gutter="0"/>
        </w:sectPr>
      </w:pPr>
    </w:p>
    <w:p>
      <w:pPr>
        <w:pStyle w:val="5"/>
        <w:tabs>
          <w:tab w:val="left" w:pos="9825"/>
        </w:tabs>
        <w:spacing w:line="314" w:lineRule="exact"/>
        <w:ind w:left="800"/>
        <w:jc w:val="both"/>
        <w:rPr>
          <w:u w:val="none"/>
        </w:rPr>
      </w:pPr>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pStyle w:val="6"/>
        <w:spacing w:before="7"/>
        <w:rPr>
          <w:rFonts w:ascii="Arial"/>
          <w:b/>
          <w:sz w:val="31"/>
        </w:rPr>
      </w:pPr>
    </w:p>
    <w:p>
      <w:pPr>
        <w:pStyle w:val="16"/>
        <w:numPr>
          <w:ilvl w:val="1"/>
          <w:numId w:val="35"/>
        </w:numPr>
        <w:tabs>
          <w:tab w:val="left" w:pos="1335"/>
        </w:tabs>
        <w:spacing w:before="0" w:after="0" w:line="240" w:lineRule="auto"/>
        <w:ind w:left="1334" w:right="0" w:hanging="534"/>
        <w:jc w:val="both"/>
        <w:rPr>
          <w:rFonts w:hint="eastAsia" w:ascii="Microsoft JhengHei UI" w:eastAsia="Microsoft JhengHei UI"/>
          <w:b/>
          <w:sz w:val="28"/>
        </w:rPr>
      </w:pPr>
      <w:bookmarkStart w:id="471" w:name="_bookmark166"/>
      <w:bookmarkEnd w:id="471"/>
      <w:bookmarkStart w:id="472" w:name="数据库"/>
      <w:bookmarkEnd w:id="472"/>
      <w:bookmarkStart w:id="473" w:name="_bookmark166"/>
      <w:bookmarkEnd w:id="473"/>
      <w:r>
        <w:rPr>
          <w:rFonts w:hint="eastAsia" w:ascii="Microsoft JhengHei UI" w:eastAsia="Microsoft JhengHei UI"/>
          <w:b/>
          <w:color w:val="20435C"/>
          <w:sz w:val="28"/>
        </w:rPr>
        <w:t>数据库</w:t>
      </w:r>
    </w:p>
    <w:p>
      <w:pPr>
        <w:pStyle w:val="16"/>
        <w:numPr>
          <w:ilvl w:val="2"/>
          <w:numId w:val="35"/>
        </w:numPr>
        <w:tabs>
          <w:tab w:val="left" w:pos="1438"/>
        </w:tabs>
        <w:spacing w:before="201" w:after="0" w:line="240" w:lineRule="auto"/>
        <w:ind w:left="1437" w:right="0" w:hanging="637"/>
        <w:jc w:val="both"/>
        <w:rPr>
          <w:rFonts w:hint="eastAsia" w:ascii="Microsoft JhengHei UI" w:eastAsia="Microsoft JhengHei UI"/>
          <w:b/>
          <w:sz w:val="24"/>
        </w:rPr>
      </w:pPr>
      <w:bookmarkStart w:id="474" w:name="_bookmark167"/>
      <w:bookmarkEnd w:id="474"/>
      <w:bookmarkStart w:id="475" w:name="_bookmark167"/>
      <w:bookmarkEnd w:id="475"/>
      <w:bookmarkStart w:id="476" w:name="Python 中有数据库包的接口吗？"/>
      <w:bookmarkEnd w:id="476"/>
      <w:r>
        <w:rPr>
          <w:rFonts w:ascii="Arial" w:eastAsia="Arial"/>
          <w:b/>
          <w:color w:val="20435C"/>
          <w:sz w:val="24"/>
        </w:rPr>
        <w:t>Python</w:t>
      </w:r>
      <w:r>
        <w:rPr>
          <w:rFonts w:ascii="Arial" w:eastAsia="Arial"/>
          <w:b/>
          <w:color w:val="20435C"/>
          <w:spacing w:val="-2"/>
          <w:sz w:val="24"/>
        </w:rPr>
        <w:t xml:space="preserve"> </w:t>
      </w:r>
      <w:r>
        <w:rPr>
          <w:rFonts w:hint="eastAsia" w:ascii="Microsoft JhengHei UI" w:eastAsia="Microsoft JhengHei UI"/>
          <w:b/>
          <w:color w:val="20435C"/>
          <w:sz w:val="24"/>
        </w:rPr>
        <w:t>中有数据库包的接口吗？</w:t>
      </w:r>
    </w:p>
    <w:p>
      <w:pPr>
        <w:pStyle w:val="6"/>
        <w:spacing w:before="171"/>
        <w:ind w:left="800"/>
        <w:jc w:val="both"/>
      </w:pPr>
      <w:r>
        <w:t>当然。</w:t>
      </w:r>
    </w:p>
    <w:p>
      <w:pPr>
        <w:pStyle w:val="6"/>
        <w:spacing w:before="97" w:line="199" w:lineRule="auto"/>
        <w:ind w:left="800" w:right="249"/>
      </w:pPr>
      <w:r>
        <w:rPr>
          <w:spacing w:val="-3"/>
        </w:rPr>
        <w:t xml:space="preserve">标准 </w:t>
      </w:r>
      <w:r>
        <w:rPr>
          <w:rFonts w:ascii="Times New Roman" w:eastAsia="Times New Roman"/>
        </w:rPr>
        <w:t xml:space="preserve">Python </w:t>
      </w:r>
      <w:r>
        <w:rPr>
          <w:spacing w:val="-1"/>
        </w:rPr>
        <w:t xml:space="preserve">还包含了基于磁盘的哈希接口例如 </w:t>
      </w:r>
      <w:r>
        <w:rPr>
          <w:rFonts w:ascii="Lucida Sans Unicode" w:eastAsia="Lucida Sans Unicode"/>
        </w:rPr>
        <w:t xml:space="preserve">DBM </w:t>
      </w:r>
      <w:r>
        <w:rPr>
          <w:spacing w:val="-4"/>
        </w:rPr>
        <w:t xml:space="preserve">和 </w:t>
      </w:r>
      <w:r>
        <w:rPr>
          <w:rFonts w:ascii="Lucida Sans Unicode" w:eastAsia="Lucida Sans Unicode"/>
        </w:rPr>
        <w:t xml:space="preserve">GDBM </w:t>
      </w:r>
      <w:r>
        <w:rPr>
          <w:spacing w:val="-1"/>
        </w:rPr>
        <w:t xml:space="preserve">。除此之外还有 </w:t>
      </w:r>
      <w:r>
        <w:rPr>
          <w:rFonts w:ascii="Lucida Sans Unicode" w:eastAsia="Lucida Sans Unicode"/>
        </w:rPr>
        <w:t xml:space="preserve">sqlite3 </w:t>
      </w:r>
      <w:r>
        <w:t>模块，该模块</w:t>
      </w:r>
      <w:r>
        <w:rPr>
          <w:spacing w:val="-191"/>
        </w:rPr>
        <w:t>提</w:t>
      </w:r>
      <w:r>
        <w:rPr>
          <w:w w:val="110"/>
        </w:rPr>
        <w:t>供了一个轻量级的基于磁盘的关系型数据库。</w:t>
      </w:r>
    </w:p>
    <w:p>
      <w:pPr>
        <w:pStyle w:val="6"/>
        <w:spacing w:before="93"/>
        <w:ind w:left="800"/>
      </w:pPr>
      <w:r>
        <w:t xml:space="preserve">大多数关系型数据库都已经支持。查看 </w:t>
      </w:r>
      <w:r>
        <w:fldChar w:fldCharType="begin"/>
      </w:r>
      <w:r>
        <w:instrText xml:space="preserve"> HYPERLINK "https://wiki.python.org/moin/DatabaseProgramming" \h </w:instrText>
      </w:r>
      <w:r>
        <w:fldChar w:fldCharType="separate"/>
      </w:r>
      <w:r>
        <w:rPr>
          <w:color w:val="376F62"/>
        </w:rPr>
        <w:t xml:space="preserve">数据库编程 </w:t>
      </w:r>
      <w:r>
        <w:rPr>
          <w:rFonts w:ascii="Times New Roman" w:eastAsia="Times New Roman"/>
          <w:color w:val="376F62"/>
        </w:rPr>
        <w:t xml:space="preserve">wiki </w:t>
      </w:r>
      <w:r>
        <w:rPr>
          <w:color w:val="376F62"/>
        </w:rPr>
        <w:t xml:space="preserve">页面 </w:t>
      </w:r>
      <w:r>
        <w:rPr>
          <w:color w:val="376F62"/>
        </w:rPr>
        <w:fldChar w:fldCharType="end"/>
      </w:r>
      <w:r>
        <w:t>获取更多信息。</w:t>
      </w:r>
    </w:p>
    <w:p>
      <w:pPr>
        <w:pStyle w:val="6"/>
        <w:spacing w:before="11"/>
        <w:rPr>
          <w:sz w:val="21"/>
        </w:rPr>
      </w:pPr>
    </w:p>
    <w:p>
      <w:pPr>
        <w:pStyle w:val="4"/>
        <w:numPr>
          <w:ilvl w:val="2"/>
          <w:numId w:val="35"/>
        </w:numPr>
        <w:tabs>
          <w:tab w:val="left" w:pos="1438"/>
        </w:tabs>
        <w:spacing w:before="0" w:after="0" w:line="240" w:lineRule="auto"/>
        <w:ind w:left="1437" w:right="0" w:hanging="637"/>
        <w:jc w:val="left"/>
      </w:pPr>
      <w:bookmarkStart w:id="477" w:name="_bookmark168"/>
      <w:bookmarkEnd w:id="477"/>
      <w:bookmarkStart w:id="478" w:name="_bookmark168"/>
      <w:bookmarkEnd w:id="478"/>
      <w:bookmarkStart w:id="479" w:name="在 Python 中如何实现持久化对象？"/>
      <w:bookmarkEnd w:id="479"/>
      <w:r>
        <w:rPr>
          <w:color w:val="20435C"/>
          <w:spacing w:val="2"/>
        </w:rPr>
        <w:t xml:space="preserve">在 </w:t>
      </w:r>
      <w:r>
        <w:rPr>
          <w:rFonts w:ascii="Arial" w:eastAsia="Arial"/>
          <w:color w:val="20435C"/>
        </w:rPr>
        <w:t>Python</w:t>
      </w:r>
      <w:r>
        <w:rPr>
          <w:rFonts w:ascii="Arial" w:eastAsia="Arial"/>
          <w:color w:val="20435C"/>
          <w:spacing w:val="-1"/>
        </w:rPr>
        <w:t xml:space="preserve"> </w:t>
      </w:r>
      <w:r>
        <w:rPr>
          <w:color w:val="20435C"/>
        </w:rPr>
        <w:t>中如何实现持久化对象？</w:t>
      </w:r>
    </w:p>
    <w:p>
      <w:pPr>
        <w:pStyle w:val="6"/>
        <w:spacing w:before="220" w:line="192" w:lineRule="auto"/>
        <w:ind w:left="800" w:right="298"/>
        <w:jc w:val="both"/>
      </w:pPr>
      <w:r>
        <w:rPr>
          <w:rFonts w:ascii="Lucida Sans Unicode" w:eastAsia="Lucida Sans Unicode"/>
        </w:rPr>
        <w:t>pickle</w:t>
      </w:r>
      <w:r>
        <w:rPr>
          <w:rFonts w:ascii="Lucida Sans Unicode" w:eastAsia="Lucida Sans Unicode"/>
          <w:spacing w:val="62"/>
        </w:rPr>
        <w:t xml:space="preserve"> </w:t>
      </w:r>
      <w:r>
        <w:t>库模块以一种非常通用的方式解决了这个问题（虽然你依然不能用它保存打开的文件、套接字</w:t>
      </w:r>
      <w:r>
        <w:rPr>
          <w:w w:val="99"/>
        </w:rPr>
        <w:t>或窗口之类的东西</w:t>
      </w:r>
      <w:r>
        <w:rPr>
          <w:spacing w:val="-97"/>
          <w:w w:val="99"/>
        </w:rPr>
        <w:t>）</w:t>
      </w:r>
      <w:r>
        <w:rPr>
          <w:w w:val="99"/>
        </w:rPr>
        <w:t>，此外</w:t>
      </w:r>
      <w:r>
        <w:t xml:space="preserve"> </w:t>
      </w:r>
      <w:r>
        <w:rPr>
          <w:rFonts w:ascii="Lucida Sans Unicode" w:eastAsia="Lucida Sans Unicode"/>
          <w:w w:val="117"/>
        </w:rPr>
        <w:t>shelve</w:t>
      </w:r>
      <w:r>
        <w:rPr>
          <w:rFonts w:ascii="Lucida Sans Unicode" w:eastAsia="Lucida Sans Unicode"/>
        </w:rPr>
        <w:t xml:space="preserve"> </w:t>
      </w:r>
      <w:r>
        <w:rPr>
          <w:w w:val="99"/>
        </w:rPr>
        <w:t>库模块可使用</w:t>
      </w:r>
      <w:r>
        <w:t xml:space="preserve"> </w:t>
      </w:r>
      <w:r>
        <w:rPr>
          <w:rFonts w:ascii="Times New Roman" w:eastAsia="Times New Roman"/>
          <w:spacing w:val="-2"/>
          <w:w w:val="99"/>
        </w:rPr>
        <w:t>p</w:t>
      </w:r>
      <w:r>
        <w:rPr>
          <w:rFonts w:ascii="Times New Roman" w:eastAsia="Times New Roman"/>
          <w:spacing w:val="-4"/>
          <w:w w:val="99"/>
        </w:rPr>
        <w:t>ic</w:t>
      </w:r>
      <w:r>
        <w:rPr>
          <w:rFonts w:ascii="Times New Roman" w:eastAsia="Times New Roman"/>
          <w:w w:val="98"/>
        </w:rPr>
        <w:t>k</w:t>
      </w:r>
      <w:r>
        <w:rPr>
          <w:rFonts w:ascii="Times New Roman" w:eastAsia="Times New Roman"/>
          <w:spacing w:val="-2"/>
          <w:w w:val="98"/>
        </w:rPr>
        <w:t>l</w:t>
      </w:r>
      <w:r>
        <w:rPr>
          <w:rFonts w:ascii="Times New Roman" w:eastAsia="Times New Roman"/>
          <w:w w:val="99"/>
        </w:rPr>
        <w:t>e</w:t>
      </w:r>
      <w:r>
        <w:rPr>
          <w:rFonts w:ascii="Times New Roman" w:eastAsia="Times New Roman"/>
        </w:rPr>
        <w:t xml:space="preserve"> </w:t>
      </w:r>
      <w:r>
        <w:rPr>
          <w:w w:val="99"/>
        </w:rPr>
        <w:t>和</w:t>
      </w:r>
      <w:r>
        <w:t xml:space="preserve"> </w:t>
      </w:r>
      <w:r>
        <w:rPr>
          <w:rFonts w:ascii="Times New Roman" w:eastAsia="Times New Roman"/>
          <w:w w:val="98"/>
        </w:rPr>
        <w:t>(g)d</w:t>
      </w:r>
      <w:r>
        <w:rPr>
          <w:rFonts w:ascii="Times New Roman" w:eastAsia="Times New Roman"/>
          <w:spacing w:val="-2"/>
          <w:w w:val="98"/>
        </w:rPr>
        <w:t>b</w:t>
      </w:r>
      <w:r>
        <w:rPr>
          <w:rFonts w:ascii="Times New Roman" w:eastAsia="Times New Roman"/>
          <w:w w:val="99"/>
        </w:rPr>
        <w:t>m</w:t>
      </w:r>
      <w:r>
        <w:rPr>
          <w:rFonts w:ascii="Times New Roman" w:eastAsia="Times New Roman"/>
        </w:rPr>
        <w:t xml:space="preserve"> </w:t>
      </w:r>
      <w:r>
        <w:rPr>
          <w:w w:val="99"/>
        </w:rPr>
        <w:t>来创建包含任意</w:t>
      </w:r>
      <w:r>
        <w:t xml:space="preserve"> </w:t>
      </w:r>
      <w:r>
        <w:rPr>
          <w:rFonts w:ascii="Times New Roman" w:eastAsia="Times New Roman"/>
          <w:w w:val="99"/>
        </w:rPr>
        <w:t>Pyt</w:t>
      </w:r>
      <w:r>
        <w:rPr>
          <w:rFonts w:ascii="Times New Roman" w:eastAsia="Times New Roman"/>
          <w:spacing w:val="-2"/>
          <w:w w:val="99"/>
        </w:rPr>
        <w:t>h</w:t>
      </w:r>
      <w:r>
        <w:rPr>
          <w:rFonts w:ascii="Times New Roman" w:eastAsia="Times New Roman"/>
          <w:spacing w:val="-2"/>
          <w:w w:val="97"/>
        </w:rPr>
        <w:t>o</w:t>
      </w:r>
      <w:r>
        <w:rPr>
          <w:rFonts w:ascii="Times New Roman" w:eastAsia="Times New Roman"/>
          <w:w w:val="97"/>
        </w:rPr>
        <w:t>n</w:t>
      </w:r>
      <w:r>
        <w:rPr>
          <w:rFonts w:ascii="Times New Roman" w:eastAsia="Times New Roman"/>
        </w:rPr>
        <w:t xml:space="preserve"> </w:t>
      </w:r>
      <w:r>
        <w:rPr>
          <w:w w:val="99"/>
        </w:rPr>
        <w:t>对象的持久</w:t>
      </w:r>
      <w:r>
        <w:rPr>
          <w:spacing w:val="-189"/>
          <w:w w:val="99"/>
        </w:rPr>
        <w:t>化</w:t>
      </w:r>
      <w:r>
        <w:rPr>
          <w:w w:val="105"/>
        </w:rPr>
        <w:t>映射。</w:t>
      </w:r>
    </w:p>
    <w:p>
      <w:pPr>
        <w:pStyle w:val="6"/>
        <w:spacing w:before="11"/>
        <w:rPr>
          <w:sz w:val="26"/>
        </w:rPr>
      </w:pPr>
    </w:p>
    <w:p>
      <w:pPr>
        <w:pStyle w:val="2"/>
        <w:numPr>
          <w:ilvl w:val="1"/>
          <w:numId w:val="36"/>
        </w:numPr>
        <w:tabs>
          <w:tab w:val="left" w:pos="1335"/>
        </w:tabs>
        <w:spacing w:before="0" w:after="0" w:line="240" w:lineRule="auto"/>
        <w:ind w:left="1334" w:right="0" w:hanging="534"/>
        <w:jc w:val="both"/>
      </w:pPr>
      <w:bookmarkStart w:id="480" w:name="_bookmark169"/>
      <w:bookmarkEnd w:id="480"/>
      <w:bookmarkStart w:id="481" w:name="_bookmark169"/>
      <w:bookmarkEnd w:id="481"/>
      <w:bookmarkStart w:id="482" w:name="数学和数字"/>
      <w:bookmarkEnd w:id="482"/>
      <w:r>
        <w:rPr>
          <w:color w:val="20435C"/>
        </w:rPr>
        <w:t>数学和数字</w:t>
      </w:r>
    </w:p>
    <w:p>
      <w:pPr>
        <w:pStyle w:val="4"/>
        <w:numPr>
          <w:ilvl w:val="2"/>
          <w:numId w:val="36"/>
        </w:numPr>
        <w:tabs>
          <w:tab w:val="left" w:pos="1438"/>
        </w:tabs>
        <w:spacing w:before="201" w:after="0" w:line="240" w:lineRule="auto"/>
        <w:ind w:left="1437" w:right="0" w:hanging="637"/>
        <w:jc w:val="both"/>
      </w:pPr>
      <w:bookmarkStart w:id="483" w:name="Python 中怎样生成随机数？"/>
      <w:bookmarkEnd w:id="483"/>
      <w:bookmarkStart w:id="484" w:name="_bookmark170"/>
      <w:bookmarkEnd w:id="484"/>
      <w:bookmarkStart w:id="485" w:name="_bookmark170"/>
      <w:bookmarkEnd w:id="485"/>
      <w:r>
        <w:rPr>
          <w:rFonts w:ascii="Arial" w:eastAsia="Arial"/>
          <w:color w:val="20435C"/>
        </w:rPr>
        <w:t>Python</w:t>
      </w:r>
      <w:r>
        <w:rPr>
          <w:rFonts w:ascii="Arial" w:eastAsia="Arial"/>
          <w:color w:val="20435C"/>
          <w:spacing w:val="-2"/>
        </w:rPr>
        <w:t xml:space="preserve"> </w:t>
      </w:r>
      <w:r>
        <w:rPr>
          <w:color w:val="20435C"/>
        </w:rPr>
        <w:t>中怎样生成随机数？</w:t>
      </w:r>
    </w:p>
    <w:p>
      <w:pPr>
        <w:pStyle w:val="6"/>
        <w:spacing w:before="174"/>
        <w:ind w:left="800"/>
        <w:jc w:val="both"/>
      </w:pPr>
      <w:r>
        <w:pict>
          <v:shape id="_x0000_s1292" o:spid="_x0000_s1292" o:spt="202" type="#_x0000_t202" style="position:absolute;left:0pt;margin-left:68.8pt;margin-top:28.8pt;height:28.3pt;width:457.7pt;mso-position-horizontal-relative:page;mso-wrap-distance-bottom:0pt;mso-wrap-distance-top:0pt;z-index:5120;mso-width-relative:page;mso-height-relative:page;" filled="f" stroked="t" coordsize="21600,21600">
            <v:path/>
            <v:fill on="f" focussize="0,0"/>
            <v:stroke weight="0.398031496062992pt" color="#000000"/>
            <v:imagedata o:title=""/>
            <o:lock v:ext="edit"/>
            <v:textbox inset="0mm,0mm,0mm,0mm">
              <w:txbxContent>
                <w:p>
                  <w:pPr>
                    <w:spacing w:before="63" w:line="188" w:lineRule="exact"/>
                    <w:ind w:left="59" w:right="0" w:firstLine="0"/>
                    <w:jc w:val="left"/>
                    <w:rPr>
                      <w:rFonts w:ascii="Courier New"/>
                      <w:b/>
                      <w:sz w:val="18"/>
                    </w:rPr>
                  </w:pPr>
                  <w:r>
                    <w:rPr>
                      <w:rFonts w:ascii="Courier New"/>
                      <w:b/>
                      <w:color w:val="007021"/>
                      <w:sz w:val="18"/>
                    </w:rPr>
                    <w:t xml:space="preserve">import </w:t>
                  </w:r>
                  <w:r>
                    <w:rPr>
                      <w:rFonts w:ascii="Courier New"/>
                      <w:b/>
                      <w:color w:val="0C84B5"/>
                      <w:sz w:val="18"/>
                    </w:rPr>
                    <w:t>random</w:t>
                  </w:r>
                </w:p>
                <w:p>
                  <w:pPr>
                    <w:spacing w:before="0" w:line="260" w:lineRule="exact"/>
                    <w:ind w:left="59" w:right="0" w:firstLine="0"/>
                    <w:jc w:val="left"/>
                    <w:rPr>
                      <w:sz w:val="18"/>
                    </w:rPr>
                  </w:pPr>
                  <w:r>
                    <w:rPr>
                      <w:w w:val="110"/>
                      <w:sz w:val="18"/>
                    </w:rPr>
                    <w:t>random</w:t>
                  </w:r>
                  <w:r>
                    <w:rPr>
                      <w:color w:val="666666"/>
                      <w:w w:val="110"/>
                      <w:sz w:val="18"/>
                    </w:rPr>
                    <w:t>.</w:t>
                  </w:r>
                  <w:r>
                    <w:rPr>
                      <w:w w:val="110"/>
                      <w:sz w:val="18"/>
                    </w:rPr>
                    <w:t>random()</w:t>
                  </w:r>
                </w:p>
              </w:txbxContent>
            </v:textbox>
            <w10:wrap type="topAndBottom"/>
          </v:shape>
        </w:pict>
      </w:r>
      <w:r>
        <w:rPr>
          <w:rFonts w:ascii="Lucida Sans Unicode" w:eastAsia="Lucida Sans Unicode"/>
        </w:rPr>
        <w:t xml:space="preserve">random </w:t>
      </w:r>
      <w:r>
        <w:t>标准库模块实现了随机数生成器，使用起来非常简单：</w:t>
      </w:r>
    </w:p>
    <w:p>
      <w:pPr>
        <w:pStyle w:val="6"/>
        <w:spacing w:before="129"/>
        <w:ind w:left="800"/>
      </w:pPr>
      <w:r>
        <w:t xml:space="preserve">这个函数会返回 </w:t>
      </w:r>
      <w:r>
        <w:rPr>
          <w:rFonts w:ascii="Times New Roman" w:eastAsia="Times New Roman"/>
        </w:rPr>
        <w:t xml:space="preserve">[0, 1) </w:t>
      </w:r>
      <w:r>
        <w:t>之间的随机浮点数。</w:t>
      </w:r>
    </w:p>
    <w:p>
      <w:pPr>
        <w:pStyle w:val="6"/>
        <w:spacing w:before="79"/>
        <w:ind w:left="800"/>
      </w:pPr>
      <w:r>
        <w:t>该模块中还有许多其他的专门的生成器，例如：</w:t>
      </w:r>
    </w:p>
    <w:p>
      <w:pPr>
        <w:pStyle w:val="16"/>
        <w:numPr>
          <w:ilvl w:val="3"/>
          <w:numId w:val="36"/>
        </w:numPr>
        <w:tabs>
          <w:tab w:val="left" w:pos="1299"/>
        </w:tabs>
        <w:spacing w:before="60" w:after="0" w:line="240" w:lineRule="auto"/>
        <w:ind w:left="800" w:right="0" w:firstLine="318"/>
        <w:jc w:val="left"/>
        <w:rPr>
          <w:rFonts w:hint="eastAsia" w:ascii="PMingLiU" w:hAnsi="PMingLiU" w:eastAsia="PMingLiU"/>
          <w:sz w:val="20"/>
        </w:rPr>
      </w:pPr>
      <w:r>
        <w:rPr>
          <w:w w:val="105"/>
          <w:sz w:val="20"/>
        </w:rPr>
        <w:t>randrange(a,</w:t>
      </w:r>
      <w:r>
        <w:rPr>
          <w:spacing w:val="52"/>
          <w:w w:val="105"/>
          <w:sz w:val="20"/>
        </w:rPr>
        <w:t xml:space="preserve"> </w:t>
      </w:r>
      <w:r>
        <w:rPr>
          <w:w w:val="105"/>
          <w:sz w:val="20"/>
        </w:rPr>
        <w:t>b)</w:t>
      </w:r>
      <w:r>
        <w:rPr>
          <w:spacing w:val="-16"/>
          <w:w w:val="105"/>
          <w:sz w:val="20"/>
        </w:rPr>
        <w:t xml:space="preserve"> </w:t>
      </w:r>
      <w:r>
        <w:rPr>
          <w:rFonts w:hint="eastAsia" w:ascii="PMingLiU" w:hAnsi="PMingLiU" w:eastAsia="PMingLiU"/>
          <w:spacing w:val="-3"/>
          <w:w w:val="105"/>
          <w:sz w:val="20"/>
        </w:rPr>
        <w:t xml:space="preserve">返回 </w:t>
      </w:r>
      <w:r>
        <w:rPr>
          <w:rFonts w:ascii="Times New Roman" w:hAnsi="Times New Roman" w:eastAsia="Times New Roman"/>
          <w:w w:val="105"/>
          <w:sz w:val="20"/>
        </w:rPr>
        <w:t>[a,</w:t>
      </w:r>
      <w:r>
        <w:rPr>
          <w:rFonts w:ascii="Times New Roman" w:hAnsi="Times New Roman" w:eastAsia="Times New Roman"/>
          <w:spacing w:val="-3"/>
          <w:w w:val="105"/>
          <w:sz w:val="20"/>
        </w:rPr>
        <w:t xml:space="preserve"> </w:t>
      </w:r>
      <w:r>
        <w:rPr>
          <w:rFonts w:ascii="Times New Roman" w:hAnsi="Times New Roman" w:eastAsia="Times New Roman"/>
          <w:w w:val="105"/>
          <w:sz w:val="20"/>
        </w:rPr>
        <w:t>b)</w:t>
      </w:r>
      <w:r>
        <w:rPr>
          <w:rFonts w:ascii="Times New Roman" w:hAnsi="Times New Roman" w:eastAsia="Times New Roman"/>
          <w:spacing w:val="-3"/>
          <w:w w:val="105"/>
          <w:sz w:val="20"/>
        </w:rPr>
        <w:t xml:space="preserve"> </w:t>
      </w:r>
      <w:r>
        <w:rPr>
          <w:rFonts w:hint="eastAsia" w:ascii="PMingLiU" w:hAnsi="PMingLiU" w:eastAsia="PMingLiU"/>
          <w:w w:val="105"/>
          <w:sz w:val="20"/>
        </w:rPr>
        <w:t>区间内的一个整型数。</w:t>
      </w:r>
    </w:p>
    <w:p>
      <w:pPr>
        <w:pStyle w:val="16"/>
        <w:numPr>
          <w:ilvl w:val="3"/>
          <w:numId w:val="36"/>
        </w:numPr>
        <w:tabs>
          <w:tab w:val="left" w:pos="1299"/>
        </w:tabs>
        <w:spacing w:before="51" w:after="0" w:line="240" w:lineRule="auto"/>
        <w:ind w:left="800" w:right="0" w:firstLine="318"/>
        <w:jc w:val="left"/>
        <w:rPr>
          <w:rFonts w:hint="eastAsia" w:ascii="PMingLiU" w:hAnsi="PMingLiU" w:eastAsia="PMingLiU"/>
          <w:sz w:val="20"/>
        </w:rPr>
      </w:pPr>
      <w:r>
        <w:rPr>
          <w:w w:val="105"/>
          <w:sz w:val="20"/>
        </w:rPr>
        <w:t>uniform(a,</w:t>
      </w:r>
      <w:r>
        <w:rPr>
          <w:spacing w:val="52"/>
          <w:w w:val="105"/>
          <w:sz w:val="20"/>
        </w:rPr>
        <w:t xml:space="preserve"> </w:t>
      </w:r>
      <w:r>
        <w:rPr>
          <w:w w:val="105"/>
          <w:sz w:val="20"/>
        </w:rPr>
        <w:t>b)</w:t>
      </w:r>
      <w:r>
        <w:rPr>
          <w:spacing w:val="-15"/>
          <w:w w:val="105"/>
          <w:sz w:val="20"/>
        </w:rPr>
        <w:t xml:space="preserve"> </w:t>
      </w:r>
      <w:r>
        <w:rPr>
          <w:rFonts w:hint="eastAsia" w:ascii="PMingLiU" w:hAnsi="PMingLiU" w:eastAsia="PMingLiU"/>
          <w:spacing w:val="-3"/>
          <w:w w:val="105"/>
          <w:sz w:val="20"/>
        </w:rPr>
        <w:t xml:space="preserve">返回 </w:t>
      </w:r>
      <w:r>
        <w:rPr>
          <w:rFonts w:ascii="Times New Roman" w:hAnsi="Times New Roman" w:eastAsia="Times New Roman"/>
          <w:w w:val="105"/>
          <w:sz w:val="20"/>
        </w:rPr>
        <w:t>[a,</w:t>
      </w:r>
      <w:r>
        <w:rPr>
          <w:rFonts w:ascii="Times New Roman" w:hAnsi="Times New Roman" w:eastAsia="Times New Roman"/>
          <w:spacing w:val="-3"/>
          <w:w w:val="105"/>
          <w:sz w:val="20"/>
        </w:rPr>
        <w:t xml:space="preserve"> </w:t>
      </w:r>
      <w:r>
        <w:rPr>
          <w:rFonts w:ascii="Times New Roman" w:hAnsi="Times New Roman" w:eastAsia="Times New Roman"/>
          <w:w w:val="105"/>
          <w:sz w:val="20"/>
        </w:rPr>
        <w:t>b)</w:t>
      </w:r>
      <w:r>
        <w:rPr>
          <w:rFonts w:ascii="Times New Roman" w:hAnsi="Times New Roman" w:eastAsia="Times New Roman"/>
          <w:spacing w:val="-2"/>
          <w:w w:val="105"/>
          <w:sz w:val="20"/>
        </w:rPr>
        <w:t xml:space="preserve"> </w:t>
      </w:r>
      <w:r>
        <w:rPr>
          <w:rFonts w:hint="eastAsia" w:ascii="PMingLiU" w:hAnsi="PMingLiU" w:eastAsia="PMingLiU"/>
          <w:w w:val="105"/>
          <w:sz w:val="20"/>
        </w:rPr>
        <w:t>区间之间的浮点数。</w:t>
      </w:r>
    </w:p>
    <w:p>
      <w:pPr>
        <w:pStyle w:val="16"/>
        <w:numPr>
          <w:ilvl w:val="3"/>
          <w:numId w:val="36"/>
        </w:numPr>
        <w:tabs>
          <w:tab w:val="left" w:pos="1299"/>
        </w:tabs>
        <w:spacing w:before="52" w:after="0" w:line="295" w:lineRule="auto"/>
        <w:ind w:left="800" w:right="3197" w:firstLine="318"/>
        <w:jc w:val="left"/>
        <w:rPr>
          <w:rFonts w:hint="eastAsia" w:ascii="PMingLiU" w:hAnsi="PMingLiU" w:eastAsia="PMingLiU"/>
          <w:sz w:val="20"/>
        </w:rPr>
      </w:pPr>
      <w:r>
        <w:rPr>
          <w:sz w:val="20"/>
        </w:rPr>
        <w:t>normalvariate(mean,</w:t>
      </w:r>
      <w:r>
        <w:rPr>
          <w:spacing w:val="7"/>
          <w:sz w:val="20"/>
        </w:rPr>
        <w:t xml:space="preserve">   </w:t>
      </w:r>
      <w:r>
        <w:rPr>
          <w:sz w:val="20"/>
        </w:rPr>
        <w:t>sdev)</w:t>
      </w:r>
      <w:r>
        <w:rPr>
          <w:spacing w:val="8"/>
          <w:sz w:val="20"/>
        </w:rPr>
        <w:t xml:space="preserve">  </w:t>
      </w:r>
      <w:r>
        <w:rPr>
          <w:rFonts w:hint="eastAsia" w:ascii="PMingLiU" w:hAnsi="PMingLiU" w:eastAsia="PMingLiU"/>
          <w:sz w:val="20"/>
        </w:rPr>
        <w:t>使用正态（高斯）</w:t>
      </w:r>
      <w:r>
        <w:rPr>
          <w:rFonts w:hint="eastAsia" w:ascii="PMingLiU" w:hAnsi="PMingLiU" w:eastAsia="PMingLiU"/>
          <w:spacing w:val="-3"/>
          <w:sz w:val="20"/>
        </w:rPr>
        <w:t>分布采样。</w:t>
      </w:r>
      <w:r>
        <w:rPr>
          <w:rFonts w:hint="eastAsia" w:ascii="PMingLiU" w:hAnsi="PMingLiU" w:eastAsia="PMingLiU"/>
          <w:sz w:val="20"/>
        </w:rPr>
        <w:t>还有一些高级函数直接对序列进行操作，例如：</w:t>
      </w:r>
    </w:p>
    <w:p>
      <w:pPr>
        <w:pStyle w:val="16"/>
        <w:numPr>
          <w:ilvl w:val="3"/>
          <w:numId w:val="36"/>
        </w:numPr>
        <w:tabs>
          <w:tab w:val="left" w:pos="1299"/>
        </w:tabs>
        <w:spacing w:before="0" w:after="0" w:line="303" w:lineRule="exact"/>
        <w:ind w:left="1298" w:right="0" w:hanging="180"/>
        <w:jc w:val="left"/>
        <w:rPr>
          <w:rFonts w:hint="eastAsia" w:ascii="PMingLiU" w:hAnsi="PMingLiU" w:eastAsia="PMingLiU"/>
          <w:sz w:val="20"/>
        </w:rPr>
      </w:pPr>
      <w:r>
        <w:rPr>
          <w:w w:val="105"/>
          <w:sz w:val="20"/>
        </w:rPr>
        <w:t>choice(S)</w:t>
      </w:r>
      <w:r>
        <w:rPr>
          <w:spacing w:val="-18"/>
          <w:w w:val="105"/>
          <w:sz w:val="20"/>
        </w:rPr>
        <w:t xml:space="preserve"> </w:t>
      </w:r>
      <w:r>
        <w:rPr>
          <w:rFonts w:hint="eastAsia" w:ascii="PMingLiU" w:hAnsi="PMingLiU" w:eastAsia="PMingLiU"/>
          <w:w w:val="105"/>
          <w:sz w:val="20"/>
        </w:rPr>
        <w:t>从给定的序列中随机选择一个元素。</w:t>
      </w:r>
    </w:p>
    <w:p>
      <w:pPr>
        <w:pStyle w:val="16"/>
        <w:numPr>
          <w:ilvl w:val="3"/>
          <w:numId w:val="36"/>
        </w:numPr>
        <w:tabs>
          <w:tab w:val="left" w:pos="1299"/>
        </w:tabs>
        <w:spacing w:before="51" w:after="0" w:line="240" w:lineRule="auto"/>
        <w:ind w:left="1298" w:right="0" w:hanging="180"/>
        <w:jc w:val="left"/>
        <w:rPr>
          <w:rFonts w:hint="eastAsia" w:ascii="PMingLiU" w:hAnsi="PMingLiU" w:eastAsia="PMingLiU"/>
          <w:sz w:val="20"/>
        </w:rPr>
      </w:pPr>
      <w:r>
        <w:rPr>
          <w:w w:val="115"/>
          <w:sz w:val="20"/>
        </w:rPr>
        <w:t>shuffle(L)</w:t>
      </w:r>
      <w:r>
        <w:rPr>
          <w:spacing w:val="-22"/>
          <w:w w:val="115"/>
          <w:sz w:val="20"/>
        </w:rPr>
        <w:t xml:space="preserve"> </w:t>
      </w:r>
      <w:r>
        <w:rPr>
          <w:rFonts w:hint="eastAsia" w:ascii="PMingLiU" w:hAnsi="PMingLiU" w:eastAsia="PMingLiU"/>
          <w:sz w:val="20"/>
        </w:rPr>
        <w:t>会对列表执行原地重排，即将其随机地打乱。</w:t>
      </w:r>
    </w:p>
    <w:p>
      <w:pPr>
        <w:pStyle w:val="6"/>
        <w:spacing w:before="51"/>
        <w:ind w:left="800"/>
      </w:pPr>
      <w:r>
        <w:t xml:space="preserve">还有 </w:t>
      </w:r>
      <w:r>
        <w:rPr>
          <w:rFonts w:ascii="Lucida Sans Unicode" w:eastAsia="Lucida Sans Unicode"/>
        </w:rPr>
        <w:t xml:space="preserve">Random </w:t>
      </w:r>
      <w:r>
        <w:t>类，你可以将其实例化，用来创建多个独立的随机数生成器。</w:t>
      </w:r>
    </w:p>
    <w:p>
      <w:pPr>
        <w:spacing w:after="0"/>
        <w:sectPr>
          <w:headerReference r:id="rId103" w:type="default"/>
          <w:footerReference r:id="rId104" w:type="default"/>
          <w:pgSz w:w="11910" w:h="16840"/>
          <w:pgMar w:top="640" w:right="1140" w:bottom="1000" w:left="640" w:header="454" w:footer="809" w:gutter="0"/>
        </w:sectPr>
      </w:pPr>
    </w:p>
    <w:p>
      <w:pPr>
        <w:pStyle w:val="6"/>
      </w:pPr>
    </w:p>
    <w:p>
      <w:pPr>
        <w:pStyle w:val="6"/>
      </w:pPr>
    </w:p>
    <w:p>
      <w:pPr>
        <w:pStyle w:val="6"/>
      </w:pPr>
    </w:p>
    <w:p>
      <w:pPr>
        <w:pStyle w:val="6"/>
      </w:pPr>
    </w:p>
    <w:p>
      <w:pPr>
        <w:pStyle w:val="6"/>
      </w:pPr>
    </w:p>
    <w:p>
      <w:pPr>
        <w:pStyle w:val="6"/>
      </w:pPr>
    </w:p>
    <w:p>
      <w:pPr>
        <w:pStyle w:val="6"/>
        <w:spacing w:before="4"/>
        <w:rPr>
          <w:sz w:val="23"/>
        </w:rPr>
      </w:pPr>
    </w:p>
    <w:p>
      <w:pPr>
        <w:spacing w:before="162"/>
        <w:ind w:left="0" w:right="298" w:firstLine="0"/>
        <w:jc w:val="right"/>
        <w:rPr>
          <w:rFonts w:ascii="Arial"/>
          <w:sz w:val="49"/>
        </w:rPr>
      </w:pPr>
      <w:bookmarkStart w:id="486" w:name="_bookmark171"/>
      <w:bookmarkEnd w:id="486"/>
      <w:bookmarkStart w:id="487" w:name="扩展/嵌入常见问题"/>
      <w:bookmarkEnd w:id="487"/>
      <w:r>
        <w:rPr>
          <w:rFonts w:ascii="Arial"/>
          <w:sz w:val="28"/>
        </w:rPr>
        <w:t>CHAPTER</w:t>
      </w:r>
      <w:r>
        <w:rPr>
          <w:rFonts w:ascii="Arial"/>
          <w:spacing w:val="14"/>
          <w:sz w:val="28"/>
        </w:rPr>
        <w:t xml:space="preserve"> </w:t>
      </w:r>
      <w:r>
        <w:rPr>
          <w:rFonts w:ascii="Arial"/>
          <w:sz w:val="49"/>
        </w:rPr>
        <w:t>5</w:t>
      </w:r>
    </w:p>
    <w:p>
      <w:pPr>
        <w:pStyle w:val="6"/>
        <w:rPr>
          <w:rFonts w:ascii="Arial"/>
        </w:rPr>
      </w:pPr>
    </w:p>
    <w:p>
      <w:pPr>
        <w:pStyle w:val="6"/>
        <w:rPr>
          <w:rFonts w:ascii="Arial"/>
        </w:rPr>
      </w:pPr>
    </w:p>
    <w:p>
      <w:pPr>
        <w:pStyle w:val="6"/>
        <w:rPr>
          <w:rFonts w:ascii="Arial"/>
        </w:rPr>
      </w:pPr>
    </w:p>
    <w:p>
      <w:pPr>
        <w:pStyle w:val="6"/>
        <w:rPr>
          <w:rFonts w:ascii="Arial"/>
        </w:rPr>
      </w:pPr>
    </w:p>
    <w:p>
      <w:pPr>
        <w:pStyle w:val="6"/>
        <w:spacing w:before="6"/>
        <w:rPr>
          <w:rFonts w:ascii="Arial"/>
          <w:sz w:val="17"/>
        </w:rPr>
      </w:pPr>
      <w:r>
        <w:pict>
          <v:line id="_x0000_s1293" o:spid="_x0000_s1293" o:spt="20" style="position:absolute;left:0pt;margin-left:72pt;margin-top:12.3pt;height:0pt;width:451.25pt;mso-position-horizontal-relative:page;mso-wrap-distance-bottom:0pt;mso-wrap-distance-top:0pt;z-index:5120;mso-width-relative:page;mso-height-relative:page;" stroked="t" coordsize="21600,21600">
            <v:path arrowok="t"/>
            <v:fill focussize="0,0"/>
            <v:stroke weight="0.498031496062992pt" color="#000000"/>
            <v:imagedata o:title=""/>
            <o:lock v:ext="edit"/>
            <w10:wrap type="topAndBottom"/>
          </v:line>
        </w:pict>
      </w:r>
    </w:p>
    <w:p>
      <w:pPr>
        <w:pStyle w:val="6"/>
        <w:spacing w:before="9"/>
        <w:rPr>
          <w:rFonts w:ascii="Arial"/>
          <w:sz w:val="12"/>
        </w:rPr>
      </w:pPr>
    </w:p>
    <w:p>
      <w:pPr>
        <w:spacing w:before="122"/>
        <w:ind w:left="0" w:right="297" w:firstLine="0"/>
        <w:jc w:val="right"/>
        <w:rPr>
          <w:rFonts w:hint="eastAsia" w:ascii="PMingLiU" w:eastAsia="PMingLiU"/>
          <w:sz w:val="28"/>
        </w:rPr>
      </w:pPr>
      <w:r>
        <w:rPr>
          <w:rFonts w:hint="eastAsia" w:ascii="PMingLiU" w:eastAsia="PMingLiU"/>
          <w:spacing w:val="-1"/>
          <w:sz w:val="28"/>
        </w:rPr>
        <w:t>扩展</w:t>
      </w:r>
      <w:r>
        <w:rPr>
          <w:rFonts w:ascii="Arial" w:eastAsia="Arial"/>
          <w:sz w:val="28"/>
        </w:rPr>
        <w:t>/</w:t>
      </w:r>
      <w:r>
        <w:rPr>
          <w:rFonts w:hint="eastAsia" w:ascii="PMingLiU" w:eastAsia="PMingLiU"/>
          <w:sz w:val="28"/>
        </w:rPr>
        <w:t>嵌入常见问题</w:t>
      </w:r>
    </w:p>
    <w:p>
      <w:pPr>
        <w:pStyle w:val="6"/>
        <w:spacing w:before="9"/>
        <w:rPr>
          <w:sz w:val="22"/>
        </w:rPr>
      </w:pPr>
      <w:r>
        <w:pict>
          <v:line id="_x0000_s1294" o:spid="_x0000_s1294" o:spt="20" style="position:absolute;left:0pt;margin-left:72pt;margin-top:18.05pt;height:0pt;width:451.25pt;mso-position-horizontal-relative:page;mso-wrap-distance-bottom:0pt;mso-wrap-distance-top:0pt;z-index:5120;mso-width-relative:page;mso-height-relative:page;" stroked="t" coordsize="21600,21600">
            <v:path arrowok="t"/>
            <v:fill focussize="0,0"/>
            <v:stroke weight="0.498031496062992pt" color="#000000"/>
            <v:imagedata o:title=""/>
            <o:lock v:ext="edit"/>
            <w10:wrap type="topAndBottom"/>
          </v:line>
        </w:pict>
      </w:r>
    </w:p>
    <w:p>
      <w:pPr>
        <w:pStyle w:val="6"/>
      </w:pPr>
    </w:p>
    <w:p>
      <w:pPr>
        <w:pStyle w:val="6"/>
      </w:pPr>
    </w:p>
    <w:p>
      <w:pPr>
        <w:pStyle w:val="6"/>
        <w:spacing w:before="1"/>
      </w:pPr>
    </w:p>
    <w:p>
      <w:pPr>
        <w:pStyle w:val="16"/>
        <w:numPr>
          <w:ilvl w:val="1"/>
          <w:numId w:val="37"/>
        </w:numPr>
        <w:tabs>
          <w:tab w:val="left" w:pos="1335"/>
        </w:tabs>
        <w:spacing w:before="50" w:after="0" w:line="240" w:lineRule="auto"/>
        <w:ind w:left="1334" w:right="0" w:hanging="534"/>
        <w:jc w:val="left"/>
        <w:rPr>
          <w:rFonts w:hint="eastAsia" w:ascii="Microsoft JhengHei UI" w:eastAsia="Microsoft JhengHei UI"/>
          <w:b/>
          <w:sz w:val="28"/>
        </w:rPr>
      </w:pPr>
      <w:bookmarkStart w:id="488" w:name="可以使用 C 语言创建自己的函数吗？"/>
      <w:bookmarkEnd w:id="488"/>
      <w:bookmarkStart w:id="489" w:name="_bookmark172"/>
      <w:bookmarkEnd w:id="489"/>
      <w:bookmarkStart w:id="490" w:name="_bookmark172"/>
      <w:bookmarkEnd w:id="490"/>
      <w:r>
        <w:rPr>
          <w:rFonts w:hint="eastAsia" w:ascii="Microsoft JhengHei UI" w:eastAsia="Microsoft JhengHei UI"/>
          <w:b/>
          <w:color w:val="20435C"/>
          <w:spacing w:val="2"/>
          <w:sz w:val="28"/>
        </w:rPr>
        <w:t xml:space="preserve">可以使用 </w:t>
      </w:r>
      <w:r>
        <w:rPr>
          <w:rFonts w:ascii="Arial" w:eastAsia="Arial"/>
          <w:b/>
          <w:color w:val="20435C"/>
          <w:sz w:val="28"/>
        </w:rPr>
        <w:t>C</w:t>
      </w:r>
      <w:r>
        <w:rPr>
          <w:rFonts w:ascii="Arial" w:eastAsia="Arial"/>
          <w:b/>
          <w:color w:val="20435C"/>
          <w:spacing w:val="3"/>
          <w:sz w:val="28"/>
        </w:rPr>
        <w:t xml:space="preserve"> </w:t>
      </w:r>
      <w:r>
        <w:rPr>
          <w:rFonts w:hint="eastAsia" w:ascii="Microsoft JhengHei UI" w:eastAsia="Microsoft JhengHei UI"/>
          <w:b/>
          <w:color w:val="20435C"/>
          <w:sz w:val="28"/>
        </w:rPr>
        <w:t>语言创建自己的函数吗？</w:t>
      </w:r>
    </w:p>
    <w:p>
      <w:pPr>
        <w:pStyle w:val="6"/>
        <w:spacing w:before="296" w:line="204" w:lineRule="auto"/>
        <w:ind w:left="800" w:right="298"/>
      </w:pPr>
      <w:r>
        <w:rPr>
          <w:spacing w:val="-2"/>
        </w:rPr>
        <w:t xml:space="preserve">是的，您可以在 </w:t>
      </w:r>
      <w:r>
        <w:rPr>
          <w:rFonts w:ascii="Times New Roman" w:eastAsia="Times New Roman"/>
        </w:rPr>
        <w:t xml:space="preserve">C </w:t>
      </w:r>
      <w:r>
        <w:rPr>
          <w:spacing w:val="-1"/>
        </w:rPr>
        <w:t xml:space="preserve">中创建包含函数、变量、异常甚至新类型的内置模块。在文档 </w:t>
      </w:r>
      <w:r>
        <w:rPr>
          <w:rFonts w:ascii="Times New Roman" w:eastAsia="Times New Roman"/>
        </w:rPr>
        <w:t xml:space="preserve">extending-index </w:t>
      </w:r>
      <w:r>
        <w:rPr>
          <w:spacing w:val="-35"/>
        </w:rPr>
        <w:t>中有说</w:t>
      </w:r>
      <w:r>
        <w:t>明。</w:t>
      </w:r>
    </w:p>
    <w:p>
      <w:pPr>
        <w:pStyle w:val="6"/>
        <w:spacing w:before="93"/>
        <w:ind w:left="800"/>
      </w:pPr>
      <w:r>
        <w:t xml:space="preserve">大多数中级或高级的 </w:t>
      </w:r>
      <w:r>
        <w:rPr>
          <w:rFonts w:ascii="Times New Roman" w:eastAsia="Times New Roman"/>
        </w:rPr>
        <w:t xml:space="preserve">Python </w:t>
      </w:r>
      <w:r>
        <w:t>书籍也涵盖这个主题。</w:t>
      </w:r>
    </w:p>
    <w:p>
      <w:pPr>
        <w:pStyle w:val="6"/>
        <w:spacing w:before="7"/>
        <w:rPr>
          <w:sz w:val="25"/>
        </w:rPr>
      </w:pPr>
    </w:p>
    <w:p>
      <w:pPr>
        <w:pStyle w:val="2"/>
        <w:numPr>
          <w:ilvl w:val="1"/>
          <w:numId w:val="37"/>
        </w:numPr>
        <w:tabs>
          <w:tab w:val="left" w:pos="1335"/>
        </w:tabs>
        <w:spacing w:before="0" w:after="0" w:line="240" w:lineRule="auto"/>
        <w:ind w:left="1334" w:right="0" w:hanging="534"/>
        <w:jc w:val="left"/>
      </w:pPr>
      <w:bookmarkStart w:id="491" w:name="可以使用 C++ 语言创建自己的函数吗？"/>
      <w:bookmarkEnd w:id="491"/>
      <w:bookmarkStart w:id="492" w:name="_bookmark173"/>
      <w:bookmarkEnd w:id="492"/>
      <w:bookmarkStart w:id="493" w:name="_bookmark173"/>
      <w:bookmarkEnd w:id="493"/>
      <w:r>
        <w:rPr>
          <w:color w:val="20435C"/>
          <w:spacing w:val="2"/>
        </w:rPr>
        <w:t xml:space="preserve">可以使用 </w:t>
      </w:r>
      <w:r>
        <w:rPr>
          <w:rFonts w:ascii="Arial" w:eastAsia="Arial"/>
          <w:color w:val="20435C"/>
        </w:rPr>
        <w:t>C++</w:t>
      </w:r>
      <w:r>
        <w:rPr>
          <w:rFonts w:ascii="Arial" w:eastAsia="Arial"/>
          <w:color w:val="20435C"/>
          <w:spacing w:val="3"/>
        </w:rPr>
        <w:t xml:space="preserve"> </w:t>
      </w:r>
      <w:r>
        <w:rPr>
          <w:color w:val="20435C"/>
        </w:rPr>
        <w:t>语言创建自己的函数吗？</w:t>
      </w:r>
    </w:p>
    <w:p>
      <w:pPr>
        <w:pStyle w:val="6"/>
        <w:spacing w:before="306" w:line="194" w:lineRule="auto"/>
        <w:ind w:left="800" w:right="298"/>
        <w:jc w:val="both"/>
      </w:pPr>
      <w:r>
        <w:rPr>
          <w:spacing w:val="-2"/>
        </w:rPr>
        <w:t xml:space="preserve">是的，可以使用 </w:t>
      </w:r>
      <w:r>
        <w:rPr>
          <w:rFonts w:ascii="Times New Roman" w:hAnsi="Times New Roman" w:eastAsia="Times New Roman"/>
        </w:rPr>
        <w:t>C</w:t>
      </w:r>
      <w:r>
        <w:rPr>
          <w:rFonts w:ascii="Times New Roman" w:hAnsi="Times New Roman" w:eastAsia="Times New Roman"/>
          <w:spacing w:val="-3"/>
        </w:rPr>
        <w:t xml:space="preserve"> ++ </w:t>
      </w:r>
      <w:r>
        <w:rPr>
          <w:spacing w:val="-4"/>
        </w:rPr>
        <w:t xml:space="preserve">中兼容 </w:t>
      </w:r>
      <w:r>
        <w:rPr>
          <w:rFonts w:ascii="Times New Roman" w:hAnsi="Times New Roman" w:eastAsia="Times New Roman"/>
        </w:rPr>
        <w:t xml:space="preserve">C </w:t>
      </w:r>
      <w:r>
        <w:rPr>
          <w:spacing w:val="-3"/>
        </w:rPr>
        <w:t xml:space="preserve">的功能。在 </w:t>
      </w:r>
      <w:r>
        <w:rPr>
          <w:rFonts w:ascii="Times New Roman" w:hAnsi="Times New Roman" w:eastAsia="Times New Roman"/>
        </w:rPr>
        <w:t xml:space="preserve">Python include </w:t>
      </w:r>
      <w:r>
        <w:rPr>
          <w:spacing w:val="-2"/>
        </w:rPr>
        <w:t xml:space="preserve">文件周围放置 </w:t>
      </w:r>
      <w:r>
        <w:rPr>
          <w:rFonts w:ascii="Times New Roman" w:hAnsi="Times New Roman" w:eastAsia="Times New Roman"/>
          <w:spacing w:val="-3"/>
        </w:rPr>
        <w:t xml:space="preserve">‘ </w:t>
      </w:r>
      <w:r>
        <w:rPr>
          <w:rFonts w:ascii="Times New Roman" w:hAnsi="Times New Roman" w:eastAsia="Times New Roman"/>
          <w:i/>
        </w:rPr>
        <w:t>extern</w:t>
      </w:r>
      <w:r>
        <w:t>“</w:t>
      </w:r>
      <w:r>
        <w:rPr>
          <w:rFonts w:ascii="Times New Roman" w:hAnsi="Times New Roman" w:eastAsia="Times New Roman"/>
          <w:i/>
        </w:rPr>
        <w:t>C</w:t>
      </w:r>
      <w:r>
        <w:t>”</w:t>
      </w:r>
      <w:r>
        <w:rPr>
          <w:rFonts w:ascii="Times New Roman" w:hAnsi="Times New Roman" w:eastAsia="Times New Roman"/>
          <w:i/>
          <w:spacing w:val="-1"/>
        </w:rPr>
        <w:t xml:space="preserve">{...}‘ </w:t>
      </w:r>
      <w:r>
        <w:rPr>
          <w:spacing w:val="-4"/>
        </w:rPr>
        <w:t xml:space="preserve">，并在 </w:t>
      </w:r>
      <w:r>
        <w:rPr>
          <w:rFonts w:ascii="Times New Roman" w:hAnsi="Times New Roman" w:eastAsia="Times New Roman"/>
          <w:spacing w:val="-49"/>
        </w:rPr>
        <w:t xml:space="preserve">Python </w:t>
      </w:r>
      <w:r>
        <w:rPr>
          <w:spacing w:val="3"/>
          <w:w w:val="99"/>
        </w:rPr>
        <w:t>解释器调用的每个函数之前放置</w:t>
      </w:r>
      <w:r>
        <w:rPr>
          <w:rFonts w:ascii="Lucida Sans Unicode" w:hAnsi="Lucida Sans Unicode" w:eastAsia="Lucida Sans Unicode"/>
          <w:w w:val="114"/>
        </w:rPr>
        <w:t>exter</w:t>
      </w:r>
      <w:r>
        <w:rPr>
          <w:rFonts w:ascii="Lucida Sans Unicode" w:hAnsi="Lucida Sans Unicode" w:eastAsia="Lucida Sans Unicode"/>
          <w:spacing w:val="-14"/>
          <w:w w:val="114"/>
        </w:rPr>
        <w:t>n</w:t>
      </w:r>
      <w:r>
        <w:rPr>
          <w:w w:val="99"/>
        </w:rPr>
        <w:t>“</w:t>
      </w:r>
      <w:r>
        <w:rPr>
          <w:rFonts w:ascii="Lucida Sans Unicode" w:hAnsi="Lucida Sans Unicode" w:eastAsia="Lucida Sans Unicode"/>
          <w:w w:val="86"/>
        </w:rPr>
        <w:t>C</w:t>
      </w:r>
      <w:r>
        <w:rPr>
          <w:spacing w:val="-12"/>
          <w:w w:val="99"/>
        </w:rPr>
        <w:t>”。具有构造函数的全局或静态</w:t>
      </w:r>
      <w:r>
        <w:rPr>
          <w:spacing w:val="-12"/>
        </w:rPr>
        <w:t xml:space="preserve"> </w:t>
      </w:r>
      <w:r>
        <w:rPr>
          <w:rFonts w:ascii="Times New Roman" w:hAnsi="Times New Roman" w:eastAsia="Times New Roman"/>
          <w:w w:val="100"/>
        </w:rPr>
        <w:t>C</w:t>
      </w:r>
      <w:r>
        <w:rPr>
          <w:rFonts w:ascii="Times New Roman" w:hAnsi="Times New Roman" w:eastAsia="Times New Roman"/>
        </w:rPr>
        <w:t xml:space="preserve"> </w:t>
      </w:r>
      <w:r>
        <w:rPr>
          <w:rFonts w:ascii="Times New Roman" w:hAnsi="Times New Roman" w:eastAsia="Times New Roman"/>
          <w:w w:val="99"/>
        </w:rPr>
        <w:t>++</w:t>
      </w:r>
      <w:r>
        <w:rPr>
          <w:rFonts w:ascii="Times New Roman" w:hAnsi="Times New Roman" w:eastAsia="Times New Roman"/>
        </w:rPr>
        <w:t xml:space="preserve"> </w:t>
      </w:r>
      <w:r>
        <w:rPr>
          <w:spacing w:val="-7"/>
          <w:w w:val="99"/>
        </w:rPr>
        <w:t>对象可能不是一个好主</w:t>
      </w:r>
      <w:r>
        <w:t>意。</w:t>
      </w:r>
    </w:p>
    <w:p>
      <w:pPr>
        <w:pStyle w:val="6"/>
        <w:spacing w:before="11"/>
        <w:rPr>
          <w:sz w:val="26"/>
        </w:rPr>
      </w:pPr>
    </w:p>
    <w:p>
      <w:pPr>
        <w:pStyle w:val="2"/>
        <w:numPr>
          <w:ilvl w:val="1"/>
          <w:numId w:val="37"/>
        </w:numPr>
        <w:tabs>
          <w:tab w:val="left" w:pos="1335"/>
        </w:tabs>
        <w:spacing w:before="0" w:after="0" w:line="240" w:lineRule="auto"/>
        <w:ind w:left="1334" w:right="0" w:hanging="534"/>
        <w:jc w:val="left"/>
      </w:pPr>
      <w:bookmarkStart w:id="494" w:name="_bookmark174"/>
      <w:bookmarkEnd w:id="494"/>
      <w:bookmarkStart w:id="495" w:name="C很难写，有没有其他选择？"/>
      <w:bookmarkEnd w:id="495"/>
      <w:bookmarkStart w:id="496" w:name="_bookmark174"/>
      <w:bookmarkEnd w:id="496"/>
      <w:r>
        <w:rPr>
          <w:rFonts w:ascii="Arial" w:eastAsia="Arial"/>
          <w:color w:val="20435C"/>
        </w:rPr>
        <w:t>C</w:t>
      </w:r>
      <w:r>
        <w:rPr>
          <w:rFonts w:ascii="Arial" w:eastAsia="Arial"/>
          <w:color w:val="20435C"/>
          <w:spacing w:val="2"/>
        </w:rPr>
        <w:t xml:space="preserve"> </w:t>
      </w:r>
      <w:r>
        <w:rPr>
          <w:color w:val="20435C"/>
        </w:rPr>
        <w:t>很难写，有没有其他选择？</w:t>
      </w:r>
    </w:p>
    <w:p>
      <w:pPr>
        <w:pStyle w:val="6"/>
        <w:spacing w:before="265"/>
        <w:ind w:left="800"/>
      </w:pPr>
      <w:r>
        <w:t xml:space="preserve">编写自己的 </w:t>
      </w:r>
      <w:r>
        <w:rPr>
          <w:rFonts w:ascii="Times New Roman" w:eastAsia="Times New Roman"/>
        </w:rPr>
        <w:t xml:space="preserve">C </w:t>
      </w:r>
      <w:r>
        <w:t>扩展有很多选择，具体取决于您要做的事情。</w:t>
      </w:r>
    </w:p>
    <w:p>
      <w:pPr>
        <w:pStyle w:val="6"/>
        <w:spacing w:before="79" w:line="259" w:lineRule="exact"/>
        <w:ind w:left="800"/>
        <w:rPr>
          <w:rFonts w:ascii="Times New Roman" w:eastAsia="Times New Roman"/>
        </w:rPr>
      </w:pPr>
      <w:r>
        <w:fldChar w:fldCharType="begin"/>
      </w:r>
      <w:r>
        <w:instrText xml:space="preserve"> HYPERLINK "http://cython.org/" \h </w:instrText>
      </w:r>
      <w:r>
        <w:fldChar w:fldCharType="separate"/>
      </w:r>
      <w:r>
        <w:rPr>
          <w:rFonts w:ascii="Times New Roman" w:eastAsia="Times New Roman"/>
          <w:color w:val="376F62"/>
        </w:rPr>
        <w:t xml:space="preserve">Cython </w:t>
      </w:r>
      <w:r>
        <w:rPr>
          <w:rFonts w:ascii="Times New Roman" w:eastAsia="Times New Roman"/>
          <w:color w:val="376F62"/>
        </w:rPr>
        <w:fldChar w:fldCharType="end"/>
      </w:r>
      <w:r>
        <w:t xml:space="preserve">及其相关的 </w:t>
      </w:r>
      <w:r>
        <w:fldChar w:fldCharType="begin"/>
      </w:r>
      <w:r>
        <w:instrText xml:space="preserve"> HYPERLINK "https://www.cosc.canterbury.ac.nz/greg.ewing/python/Pyrex/" \h </w:instrText>
      </w:r>
      <w:r>
        <w:fldChar w:fldCharType="separate"/>
      </w:r>
      <w:r>
        <w:rPr>
          <w:rFonts w:ascii="Times New Roman" w:eastAsia="Times New Roman"/>
          <w:color w:val="376F62"/>
        </w:rPr>
        <w:t xml:space="preserve">Pyrex </w:t>
      </w:r>
      <w:r>
        <w:rPr>
          <w:rFonts w:ascii="Times New Roman" w:eastAsia="Times New Roman"/>
          <w:color w:val="376F62"/>
        </w:rPr>
        <w:fldChar w:fldCharType="end"/>
      </w:r>
      <w:r>
        <w:t xml:space="preserve">是接受稍微修改过的 </w:t>
      </w:r>
      <w:r>
        <w:rPr>
          <w:rFonts w:ascii="Times New Roman" w:eastAsia="Times New Roman"/>
        </w:rPr>
        <w:t xml:space="preserve">Python </w:t>
      </w:r>
      <w:r>
        <w:t xml:space="preserve">形式并生成相应 </w:t>
      </w:r>
      <w:r>
        <w:rPr>
          <w:rFonts w:ascii="Times New Roman" w:eastAsia="Times New Roman"/>
        </w:rPr>
        <w:t xml:space="preserve">C </w:t>
      </w:r>
      <w:r>
        <w:t>代码的编译器。</w:t>
      </w:r>
      <w:r>
        <w:rPr>
          <w:rFonts w:ascii="Times New Roman" w:eastAsia="Times New Roman"/>
        </w:rPr>
        <w:t xml:space="preserve">Cython </w:t>
      </w:r>
      <w:r>
        <w:t xml:space="preserve">和 </w:t>
      </w:r>
      <w:r>
        <w:rPr>
          <w:rFonts w:ascii="Times New Roman" w:eastAsia="Times New Roman"/>
        </w:rPr>
        <w:t>Pyrex</w:t>
      </w:r>
    </w:p>
    <w:p>
      <w:pPr>
        <w:pStyle w:val="6"/>
        <w:spacing w:line="259" w:lineRule="exact"/>
        <w:ind w:left="799"/>
      </w:pPr>
      <w:r>
        <w:t xml:space="preserve">可以编写扩展而无需学习 </w:t>
      </w:r>
      <w:r>
        <w:rPr>
          <w:rFonts w:ascii="Times New Roman" w:eastAsia="Times New Roman"/>
        </w:rPr>
        <w:t xml:space="preserve">Python </w:t>
      </w:r>
      <w:r>
        <w:t xml:space="preserve">的 </w:t>
      </w:r>
      <w:r>
        <w:rPr>
          <w:rFonts w:ascii="Times New Roman" w:eastAsia="Times New Roman"/>
        </w:rPr>
        <w:t>C API</w:t>
      </w:r>
      <w:r>
        <w:t>。</w:t>
      </w:r>
    </w:p>
    <w:p>
      <w:pPr>
        <w:pStyle w:val="6"/>
        <w:spacing w:before="109" w:line="204" w:lineRule="auto"/>
        <w:ind w:left="800" w:right="298"/>
      </w:pPr>
      <w:r>
        <w:rPr>
          <w:spacing w:val="-1"/>
        </w:rPr>
        <w:t xml:space="preserve">如果需要连接到某些当前不存在 </w:t>
      </w:r>
      <w:r>
        <w:rPr>
          <w:rFonts w:ascii="Times New Roman" w:eastAsia="Times New Roman"/>
        </w:rPr>
        <w:t xml:space="preserve">Python </w:t>
      </w:r>
      <w:r>
        <w:rPr>
          <w:spacing w:val="-1"/>
        </w:rPr>
        <w:t xml:space="preserve">扩展的 </w:t>
      </w:r>
      <w:r>
        <w:rPr>
          <w:rFonts w:ascii="Times New Roman" w:eastAsia="Times New Roman"/>
        </w:rPr>
        <w:t xml:space="preserve">C </w:t>
      </w:r>
      <w:r>
        <w:rPr>
          <w:spacing w:val="-2"/>
        </w:rPr>
        <w:t xml:space="preserve">或 </w:t>
      </w:r>
      <w:r>
        <w:rPr>
          <w:rFonts w:ascii="Times New Roman" w:eastAsia="Times New Roman"/>
        </w:rPr>
        <w:t>C</w:t>
      </w:r>
      <w:r>
        <w:rPr>
          <w:rFonts w:ascii="Times New Roman" w:eastAsia="Times New Roman"/>
          <w:spacing w:val="-1"/>
        </w:rPr>
        <w:t xml:space="preserve"> ++ </w:t>
      </w:r>
      <w:r>
        <w:rPr>
          <w:spacing w:val="-1"/>
        </w:rPr>
        <w:t xml:space="preserve">库，可以尝试使用 </w:t>
      </w:r>
      <w:r>
        <w:fldChar w:fldCharType="begin"/>
      </w:r>
      <w:r>
        <w:instrText xml:space="preserve"> HYPERLINK "http://www.swig.org/" \h </w:instrText>
      </w:r>
      <w:r>
        <w:fldChar w:fldCharType="separate"/>
      </w:r>
      <w:r>
        <w:rPr>
          <w:rFonts w:ascii="Times New Roman" w:eastAsia="Times New Roman"/>
          <w:color w:val="376F62"/>
        </w:rPr>
        <w:t xml:space="preserve">SWIG </w:t>
      </w:r>
      <w:r>
        <w:rPr>
          <w:rFonts w:ascii="Times New Roman" w:eastAsia="Times New Roman"/>
          <w:color w:val="376F62"/>
        </w:rPr>
        <w:fldChar w:fldCharType="end"/>
      </w:r>
      <w:r>
        <w:t>等工具包装库的数</w:t>
      </w:r>
      <w:r>
        <w:rPr>
          <w:spacing w:val="-197"/>
        </w:rPr>
        <w:t>据</w:t>
      </w:r>
      <w:r>
        <w:t>类型和函数。</w:t>
      </w:r>
      <w:r>
        <w:fldChar w:fldCharType="begin"/>
      </w:r>
      <w:r>
        <w:instrText xml:space="preserve"> HYPERLINK "https://riverbankcomputing.com/software/sip/intro" \h </w:instrText>
      </w:r>
      <w:r>
        <w:fldChar w:fldCharType="separate"/>
      </w:r>
      <w:r>
        <w:rPr>
          <w:rFonts w:ascii="Times New Roman" w:eastAsia="Times New Roman"/>
          <w:color w:val="376F62"/>
        </w:rPr>
        <w:t xml:space="preserve">SIP </w:t>
      </w:r>
      <w:r>
        <w:rPr>
          <w:rFonts w:ascii="Times New Roman" w:eastAsia="Times New Roman"/>
          <w:color w:val="376F62"/>
        </w:rPr>
        <w:fldChar w:fldCharType="end"/>
      </w:r>
      <w:r>
        <w:t>，</w:t>
      </w:r>
      <w:r>
        <w:fldChar w:fldCharType="begin"/>
      </w:r>
      <w:r>
        <w:instrText xml:space="preserve"> HYPERLINK "http://cxx.sourceforge.net/" \h </w:instrText>
      </w:r>
      <w:r>
        <w:fldChar w:fldCharType="separate"/>
      </w:r>
      <w:r>
        <w:rPr>
          <w:rFonts w:ascii="Times New Roman" w:eastAsia="Times New Roman"/>
          <w:color w:val="376F62"/>
        </w:rPr>
        <w:t xml:space="preserve">CXX </w:t>
      </w:r>
      <w:r>
        <w:rPr>
          <w:rFonts w:ascii="Times New Roman" w:eastAsia="Times New Roman"/>
          <w:color w:val="376F62"/>
        </w:rPr>
        <w:fldChar w:fldCharType="end"/>
      </w:r>
      <w:r>
        <w:fldChar w:fldCharType="begin"/>
      </w:r>
      <w:r>
        <w:instrText xml:space="preserve"> HYPERLINK "http://www.boost.org/libs/python/doc/index.html" \h </w:instrText>
      </w:r>
      <w:r>
        <w:fldChar w:fldCharType="separate"/>
      </w:r>
      <w:r>
        <w:rPr>
          <w:rFonts w:ascii="Times New Roman" w:eastAsia="Times New Roman"/>
          <w:color w:val="376F62"/>
        </w:rPr>
        <w:t xml:space="preserve">Boost </w:t>
      </w:r>
      <w:r>
        <w:rPr>
          <w:rFonts w:ascii="Times New Roman" w:eastAsia="Times New Roman"/>
          <w:color w:val="376F62"/>
        </w:rPr>
        <w:fldChar w:fldCharType="end"/>
      </w:r>
      <w:r>
        <w:rPr>
          <w:rFonts w:ascii="Times New Roman" w:eastAsia="Times New Roman"/>
          <w:spacing w:val="-1"/>
        </w:rPr>
        <w:t xml:space="preserve">, </w:t>
      </w:r>
      <w:r>
        <w:rPr>
          <w:spacing w:val="-3"/>
        </w:rPr>
        <w:t xml:space="preserve">或 </w:t>
      </w:r>
      <w:r>
        <w:fldChar w:fldCharType="begin"/>
      </w:r>
      <w:r>
        <w:instrText xml:space="preserve"> HYPERLINK "https://github.com/scipy/weave" \h </w:instrText>
      </w:r>
      <w:r>
        <w:fldChar w:fldCharType="separate"/>
      </w:r>
      <w:r>
        <w:rPr>
          <w:rFonts w:ascii="Times New Roman" w:eastAsia="Times New Roman"/>
          <w:color w:val="376F62"/>
          <w:spacing w:val="-5"/>
        </w:rPr>
        <w:t xml:space="preserve">Weave </w:t>
      </w:r>
      <w:r>
        <w:rPr>
          <w:rFonts w:ascii="Times New Roman" w:eastAsia="Times New Roman"/>
          <w:color w:val="376F62"/>
          <w:spacing w:val="-5"/>
        </w:rPr>
        <w:fldChar w:fldCharType="end"/>
      </w:r>
      <w:r>
        <w:rPr>
          <w:spacing w:val="-1"/>
        </w:rPr>
        <w:t xml:space="preserve">也是包装 </w:t>
      </w:r>
      <w:r>
        <w:rPr>
          <w:rFonts w:ascii="Times New Roman" w:eastAsia="Times New Roman"/>
        </w:rPr>
        <w:t>C</w:t>
      </w:r>
      <w:r>
        <w:rPr>
          <w:rFonts w:ascii="Times New Roman" w:eastAsia="Times New Roman"/>
          <w:spacing w:val="-1"/>
        </w:rPr>
        <w:t xml:space="preserve"> ++ </w:t>
      </w:r>
      <w:r>
        <w:t>库的替代方案。</w:t>
      </w:r>
    </w:p>
    <w:p>
      <w:pPr>
        <w:spacing w:after="0" w:line="204" w:lineRule="auto"/>
        <w:sectPr>
          <w:footerReference r:id="rId105" w:type="default"/>
          <w:pgSz w:w="11910" w:h="16840"/>
          <w:pgMar w:top="720" w:right="1140" w:bottom="1000" w:left="640" w:header="454" w:footer="809" w:gutter="0"/>
        </w:sectPr>
      </w:pPr>
    </w:p>
    <w:p>
      <w:pPr>
        <w:pStyle w:val="5"/>
        <w:tabs>
          <w:tab w:val="left" w:pos="9825"/>
        </w:tabs>
        <w:spacing w:line="314" w:lineRule="exact"/>
        <w:ind w:left="800"/>
        <w:rPr>
          <w:u w:val="none"/>
        </w:rPr>
      </w:pPr>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pStyle w:val="6"/>
        <w:spacing w:before="7"/>
        <w:rPr>
          <w:rFonts w:ascii="Arial"/>
          <w:b/>
          <w:sz w:val="31"/>
        </w:rPr>
      </w:pPr>
    </w:p>
    <w:p>
      <w:pPr>
        <w:pStyle w:val="16"/>
        <w:numPr>
          <w:ilvl w:val="1"/>
          <w:numId w:val="37"/>
        </w:numPr>
        <w:tabs>
          <w:tab w:val="left" w:pos="1335"/>
        </w:tabs>
        <w:spacing w:before="0" w:after="0" w:line="240" w:lineRule="auto"/>
        <w:ind w:left="1334" w:right="0" w:hanging="534"/>
        <w:jc w:val="left"/>
        <w:rPr>
          <w:rFonts w:hint="eastAsia" w:ascii="Microsoft JhengHei UI" w:eastAsia="Microsoft JhengHei UI"/>
          <w:b/>
          <w:sz w:val="28"/>
        </w:rPr>
      </w:pPr>
      <w:bookmarkStart w:id="497" w:name="_bookmark175"/>
      <w:bookmarkEnd w:id="497"/>
      <w:bookmarkStart w:id="498" w:name="如何在 C 中执行任意 Python 语句？"/>
      <w:bookmarkEnd w:id="498"/>
      <w:bookmarkStart w:id="499" w:name="_bookmark175"/>
      <w:bookmarkEnd w:id="499"/>
      <w:r>
        <w:rPr>
          <w:rFonts w:hint="eastAsia" w:ascii="Microsoft JhengHei UI" w:eastAsia="Microsoft JhengHei UI"/>
          <w:b/>
          <w:color w:val="20435C"/>
          <w:w w:val="105"/>
          <w:sz w:val="28"/>
        </w:rPr>
        <w:t xml:space="preserve">如何在 </w:t>
      </w:r>
      <w:r>
        <w:rPr>
          <w:rFonts w:ascii="Arial" w:eastAsia="Arial"/>
          <w:b/>
          <w:color w:val="20435C"/>
          <w:w w:val="105"/>
          <w:sz w:val="28"/>
        </w:rPr>
        <w:t>C</w:t>
      </w:r>
      <w:r>
        <w:rPr>
          <w:rFonts w:ascii="Arial" w:eastAsia="Arial"/>
          <w:b/>
          <w:color w:val="20435C"/>
          <w:spacing w:val="-5"/>
          <w:w w:val="105"/>
          <w:sz w:val="28"/>
        </w:rPr>
        <w:t xml:space="preserve"> </w:t>
      </w:r>
      <w:r>
        <w:rPr>
          <w:rFonts w:hint="eastAsia" w:ascii="Microsoft JhengHei UI" w:eastAsia="Microsoft JhengHei UI"/>
          <w:b/>
          <w:color w:val="20435C"/>
          <w:w w:val="105"/>
          <w:sz w:val="28"/>
        </w:rPr>
        <w:t xml:space="preserve">中执行任意 </w:t>
      </w:r>
      <w:r>
        <w:rPr>
          <w:rFonts w:ascii="Arial" w:eastAsia="Arial"/>
          <w:b/>
          <w:color w:val="20435C"/>
          <w:w w:val="105"/>
          <w:sz w:val="28"/>
        </w:rPr>
        <w:t>Python</w:t>
      </w:r>
      <w:r>
        <w:rPr>
          <w:rFonts w:ascii="Arial" w:eastAsia="Arial"/>
          <w:b/>
          <w:color w:val="20435C"/>
          <w:spacing w:val="-5"/>
          <w:w w:val="105"/>
          <w:sz w:val="28"/>
        </w:rPr>
        <w:t xml:space="preserve"> </w:t>
      </w:r>
      <w:r>
        <w:rPr>
          <w:rFonts w:hint="eastAsia" w:ascii="Microsoft JhengHei UI" w:eastAsia="Microsoft JhengHei UI"/>
          <w:b/>
          <w:color w:val="20435C"/>
          <w:w w:val="105"/>
          <w:sz w:val="28"/>
        </w:rPr>
        <w:t>语句？</w:t>
      </w:r>
    </w:p>
    <w:p>
      <w:pPr>
        <w:pStyle w:val="6"/>
        <w:tabs>
          <w:tab w:val="left" w:pos="2139"/>
        </w:tabs>
        <w:spacing w:before="295" w:line="187" w:lineRule="auto"/>
        <w:ind w:left="800" w:right="298"/>
      </w:pPr>
      <w:r>
        <w:rPr>
          <w:spacing w:val="36"/>
        </w:rPr>
        <w:t>执行此操作的最高层级函数</w:t>
      </w:r>
      <w:r>
        <w:t xml:space="preserve">为  </w:t>
      </w:r>
      <w:r>
        <w:rPr>
          <w:spacing w:val="5"/>
        </w:rPr>
        <w:t xml:space="preserve"> </w:t>
      </w:r>
      <w:r>
        <w:rPr>
          <w:rFonts w:ascii="Lucida Sans Unicode" w:eastAsia="Lucida Sans Unicode"/>
        </w:rPr>
        <w:t>PyRun_SimpleString()</w:t>
      </w:r>
      <w:r>
        <w:t>，</w:t>
      </w:r>
      <w:r>
        <w:rPr>
          <w:spacing w:val="76"/>
        </w:rPr>
        <w:t xml:space="preserve"> </w:t>
      </w:r>
      <w:r>
        <w:rPr>
          <w:spacing w:val="36"/>
        </w:rPr>
        <w:t>它接受单个字符串参数用于在</w:t>
      </w:r>
      <w:r>
        <w:rPr>
          <w:spacing w:val="-139"/>
        </w:rPr>
        <w:t>模</w:t>
      </w:r>
      <w:r>
        <w:t xml:space="preserve">块 </w:t>
      </w:r>
      <w:r>
        <w:rPr>
          <w:u w:val="single"/>
        </w:rPr>
        <w:t xml:space="preserve">  </w:t>
      </w:r>
      <w:r>
        <w:rPr>
          <w:spacing w:val="25"/>
          <w:u w:val="single"/>
        </w:rPr>
        <w:t xml:space="preserve"> </w:t>
      </w:r>
      <w:r>
        <w:rPr>
          <w:rFonts w:ascii="Lucida Sans Unicode" w:eastAsia="Lucida Sans Unicode"/>
        </w:rPr>
        <w:t>main</w:t>
      </w:r>
      <w:r>
        <w:rPr>
          <w:rFonts w:ascii="Lucida Sans Unicode" w:eastAsia="Lucida Sans Unicode"/>
          <w:u w:val="single"/>
        </w:rPr>
        <w:t xml:space="preserve"> </w:t>
      </w:r>
      <w:r>
        <w:rPr>
          <w:rFonts w:ascii="Lucida Sans Unicode" w:eastAsia="Lucida Sans Unicode"/>
          <w:u w:val="single"/>
        </w:rPr>
        <w:tab/>
      </w:r>
      <w:r>
        <w:rPr>
          <w:spacing w:val="32"/>
        </w:rPr>
        <w:t>的上下文中执行并在成功时返</w:t>
      </w:r>
      <w:r>
        <w:t>回</w:t>
      </w:r>
      <w:r>
        <w:rPr>
          <w:spacing w:val="30"/>
        </w:rPr>
        <w:t xml:space="preserve"> </w:t>
      </w:r>
      <w:r>
        <w:rPr>
          <w:rFonts w:ascii="Lucida Sans Unicode" w:eastAsia="Lucida Sans Unicode"/>
        </w:rPr>
        <w:t>0</w:t>
      </w:r>
      <w:r>
        <w:rPr>
          <w:rFonts w:ascii="Lucida Sans Unicode" w:eastAsia="Lucida Sans Unicode"/>
          <w:spacing w:val="48"/>
        </w:rPr>
        <w:t xml:space="preserve"> </w:t>
      </w:r>
      <w:r>
        <w:rPr>
          <w:spacing w:val="32"/>
        </w:rPr>
        <w:t>而在发生异</w:t>
      </w:r>
      <w:r>
        <w:t>常</w:t>
      </w:r>
      <w:r>
        <w:rPr>
          <w:spacing w:val="30"/>
        </w:rPr>
        <w:t xml:space="preserve"> </w:t>
      </w:r>
      <w:r>
        <w:rPr>
          <w:rFonts w:ascii="Times New Roman" w:eastAsia="Times New Roman"/>
        </w:rPr>
        <w:t>(</w:t>
      </w:r>
      <w:r>
        <w:rPr>
          <w:spacing w:val="32"/>
        </w:rPr>
        <w:t>包</w:t>
      </w:r>
      <w:r>
        <w:t>括</w:t>
      </w:r>
      <w:r>
        <w:rPr>
          <w:spacing w:val="30"/>
        </w:rPr>
        <w:t xml:space="preserve"> </w:t>
      </w:r>
      <w:r>
        <w:rPr>
          <w:rFonts w:ascii="Lucida Sans Unicode" w:eastAsia="Lucida Sans Unicode"/>
        </w:rPr>
        <w:t>SyntaxError</w:t>
      </w:r>
      <w:r>
        <w:rPr>
          <w:rFonts w:ascii="Times New Roman" w:eastAsia="Times New Roman"/>
        </w:rPr>
        <w:t>)</w:t>
      </w:r>
      <w:r>
        <w:rPr>
          <w:rFonts w:ascii="Times New Roman" w:eastAsia="Times New Roman"/>
          <w:spacing w:val="12"/>
        </w:rPr>
        <w:t xml:space="preserve"> </w:t>
      </w:r>
      <w:r>
        <w:rPr>
          <w:spacing w:val="32"/>
        </w:rPr>
        <w:t>时</w:t>
      </w:r>
      <w:r>
        <w:rPr>
          <w:spacing w:val="-66"/>
        </w:rPr>
        <w:t>返</w:t>
      </w:r>
      <w:r>
        <w:rPr>
          <w:spacing w:val="-180"/>
        </w:rPr>
        <w:t>回</w:t>
      </w:r>
    </w:p>
    <w:p>
      <w:pPr>
        <w:pStyle w:val="6"/>
        <w:spacing w:line="224" w:lineRule="exact"/>
        <w:ind w:left="800"/>
      </w:pPr>
      <w:r>
        <w:rPr>
          <w:rFonts w:ascii="Lucida Sans Unicode" w:eastAsia="Lucida Sans Unicode"/>
        </w:rPr>
        <w:t>-1</w:t>
      </w:r>
      <w:r>
        <w:t xml:space="preserve">。如果你想要更多可控性， 可以使用 </w:t>
      </w:r>
      <w:r>
        <w:rPr>
          <w:rFonts w:ascii="Lucida Sans Unicode" w:eastAsia="Lucida Sans Unicode"/>
        </w:rPr>
        <w:t>PyRun_String()</w:t>
      </w:r>
      <w:r>
        <w:t xml:space="preserve">； 请在 </w:t>
      </w:r>
      <w:r>
        <w:rPr>
          <w:rFonts w:ascii="Lucida Sans Unicode" w:eastAsia="Lucida Sans Unicode"/>
        </w:rPr>
        <w:t xml:space="preserve">Python/pythonrun.c </w:t>
      </w:r>
      <w:r>
        <w:t>中查看</w:t>
      </w:r>
    </w:p>
    <w:p>
      <w:pPr>
        <w:pStyle w:val="6"/>
        <w:spacing w:line="273" w:lineRule="exact"/>
        <w:ind w:left="800"/>
      </w:pPr>
      <w:r>
        <w:rPr>
          <w:rFonts w:ascii="Lucida Sans Unicode" w:eastAsia="Lucida Sans Unicode"/>
          <w:w w:val="105"/>
        </w:rPr>
        <w:t xml:space="preserve">PyRun_SimpleString() </w:t>
      </w:r>
      <w:r>
        <w:rPr>
          <w:w w:val="105"/>
        </w:rPr>
        <w:t>的源码。</w:t>
      </w:r>
    </w:p>
    <w:p>
      <w:pPr>
        <w:pStyle w:val="6"/>
        <w:spacing w:before="13"/>
        <w:rPr>
          <w:sz w:val="24"/>
        </w:rPr>
      </w:pPr>
    </w:p>
    <w:p>
      <w:pPr>
        <w:pStyle w:val="2"/>
        <w:numPr>
          <w:ilvl w:val="1"/>
          <w:numId w:val="37"/>
        </w:numPr>
        <w:tabs>
          <w:tab w:val="left" w:pos="1335"/>
        </w:tabs>
        <w:spacing w:before="0" w:after="0" w:line="240" w:lineRule="auto"/>
        <w:ind w:left="1334" w:right="0" w:hanging="534"/>
        <w:jc w:val="left"/>
      </w:pPr>
      <w:bookmarkStart w:id="500" w:name="_bookmark176"/>
      <w:bookmarkEnd w:id="500"/>
      <w:bookmarkStart w:id="501" w:name="如何在 C 中对任意 Python 表达式求值？"/>
      <w:bookmarkEnd w:id="501"/>
      <w:bookmarkStart w:id="502" w:name="_bookmark176"/>
      <w:bookmarkEnd w:id="502"/>
      <w:r>
        <w:rPr>
          <w:color w:val="20435C"/>
          <w:w w:val="105"/>
        </w:rPr>
        <w:t xml:space="preserve">如何在 </w:t>
      </w:r>
      <w:r>
        <w:rPr>
          <w:rFonts w:ascii="Arial" w:eastAsia="Arial"/>
          <w:color w:val="20435C"/>
          <w:w w:val="105"/>
        </w:rPr>
        <w:t>C</w:t>
      </w:r>
      <w:r>
        <w:rPr>
          <w:rFonts w:ascii="Arial" w:eastAsia="Arial"/>
          <w:color w:val="20435C"/>
          <w:spacing w:val="-6"/>
          <w:w w:val="105"/>
        </w:rPr>
        <w:t xml:space="preserve"> </w:t>
      </w:r>
      <w:r>
        <w:rPr>
          <w:color w:val="20435C"/>
          <w:w w:val="105"/>
        </w:rPr>
        <w:t xml:space="preserve">中对任意 </w:t>
      </w:r>
      <w:r>
        <w:rPr>
          <w:rFonts w:ascii="Arial" w:eastAsia="Arial"/>
          <w:color w:val="20435C"/>
          <w:w w:val="105"/>
        </w:rPr>
        <w:t>Python</w:t>
      </w:r>
      <w:r>
        <w:rPr>
          <w:rFonts w:ascii="Arial" w:eastAsia="Arial"/>
          <w:color w:val="20435C"/>
          <w:spacing w:val="-5"/>
          <w:w w:val="105"/>
        </w:rPr>
        <w:t xml:space="preserve"> </w:t>
      </w:r>
      <w:r>
        <w:rPr>
          <w:color w:val="20435C"/>
          <w:w w:val="105"/>
        </w:rPr>
        <w:t>表达式求值？</w:t>
      </w:r>
    </w:p>
    <w:p>
      <w:pPr>
        <w:pStyle w:val="6"/>
        <w:spacing w:before="284" w:line="199" w:lineRule="auto"/>
        <w:ind w:left="800" w:right="298"/>
      </w:pPr>
      <w:r>
        <w:t xml:space="preserve">可以调用前一问题中介绍的函数  </w:t>
      </w:r>
      <w:r>
        <w:rPr>
          <w:rFonts w:ascii="Lucida Sans Unicode" w:eastAsia="Lucida Sans Unicode"/>
        </w:rPr>
        <w:t xml:space="preserve">PyRun_String()  </w:t>
      </w:r>
      <w:r>
        <w:t xml:space="preserve">并附带起始标记符   </w:t>
      </w:r>
      <w:r>
        <w:rPr>
          <w:rFonts w:ascii="Lucida Sans Unicode" w:eastAsia="Lucida Sans Unicode"/>
        </w:rPr>
        <w:t>Py_eval_input</w:t>
      </w:r>
      <w:r>
        <w:t>；它会解析表达式，对其求值并返回结果值。</w:t>
      </w:r>
    </w:p>
    <w:p>
      <w:pPr>
        <w:pStyle w:val="6"/>
        <w:spacing w:before="7"/>
        <w:rPr>
          <w:sz w:val="26"/>
        </w:rPr>
      </w:pPr>
    </w:p>
    <w:p>
      <w:pPr>
        <w:pStyle w:val="2"/>
        <w:numPr>
          <w:ilvl w:val="1"/>
          <w:numId w:val="37"/>
        </w:numPr>
        <w:tabs>
          <w:tab w:val="left" w:pos="1335"/>
        </w:tabs>
        <w:spacing w:before="0" w:after="0" w:line="240" w:lineRule="auto"/>
        <w:ind w:left="1334" w:right="0" w:hanging="534"/>
        <w:jc w:val="left"/>
      </w:pPr>
      <w:bookmarkStart w:id="503" w:name="如何从Python对象中提取C的值？"/>
      <w:bookmarkEnd w:id="503"/>
      <w:bookmarkStart w:id="504" w:name="_bookmark177"/>
      <w:bookmarkEnd w:id="504"/>
      <w:bookmarkStart w:id="505" w:name="_bookmark177"/>
      <w:bookmarkEnd w:id="505"/>
      <w:r>
        <w:rPr>
          <w:color w:val="20435C"/>
          <w:w w:val="105"/>
        </w:rPr>
        <w:t xml:space="preserve">如何从 </w:t>
      </w:r>
      <w:r>
        <w:rPr>
          <w:rFonts w:ascii="Arial" w:eastAsia="Arial"/>
          <w:color w:val="20435C"/>
          <w:w w:val="105"/>
        </w:rPr>
        <w:t>Python</w:t>
      </w:r>
      <w:r>
        <w:rPr>
          <w:rFonts w:ascii="Arial" w:eastAsia="Arial"/>
          <w:color w:val="20435C"/>
          <w:spacing w:val="-5"/>
          <w:w w:val="105"/>
        </w:rPr>
        <w:t xml:space="preserve"> </w:t>
      </w:r>
      <w:r>
        <w:rPr>
          <w:color w:val="20435C"/>
          <w:w w:val="105"/>
        </w:rPr>
        <w:t xml:space="preserve">对象中提取 </w:t>
      </w:r>
      <w:r>
        <w:rPr>
          <w:rFonts w:ascii="Arial" w:eastAsia="Arial"/>
          <w:color w:val="20435C"/>
          <w:w w:val="105"/>
        </w:rPr>
        <w:t>C</w:t>
      </w:r>
      <w:r>
        <w:rPr>
          <w:rFonts w:ascii="Arial" w:eastAsia="Arial"/>
          <w:color w:val="20435C"/>
          <w:spacing w:val="-5"/>
          <w:w w:val="105"/>
        </w:rPr>
        <w:t xml:space="preserve"> </w:t>
      </w:r>
      <w:r>
        <w:rPr>
          <w:color w:val="20435C"/>
          <w:w w:val="105"/>
        </w:rPr>
        <w:t>的值？</w:t>
      </w:r>
    </w:p>
    <w:p>
      <w:pPr>
        <w:pStyle w:val="6"/>
        <w:spacing w:before="295" w:line="187" w:lineRule="auto"/>
        <w:ind w:left="800" w:right="298"/>
      </w:pPr>
      <w:r>
        <w:rPr>
          <w:w w:val="105"/>
        </w:rPr>
        <w:t>这取决于对象的类型。如果是元组，</w:t>
      </w:r>
      <w:r>
        <w:rPr>
          <w:rFonts w:ascii="Lucida Sans Unicode" w:eastAsia="Lucida Sans Unicode"/>
          <w:w w:val="105"/>
        </w:rPr>
        <w:t xml:space="preserve">PyTuple_Size() </w:t>
      </w:r>
      <w:r>
        <w:rPr>
          <w:w w:val="105"/>
        </w:rPr>
        <w:t>可返回其长度而</w:t>
      </w:r>
      <w:r>
        <w:rPr>
          <w:rFonts w:ascii="Lucida Sans Unicode" w:eastAsia="Lucida Sans Unicode"/>
          <w:w w:val="105"/>
        </w:rPr>
        <w:t xml:space="preserve">PyTuple_GetItem() </w:t>
      </w:r>
      <w:r>
        <w:rPr>
          <w:w w:val="105"/>
        </w:rPr>
        <w:t>可返回</w:t>
      </w:r>
      <w:r>
        <w:rPr>
          <w:w w:val="115"/>
        </w:rPr>
        <w:t xml:space="preserve">指定序号上的项。对于列表也有类似的函数 </w:t>
      </w:r>
      <w:r>
        <w:rPr>
          <w:rFonts w:ascii="Lucida Sans Unicode" w:eastAsia="Lucida Sans Unicode"/>
          <w:w w:val="115"/>
        </w:rPr>
        <w:t xml:space="preserve">PyListSize() </w:t>
      </w:r>
      <w:r>
        <w:rPr>
          <w:w w:val="115"/>
        </w:rPr>
        <w:t xml:space="preserve">和 </w:t>
      </w:r>
      <w:r>
        <w:rPr>
          <w:rFonts w:ascii="Lucida Sans Unicode" w:eastAsia="Lucida Sans Unicode"/>
          <w:w w:val="115"/>
        </w:rPr>
        <w:t>PyList_GetItem()</w:t>
      </w:r>
      <w:r>
        <w:rPr>
          <w:w w:val="115"/>
        </w:rPr>
        <w:t>。</w:t>
      </w:r>
    </w:p>
    <w:p>
      <w:pPr>
        <w:pStyle w:val="6"/>
        <w:spacing w:before="119" w:line="187" w:lineRule="auto"/>
        <w:ind w:left="800" w:right="249"/>
      </w:pPr>
      <w:r>
        <w:rPr>
          <w:w w:val="110"/>
        </w:rPr>
        <w:t>对于字节串，</w:t>
      </w:r>
      <w:r>
        <w:rPr>
          <w:rFonts w:ascii="Lucida Sans Unicode" w:eastAsia="Lucida Sans Unicode"/>
          <w:w w:val="110"/>
        </w:rPr>
        <w:t xml:space="preserve">PyBytes_Size() </w:t>
      </w:r>
      <w:r>
        <w:rPr>
          <w:spacing w:val="-4"/>
          <w:w w:val="110"/>
        </w:rPr>
        <w:t xml:space="preserve">可返回其长度而 </w:t>
      </w:r>
      <w:r>
        <w:rPr>
          <w:rFonts w:ascii="Lucida Sans Unicode" w:eastAsia="Lucida Sans Unicode"/>
          <w:w w:val="110"/>
        </w:rPr>
        <w:t xml:space="preserve">PyBytes_AsStringAndSize() </w:t>
      </w:r>
      <w:r>
        <w:rPr>
          <w:spacing w:val="-8"/>
          <w:w w:val="110"/>
        </w:rPr>
        <w:t>提供一个指向其值</w:t>
      </w:r>
      <w:r>
        <w:rPr>
          <w:spacing w:val="-4"/>
          <w:w w:val="110"/>
        </w:rPr>
        <w:t xml:space="preserve">和长度的指针。请注意 </w:t>
      </w:r>
      <w:r>
        <w:rPr>
          <w:rFonts w:ascii="Times New Roman" w:eastAsia="Times New Roman"/>
          <w:w w:val="110"/>
        </w:rPr>
        <w:t xml:space="preserve">Python </w:t>
      </w:r>
      <w:r>
        <w:rPr>
          <w:spacing w:val="-4"/>
          <w:w w:val="110"/>
        </w:rPr>
        <w:t xml:space="preserve">字节串可能为空，因此 </w:t>
      </w:r>
      <w:r>
        <w:rPr>
          <w:rFonts w:ascii="Times New Roman" w:eastAsia="Times New Roman"/>
          <w:w w:val="110"/>
        </w:rPr>
        <w:t xml:space="preserve">C </w:t>
      </w:r>
      <w:r>
        <w:rPr>
          <w:spacing w:val="-18"/>
          <w:w w:val="110"/>
        </w:rPr>
        <w:t xml:space="preserve">的 </w:t>
      </w:r>
      <w:r>
        <w:rPr>
          <w:rFonts w:ascii="Lucida Sans Unicode" w:eastAsia="Lucida Sans Unicode"/>
          <w:w w:val="110"/>
        </w:rPr>
        <w:t xml:space="preserve">strlen() </w:t>
      </w:r>
      <w:r>
        <w:rPr>
          <w:w w:val="110"/>
        </w:rPr>
        <w:t>不应被使用。</w:t>
      </w:r>
    </w:p>
    <w:p>
      <w:pPr>
        <w:pStyle w:val="6"/>
        <w:spacing w:before="70" w:line="273" w:lineRule="exact"/>
        <w:ind w:left="800"/>
        <w:rPr>
          <w:rFonts w:ascii="Times New Roman" w:eastAsia="Times New Roman"/>
        </w:rPr>
      </w:pPr>
      <w:r>
        <w:t xml:space="preserve">要检测一个对象的类型，首先要确保它不为 </w:t>
      </w:r>
      <w:r>
        <w:rPr>
          <w:rFonts w:ascii="Lucida Sans Unicode" w:eastAsia="Lucida Sans Unicode"/>
        </w:rPr>
        <w:t>NULL</w:t>
      </w:r>
      <w:r>
        <w:t xml:space="preserve">，然后使用 </w:t>
      </w:r>
      <w:r>
        <w:rPr>
          <w:rFonts w:ascii="Lucida Sans Unicode" w:eastAsia="Lucida Sans Unicode"/>
        </w:rPr>
        <w:t>PyBytes_Check()</w:t>
      </w:r>
      <w:r>
        <w:rPr>
          <w:rFonts w:ascii="Times New Roman" w:eastAsia="Times New Roman"/>
        </w:rPr>
        <w:t xml:space="preserve">, </w:t>
      </w:r>
      <w:r>
        <w:rPr>
          <w:rFonts w:ascii="Lucida Sans Unicode" w:eastAsia="Lucida Sans Unicode"/>
        </w:rPr>
        <w:t>PyTuple_Check()</w:t>
      </w:r>
      <w:r>
        <w:rPr>
          <w:rFonts w:ascii="Times New Roman" w:eastAsia="Times New Roman"/>
        </w:rPr>
        <w:t>,</w:t>
      </w:r>
    </w:p>
    <w:p>
      <w:pPr>
        <w:pStyle w:val="6"/>
        <w:spacing w:line="273" w:lineRule="exact"/>
        <w:ind w:left="800"/>
      </w:pPr>
      <w:r>
        <w:rPr>
          <w:rFonts w:ascii="Lucida Sans Unicode" w:eastAsia="Lucida Sans Unicode"/>
          <w:w w:val="110"/>
        </w:rPr>
        <w:t xml:space="preserve">PyList_Check() </w:t>
      </w:r>
      <w:r>
        <w:rPr>
          <w:w w:val="110"/>
        </w:rPr>
        <w:t>等等。</w:t>
      </w:r>
    </w:p>
    <w:p>
      <w:pPr>
        <w:pStyle w:val="6"/>
        <w:spacing w:before="51" w:line="273" w:lineRule="exact"/>
        <w:ind w:left="800"/>
        <w:rPr>
          <w:rFonts w:ascii="Lucida Sans Unicode" w:hAnsi="Lucida Sans Unicode" w:eastAsia="Lucida Sans Unicode"/>
        </w:rPr>
      </w:pPr>
      <w:r>
        <w:rPr>
          <w:spacing w:val="6"/>
          <w:w w:val="105"/>
        </w:rPr>
        <w:t>还有一个针对</w:t>
      </w:r>
      <w:r>
        <w:rPr>
          <w:rFonts w:ascii="Times New Roman" w:hAnsi="Times New Roman" w:eastAsia="Times New Roman"/>
          <w:w w:val="105"/>
        </w:rPr>
        <w:t xml:space="preserve">Python </w:t>
      </w:r>
      <w:r>
        <w:rPr>
          <w:spacing w:val="6"/>
          <w:w w:val="105"/>
        </w:rPr>
        <w:t>对象的高层级</w:t>
      </w:r>
      <w:r>
        <w:rPr>
          <w:rFonts w:ascii="Times New Roman" w:hAnsi="Times New Roman" w:eastAsia="Times New Roman"/>
          <w:spacing w:val="-18"/>
          <w:w w:val="105"/>
        </w:rPr>
        <w:t>API</w:t>
      </w:r>
      <w:r>
        <w:rPr>
          <w:spacing w:val="-15"/>
          <w:w w:val="105"/>
        </w:rPr>
        <w:t xml:space="preserve">，通过所谓的‘抽象’接口提供——请参阅 </w:t>
      </w:r>
      <w:r>
        <w:rPr>
          <w:rFonts w:ascii="Lucida Sans Unicode" w:hAnsi="Lucida Sans Unicode" w:eastAsia="Lucida Sans Unicode"/>
          <w:w w:val="105"/>
        </w:rPr>
        <w:t>Include/abstract.</w:t>
      </w:r>
    </w:p>
    <w:p>
      <w:pPr>
        <w:pStyle w:val="6"/>
        <w:spacing w:before="10" w:line="192" w:lineRule="auto"/>
        <w:ind w:left="800" w:right="298"/>
        <w:jc w:val="both"/>
      </w:pPr>
      <w:r>
        <w:rPr>
          <w:rFonts w:ascii="Lucida Sans Unicode" w:eastAsia="Lucida Sans Unicode"/>
        </w:rPr>
        <w:t xml:space="preserve">h </w:t>
      </w:r>
      <w:r>
        <w:t xml:space="preserve">了解详情。它允许使用  </w:t>
      </w:r>
      <w:r>
        <w:rPr>
          <w:rFonts w:ascii="Lucida Sans Unicode" w:eastAsia="Lucida Sans Unicode"/>
        </w:rPr>
        <w:t>PySequence_Length()</w:t>
      </w:r>
      <w:r>
        <w:rPr>
          <w:rFonts w:ascii="Times New Roman" w:eastAsia="Times New Roman"/>
        </w:rPr>
        <w:t xml:space="preserve">,  </w:t>
      </w:r>
      <w:r>
        <w:rPr>
          <w:rFonts w:ascii="Lucida Sans Unicode" w:eastAsia="Lucida Sans Unicode"/>
        </w:rPr>
        <w:t xml:space="preserve">PySequence_GetItem()  </w:t>
      </w:r>
      <w:r>
        <w:t>这样的调用来与任意种类的</w:t>
      </w:r>
      <w:r>
        <w:rPr>
          <w:rFonts w:ascii="Times New Roman" w:eastAsia="Times New Roman"/>
        </w:rPr>
        <w:t xml:space="preserve">Python </w:t>
      </w:r>
      <w:r>
        <w:t xml:space="preserve">序列进行对接，此外还可使用许多其他有用的协议例如数字 </w:t>
      </w:r>
      <w:r>
        <w:rPr>
          <w:rFonts w:ascii="Times New Roman" w:eastAsia="Times New Roman"/>
        </w:rPr>
        <w:t>(</w:t>
      </w:r>
      <w:r>
        <w:rPr>
          <w:rFonts w:ascii="Lucida Sans Unicode" w:eastAsia="Lucida Sans Unicode"/>
        </w:rPr>
        <w:t xml:space="preserve">PyNumber_Index() </w:t>
      </w:r>
      <w:r>
        <w:t>等</w:t>
      </w:r>
      <w:r>
        <w:rPr>
          <w:rFonts w:ascii="Times New Roman" w:eastAsia="Times New Roman"/>
        </w:rPr>
        <w:t xml:space="preserve">) </w:t>
      </w:r>
      <w:r>
        <w:t>以及</w:t>
      </w:r>
      <w:r>
        <w:rPr>
          <w:rFonts w:ascii="Times New Roman" w:eastAsia="Times New Roman"/>
        </w:rPr>
        <w:t xml:space="preserve">PyMapping API </w:t>
      </w:r>
      <w:r>
        <w:t>中的各种映射等等。</w:t>
      </w:r>
    </w:p>
    <w:p>
      <w:pPr>
        <w:pStyle w:val="6"/>
        <w:spacing w:before="11"/>
        <w:rPr>
          <w:sz w:val="26"/>
        </w:rPr>
      </w:pPr>
    </w:p>
    <w:p>
      <w:pPr>
        <w:pStyle w:val="2"/>
        <w:numPr>
          <w:ilvl w:val="1"/>
          <w:numId w:val="37"/>
        </w:numPr>
        <w:tabs>
          <w:tab w:val="left" w:pos="1335"/>
        </w:tabs>
        <w:spacing w:before="0" w:after="0" w:line="240" w:lineRule="auto"/>
        <w:ind w:left="1334" w:right="0" w:hanging="534"/>
        <w:jc w:val="left"/>
      </w:pPr>
      <w:bookmarkStart w:id="506" w:name="_bookmark178"/>
      <w:bookmarkEnd w:id="506"/>
      <w:bookmarkStart w:id="507" w:name="_bookmark178"/>
      <w:bookmarkEnd w:id="507"/>
      <w:bookmarkStart w:id="508" w:name="如何使用Py_BuildValue()创建任意长度的元组？"/>
      <w:bookmarkEnd w:id="508"/>
      <w:r>
        <w:rPr>
          <w:color w:val="20435C"/>
          <w:w w:val="105"/>
        </w:rPr>
        <w:t xml:space="preserve">如何使用 </w:t>
      </w:r>
      <w:r>
        <w:rPr>
          <w:rFonts w:ascii="Arial" w:eastAsia="Arial"/>
          <w:color w:val="20435C"/>
          <w:w w:val="105"/>
        </w:rPr>
        <w:t>Py_BuildValue()</w:t>
      </w:r>
      <w:r>
        <w:rPr>
          <w:rFonts w:ascii="Arial" w:eastAsia="Arial"/>
          <w:color w:val="20435C"/>
          <w:spacing w:val="-8"/>
          <w:w w:val="105"/>
        </w:rPr>
        <w:t xml:space="preserve"> </w:t>
      </w:r>
      <w:r>
        <w:rPr>
          <w:color w:val="20435C"/>
          <w:w w:val="105"/>
        </w:rPr>
        <w:t>创建任意长度的元组？</w:t>
      </w:r>
    </w:p>
    <w:p>
      <w:pPr>
        <w:pStyle w:val="6"/>
        <w:spacing w:before="249"/>
        <w:ind w:left="800"/>
      </w:pPr>
      <w:r>
        <w:t xml:space="preserve">不可以。应该使用 </w:t>
      </w:r>
      <w:r>
        <w:rPr>
          <w:rFonts w:ascii="Lucida Sans Unicode" w:eastAsia="Lucida Sans Unicode"/>
        </w:rPr>
        <w:t xml:space="preserve">PyTuple_Pack() </w:t>
      </w:r>
      <w:r>
        <w:t>。</w:t>
      </w:r>
    </w:p>
    <w:p>
      <w:pPr>
        <w:pStyle w:val="6"/>
        <w:spacing w:before="12"/>
        <w:rPr>
          <w:sz w:val="24"/>
        </w:rPr>
      </w:pPr>
    </w:p>
    <w:p>
      <w:pPr>
        <w:pStyle w:val="2"/>
        <w:numPr>
          <w:ilvl w:val="1"/>
          <w:numId w:val="37"/>
        </w:numPr>
        <w:tabs>
          <w:tab w:val="left" w:pos="1335"/>
        </w:tabs>
        <w:spacing w:before="0" w:after="0" w:line="240" w:lineRule="auto"/>
        <w:ind w:left="1334" w:right="0" w:hanging="534"/>
        <w:jc w:val="left"/>
      </w:pPr>
      <w:bookmarkStart w:id="509" w:name="_bookmark179"/>
      <w:bookmarkEnd w:id="509"/>
      <w:bookmarkStart w:id="510" w:name="_bookmark179"/>
      <w:bookmarkEnd w:id="510"/>
      <w:bookmarkStart w:id="511" w:name="如何从C调用对象的方法？"/>
      <w:bookmarkEnd w:id="511"/>
      <w:r>
        <w:rPr>
          <w:color w:val="20435C"/>
          <w:spacing w:val="2"/>
        </w:rPr>
        <w:t xml:space="preserve">如何从 </w:t>
      </w:r>
      <w:r>
        <w:rPr>
          <w:rFonts w:ascii="Arial" w:eastAsia="Arial"/>
          <w:color w:val="20435C"/>
        </w:rPr>
        <w:t>C</w:t>
      </w:r>
      <w:r>
        <w:rPr>
          <w:rFonts w:ascii="Arial" w:eastAsia="Arial"/>
          <w:color w:val="20435C"/>
          <w:spacing w:val="2"/>
        </w:rPr>
        <w:t xml:space="preserve"> </w:t>
      </w:r>
      <w:r>
        <w:rPr>
          <w:color w:val="20435C"/>
        </w:rPr>
        <w:t>调用对象的方法？</w:t>
      </w:r>
    </w:p>
    <w:p>
      <w:pPr>
        <w:pStyle w:val="6"/>
        <w:spacing w:before="297" w:line="187" w:lineRule="auto"/>
        <w:ind w:left="800" w:right="246"/>
        <w:rPr>
          <w:rFonts w:ascii="Times New Roman" w:eastAsia="Times New Roman"/>
        </w:rPr>
      </w:pPr>
      <w:r>
        <w:pict>
          <v:shape id="_x0000_s1295" o:spid="_x0000_s1295" o:spt="202" type="#_x0000_t202" style="position:absolute;left:0pt;margin-left:68.8pt;margin-top:44.5pt;height:39.3pt;width:457.7pt;mso-position-horizontal-relative:page;mso-wrap-distance-bottom:0pt;mso-wrap-distance-top:0pt;z-index:5120;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w w:val="115"/>
                      <w:sz w:val="18"/>
                    </w:rPr>
                    <w:t xml:space="preserve">PyObject </w:t>
                  </w:r>
                  <w:r>
                    <w:rPr>
                      <w:color w:val="666666"/>
                      <w:w w:val="115"/>
                      <w:sz w:val="18"/>
                    </w:rPr>
                    <w:t>*</w:t>
                  </w:r>
                </w:p>
                <w:p>
                  <w:pPr>
                    <w:spacing w:before="0" w:line="219" w:lineRule="exact"/>
                    <w:ind w:left="59" w:right="0" w:firstLine="0"/>
                    <w:jc w:val="left"/>
                    <w:rPr>
                      <w:sz w:val="18"/>
                    </w:rPr>
                  </w:pPr>
                  <w:r>
                    <w:rPr>
                      <w:color w:val="05287C"/>
                      <w:w w:val="110"/>
                      <w:sz w:val="18"/>
                    </w:rPr>
                    <w:t>PyObject_CallMethod</w:t>
                  </w:r>
                  <w:r>
                    <w:rPr>
                      <w:w w:val="110"/>
                      <w:sz w:val="18"/>
                    </w:rPr>
                    <w:t xml:space="preserve">(PyObject </w:t>
                  </w:r>
                  <w:r>
                    <w:rPr>
                      <w:color w:val="666666"/>
                      <w:w w:val="110"/>
                      <w:sz w:val="18"/>
                    </w:rPr>
                    <w:t>*</w:t>
                  </w:r>
                  <w:r>
                    <w:rPr>
                      <w:w w:val="110"/>
                      <w:sz w:val="18"/>
                    </w:rPr>
                    <w:t xml:space="preserve">object, </w:t>
                  </w:r>
                  <w:r>
                    <w:rPr>
                      <w:rFonts w:ascii="Courier New"/>
                      <w:b/>
                      <w:color w:val="007021"/>
                      <w:w w:val="110"/>
                      <w:sz w:val="18"/>
                    </w:rPr>
                    <w:t xml:space="preserve">const </w:t>
                  </w:r>
                  <w:r>
                    <w:rPr>
                      <w:rFonts w:ascii="Courier New"/>
                      <w:b/>
                      <w:color w:val="8E2100"/>
                      <w:w w:val="110"/>
                      <w:sz w:val="18"/>
                    </w:rPr>
                    <w:t>char</w:t>
                  </w:r>
                  <w:r>
                    <w:rPr>
                      <w:rFonts w:ascii="Courier New"/>
                      <w:b/>
                      <w:color w:val="8E2100"/>
                      <w:spacing w:val="-65"/>
                      <w:w w:val="110"/>
                      <w:sz w:val="18"/>
                    </w:rPr>
                    <w:t xml:space="preserve"> </w:t>
                  </w:r>
                  <w:r>
                    <w:rPr>
                      <w:color w:val="666666"/>
                      <w:w w:val="110"/>
                      <w:sz w:val="18"/>
                    </w:rPr>
                    <w:t>*</w:t>
                  </w:r>
                  <w:r>
                    <w:rPr>
                      <w:w w:val="110"/>
                      <w:sz w:val="18"/>
                    </w:rPr>
                    <w:t>method_name,</w:t>
                  </w:r>
                </w:p>
                <w:p>
                  <w:pPr>
                    <w:spacing w:before="0" w:line="248" w:lineRule="exact"/>
                    <w:ind w:left="2211" w:right="0" w:firstLine="0"/>
                    <w:jc w:val="left"/>
                    <w:rPr>
                      <w:sz w:val="18"/>
                    </w:rPr>
                  </w:pPr>
                  <w:r>
                    <w:rPr>
                      <w:rFonts w:ascii="Courier New"/>
                      <w:b/>
                      <w:color w:val="007021"/>
                      <w:w w:val="120"/>
                      <w:sz w:val="18"/>
                    </w:rPr>
                    <w:t xml:space="preserve">const </w:t>
                  </w:r>
                  <w:r>
                    <w:rPr>
                      <w:rFonts w:ascii="Courier New"/>
                      <w:b/>
                      <w:color w:val="8E2100"/>
                      <w:w w:val="120"/>
                      <w:sz w:val="18"/>
                    </w:rPr>
                    <w:t xml:space="preserve">char </w:t>
                  </w:r>
                  <w:r>
                    <w:rPr>
                      <w:color w:val="666666"/>
                      <w:w w:val="120"/>
                      <w:sz w:val="18"/>
                    </w:rPr>
                    <w:t>*</w:t>
                  </w:r>
                  <w:r>
                    <w:rPr>
                      <w:w w:val="120"/>
                      <w:sz w:val="18"/>
                    </w:rPr>
                    <w:t xml:space="preserve">arg_format, </w:t>
                  </w:r>
                  <w:r>
                    <w:rPr>
                      <w:w w:val="165"/>
                      <w:sz w:val="18"/>
                    </w:rPr>
                    <w:t>...);</w:t>
                  </w:r>
                </w:p>
              </w:txbxContent>
            </v:textbox>
            <w10:wrap type="topAndBottom"/>
          </v:shape>
        </w:pict>
      </w:r>
      <w:r>
        <w:rPr>
          <w:spacing w:val="-12"/>
          <w:w w:val="105"/>
        </w:rPr>
        <w:t xml:space="preserve">可以使用 </w:t>
      </w:r>
      <w:r>
        <w:rPr>
          <w:rFonts w:ascii="Lucida Sans Unicode" w:eastAsia="Lucida Sans Unicode"/>
          <w:w w:val="105"/>
        </w:rPr>
        <w:t xml:space="preserve">PyObject_CallMethod() </w:t>
      </w:r>
      <w:r>
        <w:rPr>
          <w:spacing w:val="-2"/>
          <w:w w:val="105"/>
        </w:rPr>
        <w:t>函数来调用某个对象的任意方法。形参为该对象、要调用的方法</w:t>
      </w:r>
      <w:r>
        <w:rPr>
          <w:spacing w:val="-5"/>
          <w:w w:val="110"/>
        </w:rPr>
        <w:t xml:space="preserve">名、类似 </w:t>
      </w:r>
      <w:r>
        <w:rPr>
          <w:rFonts w:ascii="Lucida Sans Unicode" w:eastAsia="Lucida Sans Unicode"/>
          <w:w w:val="110"/>
        </w:rPr>
        <w:t xml:space="preserve">Py_BuildValue() </w:t>
      </w:r>
      <w:r>
        <w:rPr>
          <w:w w:val="110"/>
        </w:rPr>
        <w:t>所用的格式字符串以及要传给方法的参数值</w:t>
      </w:r>
      <w:r>
        <w:rPr>
          <w:rFonts w:ascii="Times New Roman" w:eastAsia="Times New Roman"/>
          <w:w w:val="110"/>
        </w:rPr>
        <w:t>:</w:t>
      </w:r>
    </w:p>
    <w:p>
      <w:pPr>
        <w:pStyle w:val="6"/>
        <w:spacing w:before="169" w:line="192" w:lineRule="auto"/>
        <w:ind w:left="800" w:right="300"/>
      </w:pPr>
      <w:r>
        <w:t xml:space="preserve">这适用于任何具有方法的对象——不论是内置方法还是用户自定义方法。你需要负责对返回值进行最终的 </w:t>
      </w:r>
      <w:r>
        <w:rPr>
          <w:rFonts w:ascii="Lucida Sans Unicode" w:hAnsi="Lucida Sans Unicode" w:eastAsia="Lucida Sans Unicode"/>
        </w:rPr>
        <w:t xml:space="preserve">Py_DECREF() </w:t>
      </w:r>
      <w:r>
        <w:t>处理。</w:t>
      </w:r>
    </w:p>
    <w:p>
      <w:pPr>
        <w:pStyle w:val="6"/>
        <w:spacing w:before="88"/>
        <w:ind w:left="800"/>
        <w:rPr>
          <w:rFonts w:ascii="Times New Roman" w:hAnsi="Times New Roman" w:eastAsia="Times New Roman"/>
        </w:rPr>
      </w:pPr>
      <w:r>
        <w:pict>
          <v:shape id="_x0000_s1296" o:spid="_x0000_s1296" o:spt="202" type="#_x0000_t202" style="position:absolute;left:0pt;margin-left:68.8pt;margin-top:23.55pt;height:83.1pt;width:457.7pt;mso-position-horizontal-relative:page;mso-wrap-distance-bottom:0pt;mso-wrap-distance-top:0pt;z-index:5120;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w w:val="130"/>
                      <w:sz w:val="18"/>
                    </w:rPr>
                    <w:t xml:space="preserve">res </w:t>
                  </w:r>
                  <w:r>
                    <w:rPr>
                      <w:color w:val="666666"/>
                      <w:w w:val="105"/>
                      <w:sz w:val="18"/>
                    </w:rPr>
                    <w:t xml:space="preserve">= </w:t>
                  </w:r>
                  <w:r>
                    <w:rPr>
                      <w:w w:val="130"/>
                      <w:sz w:val="18"/>
                    </w:rPr>
                    <w:t xml:space="preserve">PyObject_CallMethod(f, </w:t>
                  </w:r>
                  <w:r>
                    <w:rPr>
                      <w:color w:val="3F70A0"/>
                      <w:w w:val="130"/>
                      <w:sz w:val="18"/>
                    </w:rPr>
                    <w:t>"seek"</w:t>
                  </w:r>
                  <w:r>
                    <w:rPr>
                      <w:w w:val="130"/>
                      <w:sz w:val="18"/>
                    </w:rPr>
                    <w:t xml:space="preserve">, </w:t>
                  </w:r>
                  <w:r>
                    <w:rPr>
                      <w:color w:val="3F70A0"/>
                      <w:w w:val="155"/>
                      <w:sz w:val="18"/>
                    </w:rPr>
                    <w:t>"(ii)"</w:t>
                  </w:r>
                  <w:r>
                    <w:rPr>
                      <w:w w:val="155"/>
                      <w:sz w:val="18"/>
                    </w:rPr>
                    <w:t xml:space="preserve">, </w:t>
                  </w:r>
                  <w:r>
                    <w:rPr>
                      <w:color w:val="217F4F"/>
                      <w:w w:val="130"/>
                      <w:sz w:val="18"/>
                    </w:rPr>
                    <w:t>10</w:t>
                  </w:r>
                  <w:r>
                    <w:rPr>
                      <w:w w:val="130"/>
                      <w:sz w:val="18"/>
                    </w:rPr>
                    <w:t xml:space="preserve">, </w:t>
                  </w:r>
                  <w:r>
                    <w:rPr>
                      <w:color w:val="217F4F"/>
                      <w:w w:val="155"/>
                      <w:sz w:val="18"/>
                    </w:rPr>
                    <w:t>0</w:t>
                  </w:r>
                  <w:r>
                    <w:rPr>
                      <w:w w:val="155"/>
                      <w:sz w:val="18"/>
                    </w:rPr>
                    <w:t>);</w:t>
                  </w:r>
                </w:p>
                <w:p>
                  <w:pPr>
                    <w:spacing w:before="0" w:line="219" w:lineRule="exact"/>
                    <w:ind w:left="59" w:right="0" w:firstLine="0"/>
                    <w:jc w:val="left"/>
                    <w:rPr>
                      <w:sz w:val="18"/>
                    </w:rPr>
                  </w:pPr>
                  <w:r>
                    <w:rPr>
                      <w:rFonts w:ascii="Courier New"/>
                      <w:b/>
                      <w:color w:val="007021"/>
                      <w:w w:val="120"/>
                      <w:sz w:val="18"/>
                    </w:rPr>
                    <w:t xml:space="preserve">if </w:t>
                  </w:r>
                  <w:r>
                    <w:rPr>
                      <w:w w:val="120"/>
                      <w:sz w:val="18"/>
                    </w:rPr>
                    <w:t xml:space="preserve">(res </w:t>
                  </w:r>
                  <w:r>
                    <w:rPr>
                      <w:color w:val="666666"/>
                      <w:sz w:val="18"/>
                    </w:rPr>
                    <w:t xml:space="preserve">== </w:t>
                  </w:r>
                  <w:r>
                    <w:rPr>
                      <w:color w:val="007021"/>
                      <w:w w:val="120"/>
                      <w:sz w:val="18"/>
                    </w:rPr>
                    <w:t>NULL</w:t>
                  </w:r>
                  <w:r>
                    <w:rPr>
                      <w:w w:val="120"/>
                      <w:sz w:val="18"/>
                    </w:rPr>
                    <w:t xml:space="preserve">) </w:t>
                  </w:r>
                  <w:r>
                    <w:rPr>
                      <w:w w:val="155"/>
                      <w:sz w:val="18"/>
                    </w:rPr>
                    <w:t>{</w:t>
                  </w:r>
                </w:p>
                <w:p>
                  <w:pPr>
                    <w:spacing w:before="0" w:line="219" w:lineRule="exact"/>
                    <w:ind w:left="920" w:right="0" w:firstLine="0"/>
                    <w:jc w:val="left"/>
                    <w:rPr>
                      <w:sz w:val="18"/>
                    </w:rPr>
                  </w:pPr>
                  <w:r>
                    <w:rPr>
                      <w:w w:val="160"/>
                      <w:sz w:val="18"/>
                    </w:rPr>
                    <w:t xml:space="preserve">... </w:t>
                  </w:r>
                  <w:r>
                    <w:rPr>
                      <w:w w:val="125"/>
                      <w:sz w:val="18"/>
                    </w:rPr>
                    <w:t xml:space="preserve">an exception occurred </w:t>
                  </w:r>
                  <w:r>
                    <w:rPr>
                      <w:w w:val="160"/>
                      <w:sz w:val="18"/>
                    </w:rPr>
                    <w:t>...</w:t>
                  </w:r>
                </w:p>
                <w:p>
                  <w:pPr>
                    <w:spacing w:before="0" w:line="219" w:lineRule="exact"/>
                    <w:ind w:left="59" w:right="0" w:firstLine="0"/>
                    <w:jc w:val="left"/>
                    <w:rPr>
                      <w:sz w:val="18"/>
                    </w:rPr>
                  </w:pPr>
                  <w:r>
                    <w:rPr>
                      <w:w w:val="183"/>
                      <w:sz w:val="18"/>
                    </w:rPr>
                    <w:t>}</w:t>
                  </w:r>
                </w:p>
                <w:p>
                  <w:pPr>
                    <w:spacing w:before="0" w:line="219" w:lineRule="exact"/>
                    <w:ind w:left="59" w:right="0" w:firstLine="0"/>
                    <w:jc w:val="left"/>
                    <w:rPr>
                      <w:sz w:val="18"/>
                    </w:rPr>
                  </w:pPr>
                  <w:r>
                    <w:rPr>
                      <w:rFonts w:ascii="Courier New"/>
                      <w:b/>
                      <w:color w:val="007021"/>
                      <w:w w:val="120"/>
                      <w:sz w:val="18"/>
                    </w:rPr>
                    <w:t xml:space="preserve">else </w:t>
                  </w:r>
                  <w:r>
                    <w:rPr>
                      <w:w w:val="155"/>
                      <w:sz w:val="18"/>
                    </w:rPr>
                    <w:t>{</w:t>
                  </w:r>
                </w:p>
                <w:p>
                  <w:pPr>
                    <w:spacing w:before="0" w:line="219" w:lineRule="exact"/>
                    <w:ind w:left="920" w:right="0" w:firstLine="0"/>
                    <w:jc w:val="left"/>
                    <w:rPr>
                      <w:sz w:val="18"/>
                    </w:rPr>
                  </w:pPr>
                  <w:r>
                    <w:rPr>
                      <w:w w:val="115"/>
                      <w:sz w:val="18"/>
                    </w:rPr>
                    <w:t>Py_DECREF(res);</w:t>
                  </w:r>
                </w:p>
                <w:p>
                  <w:pPr>
                    <w:spacing w:before="0" w:line="248" w:lineRule="exact"/>
                    <w:ind w:left="59" w:right="0" w:firstLine="0"/>
                    <w:jc w:val="left"/>
                    <w:rPr>
                      <w:sz w:val="18"/>
                    </w:rPr>
                  </w:pPr>
                  <w:r>
                    <w:rPr>
                      <w:w w:val="183"/>
                      <w:sz w:val="18"/>
                    </w:rPr>
                    <w:t>}</w:t>
                  </w:r>
                </w:p>
              </w:txbxContent>
            </v:textbox>
            <w10:wrap type="topAndBottom"/>
          </v:shape>
        </w:pict>
      </w:r>
      <w:r>
        <w:t>例如调用某个文件对象的</w:t>
      </w:r>
      <w:r>
        <w:rPr>
          <w:rFonts w:ascii="Times New Roman" w:hAnsi="Times New Roman" w:eastAsia="Times New Roman"/>
        </w:rPr>
        <w:t xml:space="preserve">”seek” </w:t>
      </w:r>
      <w:r>
        <w:t xml:space="preserve">方法并传入参数 </w:t>
      </w:r>
      <w:r>
        <w:rPr>
          <w:rFonts w:ascii="Times New Roman" w:hAnsi="Times New Roman" w:eastAsia="Times New Roman"/>
        </w:rPr>
        <w:t>10, 0 (</w:t>
      </w:r>
      <w:r>
        <w:t>假定文件对象的指针为</w:t>
      </w:r>
      <w:r>
        <w:rPr>
          <w:rFonts w:ascii="Times New Roman" w:hAnsi="Times New Roman" w:eastAsia="Times New Roman"/>
        </w:rPr>
        <w:t>”f”):</w:t>
      </w:r>
    </w:p>
    <w:p>
      <w:pPr>
        <w:spacing w:after="0"/>
        <w:rPr>
          <w:rFonts w:ascii="Times New Roman" w:hAnsi="Times New Roman" w:eastAsia="Times New Roman"/>
        </w:rPr>
        <w:sectPr>
          <w:footerReference r:id="rId106" w:type="default"/>
          <w:pgSz w:w="11910" w:h="16840"/>
          <w:pgMar w:top="640" w:right="1140" w:bottom="1000" w:left="640" w:header="454" w:footer="809" w:gutter="0"/>
        </w:sectPr>
      </w:pPr>
    </w:p>
    <w:p>
      <w:pPr>
        <w:pStyle w:val="6"/>
        <w:rPr>
          <w:rFonts w:ascii="Times New Roman"/>
        </w:rPr>
      </w:pPr>
    </w:p>
    <w:p>
      <w:pPr>
        <w:pStyle w:val="6"/>
        <w:spacing w:before="265" w:line="199" w:lineRule="auto"/>
        <w:ind w:left="800" w:right="241"/>
      </w:pPr>
      <w:r>
        <w:rPr>
          <w:w w:val="105"/>
        </w:rPr>
        <w:t xml:space="preserve">请注意由于 </w:t>
      </w:r>
      <w:r>
        <w:rPr>
          <w:rFonts w:ascii="Lucida Sans Unicode" w:hAnsi="Lucida Sans Unicode" w:eastAsia="Lucida Sans Unicode"/>
          <w:w w:val="105"/>
        </w:rPr>
        <w:t xml:space="preserve">PyObject_CallObject() </w:t>
      </w:r>
      <w:r>
        <w:rPr>
          <w:w w:val="105"/>
        </w:rPr>
        <w:t>总是接受一个元组作为参数列表，要调用不带参数的函数，则传入格式为</w:t>
      </w:r>
      <w:r>
        <w:rPr>
          <w:rFonts w:ascii="Times New Roman" w:hAnsi="Times New Roman" w:eastAsia="Times New Roman"/>
          <w:w w:val="105"/>
        </w:rPr>
        <w:t>”()”</w:t>
      </w:r>
      <w:r>
        <w:rPr>
          <w:w w:val="105"/>
        </w:rPr>
        <w:t>，要调用只带一个参数的函数，则应将参数包含于圆括号中，例如</w:t>
      </w:r>
      <w:r>
        <w:rPr>
          <w:rFonts w:ascii="Times New Roman" w:hAnsi="Times New Roman" w:eastAsia="Times New Roman"/>
          <w:w w:val="105"/>
        </w:rPr>
        <w:t>”(i)”</w:t>
      </w:r>
      <w:r>
        <w:rPr>
          <w:w w:val="105"/>
        </w:rPr>
        <w:t>。</w:t>
      </w:r>
    </w:p>
    <w:p>
      <w:pPr>
        <w:pStyle w:val="6"/>
        <w:spacing w:before="8"/>
        <w:rPr>
          <w:sz w:val="33"/>
        </w:rPr>
      </w:pPr>
    </w:p>
    <w:p>
      <w:pPr>
        <w:pStyle w:val="2"/>
        <w:numPr>
          <w:ilvl w:val="1"/>
          <w:numId w:val="37"/>
        </w:numPr>
        <w:tabs>
          <w:tab w:val="left" w:pos="1335"/>
        </w:tabs>
        <w:spacing w:before="1" w:after="0" w:line="172" w:lineRule="auto"/>
        <w:ind w:left="1334" w:right="297" w:hanging="534"/>
        <w:jc w:val="left"/>
      </w:pPr>
      <w:bookmarkStart w:id="512" w:name="_bookmark180"/>
      <w:bookmarkEnd w:id="512"/>
      <w:bookmarkStart w:id="513" w:name="如何捕获PyErr_Print()（或打印到stdout / stderr的任何"/>
      <w:bookmarkEnd w:id="513"/>
      <w:bookmarkStart w:id="514" w:name="_bookmark180"/>
      <w:bookmarkEnd w:id="514"/>
      <w:r>
        <w:rPr>
          <w:color w:val="20435C"/>
          <w:spacing w:val="-7"/>
          <w:w w:val="105"/>
        </w:rPr>
        <w:t xml:space="preserve">如何捕获 </w:t>
      </w:r>
      <w:r>
        <w:rPr>
          <w:rFonts w:ascii="Arial" w:eastAsia="Arial"/>
          <w:color w:val="20435C"/>
          <w:w w:val="105"/>
        </w:rPr>
        <w:t>PyErr_Print()</w:t>
      </w:r>
      <w:r>
        <w:rPr>
          <w:color w:val="20435C"/>
          <w:w w:val="105"/>
        </w:rPr>
        <w:t>（</w:t>
      </w:r>
      <w:r>
        <w:rPr>
          <w:color w:val="20435C"/>
          <w:spacing w:val="-7"/>
          <w:w w:val="105"/>
        </w:rPr>
        <w:t xml:space="preserve">或打印到 </w:t>
      </w:r>
      <w:r>
        <w:rPr>
          <w:rFonts w:ascii="Arial" w:eastAsia="Arial"/>
          <w:color w:val="20435C"/>
          <w:w w:val="105"/>
        </w:rPr>
        <w:t>stdout</w:t>
      </w:r>
      <w:r>
        <w:rPr>
          <w:rFonts w:ascii="Arial" w:eastAsia="Arial"/>
          <w:color w:val="20435C"/>
          <w:spacing w:val="-44"/>
          <w:w w:val="105"/>
        </w:rPr>
        <w:t xml:space="preserve"> </w:t>
      </w:r>
      <w:r>
        <w:rPr>
          <w:rFonts w:ascii="Arial" w:eastAsia="Arial"/>
          <w:color w:val="20435C"/>
          <w:w w:val="105"/>
        </w:rPr>
        <w:t>/</w:t>
      </w:r>
      <w:r>
        <w:rPr>
          <w:rFonts w:ascii="Arial" w:eastAsia="Arial"/>
          <w:color w:val="20435C"/>
          <w:spacing w:val="-43"/>
          <w:w w:val="105"/>
        </w:rPr>
        <w:t xml:space="preserve"> </w:t>
      </w:r>
      <w:r>
        <w:rPr>
          <w:rFonts w:ascii="Arial" w:eastAsia="Arial"/>
          <w:color w:val="20435C"/>
          <w:w w:val="105"/>
        </w:rPr>
        <w:t>stderr</w:t>
      </w:r>
      <w:r>
        <w:rPr>
          <w:rFonts w:ascii="Arial" w:eastAsia="Arial"/>
          <w:color w:val="20435C"/>
          <w:spacing w:val="-43"/>
          <w:w w:val="105"/>
        </w:rPr>
        <w:t xml:space="preserve"> </w:t>
      </w:r>
      <w:r>
        <w:rPr>
          <w:color w:val="20435C"/>
          <w:w w:val="105"/>
        </w:rPr>
        <w:t>的任何内容</w:t>
      </w:r>
      <w:r>
        <w:rPr>
          <w:color w:val="20435C"/>
          <w:spacing w:val="-23"/>
          <w:w w:val="105"/>
        </w:rPr>
        <w:t>）</w:t>
      </w:r>
      <w:r>
        <w:rPr>
          <w:color w:val="20435C"/>
          <w:spacing w:val="-13"/>
          <w:w w:val="105"/>
        </w:rPr>
        <w:t>的</w:t>
      </w:r>
      <w:r>
        <w:rPr>
          <w:color w:val="20435C"/>
          <w:w w:val="105"/>
        </w:rPr>
        <w:t>输出？</w:t>
      </w:r>
    </w:p>
    <w:p>
      <w:pPr>
        <w:pStyle w:val="6"/>
        <w:spacing w:before="11"/>
        <w:rPr>
          <w:rFonts w:ascii="Microsoft JhengHei UI"/>
          <w:b/>
          <w:sz w:val="18"/>
        </w:rPr>
      </w:pPr>
    </w:p>
    <w:p>
      <w:pPr>
        <w:pStyle w:val="6"/>
        <w:spacing w:line="192" w:lineRule="auto"/>
        <w:ind w:left="800" w:right="169"/>
      </w:pPr>
      <w:r>
        <w:rPr>
          <w:spacing w:val="41"/>
          <w:w w:val="110"/>
        </w:rPr>
        <w:t>在</w:t>
      </w:r>
      <w:r>
        <w:rPr>
          <w:rFonts w:ascii="Times New Roman" w:eastAsia="Times New Roman"/>
          <w:w w:val="110"/>
        </w:rPr>
        <w:t xml:space="preserve">Python </w:t>
      </w:r>
      <w:r>
        <w:rPr>
          <w:spacing w:val="-14"/>
          <w:w w:val="110"/>
        </w:rPr>
        <w:t xml:space="preserve">代码中，定义一个支持 </w:t>
      </w:r>
      <w:r>
        <w:rPr>
          <w:rFonts w:ascii="Lucida Sans Unicode" w:eastAsia="Lucida Sans Unicode"/>
          <w:w w:val="110"/>
        </w:rPr>
        <w:t>write()</w:t>
      </w:r>
      <w:r>
        <w:rPr>
          <w:rFonts w:ascii="Lucida Sans Unicode" w:eastAsia="Lucida Sans Unicode"/>
          <w:spacing w:val="-53"/>
          <w:w w:val="110"/>
        </w:rPr>
        <w:t xml:space="preserve"> </w:t>
      </w:r>
      <w:r>
        <w:rPr>
          <w:spacing w:val="-12"/>
          <w:w w:val="110"/>
        </w:rPr>
        <w:t xml:space="preserve">方法的对象。将此对象赋值给 </w:t>
      </w:r>
      <w:r>
        <w:rPr>
          <w:rFonts w:ascii="Lucida Sans Unicode" w:eastAsia="Lucida Sans Unicode"/>
          <w:w w:val="110"/>
        </w:rPr>
        <w:t>sys.stdout</w:t>
      </w:r>
      <w:r>
        <w:rPr>
          <w:rFonts w:ascii="Lucida Sans Unicode" w:eastAsia="Lucida Sans Unicode"/>
          <w:spacing w:val="-52"/>
          <w:w w:val="110"/>
        </w:rPr>
        <w:t xml:space="preserve"> </w:t>
      </w:r>
      <w:r>
        <w:rPr>
          <w:spacing w:val="41"/>
          <w:w w:val="110"/>
        </w:rPr>
        <w:t>和</w:t>
      </w:r>
      <w:r>
        <w:rPr>
          <w:rFonts w:ascii="Lucida Sans Unicode" w:eastAsia="Lucida Sans Unicode"/>
          <w:w w:val="110"/>
        </w:rPr>
        <w:t>sys.stderr</w:t>
      </w:r>
      <w:r>
        <w:rPr>
          <w:spacing w:val="-110"/>
          <w:w w:val="110"/>
        </w:rPr>
        <w:t>。</w:t>
      </w:r>
      <w:r>
        <w:rPr>
          <w:spacing w:val="23"/>
        </w:rPr>
        <w:t>调用</w:t>
      </w:r>
      <w:r>
        <w:rPr>
          <w:rFonts w:ascii="Times New Roman" w:eastAsia="Times New Roman"/>
        </w:rPr>
        <w:t>print_error</w:t>
      </w:r>
      <w:r>
        <w:rPr>
          <w:rFonts w:ascii="Times New Roman" w:eastAsia="Times New Roman"/>
          <w:spacing w:val="5"/>
        </w:rPr>
        <w:t xml:space="preserve">  </w:t>
      </w:r>
      <w:r>
        <w:rPr>
          <w:spacing w:val="-2"/>
        </w:rPr>
        <w:t>或者只是允许标准回溯机制生效。在此之后，输出将转往你的</w:t>
      </w:r>
      <w:r>
        <w:rPr>
          <w:rFonts w:ascii="Lucida Sans Unicode" w:eastAsia="Lucida Sans Unicode"/>
        </w:rPr>
        <w:t xml:space="preserve">write() </w:t>
      </w:r>
      <w:r>
        <w:t>方法所指向的任</w:t>
      </w:r>
      <w:r>
        <w:rPr>
          <w:w w:val="110"/>
        </w:rPr>
        <w:t>何地方。</w:t>
      </w:r>
    </w:p>
    <w:p>
      <w:pPr>
        <w:pStyle w:val="6"/>
        <w:spacing w:before="77"/>
        <w:ind w:left="800"/>
      </w:pPr>
      <w:r>
        <w:pict>
          <v:shape id="_x0000_s1297" o:spid="_x0000_s1297" o:spt="202" type="#_x0000_t202" style="position:absolute;left:0pt;margin-left:68.8pt;margin-top:23.95pt;height:83.1pt;width:457.7pt;mso-position-horizontal-relative:page;mso-wrap-distance-bottom:0pt;mso-wrap-distance-top:0pt;z-index:5120;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rFonts w:ascii="Courier New"/>
                      <w:b/>
                      <w:sz w:val="18"/>
                    </w:rPr>
                  </w:pPr>
                  <w:r>
                    <w:rPr>
                      <w:rFonts w:ascii="Courier New"/>
                      <w:b/>
                      <w:color w:val="C65B0A"/>
                      <w:w w:val="110"/>
                      <w:sz w:val="18"/>
                    </w:rPr>
                    <w:t xml:space="preserve">&gt;&gt;&gt; </w:t>
                  </w:r>
                  <w:r>
                    <w:rPr>
                      <w:rFonts w:ascii="Courier New"/>
                      <w:b/>
                      <w:color w:val="007021"/>
                      <w:w w:val="110"/>
                      <w:sz w:val="18"/>
                    </w:rPr>
                    <w:t xml:space="preserve">import </w:t>
                  </w:r>
                  <w:r>
                    <w:rPr>
                      <w:rFonts w:ascii="Courier New"/>
                      <w:b/>
                      <w:color w:val="0C84B5"/>
                      <w:w w:val="110"/>
                      <w:sz w:val="18"/>
                    </w:rPr>
                    <w:t>io</w:t>
                  </w:r>
                  <w:r>
                    <w:rPr>
                      <w:color w:val="666666"/>
                      <w:w w:val="110"/>
                      <w:sz w:val="18"/>
                    </w:rPr>
                    <w:t xml:space="preserve">, </w:t>
                  </w:r>
                  <w:r>
                    <w:rPr>
                      <w:rFonts w:ascii="Courier New"/>
                      <w:b/>
                      <w:color w:val="0C84B5"/>
                      <w:w w:val="110"/>
                      <w:sz w:val="18"/>
                    </w:rPr>
                    <w:t>sys</w:t>
                  </w:r>
                </w:p>
                <w:p>
                  <w:pPr>
                    <w:spacing w:before="0" w:line="219" w:lineRule="exact"/>
                    <w:ind w:left="59" w:right="0" w:firstLine="0"/>
                    <w:jc w:val="left"/>
                    <w:rPr>
                      <w:sz w:val="18"/>
                    </w:rPr>
                  </w:pPr>
                  <w:r>
                    <w:rPr>
                      <w:rFonts w:ascii="Courier New"/>
                      <w:b/>
                      <w:color w:val="C65B0A"/>
                      <w:w w:val="105"/>
                      <w:sz w:val="18"/>
                    </w:rPr>
                    <w:t xml:space="preserve">&gt;&gt;&gt; </w:t>
                  </w:r>
                  <w:r>
                    <w:rPr>
                      <w:w w:val="120"/>
                      <w:sz w:val="18"/>
                    </w:rPr>
                    <w:t>sys</w:t>
                  </w:r>
                  <w:r>
                    <w:rPr>
                      <w:color w:val="666666"/>
                      <w:w w:val="120"/>
                      <w:sz w:val="18"/>
                    </w:rPr>
                    <w:t>.</w:t>
                  </w:r>
                  <w:r>
                    <w:rPr>
                      <w:w w:val="120"/>
                      <w:sz w:val="18"/>
                    </w:rPr>
                    <w:t xml:space="preserve">stdout </w:t>
                  </w:r>
                  <w:r>
                    <w:rPr>
                      <w:color w:val="666666"/>
                      <w:w w:val="105"/>
                      <w:sz w:val="18"/>
                    </w:rPr>
                    <w:t xml:space="preserve">= </w:t>
                  </w:r>
                  <w:r>
                    <w:rPr>
                      <w:w w:val="120"/>
                      <w:sz w:val="18"/>
                    </w:rPr>
                    <w:t>io</w:t>
                  </w:r>
                  <w:r>
                    <w:rPr>
                      <w:color w:val="666666"/>
                      <w:w w:val="120"/>
                      <w:sz w:val="18"/>
                    </w:rPr>
                    <w:t>.</w:t>
                  </w:r>
                  <w:r>
                    <w:rPr>
                      <w:w w:val="120"/>
                      <w:sz w:val="18"/>
                    </w:rPr>
                    <w:t>StringIO()</w:t>
                  </w:r>
                </w:p>
                <w:p>
                  <w:pPr>
                    <w:spacing w:before="0" w:line="219" w:lineRule="exact"/>
                    <w:ind w:left="59" w:right="0" w:firstLine="0"/>
                    <w:jc w:val="left"/>
                    <w:rPr>
                      <w:sz w:val="18"/>
                    </w:rPr>
                  </w:pPr>
                  <w:r>
                    <w:rPr>
                      <w:rFonts w:ascii="Courier New"/>
                      <w:b/>
                      <w:color w:val="C65B0A"/>
                      <w:w w:val="99"/>
                      <w:sz w:val="18"/>
                    </w:rPr>
                    <w:t>&gt;&gt;&gt;</w:t>
                  </w:r>
                  <w:r>
                    <w:rPr>
                      <w:rFonts w:ascii="Courier New"/>
                      <w:b/>
                      <w:color w:val="C65B0A"/>
                      <w:spacing w:val="-1"/>
                      <w:sz w:val="18"/>
                    </w:rPr>
                    <w:t xml:space="preserve"> </w:t>
                  </w:r>
                  <w:r>
                    <w:rPr>
                      <w:color w:val="007021"/>
                      <w:w w:val="128"/>
                      <w:sz w:val="18"/>
                    </w:rPr>
                    <w:t>prin</w:t>
                  </w:r>
                  <w:r>
                    <w:rPr>
                      <w:color w:val="007021"/>
                      <w:spacing w:val="-1"/>
                      <w:w w:val="128"/>
                      <w:sz w:val="18"/>
                    </w:rPr>
                    <w:t>t</w:t>
                  </w:r>
                  <w:r>
                    <w:rPr>
                      <w:spacing w:val="-1"/>
                      <w:w w:val="183"/>
                      <w:sz w:val="18"/>
                    </w:rPr>
                    <w:t>(</w:t>
                  </w:r>
                  <w:r>
                    <w:rPr>
                      <w:color w:val="3F70A0"/>
                      <w:spacing w:val="-1"/>
                      <w:w w:val="261"/>
                      <w:sz w:val="18"/>
                    </w:rPr>
                    <w:t>'</w:t>
                  </w:r>
                  <w:r>
                    <w:rPr>
                      <w:color w:val="3F70A0"/>
                      <w:w w:val="112"/>
                      <w:sz w:val="18"/>
                    </w:rPr>
                    <w:t>fo</w:t>
                  </w:r>
                  <w:r>
                    <w:rPr>
                      <w:color w:val="3F70A0"/>
                      <w:spacing w:val="-1"/>
                      <w:w w:val="112"/>
                      <w:sz w:val="18"/>
                    </w:rPr>
                    <w:t>o</w:t>
                  </w:r>
                  <w:r>
                    <w:rPr>
                      <w:color w:val="3F70A0"/>
                      <w:spacing w:val="-1"/>
                      <w:w w:val="261"/>
                      <w:sz w:val="18"/>
                    </w:rPr>
                    <w:t>'</w:t>
                  </w:r>
                  <w:r>
                    <w:rPr>
                      <w:w w:val="183"/>
                      <w:sz w:val="18"/>
                    </w:rPr>
                    <w:t>)</w:t>
                  </w:r>
                </w:p>
                <w:p>
                  <w:pPr>
                    <w:spacing w:before="0" w:line="219" w:lineRule="exact"/>
                    <w:ind w:left="59" w:right="0" w:firstLine="0"/>
                    <w:jc w:val="left"/>
                    <w:rPr>
                      <w:sz w:val="18"/>
                    </w:rPr>
                  </w:pPr>
                  <w:r>
                    <w:rPr>
                      <w:rFonts w:ascii="Courier New"/>
                      <w:b/>
                      <w:color w:val="C65B0A"/>
                      <w:w w:val="99"/>
                      <w:sz w:val="18"/>
                    </w:rPr>
                    <w:t>&gt;&gt;&gt;</w:t>
                  </w:r>
                  <w:r>
                    <w:rPr>
                      <w:rFonts w:ascii="Courier New"/>
                      <w:b/>
                      <w:color w:val="C65B0A"/>
                      <w:spacing w:val="-1"/>
                      <w:sz w:val="18"/>
                    </w:rPr>
                    <w:t xml:space="preserve"> </w:t>
                  </w:r>
                  <w:r>
                    <w:rPr>
                      <w:color w:val="007021"/>
                      <w:w w:val="128"/>
                      <w:sz w:val="18"/>
                    </w:rPr>
                    <w:t>prin</w:t>
                  </w:r>
                  <w:r>
                    <w:rPr>
                      <w:color w:val="007021"/>
                      <w:spacing w:val="-1"/>
                      <w:w w:val="128"/>
                      <w:sz w:val="18"/>
                    </w:rPr>
                    <w:t>t</w:t>
                  </w:r>
                  <w:r>
                    <w:rPr>
                      <w:spacing w:val="-1"/>
                      <w:w w:val="183"/>
                      <w:sz w:val="18"/>
                    </w:rPr>
                    <w:t>(</w:t>
                  </w:r>
                  <w:r>
                    <w:rPr>
                      <w:color w:val="3F70A0"/>
                      <w:spacing w:val="-1"/>
                      <w:w w:val="261"/>
                      <w:sz w:val="18"/>
                    </w:rPr>
                    <w:t>'</w:t>
                  </w:r>
                  <w:r>
                    <w:rPr>
                      <w:color w:val="3F70A0"/>
                      <w:w w:val="126"/>
                      <w:sz w:val="18"/>
                    </w:rPr>
                    <w:t>hello</w:t>
                  </w:r>
                  <w:r>
                    <w:rPr>
                      <w:color w:val="3F70A0"/>
                      <w:sz w:val="18"/>
                    </w:rPr>
                    <w:t xml:space="preserve"> </w:t>
                  </w:r>
                  <w:r>
                    <w:rPr>
                      <w:color w:val="3F70A0"/>
                      <w:spacing w:val="-7"/>
                      <w:sz w:val="18"/>
                    </w:rPr>
                    <w:t xml:space="preserve"> </w:t>
                  </w:r>
                  <w:r>
                    <w:rPr>
                      <w:color w:val="3F70A0"/>
                      <w:w w:val="118"/>
                      <w:sz w:val="18"/>
                    </w:rPr>
                    <w:t>world</w:t>
                  </w:r>
                  <w:r>
                    <w:rPr>
                      <w:color w:val="3F70A0"/>
                      <w:spacing w:val="-1"/>
                      <w:w w:val="118"/>
                      <w:sz w:val="18"/>
                    </w:rPr>
                    <w:t>!</w:t>
                  </w:r>
                  <w:r>
                    <w:rPr>
                      <w:color w:val="3F70A0"/>
                      <w:spacing w:val="-1"/>
                      <w:w w:val="261"/>
                      <w:sz w:val="18"/>
                    </w:rPr>
                    <w:t>'</w:t>
                  </w:r>
                  <w:r>
                    <w:rPr>
                      <w:w w:val="183"/>
                      <w:sz w:val="18"/>
                    </w:rPr>
                    <w:t>)</w:t>
                  </w:r>
                </w:p>
                <w:p>
                  <w:pPr>
                    <w:spacing w:before="13" w:line="189" w:lineRule="auto"/>
                    <w:ind w:left="59" w:right="4398" w:firstLine="0"/>
                    <w:jc w:val="left"/>
                    <w:rPr>
                      <w:sz w:val="18"/>
                    </w:rPr>
                  </w:pPr>
                  <w:r>
                    <w:rPr>
                      <w:rFonts w:ascii="Courier New"/>
                      <w:b/>
                      <w:color w:val="C65B0A"/>
                      <w:w w:val="115"/>
                      <w:sz w:val="18"/>
                    </w:rPr>
                    <w:t xml:space="preserve">&gt;&gt;&gt;  </w:t>
                  </w:r>
                  <w:r>
                    <w:rPr>
                      <w:w w:val="115"/>
                      <w:sz w:val="18"/>
                    </w:rPr>
                    <w:t>sys</w:t>
                  </w:r>
                  <w:r>
                    <w:rPr>
                      <w:color w:val="666666"/>
                      <w:w w:val="115"/>
                      <w:sz w:val="18"/>
                    </w:rPr>
                    <w:t>.</w:t>
                  </w:r>
                  <w:r>
                    <w:rPr>
                      <w:w w:val="115"/>
                      <w:sz w:val="18"/>
                    </w:rPr>
                    <w:t>stderr</w:t>
                  </w:r>
                  <w:r>
                    <w:rPr>
                      <w:color w:val="666666"/>
                      <w:w w:val="115"/>
                      <w:sz w:val="18"/>
                    </w:rPr>
                    <w:t>.</w:t>
                  </w:r>
                  <w:r>
                    <w:rPr>
                      <w:w w:val="115"/>
                      <w:sz w:val="18"/>
                    </w:rPr>
                    <w:t>write(sys</w:t>
                  </w:r>
                  <w:r>
                    <w:rPr>
                      <w:color w:val="666666"/>
                      <w:w w:val="115"/>
                      <w:sz w:val="18"/>
                    </w:rPr>
                    <w:t>.</w:t>
                  </w:r>
                  <w:r>
                    <w:rPr>
                      <w:w w:val="115"/>
                      <w:sz w:val="18"/>
                    </w:rPr>
                    <w:t>stdout</w:t>
                  </w:r>
                  <w:r>
                    <w:rPr>
                      <w:color w:val="666666"/>
                      <w:w w:val="115"/>
                      <w:sz w:val="18"/>
                    </w:rPr>
                    <w:t>.</w:t>
                  </w:r>
                  <w:r>
                    <w:rPr>
                      <w:w w:val="115"/>
                      <w:sz w:val="18"/>
                    </w:rPr>
                    <w:t xml:space="preserve">getvalue()) </w:t>
                  </w:r>
                  <w:r>
                    <w:rPr>
                      <w:color w:val="333333"/>
                      <w:w w:val="115"/>
                      <w:sz w:val="18"/>
                    </w:rPr>
                    <w:t>foo</w:t>
                  </w:r>
                </w:p>
                <w:p>
                  <w:pPr>
                    <w:spacing w:before="0" w:line="236" w:lineRule="exact"/>
                    <w:ind w:left="59" w:right="0" w:firstLine="0"/>
                    <w:jc w:val="left"/>
                    <w:rPr>
                      <w:sz w:val="18"/>
                    </w:rPr>
                  </w:pPr>
                  <w:r>
                    <w:rPr>
                      <w:color w:val="333333"/>
                      <w:w w:val="120"/>
                      <w:sz w:val="18"/>
                    </w:rPr>
                    <w:t>hello world!</w:t>
                  </w:r>
                </w:p>
              </w:txbxContent>
            </v:textbox>
            <w10:wrap type="topAndBottom"/>
          </v:shape>
        </w:pict>
      </w:r>
      <w:r>
        <w:rPr>
          <w:w w:val="110"/>
        </w:rPr>
        <w:t xml:space="preserve">做到这一点的最简单方式是使用 </w:t>
      </w:r>
      <w:r>
        <w:rPr>
          <w:rFonts w:ascii="Lucida Sans Unicode" w:eastAsia="Lucida Sans Unicode"/>
          <w:w w:val="110"/>
        </w:rPr>
        <w:t xml:space="preserve">io.StringIO </w:t>
      </w:r>
      <w:r>
        <w:rPr>
          <w:w w:val="110"/>
        </w:rPr>
        <w:t>类：</w:t>
      </w:r>
    </w:p>
    <w:p>
      <w:pPr>
        <w:pStyle w:val="6"/>
        <w:spacing w:before="129" w:after="100"/>
        <w:ind w:left="800"/>
      </w:pPr>
      <w:r>
        <w:t>实现同样效果的自定义对象看起来是这样的：</w:t>
      </w:r>
    </w:p>
    <w:p>
      <w:pPr>
        <w:pStyle w:val="6"/>
        <w:ind w:left="732"/>
      </w:pPr>
      <w:r>
        <w:pict>
          <v:shape id="_x0000_s1298" o:spid="_x0000_s1298" o:spt="202" type="#_x0000_t202" style="height:159.8pt;width:457.7pt;"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rFonts w:ascii="Courier New"/>
                      <w:b/>
                      <w:sz w:val="18"/>
                    </w:rPr>
                  </w:pPr>
                  <w:r>
                    <w:rPr>
                      <w:rFonts w:ascii="Courier New"/>
                      <w:b/>
                      <w:color w:val="C65B0A"/>
                      <w:w w:val="110"/>
                      <w:sz w:val="18"/>
                    </w:rPr>
                    <w:t xml:space="preserve">&gt;&gt;&gt; </w:t>
                  </w:r>
                  <w:r>
                    <w:rPr>
                      <w:rFonts w:ascii="Courier New"/>
                      <w:b/>
                      <w:color w:val="007021"/>
                      <w:w w:val="110"/>
                      <w:sz w:val="18"/>
                    </w:rPr>
                    <w:t xml:space="preserve">import </w:t>
                  </w:r>
                  <w:r>
                    <w:rPr>
                      <w:rFonts w:ascii="Courier New"/>
                      <w:b/>
                      <w:color w:val="0C84B5"/>
                      <w:w w:val="110"/>
                      <w:sz w:val="18"/>
                    </w:rPr>
                    <w:t>io</w:t>
                  </w:r>
                  <w:r>
                    <w:rPr>
                      <w:color w:val="666666"/>
                      <w:w w:val="110"/>
                      <w:sz w:val="18"/>
                    </w:rPr>
                    <w:t xml:space="preserve">, </w:t>
                  </w:r>
                  <w:r>
                    <w:rPr>
                      <w:rFonts w:ascii="Courier New"/>
                      <w:b/>
                      <w:color w:val="0C84B5"/>
                      <w:w w:val="110"/>
                      <w:sz w:val="18"/>
                    </w:rPr>
                    <w:t>sys</w:t>
                  </w:r>
                </w:p>
                <w:p>
                  <w:pPr>
                    <w:spacing w:before="0" w:line="219" w:lineRule="exact"/>
                    <w:ind w:left="59" w:right="0" w:firstLine="0"/>
                    <w:jc w:val="left"/>
                    <w:rPr>
                      <w:sz w:val="18"/>
                    </w:rPr>
                  </w:pPr>
                  <w:r>
                    <w:rPr>
                      <w:rFonts w:ascii="Courier New"/>
                      <w:b/>
                      <w:color w:val="C65B0A"/>
                      <w:w w:val="105"/>
                      <w:sz w:val="18"/>
                    </w:rPr>
                    <w:t xml:space="preserve">&gt;&gt;&gt; </w:t>
                  </w:r>
                  <w:r>
                    <w:rPr>
                      <w:rFonts w:ascii="Courier New"/>
                      <w:b/>
                      <w:color w:val="007021"/>
                      <w:w w:val="105"/>
                      <w:sz w:val="18"/>
                    </w:rPr>
                    <w:t xml:space="preserve">class </w:t>
                  </w:r>
                  <w:r>
                    <w:rPr>
                      <w:rFonts w:ascii="Courier New"/>
                      <w:b/>
                      <w:color w:val="0C84B5"/>
                      <w:w w:val="105"/>
                      <w:sz w:val="18"/>
                    </w:rPr>
                    <w:t>StdoutCatcher</w:t>
                  </w:r>
                  <w:r>
                    <w:rPr>
                      <w:w w:val="105"/>
                      <w:sz w:val="18"/>
                    </w:rPr>
                    <w:t>(io</w:t>
                  </w:r>
                  <w:r>
                    <w:rPr>
                      <w:color w:val="666666"/>
                      <w:w w:val="105"/>
                      <w:sz w:val="18"/>
                    </w:rPr>
                    <w:t>.</w:t>
                  </w:r>
                  <w:r>
                    <w:rPr>
                      <w:w w:val="105"/>
                      <w:sz w:val="18"/>
                    </w:rPr>
                    <w:t>TextIOBase):</w:t>
                  </w:r>
                </w:p>
                <w:p>
                  <w:pPr>
                    <w:tabs>
                      <w:tab w:val="left" w:pos="920"/>
                      <w:tab w:val="left" w:pos="1566"/>
                      <w:tab w:val="left" w:pos="2211"/>
                    </w:tabs>
                    <w:spacing w:before="0" w:line="219" w:lineRule="exact"/>
                    <w:ind w:left="59" w:right="0" w:firstLine="0"/>
                    <w:jc w:val="left"/>
                    <w:rPr>
                      <w:sz w:val="18"/>
                    </w:rPr>
                  </w:pPr>
                  <w:r>
                    <w:rPr>
                      <w:rFonts w:ascii="Courier New"/>
                      <w:b/>
                      <w:color w:val="C65B0A"/>
                      <w:w w:val="130"/>
                      <w:sz w:val="18"/>
                    </w:rPr>
                    <w:t>...</w:t>
                  </w:r>
                  <w:r>
                    <w:rPr>
                      <w:rFonts w:ascii="Courier New"/>
                      <w:b/>
                      <w:color w:val="C65B0A"/>
                      <w:w w:val="130"/>
                      <w:sz w:val="18"/>
                    </w:rPr>
                    <w:tab/>
                  </w:r>
                  <w:r>
                    <w:rPr>
                      <w:rFonts w:ascii="Courier New"/>
                      <w:b/>
                      <w:color w:val="007021"/>
                      <w:w w:val="130"/>
                      <w:sz w:val="18"/>
                    </w:rPr>
                    <w:t>def</w:t>
                  </w:r>
                  <w:r>
                    <w:rPr>
                      <w:rFonts w:ascii="Courier New"/>
                      <w:b/>
                      <w:color w:val="007021"/>
                      <w:w w:val="130"/>
                      <w:sz w:val="18"/>
                      <w:u w:val="single" w:color="04277B"/>
                    </w:rPr>
                    <w:t xml:space="preserve"> </w:t>
                  </w:r>
                  <w:r>
                    <w:rPr>
                      <w:rFonts w:ascii="Courier New"/>
                      <w:b/>
                      <w:color w:val="007021"/>
                      <w:w w:val="130"/>
                      <w:sz w:val="18"/>
                      <w:u w:val="single" w:color="04277B"/>
                    </w:rPr>
                    <w:tab/>
                  </w:r>
                  <w:r>
                    <w:rPr>
                      <w:color w:val="05287C"/>
                      <w:w w:val="130"/>
                      <w:sz w:val="18"/>
                    </w:rPr>
                    <w:t>init</w:t>
                  </w:r>
                  <w:r>
                    <w:rPr>
                      <w:w w:val="130"/>
                      <w:sz w:val="18"/>
                      <w:u w:val="single" w:color="04277B"/>
                    </w:rPr>
                    <w:t xml:space="preserve"> </w:t>
                  </w:r>
                  <w:r>
                    <w:rPr>
                      <w:w w:val="130"/>
                      <w:sz w:val="18"/>
                      <w:u w:val="single" w:color="04277B"/>
                    </w:rPr>
                    <w:tab/>
                  </w:r>
                  <w:r>
                    <w:rPr>
                      <w:w w:val="130"/>
                      <w:sz w:val="18"/>
                    </w:rPr>
                    <w:t>(</w:t>
                  </w:r>
                  <w:r>
                    <w:rPr>
                      <w:color w:val="007021"/>
                      <w:w w:val="130"/>
                      <w:sz w:val="18"/>
                    </w:rPr>
                    <w:t>self</w:t>
                  </w:r>
                  <w:r>
                    <w:rPr>
                      <w:w w:val="130"/>
                      <w:sz w:val="18"/>
                    </w:rPr>
                    <w:t>):</w:t>
                  </w:r>
                </w:p>
                <w:p>
                  <w:pPr>
                    <w:tabs>
                      <w:tab w:val="left" w:pos="1350"/>
                    </w:tabs>
                    <w:spacing w:before="0" w:line="219" w:lineRule="exact"/>
                    <w:ind w:left="59" w:right="0" w:firstLine="0"/>
                    <w:jc w:val="left"/>
                    <w:rPr>
                      <w:sz w:val="18"/>
                    </w:rPr>
                  </w:pPr>
                  <w:r>
                    <w:rPr>
                      <w:rFonts w:ascii="Courier New"/>
                      <w:b/>
                      <w:color w:val="C65B0A"/>
                      <w:w w:val="125"/>
                      <w:sz w:val="18"/>
                    </w:rPr>
                    <w:t>...</w:t>
                  </w:r>
                  <w:r>
                    <w:rPr>
                      <w:rFonts w:ascii="Courier New"/>
                      <w:b/>
                      <w:color w:val="C65B0A"/>
                      <w:w w:val="125"/>
                      <w:sz w:val="18"/>
                    </w:rPr>
                    <w:tab/>
                  </w:r>
                  <w:r>
                    <w:rPr>
                      <w:color w:val="007021"/>
                      <w:w w:val="125"/>
                      <w:sz w:val="18"/>
                    </w:rPr>
                    <w:t>self</w:t>
                  </w:r>
                  <w:r>
                    <w:rPr>
                      <w:color w:val="666666"/>
                      <w:w w:val="125"/>
                      <w:sz w:val="18"/>
                    </w:rPr>
                    <w:t>.</w:t>
                  </w:r>
                  <w:r>
                    <w:rPr>
                      <w:w w:val="125"/>
                      <w:sz w:val="18"/>
                    </w:rPr>
                    <w:t xml:space="preserve">data </w:t>
                  </w:r>
                  <w:r>
                    <w:rPr>
                      <w:color w:val="666666"/>
                      <w:w w:val="125"/>
                      <w:sz w:val="18"/>
                    </w:rPr>
                    <w:t xml:space="preserve">= </w:t>
                  </w:r>
                  <w:r>
                    <w:rPr>
                      <w:w w:val="125"/>
                      <w:sz w:val="18"/>
                    </w:rPr>
                    <w:t>[]</w:t>
                  </w:r>
                </w:p>
                <w:p>
                  <w:pPr>
                    <w:tabs>
                      <w:tab w:val="left" w:pos="920"/>
                    </w:tabs>
                    <w:spacing w:before="0" w:line="219" w:lineRule="exact"/>
                    <w:ind w:left="59" w:right="0" w:firstLine="0"/>
                    <w:jc w:val="left"/>
                    <w:rPr>
                      <w:sz w:val="18"/>
                    </w:rPr>
                  </w:pPr>
                  <w:r>
                    <w:rPr>
                      <w:rFonts w:ascii="Courier New"/>
                      <w:b/>
                      <w:color w:val="C65B0A"/>
                      <w:w w:val="125"/>
                      <w:sz w:val="18"/>
                    </w:rPr>
                    <w:t>...</w:t>
                  </w:r>
                  <w:r>
                    <w:rPr>
                      <w:rFonts w:ascii="Courier New"/>
                      <w:b/>
                      <w:color w:val="C65B0A"/>
                      <w:w w:val="125"/>
                      <w:sz w:val="18"/>
                    </w:rPr>
                    <w:tab/>
                  </w:r>
                  <w:r>
                    <w:rPr>
                      <w:rFonts w:ascii="Courier New"/>
                      <w:b/>
                      <w:color w:val="007021"/>
                      <w:w w:val="125"/>
                      <w:sz w:val="18"/>
                    </w:rPr>
                    <w:t xml:space="preserve">def </w:t>
                  </w:r>
                  <w:r>
                    <w:rPr>
                      <w:color w:val="05287C"/>
                      <w:w w:val="125"/>
                      <w:sz w:val="18"/>
                    </w:rPr>
                    <w:t>write</w:t>
                  </w:r>
                  <w:r>
                    <w:rPr>
                      <w:w w:val="125"/>
                      <w:sz w:val="18"/>
                    </w:rPr>
                    <w:t>(</w:t>
                  </w:r>
                  <w:r>
                    <w:rPr>
                      <w:color w:val="007021"/>
                      <w:w w:val="125"/>
                      <w:sz w:val="18"/>
                    </w:rPr>
                    <w:t>self</w:t>
                  </w:r>
                  <w:r>
                    <w:rPr>
                      <w:w w:val="125"/>
                      <w:sz w:val="18"/>
                    </w:rPr>
                    <w:t>,</w:t>
                  </w:r>
                  <w:r>
                    <w:rPr>
                      <w:spacing w:val="12"/>
                      <w:w w:val="125"/>
                      <w:sz w:val="18"/>
                    </w:rPr>
                    <w:t xml:space="preserve"> </w:t>
                  </w:r>
                  <w:r>
                    <w:rPr>
                      <w:w w:val="125"/>
                      <w:sz w:val="18"/>
                    </w:rPr>
                    <w:t>stuff):</w:t>
                  </w:r>
                </w:p>
                <w:p>
                  <w:pPr>
                    <w:tabs>
                      <w:tab w:val="left" w:pos="1350"/>
                    </w:tabs>
                    <w:spacing w:before="0" w:line="243" w:lineRule="exact"/>
                    <w:ind w:left="59" w:right="0" w:firstLine="0"/>
                    <w:jc w:val="left"/>
                    <w:rPr>
                      <w:sz w:val="18"/>
                    </w:rPr>
                  </w:pPr>
                  <w:r>
                    <w:rPr>
                      <w:rFonts w:ascii="Courier New"/>
                      <w:b/>
                      <w:color w:val="C65B0A"/>
                      <w:w w:val="120"/>
                      <w:sz w:val="18"/>
                    </w:rPr>
                    <w:t>...</w:t>
                  </w:r>
                  <w:r>
                    <w:rPr>
                      <w:rFonts w:ascii="Courier New"/>
                      <w:b/>
                      <w:color w:val="C65B0A"/>
                      <w:w w:val="120"/>
                      <w:sz w:val="18"/>
                    </w:rPr>
                    <w:tab/>
                  </w:r>
                  <w:r>
                    <w:rPr>
                      <w:color w:val="007021"/>
                      <w:w w:val="120"/>
                      <w:sz w:val="18"/>
                    </w:rPr>
                    <w:t>self</w:t>
                  </w:r>
                  <w:r>
                    <w:rPr>
                      <w:color w:val="666666"/>
                      <w:w w:val="120"/>
                      <w:sz w:val="18"/>
                    </w:rPr>
                    <w:t>.</w:t>
                  </w:r>
                  <w:r>
                    <w:rPr>
                      <w:w w:val="120"/>
                      <w:sz w:val="18"/>
                    </w:rPr>
                    <w:t>data</w:t>
                  </w:r>
                  <w:r>
                    <w:rPr>
                      <w:color w:val="666666"/>
                      <w:w w:val="120"/>
                      <w:sz w:val="18"/>
                    </w:rPr>
                    <w:t>.</w:t>
                  </w:r>
                  <w:r>
                    <w:rPr>
                      <w:w w:val="120"/>
                      <w:sz w:val="18"/>
                    </w:rPr>
                    <w:t>append(stuff)</w:t>
                  </w:r>
                </w:p>
                <w:p>
                  <w:pPr>
                    <w:spacing w:before="0" w:line="199" w:lineRule="exact"/>
                    <w:ind w:left="59" w:right="0" w:firstLine="0"/>
                    <w:jc w:val="left"/>
                    <w:rPr>
                      <w:rFonts w:ascii="Courier New"/>
                      <w:b/>
                      <w:sz w:val="18"/>
                    </w:rPr>
                  </w:pPr>
                  <w:r>
                    <w:rPr>
                      <w:rFonts w:ascii="Courier New"/>
                      <w:b/>
                      <w:color w:val="C65B0A"/>
                      <w:sz w:val="18"/>
                    </w:rPr>
                    <w:t>...</w:t>
                  </w:r>
                </w:p>
                <w:p>
                  <w:pPr>
                    <w:spacing w:before="16" w:line="188" w:lineRule="exact"/>
                    <w:ind w:left="59" w:right="0" w:firstLine="0"/>
                    <w:jc w:val="left"/>
                    <w:rPr>
                      <w:rFonts w:ascii="Courier New"/>
                      <w:b/>
                      <w:sz w:val="18"/>
                    </w:rPr>
                  </w:pPr>
                  <w:r>
                    <w:rPr>
                      <w:rFonts w:ascii="Courier New"/>
                      <w:b/>
                      <w:color w:val="C65B0A"/>
                      <w:sz w:val="18"/>
                    </w:rPr>
                    <w:t xml:space="preserve">&gt;&gt;&gt; </w:t>
                  </w:r>
                  <w:r>
                    <w:rPr>
                      <w:rFonts w:ascii="Courier New"/>
                      <w:b/>
                      <w:color w:val="007021"/>
                      <w:sz w:val="18"/>
                    </w:rPr>
                    <w:t xml:space="preserve">import </w:t>
                  </w:r>
                  <w:r>
                    <w:rPr>
                      <w:rFonts w:ascii="Courier New"/>
                      <w:b/>
                      <w:color w:val="0C84B5"/>
                      <w:sz w:val="18"/>
                    </w:rPr>
                    <w:t>sys</w:t>
                  </w:r>
                </w:p>
                <w:p>
                  <w:pPr>
                    <w:spacing w:before="0" w:line="232" w:lineRule="exact"/>
                    <w:ind w:left="59" w:right="0" w:firstLine="0"/>
                    <w:jc w:val="left"/>
                    <w:rPr>
                      <w:sz w:val="18"/>
                    </w:rPr>
                  </w:pPr>
                  <w:r>
                    <w:rPr>
                      <w:rFonts w:ascii="Courier New"/>
                      <w:b/>
                      <w:color w:val="C65B0A"/>
                      <w:w w:val="110"/>
                      <w:sz w:val="18"/>
                    </w:rPr>
                    <w:t xml:space="preserve">&gt;&gt;&gt; </w:t>
                  </w:r>
                  <w:r>
                    <w:rPr>
                      <w:w w:val="110"/>
                      <w:sz w:val="18"/>
                    </w:rPr>
                    <w:t>sys</w:t>
                  </w:r>
                  <w:r>
                    <w:rPr>
                      <w:color w:val="666666"/>
                      <w:w w:val="110"/>
                      <w:sz w:val="18"/>
                    </w:rPr>
                    <w:t>.</w:t>
                  </w:r>
                  <w:r>
                    <w:rPr>
                      <w:w w:val="110"/>
                      <w:sz w:val="18"/>
                    </w:rPr>
                    <w:t xml:space="preserve">stdout </w:t>
                  </w:r>
                  <w:r>
                    <w:rPr>
                      <w:color w:val="666666"/>
                      <w:w w:val="110"/>
                      <w:sz w:val="18"/>
                    </w:rPr>
                    <w:t xml:space="preserve">= </w:t>
                  </w:r>
                  <w:r>
                    <w:rPr>
                      <w:w w:val="110"/>
                      <w:sz w:val="18"/>
                    </w:rPr>
                    <w:t>StdoutCatcher()</w:t>
                  </w:r>
                </w:p>
                <w:p>
                  <w:pPr>
                    <w:spacing w:before="0" w:line="219" w:lineRule="exact"/>
                    <w:ind w:left="59" w:right="0" w:firstLine="0"/>
                    <w:jc w:val="left"/>
                    <w:rPr>
                      <w:sz w:val="18"/>
                    </w:rPr>
                  </w:pPr>
                  <w:r>
                    <w:rPr>
                      <w:rFonts w:ascii="Courier New"/>
                      <w:b/>
                      <w:color w:val="C65B0A"/>
                      <w:w w:val="99"/>
                      <w:sz w:val="18"/>
                    </w:rPr>
                    <w:t>&gt;&gt;&gt;</w:t>
                  </w:r>
                  <w:r>
                    <w:rPr>
                      <w:rFonts w:ascii="Courier New"/>
                      <w:b/>
                      <w:color w:val="C65B0A"/>
                      <w:spacing w:val="-1"/>
                      <w:sz w:val="18"/>
                    </w:rPr>
                    <w:t xml:space="preserve"> </w:t>
                  </w:r>
                  <w:r>
                    <w:rPr>
                      <w:color w:val="007021"/>
                      <w:w w:val="128"/>
                      <w:sz w:val="18"/>
                    </w:rPr>
                    <w:t>prin</w:t>
                  </w:r>
                  <w:r>
                    <w:rPr>
                      <w:color w:val="007021"/>
                      <w:spacing w:val="-1"/>
                      <w:w w:val="128"/>
                      <w:sz w:val="18"/>
                    </w:rPr>
                    <w:t>t</w:t>
                  </w:r>
                  <w:r>
                    <w:rPr>
                      <w:spacing w:val="-1"/>
                      <w:w w:val="183"/>
                      <w:sz w:val="18"/>
                    </w:rPr>
                    <w:t>(</w:t>
                  </w:r>
                  <w:r>
                    <w:rPr>
                      <w:color w:val="3F70A0"/>
                      <w:spacing w:val="-1"/>
                      <w:w w:val="261"/>
                      <w:sz w:val="18"/>
                    </w:rPr>
                    <w:t>'</w:t>
                  </w:r>
                  <w:r>
                    <w:rPr>
                      <w:color w:val="3F70A0"/>
                      <w:w w:val="112"/>
                      <w:sz w:val="18"/>
                    </w:rPr>
                    <w:t>fo</w:t>
                  </w:r>
                  <w:r>
                    <w:rPr>
                      <w:color w:val="3F70A0"/>
                      <w:spacing w:val="-1"/>
                      <w:w w:val="112"/>
                      <w:sz w:val="18"/>
                    </w:rPr>
                    <w:t>o</w:t>
                  </w:r>
                  <w:r>
                    <w:rPr>
                      <w:color w:val="3F70A0"/>
                      <w:spacing w:val="-1"/>
                      <w:w w:val="261"/>
                      <w:sz w:val="18"/>
                    </w:rPr>
                    <w:t>'</w:t>
                  </w:r>
                  <w:r>
                    <w:rPr>
                      <w:w w:val="183"/>
                      <w:sz w:val="18"/>
                    </w:rPr>
                    <w:t>)</w:t>
                  </w:r>
                </w:p>
                <w:p>
                  <w:pPr>
                    <w:spacing w:before="0" w:line="219" w:lineRule="exact"/>
                    <w:ind w:left="59" w:right="0" w:firstLine="0"/>
                    <w:jc w:val="left"/>
                    <w:rPr>
                      <w:sz w:val="18"/>
                    </w:rPr>
                  </w:pPr>
                  <w:r>
                    <w:rPr>
                      <w:rFonts w:ascii="Courier New"/>
                      <w:b/>
                      <w:color w:val="C65B0A"/>
                      <w:w w:val="99"/>
                      <w:sz w:val="18"/>
                    </w:rPr>
                    <w:t>&gt;&gt;&gt;</w:t>
                  </w:r>
                  <w:r>
                    <w:rPr>
                      <w:rFonts w:ascii="Courier New"/>
                      <w:b/>
                      <w:color w:val="C65B0A"/>
                      <w:spacing w:val="-1"/>
                      <w:sz w:val="18"/>
                    </w:rPr>
                    <w:t xml:space="preserve"> </w:t>
                  </w:r>
                  <w:r>
                    <w:rPr>
                      <w:color w:val="007021"/>
                      <w:w w:val="128"/>
                      <w:sz w:val="18"/>
                    </w:rPr>
                    <w:t>prin</w:t>
                  </w:r>
                  <w:r>
                    <w:rPr>
                      <w:color w:val="007021"/>
                      <w:spacing w:val="-1"/>
                      <w:w w:val="128"/>
                      <w:sz w:val="18"/>
                    </w:rPr>
                    <w:t>t</w:t>
                  </w:r>
                  <w:r>
                    <w:rPr>
                      <w:spacing w:val="-1"/>
                      <w:w w:val="183"/>
                      <w:sz w:val="18"/>
                    </w:rPr>
                    <w:t>(</w:t>
                  </w:r>
                  <w:r>
                    <w:rPr>
                      <w:color w:val="3F70A0"/>
                      <w:spacing w:val="-1"/>
                      <w:w w:val="261"/>
                      <w:sz w:val="18"/>
                    </w:rPr>
                    <w:t>'</w:t>
                  </w:r>
                  <w:r>
                    <w:rPr>
                      <w:color w:val="3F70A0"/>
                      <w:w w:val="126"/>
                      <w:sz w:val="18"/>
                    </w:rPr>
                    <w:t>hello</w:t>
                  </w:r>
                  <w:r>
                    <w:rPr>
                      <w:color w:val="3F70A0"/>
                      <w:sz w:val="18"/>
                    </w:rPr>
                    <w:t xml:space="preserve"> </w:t>
                  </w:r>
                  <w:r>
                    <w:rPr>
                      <w:color w:val="3F70A0"/>
                      <w:spacing w:val="-7"/>
                      <w:sz w:val="18"/>
                    </w:rPr>
                    <w:t xml:space="preserve"> </w:t>
                  </w:r>
                  <w:r>
                    <w:rPr>
                      <w:color w:val="3F70A0"/>
                      <w:w w:val="118"/>
                      <w:sz w:val="18"/>
                    </w:rPr>
                    <w:t>world</w:t>
                  </w:r>
                  <w:r>
                    <w:rPr>
                      <w:color w:val="3F70A0"/>
                      <w:spacing w:val="-1"/>
                      <w:w w:val="118"/>
                      <w:sz w:val="18"/>
                    </w:rPr>
                    <w:t>!</w:t>
                  </w:r>
                  <w:r>
                    <w:rPr>
                      <w:color w:val="3F70A0"/>
                      <w:spacing w:val="-1"/>
                      <w:w w:val="261"/>
                      <w:sz w:val="18"/>
                    </w:rPr>
                    <w:t>'</w:t>
                  </w:r>
                  <w:r>
                    <w:rPr>
                      <w:w w:val="183"/>
                      <w:sz w:val="18"/>
                    </w:rPr>
                    <w:t>)</w:t>
                  </w:r>
                </w:p>
                <w:p>
                  <w:pPr>
                    <w:spacing w:before="13" w:line="189" w:lineRule="auto"/>
                    <w:ind w:left="59" w:right="4115" w:firstLine="0"/>
                    <w:jc w:val="left"/>
                    <w:rPr>
                      <w:sz w:val="18"/>
                    </w:rPr>
                  </w:pPr>
                  <w:r>
                    <w:rPr>
                      <w:rFonts w:ascii="Courier New"/>
                      <w:b/>
                      <w:color w:val="C65B0A"/>
                      <w:w w:val="99"/>
                      <w:sz w:val="18"/>
                    </w:rPr>
                    <w:t>&gt;&gt;&gt;</w:t>
                  </w:r>
                  <w:r>
                    <w:rPr>
                      <w:rFonts w:ascii="Courier New"/>
                      <w:b/>
                      <w:color w:val="C65B0A"/>
                      <w:sz w:val="18"/>
                    </w:rPr>
                    <w:t xml:space="preserve"> </w:t>
                  </w:r>
                  <w:r>
                    <w:rPr>
                      <w:w w:val="116"/>
                      <w:sz w:val="18"/>
                    </w:rPr>
                    <w:t>sys</w:t>
                  </w:r>
                  <w:r>
                    <w:rPr>
                      <w:color w:val="666666"/>
                      <w:w w:val="188"/>
                      <w:sz w:val="18"/>
                    </w:rPr>
                    <w:t>.</w:t>
                  </w:r>
                  <w:r>
                    <w:rPr>
                      <w:w w:val="124"/>
                      <w:sz w:val="18"/>
                    </w:rPr>
                    <w:t>stderr</w:t>
                  </w:r>
                  <w:r>
                    <w:rPr>
                      <w:color w:val="666666"/>
                      <w:w w:val="188"/>
                      <w:sz w:val="18"/>
                    </w:rPr>
                    <w:t>.</w:t>
                  </w:r>
                  <w:r>
                    <w:rPr>
                      <w:w w:val="131"/>
                      <w:sz w:val="18"/>
                    </w:rPr>
                    <w:t>write(</w:t>
                  </w:r>
                  <w:r>
                    <w:rPr>
                      <w:color w:val="3F70A0"/>
                      <w:w w:val="261"/>
                      <w:sz w:val="18"/>
                    </w:rPr>
                    <w:t>''</w:t>
                  </w:r>
                  <w:r>
                    <w:rPr>
                      <w:color w:val="666666"/>
                      <w:w w:val="188"/>
                      <w:sz w:val="18"/>
                    </w:rPr>
                    <w:t>.</w:t>
                  </w:r>
                  <w:r>
                    <w:rPr>
                      <w:w w:val="129"/>
                      <w:sz w:val="18"/>
                    </w:rPr>
                    <w:t>join(sys</w:t>
                  </w:r>
                  <w:r>
                    <w:rPr>
                      <w:color w:val="666666"/>
                      <w:w w:val="188"/>
                      <w:sz w:val="18"/>
                    </w:rPr>
                    <w:t>.</w:t>
                  </w:r>
                  <w:r>
                    <w:rPr>
                      <w:w w:val="114"/>
                      <w:sz w:val="18"/>
                    </w:rPr>
                    <w:t>stdout</w:t>
                  </w:r>
                  <w:r>
                    <w:rPr>
                      <w:color w:val="666666"/>
                      <w:w w:val="188"/>
                      <w:sz w:val="18"/>
                    </w:rPr>
                    <w:t>.</w:t>
                  </w:r>
                  <w:r>
                    <w:rPr>
                      <w:w w:val="130"/>
                      <w:sz w:val="18"/>
                    </w:rPr>
                    <w:t xml:space="preserve">data)) </w:t>
                  </w:r>
                  <w:r>
                    <w:rPr>
                      <w:color w:val="333333"/>
                      <w:w w:val="120"/>
                      <w:sz w:val="18"/>
                    </w:rPr>
                    <w:t>foo</w:t>
                  </w:r>
                </w:p>
                <w:p>
                  <w:pPr>
                    <w:spacing w:before="0" w:line="236" w:lineRule="exact"/>
                    <w:ind w:left="59" w:right="0" w:firstLine="0"/>
                    <w:jc w:val="left"/>
                    <w:rPr>
                      <w:sz w:val="18"/>
                    </w:rPr>
                  </w:pPr>
                  <w:r>
                    <w:rPr>
                      <w:color w:val="333333"/>
                      <w:w w:val="120"/>
                      <w:sz w:val="18"/>
                    </w:rPr>
                    <w:t>hello world!</w:t>
                  </w:r>
                </w:p>
              </w:txbxContent>
            </v:textbox>
            <w10:wrap type="none"/>
            <w10:anchorlock/>
          </v:shape>
        </w:pict>
      </w:r>
    </w:p>
    <w:p>
      <w:pPr>
        <w:pStyle w:val="6"/>
        <w:spacing w:before="3"/>
        <w:rPr>
          <w:sz w:val="25"/>
        </w:rPr>
      </w:pPr>
    </w:p>
    <w:p>
      <w:pPr>
        <w:pStyle w:val="2"/>
        <w:numPr>
          <w:ilvl w:val="1"/>
          <w:numId w:val="37"/>
        </w:numPr>
        <w:tabs>
          <w:tab w:val="left" w:pos="1494"/>
        </w:tabs>
        <w:spacing w:before="50" w:after="0" w:line="240" w:lineRule="auto"/>
        <w:ind w:left="1493" w:right="0" w:hanging="693"/>
        <w:jc w:val="left"/>
      </w:pPr>
      <w:bookmarkStart w:id="515" w:name="_bookmark181"/>
      <w:bookmarkEnd w:id="515"/>
      <w:bookmarkStart w:id="516" w:name="如何从C访问用Python编写的模块？"/>
      <w:bookmarkEnd w:id="516"/>
      <w:bookmarkStart w:id="517" w:name="_bookmark181"/>
      <w:bookmarkEnd w:id="517"/>
      <w:r>
        <w:rPr>
          <w:color w:val="20435C"/>
          <w:w w:val="105"/>
        </w:rPr>
        <w:t xml:space="preserve">如何从 </w:t>
      </w:r>
      <w:r>
        <w:rPr>
          <w:rFonts w:ascii="Arial" w:eastAsia="Arial"/>
          <w:color w:val="20435C"/>
          <w:w w:val="105"/>
        </w:rPr>
        <w:t>C</w:t>
      </w:r>
      <w:r>
        <w:rPr>
          <w:rFonts w:ascii="Arial" w:eastAsia="Arial"/>
          <w:color w:val="20435C"/>
          <w:spacing w:val="-5"/>
          <w:w w:val="105"/>
        </w:rPr>
        <w:t xml:space="preserve"> </w:t>
      </w:r>
      <w:r>
        <w:rPr>
          <w:color w:val="20435C"/>
          <w:w w:val="105"/>
        </w:rPr>
        <w:t xml:space="preserve">访问用 </w:t>
      </w:r>
      <w:r>
        <w:rPr>
          <w:rFonts w:ascii="Arial" w:eastAsia="Arial"/>
          <w:color w:val="20435C"/>
          <w:w w:val="105"/>
        </w:rPr>
        <w:t>Python</w:t>
      </w:r>
      <w:r>
        <w:rPr>
          <w:rFonts w:ascii="Arial" w:eastAsia="Arial"/>
          <w:color w:val="20435C"/>
          <w:spacing w:val="-5"/>
          <w:w w:val="105"/>
        </w:rPr>
        <w:t xml:space="preserve"> </w:t>
      </w:r>
      <w:r>
        <w:rPr>
          <w:color w:val="20435C"/>
          <w:w w:val="105"/>
        </w:rPr>
        <w:t>编写的模块？</w:t>
      </w:r>
    </w:p>
    <w:p>
      <w:pPr>
        <w:pStyle w:val="6"/>
        <w:spacing w:before="266"/>
        <w:ind w:left="800"/>
        <w:rPr>
          <w:rFonts w:ascii="Times New Roman" w:eastAsia="Times New Roman"/>
        </w:rPr>
      </w:pPr>
      <w:r>
        <w:pict>
          <v:shape id="_x0000_s1299" o:spid="_x0000_s1299" o:spt="202" type="#_x0000_t202" style="position:absolute;left:0pt;margin-left:68.8pt;margin-top:32.45pt;height:17.35pt;width:457.7pt;mso-position-horizontal-relative:page;mso-wrap-distance-bottom:0pt;mso-wrap-distance-top:0pt;z-index:5120;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98"/>
                      <w:sz w:val="18"/>
                    </w:rPr>
                    <w:t>module</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w w:val="109"/>
                      <w:sz w:val="18"/>
                    </w:rPr>
                    <w:t>PyImport_ImportModule</w:t>
                  </w:r>
                  <w:r>
                    <w:rPr>
                      <w:spacing w:val="-1"/>
                      <w:w w:val="109"/>
                      <w:sz w:val="18"/>
                    </w:rPr>
                    <w:t>(</w:t>
                  </w:r>
                  <w:r>
                    <w:rPr>
                      <w:color w:val="3F70A0"/>
                      <w:spacing w:val="-1"/>
                      <w:w w:val="160"/>
                      <w:sz w:val="18"/>
                    </w:rPr>
                    <w:t>"</w:t>
                  </w:r>
                  <w:r>
                    <w:rPr>
                      <w:color w:val="3F70A0"/>
                      <w:w w:val="90"/>
                      <w:sz w:val="18"/>
                    </w:rPr>
                    <w:t>&lt;modulename</w:t>
                  </w:r>
                  <w:r>
                    <w:rPr>
                      <w:color w:val="3F70A0"/>
                      <w:spacing w:val="-1"/>
                      <w:w w:val="90"/>
                      <w:sz w:val="18"/>
                    </w:rPr>
                    <w:t>&gt;</w:t>
                  </w:r>
                  <w:r>
                    <w:rPr>
                      <w:color w:val="3F70A0"/>
                      <w:spacing w:val="-1"/>
                      <w:w w:val="160"/>
                      <w:sz w:val="18"/>
                    </w:rPr>
                    <w:t>"</w:t>
                  </w:r>
                  <w:r>
                    <w:rPr>
                      <w:w w:val="186"/>
                      <w:sz w:val="18"/>
                    </w:rPr>
                    <w:t>);</w:t>
                  </w:r>
                </w:p>
              </w:txbxContent>
            </v:textbox>
            <w10:wrap type="topAndBottom"/>
          </v:shape>
        </w:pict>
      </w:r>
      <w:r>
        <w:t>你可以通过如下方式获得一个指向模块对象的指针</w:t>
      </w:r>
      <w:r>
        <w:rPr>
          <w:rFonts w:ascii="Times New Roman" w:eastAsia="Times New Roman"/>
        </w:rPr>
        <w:t>:</w:t>
      </w:r>
    </w:p>
    <w:p>
      <w:pPr>
        <w:pStyle w:val="6"/>
        <w:spacing w:before="158" w:line="187" w:lineRule="auto"/>
        <w:ind w:left="800" w:right="299"/>
        <w:jc w:val="both"/>
      </w:pPr>
      <w:r>
        <w:rPr>
          <w:spacing w:val="3"/>
          <w:w w:val="99"/>
        </w:rPr>
        <w:t>如果模块尚未被导入</w:t>
      </w:r>
      <w:r>
        <w:rPr>
          <w:w w:val="99"/>
        </w:rPr>
        <w:t>（</w:t>
      </w:r>
      <w:r>
        <w:rPr>
          <w:spacing w:val="2"/>
          <w:w w:val="99"/>
        </w:rPr>
        <w:t>即它还不存在于</w:t>
      </w:r>
      <w:r>
        <w:rPr>
          <w:spacing w:val="2"/>
        </w:rPr>
        <w:t xml:space="preserve"> </w:t>
      </w:r>
      <w:r>
        <w:rPr>
          <w:rFonts w:ascii="Lucida Sans Unicode" w:hAnsi="Lucida Sans Unicode" w:eastAsia="Lucida Sans Unicode"/>
          <w:w w:val="109"/>
        </w:rPr>
        <w:t>sys.modules</w:t>
      </w:r>
      <w:r>
        <w:rPr>
          <w:rFonts w:ascii="Lucida Sans Unicode" w:hAnsi="Lucida Sans Unicode" w:eastAsia="Lucida Sans Unicode"/>
        </w:rPr>
        <w:t xml:space="preserve"> </w:t>
      </w:r>
      <w:r>
        <w:rPr>
          <w:w w:val="99"/>
        </w:rPr>
        <w:t>中</w:t>
      </w:r>
      <w:r>
        <w:rPr>
          <w:spacing w:val="-82"/>
          <w:w w:val="99"/>
        </w:rPr>
        <w:t>）</w:t>
      </w:r>
      <w:r>
        <w:rPr>
          <w:spacing w:val="-1"/>
          <w:w w:val="99"/>
        </w:rPr>
        <w:t>，这会初始化该模块；否则它只是简单地返</w:t>
      </w:r>
      <w:r>
        <w:rPr>
          <w:spacing w:val="42"/>
        </w:rPr>
        <w:t xml:space="preserve">回 </w:t>
      </w:r>
      <w:r>
        <w:rPr>
          <w:rFonts w:ascii="Lucida Sans Unicode" w:hAnsi="Lucida Sans Unicode" w:eastAsia="Lucida Sans Unicode"/>
        </w:rPr>
        <w:t xml:space="preserve">sys.modules["&lt;modulename&gt;"] </w:t>
      </w:r>
      <w:r>
        <w:rPr>
          <w:spacing w:val="-2"/>
        </w:rPr>
        <w:t>的值。请注意它并不会将模块加入任何命名空间——它只是确</w:t>
      </w:r>
      <w:r>
        <w:rPr>
          <w:spacing w:val="-1"/>
          <w:w w:val="105"/>
        </w:rPr>
        <w:t xml:space="preserve">保模块被初始化并存在于 </w:t>
      </w:r>
      <w:r>
        <w:rPr>
          <w:rFonts w:ascii="Lucida Sans Unicode" w:hAnsi="Lucida Sans Unicode" w:eastAsia="Lucida Sans Unicode"/>
          <w:w w:val="105"/>
        </w:rPr>
        <w:t xml:space="preserve">sys.modules </w:t>
      </w:r>
      <w:r>
        <w:rPr>
          <w:w w:val="105"/>
        </w:rPr>
        <w:t>中。</w:t>
      </w:r>
    </w:p>
    <w:p>
      <w:pPr>
        <w:pStyle w:val="6"/>
        <w:spacing w:before="89"/>
        <w:ind w:left="800"/>
        <w:jc w:val="both"/>
        <w:rPr>
          <w:rFonts w:ascii="Times New Roman" w:eastAsia="Times New Roman"/>
        </w:rPr>
      </w:pPr>
      <w:r>
        <w:pict>
          <v:shape id="_x0000_s1300" o:spid="_x0000_s1300" o:spt="202" type="#_x0000_t202" style="position:absolute;left:0pt;margin-left:68.8pt;margin-top:23.6pt;height:17.35pt;width:457.7pt;mso-position-horizontal-relative:page;mso-wrap-distance-bottom:0pt;mso-wrap-distance-top:0pt;z-index:5120;mso-width-relative:page;mso-height-relative:page;" filled="f" stroked="t" coordsize="21600,21600">
            <v:path/>
            <v:fill on="f" focussize="0,0"/>
            <v:stroke weight="0.398031496062992pt" color="#000000"/>
            <v:imagedata o:title=""/>
            <o:lock v:ext="edit"/>
            <v:textbox inset="0mm,0mm,0mm,0mm">
              <w:txbxContent>
                <w:p>
                  <w:pPr>
                    <w:spacing w:before="16"/>
                    <w:ind w:left="59" w:right="0" w:firstLine="0"/>
                    <w:jc w:val="left"/>
                    <w:rPr>
                      <w:sz w:val="18"/>
                    </w:rPr>
                  </w:pPr>
                  <w:r>
                    <w:rPr>
                      <w:w w:val="110"/>
                      <w:sz w:val="18"/>
                    </w:rPr>
                    <w:t xml:space="preserve">attr </w:t>
                  </w:r>
                  <w:r>
                    <w:rPr>
                      <w:color w:val="666666"/>
                      <w:w w:val="105"/>
                      <w:sz w:val="18"/>
                    </w:rPr>
                    <w:t xml:space="preserve">= </w:t>
                  </w:r>
                  <w:r>
                    <w:rPr>
                      <w:w w:val="110"/>
                      <w:sz w:val="18"/>
                    </w:rPr>
                    <w:t xml:space="preserve">PyObject_GetAttrString(module, </w:t>
                  </w:r>
                  <w:r>
                    <w:rPr>
                      <w:color w:val="3F70A0"/>
                      <w:w w:val="110"/>
                      <w:sz w:val="18"/>
                    </w:rPr>
                    <w:t>"&lt;attrname&gt;"</w:t>
                  </w:r>
                  <w:r>
                    <w:rPr>
                      <w:w w:val="110"/>
                      <w:sz w:val="18"/>
                    </w:rPr>
                    <w:t>);</w:t>
                  </w:r>
                </w:p>
              </w:txbxContent>
            </v:textbox>
            <w10:wrap type="topAndBottom"/>
          </v:shape>
        </w:pict>
      </w:r>
      <w:r>
        <w:t>之后你就可以通过如下方式来访问模块的属性（即模块中定义的任何名称）</w:t>
      </w:r>
      <w:r>
        <w:rPr>
          <w:rFonts w:ascii="Times New Roman" w:eastAsia="Times New Roman"/>
        </w:rPr>
        <w:t>:</w:t>
      </w:r>
    </w:p>
    <w:p>
      <w:pPr>
        <w:pStyle w:val="6"/>
        <w:spacing w:before="110"/>
        <w:ind w:left="800"/>
      </w:pPr>
      <w:r>
        <w:rPr>
          <w:w w:val="105"/>
        </w:rPr>
        <w:t xml:space="preserve">调用 </w:t>
      </w:r>
      <w:r>
        <w:rPr>
          <w:rFonts w:ascii="Lucida Sans Unicode" w:eastAsia="Lucida Sans Unicode"/>
          <w:w w:val="105"/>
        </w:rPr>
        <w:t xml:space="preserve">PyObject_SetAttrString() </w:t>
      </w:r>
      <w:r>
        <w:rPr>
          <w:w w:val="105"/>
        </w:rPr>
        <w:t>为模块中的变量赋值也是可以的。</w:t>
      </w:r>
    </w:p>
    <w:p>
      <w:pPr>
        <w:spacing w:after="0"/>
        <w:sectPr>
          <w:headerReference r:id="rId107" w:type="default"/>
          <w:footerReference r:id="rId108" w:type="default"/>
          <w:pgSz w:w="11910" w:h="16840"/>
          <w:pgMar w:top="960" w:right="1140" w:bottom="1000" w:left="640" w:header="454" w:footer="809" w:gutter="0"/>
        </w:sectPr>
      </w:pPr>
    </w:p>
    <w:p>
      <w:pPr>
        <w:pStyle w:val="6"/>
        <w:spacing w:before="1"/>
        <w:rPr>
          <w:sz w:val="23"/>
        </w:rPr>
      </w:pPr>
    </w:p>
    <w:p>
      <w:pPr>
        <w:pStyle w:val="2"/>
        <w:numPr>
          <w:ilvl w:val="1"/>
          <w:numId w:val="37"/>
        </w:numPr>
        <w:tabs>
          <w:tab w:val="left" w:pos="1494"/>
        </w:tabs>
        <w:spacing w:before="51" w:after="0" w:line="240" w:lineRule="auto"/>
        <w:ind w:left="1493" w:right="0" w:hanging="693"/>
        <w:jc w:val="left"/>
      </w:pPr>
      <w:bookmarkStart w:id="518" w:name="_bookmark182"/>
      <w:bookmarkEnd w:id="518"/>
      <w:bookmarkStart w:id="519" w:name="如何在 Python 中对接 C ++ 对象？"/>
      <w:bookmarkEnd w:id="519"/>
      <w:bookmarkStart w:id="520" w:name="_bookmark182"/>
      <w:bookmarkEnd w:id="520"/>
      <w:r>
        <w:rPr>
          <w:color w:val="20435C"/>
          <w:w w:val="105"/>
        </w:rPr>
        <w:t xml:space="preserve">如何在 </w:t>
      </w:r>
      <w:r>
        <w:rPr>
          <w:rFonts w:ascii="Arial" w:eastAsia="Arial"/>
          <w:color w:val="20435C"/>
          <w:w w:val="105"/>
        </w:rPr>
        <w:t>Python</w:t>
      </w:r>
      <w:r>
        <w:rPr>
          <w:rFonts w:ascii="Arial" w:eastAsia="Arial"/>
          <w:color w:val="20435C"/>
          <w:spacing w:val="-4"/>
          <w:w w:val="105"/>
        </w:rPr>
        <w:t xml:space="preserve"> </w:t>
      </w:r>
      <w:r>
        <w:rPr>
          <w:color w:val="20435C"/>
          <w:w w:val="105"/>
        </w:rPr>
        <w:t xml:space="preserve">中对接 </w:t>
      </w:r>
      <w:r>
        <w:rPr>
          <w:rFonts w:ascii="Arial" w:eastAsia="Arial"/>
          <w:color w:val="20435C"/>
          <w:w w:val="105"/>
        </w:rPr>
        <w:t>C</w:t>
      </w:r>
      <w:r>
        <w:rPr>
          <w:rFonts w:ascii="Arial" w:eastAsia="Arial"/>
          <w:color w:val="20435C"/>
          <w:spacing w:val="-2"/>
          <w:w w:val="105"/>
        </w:rPr>
        <w:t xml:space="preserve"> ++ </w:t>
      </w:r>
      <w:r>
        <w:rPr>
          <w:color w:val="20435C"/>
          <w:w w:val="105"/>
        </w:rPr>
        <w:t>对象？</w:t>
      </w:r>
    </w:p>
    <w:p>
      <w:pPr>
        <w:pStyle w:val="6"/>
        <w:spacing w:before="298" w:line="204" w:lineRule="auto"/>
        <w:ind w:left="799" w:right="251"/>
      </w:pPr>
      <w:r>
        <w:rPr>
          <w:spacing w:val="-2"/>
        </w:rPr>
        <w:t>根据你的需求，可以选择许多方式。手动的实现方式请查阅</w:t>
      </w:r>
      <w:r>
        <w:rPr>
          <w:rFonts w:ascii="Times New Roman" w:hAnsi="Times New Roman" w:eastAsia="Times New Roman"/>
          <w:spacing w:val="-13"/>
        </w:rPr>
        <w:t xml:space="preserve">” </w:t>
      </w:r>
      <w:r>
        <w:t>扩展与嵌入</w:t>
      </w:r>
      <w:r>
        <w:rPr>
          <w:rFonts w:ascii="Times New Roman" w:hAnsi="Times New Roman" w:eastAsia="Times New Roman"/>
          <w:spacing w:val="-12"/>
        </w:rPr>
        <w:t xml:space="preserve">” </w:t>
      </w:r>
      <w:r>
        <w:rPr>
          <w:spacing w:val="-4"/>
        </w:rPr>
        <w:t>文档来入门。需要知道的是对</w:t>
      </w:r>
      <w:r>
        <w:rPr>
          <w:spacing w:val="46"/>
        </w:rPr>
        <w:t>于</w:t>
      </w:r>
      <w:r>
        <w:rPr>
          <w:rFonts w:ascii="Times New Roman" w:hAnsi="Times New Roman" w:eastAsia="Times New Roman"/>
        </w:rPr>
        <w:t xml:space="preserve">Python </w:t>
      </w:r>
      <w:r>
        <w:rPr>
          <w:spacing w:val="-2"/>
        </w:rPr>
        <w:t>运行时系统来说，</w:t>
      </w:r>
      <w:r>
        <w:rPr>
          <w:rFonts w:ascii="Times New Roman" w:hAnsi="Times New Roman" w:eastAsia="Times New Roman"/>
          <w:spacing w:val="-9"/>
        </w:rPr>
        <w:t xml:space="preserve">C </w:t>
      </w:r>
      <w:r>
        <w:rPr>
          <w:spacing w:val="46"/>
        </w:rPr>
        <w:t>和</w:t>
      </w:r>
      <w:r>
        <w:rPr>
          <w:rFonts w:ascii="Times New Roman" w:hAnsi="Times New Roman" w:eastAsia="Times New Roman"/>
        </w:rPr>
        <w:t xml:space="preserve">C++ </w:t>
      </w:r>
      <w:r>
        <w:rPr>
          <w:spacing w:val="2"/>
        </w:rPr>
        <w:t>并不没有太大的区别——因此围绕一个</w:t>
      </w:r>
      <w:r>
        <w:rPr>
          <w:rFonts w:ascii="Times New Roman" w:hAnsi="Times New Roman" w:eastAsia="Times New Roman"/>
        </w:rPr>
        <w:t xml:space="preserve">C </w:t>
      </w:r>
      <w:r>
        <w:rPr>
          <w:spacing w:val="-10"/>
        </w:rPr>
        <w:t>结构</w:t>
      </w:r>
      <w:r>
        <w:t>（指针</w:t>
      </w:r>
      <w:r>
        <w:rPr>
          <w:spacing w:val="-19"/>
        </w:rPr>
        <w:t>）</w:t>
      </w:r>
      <w:r>
        <w:t>类型构建新</w:t>
      </w:r>
    </w:p>
    <w:p>
      <w:pPr>
        <w:pStyle w:val="6"/>
        <w:spacing w:line="252" w:lineRule="exact"/>
        <w:ind w:left="799"/>
      </w:pPr>
      <w:r>
        <w:rPr>
          <w:rFonts w:ascii="Times New Roman" w:eastAsia="Times New Roman"/>
        </w:rPr>
        <w:t xml:space="preserve">Python </w:t>
      </w:r>
      <w:r>
        <w:t xml:space="preserve">对象的策略同样适用于 </w:t>
      </w:r>
      <w:r>
        <w:rPr>
          <w:rFonts w:ascii="Times New Roman" w:eastAsia="Times New Roman"/>
        </w:rPr>
        <w:t xml:space="preserve">C++ </w:t>
      </w:r>
      <w:r>
        <w:t>对象。</w:t>
      </w:r>
    </w:p>
    <w:p>
      <w:pPr>
        <w:pStyle w:val="6"/>
        <w:spacing w:before="79"/>
        <w:ind w:left="799"/>
      </w:pPr>
      <w:r>
        <w:t xml:space="preserve">有关 </w:t>
      </w:r>
      <w:r>
        <w:rPr>
          <w:rFonts w:ascii="Times New Roman" w:eastAsia="Times New Roman"/>
        </w:rPr>
        <w:t xml:space="preserve">C ++ </w:t>
      </w:r>
      <w:r>
        <w:t>库，请参阅</w:t>
      </w:r>
      <w:r>
        <w:fldChar w:fldCharType="begin"/>
      </w:r>
      <w:r>
        <w:instrText xml:space="preserve"> HYPERLINK \l "_bookmark174" </w:instrText>
      </w:r>
      <w:r>
        <w:fldChar w:fldCharType="separate"/>
      </w:r>
      <w:r>
        <w:rPr>
          <w:rFonts w:ascii="Times New Roman" w:eastAsia="Times New Roman"/>
          <w:i/>
          <w:color w:val="355F7B"/>
        </w:rPr>
        <w:t xml:space="preserve">C </w:t>
      </w:r>
      <w:r>
        <w:rPr>
          <w:color w:val="355F7B"/>
        </w:rPr>
        <w:t>很难写，有没有其他选择？</w:t>
      </w:r>
      <w:r>
        <w:rPr>
          <w:color w:val="355F7B"/>
        </w:rPr>
        <w:fldChar w:fldCharType="end"/>
      </w:r>
    </w:p>
    <w:p>
      <w:pPr>
        <w:pStyle w:val="6"/>
        <w:spacing w:before="7"/>
        <w:rPr>
          <w:sz w:val="25"/>
        </w:rPr>
      </w:pPr>
    </w:p>
    <w:p>
      <w:pPr>
        <w:pStyle w:val="2"/>
        <w:numPr>
          <w:ilvl w:val="1"/>
          <w:numId w:val="37"/>
        </w:numPr>
        <w:tabs>
          <w:tab w:val="left" w:pos="1494"/>
        </w:tabs>
        <w:spacing w:before="0" w:after="0" w:line="240" w:lineRule="auto"/>
        <w:ind w:left="1493" w:right="0" w:hanging="693"/>
        <w:jc w:val="left"/>
      </w:pPr>
      <w:bookmarkStart w:id="521" w:name="我使用Setup文件添加了一个模块，为什么make失败了？"/>
      <w:bookmarkEnd w:id="521"/>
      <w:bookmarkStart w:id="522" w:name="_bookmark183"/>
      <w:bookmarkEnd w:id="522"/>
      <w:bookmarkStart w:id="523" w:name="_bookmark183"/>
      <w:bookmarkEnd w:id="523"/>
      <w:r>
        <w:rPr>
          <w:color w:val="20435C"/>
          <w:spacing w:val="-1"/>
          <w:w w:val="105"/>
        </w:rPr>
        <w:t xml:space="preserve">我使用 </w:t>
      </w:r>
      <w:r>
        <w:rPr>
          <w:rFonts w:ascii="Arial" w:eastAsia="Arial"/>
          <w:color w:val="20435C"/>
          <w:w w:val="105"/>
        </w:rPr>
        <w:t>Setup</w:t>
      </w:r>
      <w:r>
        <w:rPr>
          <w:rFonts w:ascii="Arial" w:eastAsia="Arial"/>
          <w:color w:val="20435C"/>
          <w:spacing w:val="-11"/>
          <w:w w:val="105"/>
        </w:rPr>
        <w:t xml:space="preserve"> </w:t>
      </w:r>
      <w:r>
        <w:rPr>
          <w:color w:val="20435C"/>
          <w:spacing w:val="-1"/>
          <w:w w:val="105"/>
        </w:rPr>
        <w:t xml:space="preserve">文件添加了一个模块，为什么 </w:t>
      </w:r>
      <w:r>
        <w:rPr>
          <w:rFonts w:ascii="Arial" w:eastAsia="Arial"/>
          <w:color w:val="20435C"/>
          <w:w w:val="105"/>
        </w:rPr>
        <w:t>make</w:t>
      </w:r>
      <w:r>
        <w:rPr>
          <w:rFonts w:ascii="Arial" w:eastAsia="Arial"/>
          <w:color w:val="20435C"/>
          <w:spacing w:val="-12"/>
          <w:w w:val="105"/>
        </w:rPr>
        <w:t xml:space="preserve"> </w:t>
      </w:r>
      <w:r>
        <w:rPr>
          <w:color w:val="20435C"/>
          <w:w w:val="105"/>
        </w:rPr>
        <w:t>失败了？</w:t>
      </w:r>
    </w:p>
    <w:p>
      <w:pPr>
        <w:pStyle w:val="6"/>
        <w:spacing w:before="300" w:line="204" w:lineRule="auto"/>
        <w:ind w:left="800" w:right="298"/>
        <w:rPr>
          <w:rFonts w:ascii="Times New Roman" w:eastAsia="Times New Roman"/>
        </w:rPr>
      </w:pPr>
      <w:r>
        <w:rPr>
          <w:spacing w:val="-3"/>
        </w:rPr>
        <w:t>安装程序必须以换行符结束，如果没有换行符，则构建过程将失败。</w:t>
      </w:r>
      <w:r>
        <w:t xml:space="preserve">（修复这个需要一些丑陋的 </w:t>
      </w:r>
      <w:r>
        <w:rPr>
          <w:rFonts w:ascii="Times New Roman" w:eastAsia="Times New Roman"/>
        </w:rPr>
        <w:t xml:space="preserve">shell </w:t>
      </w:r>
      <w:r>
        <w:rPr>
          <w:spacing w:val="-51"/>
        </w:rPr>
        <w:t>脚</w:t>
      </w:r>
      <w:r>
        <w:rPr>
          <w:spacing w:val="-1"/>
        </w:rPr>
        <w:t xml:space="preserve">本编程，而且这个 </w:t>
      </w:r>
      <w:r>
        <w:rPr>
          <w:rFonts w:ascii="Times New Roman" w:eastAsia="Times New Roman"/>
          <w:spacing w:val="-2"/>
        </w:rPr>
        <w:t xml:space="preserve">bug </w:t>
      </w:r>
      <w:r>
        <w:t>很小，看起来不值得花这么大力气。</w:t>
      </w:r>
      <w:r>
        <w:rPr>
          <w:rFonts w:ascii="Times New Roman" w:eastAsia="Times New Roman"/>
        </w:rPr>
        <w:t>)</w:t>
      </w:r>
    </w:p>
    <w:p>
      <w:pPr>
        <w:pStyle w:val="6"/>
        <w:spacing w:before="2"/>
        <w:rPr>
          <w:rFonts w:ascii="Times New Roman"/>
          <w:sz w:val="32"/>
        </w:rPr>
      </w:pPr>
    </w:p>
    <w:p>
      <w:pPr>
        <w:pStyle w:val="2"/>
        <w:numPr>
          <w:ilvl w:val="1"/>
          <w:numId w:val="37"/>
        </w:numPr>
        <w:tabs>
          <w:tab w:val="left" w:pos="1494"/>
        </w:tabs>
        <w:spacing w:before="0" w:after="0" w:line="240" w:lineRule="auto"/>
        <w:ind w:left="1493" w:right="0" w:hanging="693"/>
        <w:jc w:val="left"/>
      </w:pPr>
      <w:bookmarkStart w:id="524" w:name="_bookmark184"/>
      <w:bookmarkEnd w:id="524"/>
      <w:bookmarkStart w:id="525" w:name="如何调试扩展？"/>
      <w:bookmarkEnd w:id="525"/>
      <w:bookmarkStart w:id="526" w:name="_bookmark184"/>
      <w:bookmarkEnd w:id="526"/>
      <w:r>
        <w:rPr>
          <w:color w:val="20435C"/>
        </w:rPr>
        <w:t>如何调试扩展？</w:t>
      </w:r>
    </w:p>
    <w:p>
      <w:pPr>
        <w:pStyle w:val="6"/>
        <w:spacing w:before="268" w:line="290" w:lineRule="auto"/>
        <w:ind w:left="800" w:right="1440"/>
      </w:pPr>
      <w:r>
        <w:pict>
          <v:shape id="_x0000_s1301" o:spid="_x0000_s1301" o:spt="202" type="#_x0000_t202" style="position:absolute;left:0pt;margin-left:68.8pt;margin-top:50.45pt;height:17.35pt;width:457.7pt;mso-position-horizontal-relative:page;mso-wrap-distance-bottom:0pt;mso-wrap-distance-top:0pt;z-index:5120;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10"/>
                      <w:sz w:val="18"/>
                    </w:rPr>
                    <w:t>br _PyImport_LoadDynamicModule</w:t>
                  </w:r>
                </w:p>
              </w:txbxContent>
            </v:textbox>
            <w10:wrap type="topAndBottom"/>
          </v:shape>
        </w:pict>
      </w:r>
      <w:r>
        <w:rPr>
          <w:spacing w:val="-13"/>
        </w:rPr>
        <w:t xml:space="preserve">将 </w:t>
      </w:r>
      <w:r>
        <w:rPr>
          <w:rFonts w:ascii="Times New Roman" w:eastAsia="Times New Roman"/>
        </w:rPr>
        <w:t xml:space="preserve">GDB </w:t>
      </w:r>
      <w:r>
        <w:rPr>
          <w:spacing w:val="-2"/>
        </w:rPr>
        <w:t>与动态加载的扩展名一起使用时，在加载扩展名之前，不能在扩展名中设置断点。</w:t>
      </w:r>
      <w:r>
        <w:rPr>
          <w:spacing w:val="-5"/>
          <w:w w:val="110"/>
        </w:rPr>
        <w:t xml:space="preserve">在您的 </w:t>
      </w:r>
      <w:r>
        <w:rPr>
          <w:rFonts w:ascii="Lucida Sans Unicode" w:eastAsia="Lucida Sans Unicode"/>
          <w:w w:val="110"/>
        </w:rPr>
        <w:t xml:space="preserve">.gdbinit </w:t>
      </w:r>
      <w:r>
        <w:rPr>
          <w:w w:val="110"/>
        </w:rPr>
        <w:t>文件中（或交互式）添加命令：</w:t>
      </w:r>
    </w:p>
    <w:p>
      <w:pPr>
        <w:pStyle w:val="6"/>
        <w:spacing w:before="129" w:after="100"/>
        <w:ind w:left="800"/>
      </w:pPr>
      <w:r>
        <w:t xml:space="preserve">然后运行 </w:t>
      </w:r>
      <w:r>
        <w:rPr>
          <w:rFonts w:ascii="Times New Roman" w:eastAsia="Times New Roman"/>
        </w:rPr>
        <w:t>GDB</w:t>
      </w:r>
      <w:r>
        <w:t>：</w:t>
      </w:r>
    </w:p>
    <w:p>
      <w:pPr>
        <w:pStyle w:val="6"/>
        <w:ind w:left="732"/>
      </w:pPr>
      <w:r>
        <w:pict>
          <v:shape id="_x0000_s1302" o:spid="_x0000_s1302" o:spt="202" type="#_x0000_t202" style="height:72.15pt;width:457.7pt;" filled="f" stroked="t" coordsize="21600,21600">
            <v:path/>
            <v:fill on="f" focussize="0,0"/>
            <v:stroke weight="0.398031496062992pt" color="#000000"/>
            <v:imagedata o:title=""/>
            <o:lock v:ext="edit"/>
            <v:textbox inset="0mm,0mm,0mm,0mm">
              <w:txbxContent>
                <w:p>
                  <w:pPr>
                    <w:spacing w:before="57" w:line="189" w:lineRule="auto"/>
                    <w:ind w:left="59" w:right="6285" w:firstLine="0"/>
                    <w:jc w:val="left"/>
                    <w:rPr>
                      <w:sz w:val="18"/>
                    </w:rPr>
                  </w:pPr>
                  <w:r>
                    <w:rPr>
                      <w:rFonts w:ascii="Courier New"/>
                      <w:b/>
                      <w:color w:val="C65B0A"/>
                      <w:w w:val="110"/>
                      <w:sz w:val="18"/>
                    </w:rPr>
                    <w:t xml:space="preserve">$ </w:t>
                  </w:r>
                  <w:r>
                    <w:rPr>
                      <w:w w:val="110"/>
                      <w:sz w:val="18"/>
                    </w:rPr>
                    <w:t xml:space="preserve">gdb /local/bin/python </w:t>
                  </w:r>
                  <w:r>
                    <w:rPr>
                      <w:color w:val="333333"/>
                      <w:w w:val="110"/>
                      <w:sz w:val="18"/>
                    </w:rPr>
                    <w:t>gdb) run myscript.py</w:t>
                  </w:r>
                </w:p>
                <w:p>
                  <w:pPr>
                    <w:tabs>
                      <w:tab w:val="left" w:pos="1566"/>
                    </w:tabs>
                    <w:spacing w:before="1" w:line="189" w:lineRule="auto"/>
                    <w:ind w:left="59" w:right="3378" w:firstLine="0"/>
                    <w:jc w:val="left"/>
                    <w:rPr>
                      <w:sz w:val="18"/>
                    </w:rPr>
                  </w:pPr>
                  <w:r>
                    <w:rPr>
                      <w:color w:val="333333"/>
                      <w:w w:val="120"/>
                      <w:sz w:val="18"/>
                    </w:rPr>
                    <w:t>gdb) continue # repeat until your extension is loaded gdb)</w:t>
                  </w:r>
                  <w:r>
                    <w:rPr>
                      <w:color w:val="333333"/>
                      <w:spacing w:val="46"/>
                      <w:w w:val="120"/>
                      <w:sz w:val="18"/>
                    </w:rPr>
                    <w:t xml:space="preserve"> </w:t>
                  </w:r>
                  <w:r>
                    <w:rPr>
                      <w:color w:val="333333"/>
                      <w:w w:val="120"/>
                      <w:sz w:val="18"/>
                    </w:rPr>
                    <w:t>finish</w:t>
                  </w:r>
                  <w:r>
                    <w:rPr>
                      <w:color w:val="333333"/>
                      <w:w w:val="120"/>
                      <w:sz w:val="18"/>
                    </w:rPr>
                    <w:tab/>
                  </w:r>
                  <w:r>
                    <w:rPr>
                      <w:color w:val="333333"/>
                      <w:w w:val="120"/>
                      <w:sz w:val="18"/>
                    </w:rPr>
                    <w:t>#</w:t>
                  </w:r>
                  <w:r>
                    <w:rPr>
                      <w:color w:val="333333"/>
                      <w:spacing w:val="24"/>
                      <w:w w:val="120"/>
                      <w:sz w:val="18"/>
                    </w:rPr>
                    <w:t xml:space="preserve"> </w:t>
                  </w:r>
                  <w:r>
                    <w:rPr>
                      <w:color w:val="333333"/>
                      <w:w w:val="120"/>
                      <w:sz w:val="18"/>
                    </w:rPr>
                    <w:t>so</w:t>
                  </w:r>
                  <w:r>
                    <w:rPr>
                      <w:color w:val="333333"/>
                      <w:spacing w:val="25"/>
                      <w:w w:val="120"/>
                      <w:sz w:val="18"/>
                    </w:rPr>
                    <w:t xml:space="preserve"> </w:t>
                  </w:r>
                  <w:r>
                    <w:rPr>
                      <w:color w:val="333333"/>
                      <w:w w:val="120"/>
                      <w:sz w:val="18"/>
                    </w:rPr>
                    <w:t>that</w:t>
                  </w:r>
                  <w:r>
                    <w:rPr>
                      <w:color w:val="333333"/>
                      <w:spacing w:val="24"/>
                      <w:w w:val="120"/>
                      <w:sz w:val="18"/>
                    </w:rPr>
                    <w:t xml:space="preserve"> </w:t>
                  </w:r>
                  <w:r>
                    <w:rPr>
                      <w:color w:val="333333"/>
                      <w:w w:val="120"/>
                      <w:sz w:val="18"/>
                    </w:rPr>
                    <w:t>your</w:t>
                  </w:r>
                  <w:r>
                    <w:rPr>
                      <w:color w:val="333333"/>
                      <w:spacing w:val="25"/>
                      <w:w w:val="120"/>
                      <w:sz w:val="18"/>
                    </w:rPr>
                    <w:t xml:space="preserve"> </w:t>
                  </w:r>
                  <w:r>
                    <w:rPr>
                      <w:color w:val="333333"/>
                      <w:w w:val="120"/>
                      <w:sz w:val="18"/>
                    </w:rPr>
                    <w:t>extension</w:t>
                  </w:r>
                  <w:r>
                    <w:rPr>
                      <w:color w:val="333333"/>
                      <w:spacing w:val="25"/>
                      <w:w w:val="120"/>
                      <w:sz w:val="18"/>
                    </w:rPr>
                    <w:t xml:space="preserve"> </w:t>
                  </w:r>
                  <w:r>
                    <w:rPr>
                      <w:color w:val="333333"/>
                      <w:w w:val="120"/>
                      <w:sz w:val="18"/>
                    </w:rPr>
                    <w:t>is</w:t>
                  </w:r>
                  <w:r>
                    <w:rPr>
                      <w:color w:val="333333"/>
                      <w:spacing w:val="24"/>
                      <w:w w:val="120"/>
                      <w:sz w:val="18"/>
                    </w:rPr>
                    <w:t xml:space="preserve"> </w:t>
                  </w:r>
                  <w:r>
                    <w:rPr>
                      <w:color w:val="333333"/>
                      <w:w w:val="120"/>
                      <w:sz w:val="18"/>
                    </w:rPr>
                    <w:t>loaded</w:t>
                  </w:r>
                </w:p>
                <w:p>
                  <w:pPr>
                    <w:spacing w:before="2" w:line="189" w:lineRule="auto"/>
                    <w:ind w:left="59" w:right="6713" w:firstLine="0"/>
                    <w:jc w:val="left"/>
                    <w:rPr>
                      <w:sz w:val="18"/>
                    </w:rPr>
                  </w:pPr>
                  <w:r>
                    <w:rPr>
                      <w:color w:val="333333"/>
                      <w:w w:val="110"/>
                      <w:sz w:val="18"/>
                    </w:rPr>
                    <w:t>gdb) br myfunction.c:50 gdb) continue</w:t>
                  </w:r>
                </w:p>
              </w:txbxContent>
            </v:textbox>
            <w10:wrap type="none"/>
            <w10:anchorlock/>
          </v:shape>
        </w:pict>
      </w:r>
    </w:p>
    <w:p>
      <w:pPr>
        <w:pStyle w:val="6"/>
        <w:spacing w:before="5"/>
        <w:rPr>
          <w:sz w:val="25"/>
        </w:rPr>
      </w:pPr>
    </w:p>
    <w:p>
      <w:pPr>
        <w:pStyle w:val="2"/>
        <w:numPr>
          <w:ilvl w:val="1"/>
          <w:numId w:val="37"/>
        </w:numPr>
        <w:tabs>
          <w:tab w:val="left" w:pos="1494"/>
        </w:tabs>
        <w:spacing w:before="150" w:after="0" w:line="172" w:lineRule="auto"/>
        <w:ind w:left="1493" w:right="112" w:hanging="693"/>
        <w:jc w:val="left"/>
        <w:rPr>
          <w:rFonts w:ascii="Arial" w:eastAsia="Arial"/>
        </w:rPr>
      </w:pPr>
      <w:bookmarkStart w:id="527" w:name="_bookmark185"/>
      <w:bookmarkEnd w:id="527"/>
      <w:bookmarkStart w:id="528" w:name="_bookmark185"/>
      <w:bookmarkEnd w:id="528"/>
      <w:bookmarkStart w:id="529" w:name="我想在Linux系统上编译一个Python模块，但是缺少一些文件。为什么?"/>
      <w:bookmarkEnd w:id="529"/>
      <w:r>
        <w:rPr>
          <w:color w:val="20435C"/>
          <w:spacing w:val="-6"/>
          <w:w w:val="105"/>
        </w:rPr>
        <w:t xml:space="preserve">我想在 </w:t>
      </w:r>
      <w:r>
        <w:rPr>
          <w:rFonts w:ascii="Arial" w:eastAsia="Arial"/>
          <w:color w:val="20435C"/>
          <w:w w:val="105"/>
        </w:rPr>
        <w:t>Linux</w:t>
      </w:r>
      <w:r>
        <w:rPr>
          <w:rFonts w:ascii="Arial" w:eastAsia="Arial"/>
          <w:color w:val="20435C"/>
          <w:spacing w:val="-40"/>
          <w:w w:val="105"/>
        </w:rPr>
        <w:t xml:space="preserve"> </w:t>
      </w:r>
      <w:r>
        <w:rPr>
          <w:color w:val="20435C"/>
          <w:w w:val="105"/>
        </w:rPr>
        <w:t xml:space="preserve">系统上编译一个 </w:t>
      </w:r>
      <w:r>
        <w:rPr>
          <w:rFonts w:ascii="Arial" w:eastAsia="Arial"/>
          <w:color w:val="20435C"/>
          <w:w w:val="105"/>
        </w:rPr>
        <w:t>Python</w:t>
      </w:r>
      <w:r>
        <w:rPr>
          <w:rFonts w:ascii="Arial" w:eastAsia="Arial"/>
          <w:color w:val="20435C"/>
          <w:spacing w:val="-40"/>
          <w:w w:val="105"/>
        </w:rPr>
        <w:t xml:space="preserve"> </w:t>
      </w:r>
      <w:r>
        <w:rPr>
          <w:color w:val="20435C"/>
          <w:spacing w:val="2"/>
          <w:w w:val="105"/>
        </w:rPr>
        <w:t>模块，但是缺少一些文件。为什么</w:t>
      </w:r>
      <w:r>
        <w:rPr>
          <w:rFonts w:ascii="Arial" w:eastAsia="Arial"/>
          <w:color w:val="20435C"/>
          <w:spacing w:val="2"/>
          <w:w w:val="105"/>
        </w:rPr>
        <w:t>?</w:t>
      </w:r>
    </w:p>
    <w:p>
      <w:pPr>
        <w:pStyle w:val="6"/>
        <w:spacing w:before="286" w:line="283" w:lineRule="exact"/>
        <w:ind w:left="800"/>
        <w:rPr>
          <w:rFonts w:ascii="Times New Roman" w:eastAsia="Times New Roman"/>
        </w:rPr>
      </w:pPr>
      <w:r>
        <w:t xml:space="preserve">大多数打包的 </w:t>
      </w:r>
      <w:r>
        <w:rPr>
          <w:rFonts w:ascii="Times New Roman" w:eastAsia="Times New Roman"/>
        </w:rPr>
        <w:t xml:space="preserve">Python </w:t>
      </w:r>
      <w:r>
        <w:t xml:space="preserve">版本不包含 </w:t>
      </w:r>
      <w:r>
        <w:rPr>
          <w:rFonts w:ascii="Lucida Sans Unicode" w:eastAsia="Lucida Sans Unicode"/>
        </w:rPr>
        <w:t>/usr/lib/python2.</w:t>
      </w:r>
      <w:r>
        <w:rPr>
          <w:rFonts w:ascii="Courier New" w:eastAsia="Courier New"/>
          <w:i/>
        </w:rPr>
        <w:t>x</w:t>
      </w:r>
      <w:r>
        <w:rPr>
          <w:rFonts w:ascii="Lucida Sans Unicode" w:eastAsia="Lucida Sans Unicode"/>
        </w:rPr>
        <w:t xml:space="preserve">/config/ </w:t>
      </w:r>
      <w:r>
        <w:t xml:space="preserve">目录，该目录中包含编译 </w:t>
      </w:r>
      <w:r>
        <w:rPr>
          <w:rFonts w:ascii="Times New Roman" w:eastAsia="Times New Roman"/>
        </w:rPr>
        <w:t>Python</w:t>
      </w:r>
    </w:p>
    <w:p>
      <w:pPr>
        <w:pStyle w:val="6"/>
        <w:spacing w:line="255" w:lineRule="exact"/>
        <w:ind w:left="800"/>
      </w:pPr>
      <w:r>
        <w:t>扩展所需的各种文件。</w:t>
      </w:r>
    </w:p>
    <w:p>
      <w:pPr>
        <w:pStyle w:val="6"/>
        <w:spacing w:before="79" w:line="290" w:lineRule="auto"/>
        <w:ind w:left="800" w:right="4251"/>
      </w:pPr>
      <w:r>
        <w:rPr>
          <w:spacing w:val="-4"/>
        </w:rPr>
        <w:t xml:space="preserve">对于 </w:t>
      </w:r>
      <w:r>
        <w:rPr>
          <w:rFonts w:ascii="Times New Roman" w:eastAsia="Times New Roman"/>
        </w:rPr>
        <w:t>Red Hat</w:t>
      </w:r>
      <w:r>
        <w:rPr>
          <w:spacing w:val="-3"/>
        </w:rPr>
        <w:t xml:space="preserve">，安装 </w:t>
      </w:r>
      <w:r>
        <w:rPr>
          <w:rFonts w:ascii="Times New Roman" w:eastAsia="Times New Roman"/>
          <w:spacing w:val="-3"/>
        </w:rPr>
        <w:t xml:space="preserve">python-devel </w:t>
      </w:r>
      <w:r>
        <w:rPr>
          <w:rFonts w:ascii="Times New Roman" w:eastAsia="Times New Roman"/>
        </w:rPr>
        <w:t xml:space="preserve">RPM </w:t>
      </w:r>
      <w:r>
        <w:rPr>
          <w:spacing w:val="-13"/>
        </w:rPr>
        <w:t>以获取必要的文件。</w:t>
      </w:r>
      <w:r>
        <w:rPr>
          <w:spacing w:val="3"/>
          <w:w w:val="105"/>
        </w:rPr>
        <w:t xml:space="preserve">对于 </w:t>
      </w:r>
      <w:r>
        <w:rPr>
          <w:rFonts w:ascii="Times New Roman" w:eastAsia="Times New Roman"/>
          <w:w w:val="105"/>
        </w:rPr>
        <w:t>Debian</w:t>
      </w:r>
      <w:r>
        <w:rPr>
          <w:spacing w:val="2"/>
          <w:w w:val="105"/>
        </w:rPr>
        <w:t xml:space="preserve">，运行 </w:t>
      </w:r>
      <w:r>
        <w:rPr>
          <w:rFonts w:ascii="Lucida Sans Unicode" w:eastAsia="Lucida Sans Unicode"/>
          <w:w w:val="105"/>
        </w:rPr>
        <w:t xml:space="preserve">apt-get </w:t>
      </w:r>
      <w:r>
        <w:rPr>
          <w:rFonts w:ascii="Lucida Sans Unicode" w:eastAsia="Lucida Sans Unicode"/>
          <w:w w:val="120"/>
        </w:rPr>
        <w:t>install</w:t>
      </w:r>
      <w:r>
        <w:rPr>
          <w:rFonts w:ascii="Lucida Sans Unicode" w:eastAsia="Lucida Sans Unicode"/>
          <w:spacing w:val="64"/>
          <w:w w:val="120"/>
        </w:rPr>
        <w:t xml:space="preserve"> </w:t>
      </w:r>
      <w:r>
        <w:rPr>
          <w:rFonts w:ascii="Lucida Sans Unicode" w:eastAsia="Lucida Sans Unicode"/>
          <w:w w:val="105"/>
        </w:rPr>
        <w:t xml:space="preserve">python-dev </w:t>
      </w:r>
      <w:r>
        <w:rPr>
          <w:spacing w:val="-53"/>
          <w:w w:val="105"/>
        </w:rPr>
        <w:t>。</w:t>
      </w:r>
    </w:p>
    <w:p>
      <w:pPr>
        <w:pStyle w:val="6"/>
        <w:spacing w:before="5"/>
      </w:pPr>
    </w:p>
    <w:p>
      <w:pPr>
        <w:pStyle w:val="2"/>
        <w:numPr>
          <w:ilvl w:val="1"/>
          <w:numId w:val="37"/>
        </w:numPr>
        <w:tabs>
          <w:tab w:val="left" w:pos="1494"/>
        </w:tabs>
        <w:spacing w:before="1" w:after="0" w:line="240" w:lineRule="auto"/>
        <w:ind w:left="1493" w:right="0" w:hanging="693"/>
        <w:jc w:val="left"/>
      </w:pPr>
      <w:bookmarkStart w:id="530" w:name="如何区分“输入不完整”和“输入无效”？"/>
      <w:bookmarkEnd w:id="530"/>
      <w:bookmarkStart w:id="531" w:name="_bookmark186"/>
      <w:bookmarkEnd w:id="531"/>
      <w:bookmarkStart w:id="532" w:name="_bookmark186"/>
      <w:bookmarkEnd w:id="532"/>
      <w:r>
        <w:rPr>
          <w:color w:val="20435C"/>
          <w:w w:val="115"/>
        </w:rPr>
        <w:t>如何区分“输入不完整”和“输入无效</w:t>
      </w:r>
      <w:r>
        <w:rPr>
          <w:color w:val="20435C"/>
          <w:spacing w:val="-144"/>
          <w:w w:val="271"/>
        </w:rPr>
        <w:t>”</w:t>
      </w:r>
      <w:r>
        <w:rPr>
          <w:color w:val="20435C"/>
          <w:w w:val="102"/>
        </w:rPr>
        <w:t>？</w:t>
      </w:r>
    </w:p>
    <w:p>
      <w:pPr>
        <w:pStyle w:val="6"/>
        <w:spacing w:before="296" w:line="204" w:lineRule="auto"/>
        <w:ind w:left="799" w:right="292"/>
      </w:pPr>
      <w:r>
        <w:rPr>
          <w:spacing w:val="4"/>
        </w:rPr>
        <w:t>有时，希望模仿</w:t>
      </w:r>
      <w:r>
        <w:rPr>
          <w:rFonts w:ascii="Times New Roman" w:hAnsi="Times New Roman" w:eastAsia="Times New Roman"/>
        </w:rPr>
        <w:t>Python</w:t>
      </w:r>
      <w:r>
        <w:rPr>
          <w:rFonts w:ascii="Times New Roman" w:hAnsi="Times New Roman" w:eastAsia="Times New Roman"/>
          <w:spacing w:val="-27"/>
        </w:rPr>
        <w:t xml:space="preserve"> </w:t>
      </w:r>
      <w:r>
        <w:rPr>
          <w:spacing w:val="1"/>
        </w:rPr>
        <w:t>交互式解释器的行为，在输入不完整时</w:t>
      </w:r>
      <w:r>
        <w:rPr>
          <w:rFonts w:ascii="Times New Roman" w:hAnsi="Times New Roman" w:eastAsia="Times New Roman"/>
        </w:rPr>
        <w:t>(</w:t>
      </w:r>
      <w:r>
        <w:rPr>
          <w:spacing w:val="-4"/>
        </w:rPr>
        <w:t>例如，您键入了“</w:t>
      </w:r>
      <w:r>
        <w:rPr>
          <w:rFonts w:ascii="Times New Roman" w:hAnsi="Times New Roman" w:eastAsia="Times New Roman"/>
          <w:spacing w:val="-3"/>
        </w:rPr>
        <w:t>if</w:t>
      </w:r>
      <w:r>
        <w:rPr>
          <w:spacing w:val="-3"/>
        </w:rPr>
        <w:t>”语句的开头，或者</w:t>
      </w:r>
      <w:r>
        <w:rPr>
          <w:spacing w:val="-3"/>
          <w:w w:val="95"/>
        </w:rPr>
        <w:t>没有关闭括号或三个字符串引号</w:t>
      </w:r>
      <w:r>
        <w:rPr>
          <w:rFonts w:ascii="Times New Roman" w:hAnsi="Times New Roman" w:eastAsia="Times New Roman"/>
          <w:spacing w:val="-3"/>
          <w:w w:val="95"/>
        </w:rPr>
        <w:t>)</w:t>
      </w:r>
      <w:r>
        <w:rPr>
          <w:spacing w:val="-4"/>
          <w:w w:val="95"/>
        </w:rPr>
        <w:t>，给出一个延续提示，但当输入无效时，立即给出一条语法错误消息。</w:t>
      </w:r>
    </w:p>
    <w:p>
      <w:pPr>
        <w:pStyle w:val="6"/>
        <w:spacing w:before="20" w:line="360" w:lineRule="atLeast"/>
        <w:ind w:left="799" w:right="298"/>
      </w:pPr>
      <w:r>
        <w:rPr>
          <w:spacing w:val="-7"/>
        </w:rPr>
        <w:t xml:space="preserve">在 </w:t>
      </w:r>
      <w:r>
        <w:rPr>
          <w:rFonts w:ascii="Times New Roman" w:eastAsia="Times New Roman"/>
        </w:rPr>
        <w:t>Python</w:t>
      </w:r>
      <w:r>
        <w:rPr>
          <w:rFonts w:ascii="Times New Roman" w:eastAsia="Times New Roman"/>
          <w:spacing w:val="-6"/>
        </w:rPr>
        <w:t xml:space="preserve"> </w:t>
      </w:r>
      <w:r>
        <w:rPr>
          <w:spacing w:val="-2"/>
        </w:rPr>
        <w:t xml:space="preserve">中，您可以使用 </w:t>
      </w:r>
      <w:r>
        <w:rPr>
          <w:rFonts w:ascii="Lucida Sans Unicode" w:eastAsia="Lucida Sans Unicode"/>
        </w:rPr>
        <w:t>codeop</w:t>
      </w:r>
      <w:r>
        <w:rPr>
          <w:rFonts w:ascii="Lucida Sans Unicode" w:eastAsia="Lucida Sans Unicode"/>
          <w:spacing w:val="-18"/>
        </w:rPr>
        <w:t xml:space="preserve"> </w:t>
      </w:r>
      <w:r>
        <w:t>模块，该模块非常接近解析器的行为。例如，</w:t>
      </w:r>
      <w:r>
        <w:rPr>
          <w:rFonts w:ascii="Times New Roman" w:eastAsia="Times New Roman"/>
        </w:rPr>
        <w:t>IDLE</w:t>
      </w:r>
      <w:r>
        <w:rPr>
          <w:rFonts w:ascii="Times New Roman" w:eastAsia="Times New Roman"/>
          <w:spacing w:val="-6"/>
        </w:rPr>
        <w:t xml:space="preserve"> </w:t>
      </w:r>
      <w:r>
        <w:rPr>
          <w:spacing w:val="-5"/>
        </w:rPr>
        <w:t>就使用了这个。</w:t>
      </w:r>
      <w:r>
        <w:rPr>
          <w:spacing w:val="12"/>
        </w:rPr>
        <w:t xml:space="preserve">在  </w:t>
      </w:r>
      <w:r>
        <w:rPr>
          <w:rFonts w:ascii="Times New Roman" w:eastAsia="Times New Roman"/>
        </w:rPr>
        <w:t>C</w:t>
      </w:r>
      <w:r>
        <w:rPr>
          <w:rFonts w:ascii="Times New Roman" w:eastAsia="Times New Roman"/>
          <w:spacing w:val="15"/>
        </w:rPr>
        <w:t xml:space="preserve">  </w:t>
      </w:r>
      <w:r>
        <w:rPr>
          <w:spacing w:val="5"/>
        </w:rPr>
        <w:t xml:space="preserve">中执行此操作的最简单方法是调用  </w:t>
      </w:r>
      <w:r>
        <w:rPr>
          <w:rFonts w:ascii="Lucida Sans Unicode" w:eastAsia="Lucida Sans Unicode"/>
        </w:rPr>
        <w:t>PyRun_InteractiveLoop()</w:t>
      </w:r>
      <w:r>
        <w:rPr>
          <w:rFonts w:ascii="Lucida Sans Unicode" w:eastAsia="Lucida Sans Unicode"/>
          <w:spacing w:val="2"/>
        </w:rPr>
        <w:t xml:space="preserve">  </w:t>
      </w:r>
      <w:r>
        <w:t>（</w:t>
      </w:r>
      <w:r>
        <w:rPr>
          <w:spacing w:val="4"/>
        </w:rPr>
        <w:t>可能在单独的线程中</w:t>
      </w:r>
      <w:r>
        <w:rPr>
          <w:spacing w:val="5"/>
        </w:rPr>
        <w:t>）</w:t>
      </w:r>
      <w:r>
        <w:rPr>
          <w:spacing w:val="-46"/>
        </w:rPr>
        <w:t>并让</w:t>
      </w:r>
    </w:p>
    <w:p>
      <w:pPr>
        <w:pStyle w:val="6"/>
        <w:spacing w:line="204" w:lineRule="exact"/>
        <w:ind w:left="799"/>
      </w:pPr>
      <w:r>
        <w:rPr>
          <w:rFonts w:ascii="Times New Roman" w:eastAsia="Times New Roman"/>
        </w:rPr>
        <w:t>Python</w:t>
      </w:r>
      <w:r>
        <w:rPr>
          <w:rFonts w:ascii="Times New Roman" w:eastAsia="Times New Roman"/>
          <w:spacing w:val="4"/>
        </w:rPr>
        <w:t xml:space="preserve">   </w:t>
      </w:r>
      <w:r>
        <w:rPr>
          <w:spacing w:val="-2"/>
        </w:rPr>
        <w:t xml:space="preserve">解释器为您处理输入。您还可以设置   </w:t>
      </w:r>
      <w:r>
        <w:rPr>
          <w:rFonts w:ascii="Lucida Sans Unicode" w:eastAsia="Lucida Sans Unicode"/>
        </w:rPr>
        <w:t>PyOS_ReadlineFunctionPointer()</w:t>
      </w:r>
      <w:r>
        <w:rPr>
          <w:rFonts w:ascii="Lucida Sans Unicode" w:eastAsia="Lucida Sans Unicode"/>
          <w:spacing w:val="21"/>
        </w:rPr>
        <w:t xml:space="preserve">  </w:t>
      </w:r>
      <w:r>
        <w:t>指向您的自定义输</w:t>
      </w:r>
    </w:p>
    <w:p>
      <w:pPr>
        <w:pStyle w:val="6"/>
        <w:spacing w:line="273" w:lineRule="exact"/>
        <w:ind w:left="799"/>
      </w:pPr>
      <w:r>
        <w:t xml:space="preserve">入函数。有关更多提示，请参阅 </w:t>
      </w:r>
      <w:r>
        <w:rPr>
          <w:rFonts w:ascii="Lucida Sans Unicode" w:eastAsia="Lucida Sans Unicode"/>
        </w:rPr>
        <w:t xml:space="preserve">Modules/readline.c </w:t>
      </w:r>
      <w:r>
        <w:t xml:space="preserve">和 </w:t>
      </w:r>
      <w:r>
        <w:rPr>
          <w:rFonts w:ascii="Lucida Sans Unicode" w:eastAsia="Lucida Sans Unicode"/>
        </w:rPr>
        <w:t xml:space="preserve">Parser/myreadline.c </w:t>
      </w:r>
      <w:r>
        <w:t>。</w:t>
      </w:r>
    </w:p>
    <w:p>
      <w:pPr>
        <w:pStyle w:val="6"/>
        <w:spacing w:before="111" w:line="192" w:lineRule="auto"/>
        <w:ind w:left="799" w:right="298"/>
      </w:pPr>
      <w:r>
        <w:rPr>
          <w:spacing w:val="35"/>
        </w:rPr>
        <w:t xml:space="preserve">但是， 有时必须在与其他应用程序相同的线程中运行嵌入式 </w:t>
      </w:r>
      <w:r>
        <w:rPr>
          <w:rFonts w:ascii="Times New Roman" w:eastAsia="Times New Roman"/>
        </w:rPr>
        <w:t xml:space="preserve">Python </w:t>
      </w:r>
      <w:r>
        <w:rPr>
          <w:spacing w:val="27"/>
        </w:rPr>
        <w:t>解释器， 并且不</w:t>
      </w:r>
      <w:r>
        <w:rPr>
          <w:spacing w:val="-198"/>
        </w:rPr>
        <w:t>能</w:t>
      </w:r>
      <w:r>
        <w:rPr>
          <w:spacing w:val="18"/>
        </w:rPr>
        <w:t xml:space="preserve">允许 </w:t>
      </w:r>
      <w:r>
        <w:rPr>
          <w:rFonts w:ascii="Lucida Sans Unicode" w:eastAsia="Lucida Sans Unicode"/>
        </w:rPr>
        <w:t xml:space="preserve">PyRun_InteractiveLoop() </w:t>
      </w:r>
      <w:r>
        <w:rPr>
          <w:spacing w:val="43"/>
        </w:rPr>
        <w:t>在等待用户输入时停止。 那么另一个解决方案是调</w:t>
      </w:r>
      <w:r>
        <w:rPr>
          <w:spacing w:val="-147"/>
        </w:rPr>
        <w:t>用</w:t>
      </w:r>
    </w:p>
    <w:p>
      <w:pPr>
        <w:spacing w:after="0" w:line="192" w:lineRule="auto"/>
        <w:sectPr>
          <w:headerReference r:id="rId109" w:type="default"/>
          <w:footerReference r:id="rId110" w:type="default"/>
          <w:pgSz w:w="11910" w:h="16840"/>
          <w:pgMar w:top="960" w:right="1140" w:bottom="1000" w:left="640" w:header="454" w:footer="809" w:gutter="0"/>
        </w:sectPr>
      </w:pPr>
    </w:p>
    <w:p>
      <w:pPr>
        <w:pStyle w:val="6"/>
        <w:spacing w:before="5"/>
        <w:rPr>
          <w:sz w:val="27"/>
        </w:rPr>
      </w:pPr>
    </w:p>
    <w:p>
      <w:pPr>
        <w:pStyle w:val="6"/>
        <w:spacing w:before="113" w:line="199" w:lineRule="auto"/>
        <w:ind w:left="799" w:right="299"/>
        <w:rPr>
          <w:rFonts w:ascii="Times New Roman" w:eastAsia="Times New Roman"/>
        </w:rPr>
      </w:pPr>
      <w:r>
        <w:pict>
          <v:shape id="_x0000_s1303" o:spid="_x0000_s1303" o:spt="202" type="#_x0000_t202" style="position:absolute;left:0pt;margin-left:68.8pt;margin-top:35.85pt;height:291.35pt;width:457.7pt;mso-position-horizontal-relative:page;mso-wrap-distance-bottom:0pt;mso-wrap-distance-top:0pt;z-index:5120;mso-width-relative:page;mso-height-relative:page;" filled="f" stroked="t" coordsize="21600,21600">
            <v:path/>
            <v:fill on="f" focussize="0,0"/>
            <v:stroke weight="0.398031496062992pt" color="#000000"/>
            <v:imagedata o:title=""/>
            <o:lock v:ext="edit"/>
            <v:textbox inset="0mm,0mm,0mm,0mm">
              <w:txbxContent>
                <w:p>
                  <w:pPr>
                    <w:spacing w:before="63" w:line="256" w:lineRule="auto"/>
                    <w:ind w:left="59" w:right="6406" w:firstLine="0"/>
                    <w:jc w:val="left"/>
                    <w:rPr>
                      <w:rFonts w:ascii="Courier New"/>
                      <w:i/>
                      <w:sz w:val="18"/>
                    </w:rPr>
                  </w:pPr>
                  <w:r>
                    <w:rPr>
                      <w:rFonts w:ascii="Courier New"/>
                      <w:i/>
                      <w:color w:val="007021"/>
                      <w:sz w:val="18"/>
                    </w:rPr>
                    <w:t xml:space="preserve">#define PY_SSIZE_T_CLEAN #include </w:t>
                  </w:r>
                  <w:r>
                    <w:rPr>
                      <w:rFonts w:ascii="Courier New"/>
                      <w:i/>
                      <w:color w:val="3F7F8E"/>
                      <w:sz w:val="18"/>
                    </w:rPr>
                    <w:t xml:space="preserve">&lt;Python.h&gt; </w:t>
                  </w:r>
                  <w:r>
                    <w:rPr>
                      <w:rFonts w:ascii="Courier New"/>
                      <w:i/>
                      <w:color w:val="007021"/>
                      <w:sz w:val="18"/>
                    </w:rPr>
                    <w:t xml:space="preserve">#include </w:t>
                  </w:r>
                  <w:r>
                    <w:rPr>
                      <w:rFonts w:ascii="Courier New"/>
                      <w:i/>
                      <w:color w:val="3F7F8E"/>
                      <w:sz w:val="18"/>
                    </w:rPr>
                    <w:t xml:space="preserve">&lt;node.h&gt; </w:t>
                  </w:r>
                  <w:r>
                    <w:rPr>
                      <w:rFonts w:ascii="Courier New"/>
                      <w:i/>
                      <w:color w:val="007021"/>
                      <w:sz w:val="18"/>
                    </w:rPr>
                    <w:t xml:space="preserve">#include </w:t>
                  </w:r>
                  <w:r>
                    <w:rPr>
                      <w:rFonts w:ascii="Courier New"/>
                      <w:i/>
                      <w:color w:val="3F7F8E"/>
                      <w:sz w:val="18"/>
                    </w:rPr>
                    <w:t xml:space="preserve">&lt;errcode.h&gt; </w:t>
                  </w:r>
                  <w:r>
                    <w:rPr>
                      <w:rFonts w:ascii="Courier New"/>
                      <w:i/>
                      <w:color w:val="007021"/>
                      <w:sz w:val="18"/>
                    </w:rPr>
                    <w:t xml:space="preserve">#include </w:t>
                  </w:r>
                  <w:r>
                    <w:rPr>
                      <w:rFonts w:ascii="Courier New"/>
                      <w:i/>
                      <w:color w:val="3F7F8E"/>
                      <w:sz w:val="18"/>
                    </w:rPr>
                    <w:t xml:space="preserve">&lt;grammar.h&gt; </w:t>
                  </w:r>
                  <w:r>
                    <w:rPr>
                      <w:rFonts w:ascii="Courier New"/>
                      <w:i/>
                      <w:color w:val="007021"/>
                      <w:sz w:val="18"/>
                    </w:rPr>
                    <w:t xml:space="preserve">#include </w:t>
                  </w:r>
                  <w:r>
                    <w:rPr>
                      <w:rFonts w:ascii="Courier New"/>
                      <w:i/>
                      <w:color w:val="3F7F8E"/>
                      <w:sz w:val="18"/>
                    </w:rPr>
                    <w:t xml:space="preserve">&lt;parsetok.h&gt; </w:t>
                  </w:r>
                  <w:r>
                    <w:rPr>
                      <w:rFonts w:ascii="Courier New"/>
                      <w:i/>
                      <w:color w:val="007021"/>
                      <w:sz w:val="18"/>
                    </w:rPr>
                    <w:t xml:space="preserve">#include </w:t>
                  </w:r>
                  <w:r>
                    <w:rPr>
                      <w:rFonts w:ascii="Courier New"/>
                      <w:i/>
                      <w:color w:val="3F7F8E"/>
                      <w:sz w:val="18"/>
                    </w:rPr>
                    <w:t>&lt;compile.h&gt;</w:t>
                  </w:r>
                </w:p>
                <w:p>
                  <w:pPr>
                    <w:pStyle w:val="6"/>
                    <w:spacing w:before="6"/>
                    <w:rPr>
                      <w:rFonts w:ascii="Times New Roman"/>
                      <w:sz w:val="15"/>
                    </w:rPr>
                  </w:pPr>
                </w:p>
                <w:p>
                  <w:pPr>
                    <w:spacing w:before="0" w:line="272" w:lineRule="exact"/>
                    <w:ind w:left="59" w:right="0" w:firstLine="0"/>
                    <w:jc w:val="left"/>
                    <w:rPr>
                      <w:sz w:val="18"/>
                    </w:rPr>
                  </w:pPr>
                  <w:r>
                    <w:rPr>
                      <w:rFonts w:ascii="Courier New"/>
                      <w:b/>
                      <w:color w:val="8E2100"/>
                      <w:w w:val="115"/>
                      <w:sz w:val="18"/>
                    </w:rPr>
                    <w:t xml:space="preserve">int </w:t>
                  </w:r>
                  <w:r>
                    <w:rPr>
                      <w:color w:val="05287C"/>
                      <w:w w:val="115"/>
                      <w:sz w:val="18"/>
                    </w:rPr>
                    <w:t>testcomplete</w:t>
                  </w:r>
                  <w:r>
                    <w:rPr>
                      <w:w w:val="115"/>
                      <w:sz w:val="18"/>
                    </w:rPr>
                    <w:t>(</w:t>
                  </w:r>
                  <w:r>
                    <w:rPr>
                      <w:rFonts w:ascii="Courier New"/>
                      <w:b/>
                      <w:color w:val="8E2100"/>
                      <w:w w:val="115"/>
                      <w:sz w:val="18"/>
                    </w:rPr>
                    <w:t xml:space="preserve">char </w:t>
                  </w:r>
                  <w:r>
                    <w:rPr>
                      <w:color w:val="666666"/>
                      <w:w w:val="115"/>
                      <w:sz w:val="18"/>
                    </w:rPr>
                    <w:t>*</w:t>
                  </w:r>
                  <w:r>
                    <w:rPr>
                      <w:w w:val="115"/>
                      <w:sz w:val="18"/>
                    </w:rPr>
                    <w:t>code)</w:t>
                  </w:r>
                </w:p>
                <w:p>
                  <w:pPr>
                    <w:spacing w:before="0" w:line="199" w:lineRule="exact"/>
                    <w:ind w:left="274" w:right="0" w:firstLine="0"/>
                    <w:jc w:val="left"/>
                    <w:rPr>
                      <w:rFonts w:ascii="Courier New"/>
                      <w:i/>
                      <w:sz w:val="18"/>
                    </w:rPr>
                  </w:pPr>
                  <w:r>
                    <w:rPr>
                      <w:rFonts w:ascii="Courier New"/>
                      <w:i/>
                      <w:color w:val="3F7F8E"/>
                      <w:sz w:val="18"/>
                    </w:rPr>
                    <w:t>/* code should end in \n */</w:t>
                  </w:r>
                </w:p>
                <w:p>
                  <w:pPr>
                    <w:spacing w:before="15" w:line="188" w:lineRule="exact"/>
                    <w:ind w:left="274" w:right="0" w:firstLine="0"/>
                    <w:jc w:val="left"/>
                    <w:rPr>
                      <w:rFonts w:ascii="Courier New"/>
                      <w:i/>
                      <w:sz w:val="18"/>
                    </w:rPr>
                  </w:pPr>
                  <w:r>
                    <w:rPr>
                      <w:rFonts w:ascii="Courier New"/>
                      <w:i/>
                      <w:color w:val="3F7F8E"/>
                      <w:sz w:val="18"/>
                    </w:rPr>
                    <w:t>/* return -1 for error, 0 for incomplete, 1 for complete */</w:t>
                  </w:r>
                </w:p>
                <w:p>
                  <w:pPr>
                    <w:spacing w:before="0" w:line="232" w:lineRule="exact"/>
                    <w:ind w:left="59" w:right="0" w:firstLine="0"/>
                    <w:jc w:val="left"/>
                    <w:rPr>
                      <w:sz w:val="18"/>
                    </w:rPr>
                  </w:pPr>
                  <w:r>
                    <w:rPr>
                      <w:w w:val="183"/>
                      <w:sz w:val="18"/>
                    </w:rPr>
                    <w:t>{</w:t>
                  </w:r>
                </w:p>
                <w:p>
                  <w:pPr>
                    <w:spacing w:before="13" w:line="189" w:lineRule="auto"/>
                    <w:ind w:left="274" w:right="7294" w:firstLine="0"/>
                    <w:jc w:val="left"/>
                    <w:rPr>
                      <w:sz w:val="18"/>
                    </w:rPr>
                  </w:pPr>
                  <w:r>
                    <w:rPr>
                      <w:w w:val="120"/>
                      <w:sz w:val="18"/>
                    </w:rPr>
                    <w:t xml:space="preserve">node </w:t>
                  </w:r>
                  <w:r>
                    <w:rPr>
                      <w:color w:val="666666"/>
                      <w:w w:val="120"/>
                      <w:sz w:val="18"/>
                    </w:rPr>
                    <w:t>*</w:t>
                  </w:r>
                  <w:r>
                    <w:rPr>
                      <w:w w:val="120"/>
                      <w:sz w:val="18"/>
                    </w:rPr>
                    <w:t xml:space="preserve">n; perrdetail </w:t>
                  </w:r>
                  <w:r>
                    <w:rPr>
                      <w:spacing w:val="-8"/>
                      <w:w w:val="120"/>
                      <w:sz w:val="18"/>
                    </w:rPr>
                    <w:t>e;</w:t>
                  </w:r>
                </w:p>
                <w:p>
                  <w:pPr>
                    <w:pStyle w:val="6"/>
                    <w:spacing w:before="7"/>
                    <w:rPr>
                      <w:rFonts w:ascii="Times New Roman"/>
                      <w:sz w:val="15"/>
                    </w:rPr>
                  </w:pPr>
                </w:p>
                <w:p>
                  <w:pPr>
                    <w:spacing w:before="0" w:line="248" w:lineRule="exact"/>
                    <w:ind w:left="274" w:right="0" w:firstLine="0"/>
                    <w:jc w:val="left"/>
                    <w:rPr>
                      <w:sz w:val="18"/>
                    </w:rPr>
                  </w:pPr>
                  <w:r>
                    <w:rPr>
                      <w:sz w:val="18"/>
                    </w:rPr>
                    <w:t xml:space="preserve">n </w:t>
                  </w:r>
                  <w:r>
                    <w:rPr>
                      <w:color w:val="666666"/>
                      <w:sz w:val="18"/>
                    </w:rPr>
                    <w:t xml:space="preserve">= </w:t>
                  </w:r>
                  <w:r>
                    <w:rPr>
                      <w:sz w:val="18"/>
                    </w:rPr>
                    <w:t xml:space="preserve">PyParser_ParseString(code, </w:t>
                  </w:r>
                  <w:r>
                    <w:rPr>
                      <w:color w:val="666666"/>
                      <w:sz w:val="18"/>
                    </w:rPr>
                    <w:t>&amp;</w:t>
                  </w:r>
                  <w:r>
                    <w:rPr>
                      <w:sz w:val="18"/>
                    </w:rPr>
                    <w:t>_PyParser_Grammar,</w:t>
                  </w:r>
                </w:p>
                <w:p>
                  <w:pPr>
                    <w:spacing w:before="0" w:line="219" w:lineRule="exact"/>
                    <w:ind w:left="2964" w:right="0" w:firstLine="0"/>
                    <w:jc w:val="left"/>
                    <w:rPr>
                      <w:sz w:val="18"/>
                    </w:rPr>
                  </w:pPr>
                  <w:r>
                    <w:rPr>
                      <w:w w:val="130"/>
                      <w:sz w:val="18"/>
                    </w:rPr>
                    <w:t xml:space="preserve">Py_file_input, </w:t>
                  </w:r>
                  <w:r>
                    <w:rPr>
                      <w:color w:val="666666"/>
                      <w:w w:val="130"/>
                      <w:sz w:val="18"/>
                    </w:rPr>
                    <w:t>&amp;</w:t>
                  </w:r>
                  <w:r>
                    <w:rPr>
                      <w:w w:val="130"/>
                      <w:sz w:val="18"/>
                    </w:rPr>
                    <w:t>e);</w:t>
                  </w:r>
                </w:p>
                <w:p>
                  <w:pPr>
                    <w:spacing w:before="0" w:line="219" w:lineRule="exact"/>
                    <w:ind w:left="274" w:right="0" w:firstLine="0"/>
                    <w:jc w:val="left"/>
                    <w:rPr>
                      <w:sz w:val="18"/>
                    </w:rPr>
                  </w:pPr>
                  <w:r>
                    <w:rPr>
                      <w:rFonts w:ascii="Courier New"/>
                      <w:b/>
                      <w:color w:val="007021"/>
                      <w:w w:val="120"/>
                      <w:sz w:val="18"/>
                    </w:rPr>
                    <w:t xml:space="preserve">if </w:t>
                  </w:r>
                  <w:r>
                    <w:rPr>
                      <w:w w:val="120"/>
                      <w:sz w:val="18"/>
                    </w:rPr>
                    <w:t xml:space="preserve">(n </w:t>
                  </w:r>
                  <w:r>
                    <w:rPr>
                      <w:color w:val="666666"/>
                      <w:sz w:val="18"/>
                    </w:rPr>
                    <w:t xml:space="preserve">== </w:t>
                  </w:r>
                  <w:r>
                    <w:rPr>
                      <w:color w:val="007021"/>
                      <w:w w:val="120"/>
                      <w:sz w:val="18"/>
                    </w:rPr>
                    <w:t>NULL</w:t>
                  </w:r>
                  <w:r>
                    <w:rPr>
                      <w:w w:val="120"/>
                      <w:sz w:val="18"/>
                    </w:rPr>
                    <w:t xml:space="preserve">) </w:t>
                  </w:r>
                  <w:r>
                    <w:rPr>
                      <w:w w:val="155"/>
                      <w:sz w:val="18"/>
                    </w:rPr>
                    <w:t>{</w:t>
                  </w:r>
                </w:p>
                <w:p>
                  <w:pPr>
                    <w:spacing w:before="0" w:line="219" w:lineRule="exact"/>
                    <w:ind w:left="490" w:right="0" w:firstLine="0"/>
                    <w:jc w:val="left"/>
                    <w:rPr>
                      <w:sz w:val="18"/>
                    </w:rPr>
                  </w:pPr>
                  <w:r>
                    <w:rPr>
                      <w:rFonts w:ascii="Courier New"/>
                      <w:b/>
                      <w:color w:val="007021"/>
                      <w:w w:val="115"/>
                      <w:sz w:val="18"/>
                    </w:rPr>
                    <w:t xml:space="preserve">if </w:t>
                  </w:r>
                  <w:r>
                    <w:rPr>
                      <w:w w:val="115"/>
                      <w:sz w:val="18"/>
                    </w:rPr>
                    <w:t xml:space="preserve">(e.error </w:t>
                  </w:r>
                  <w:r>
                    <w:rPr>
                      <w:color w:val="666666"/>
                      <w:w w:val="105"/>
                      <w:sz w:val="18"/>
                    </w:rPr>
                    <w:t xml:space="preserve">== </w:t>
                  </w:r>
                  <w:r>
                    <w:rPr>
                      <w:w w:val="115"/>
                      <w:sz w:val="18"/>
                    </w:rPr>
                    <w:t>E_EOF)</w:t>
                  </w:r>
                </w:p>
                <w:p>
                  <w:pPr>
                    <w:spacing w:before="0" w:line="219" w:lineRule="exact"/>
                    <w:ind w:left="30" w:right="6793" w:firstLine="0"/>
                    <w:jc w:val="center"/>
                    <w:rPr>
                      <w:sz w:val="18"/>
                    </w:rPr>
                  </w:pPr>
                  <w:r>
                    <w:rPr>
                      <w:rFonts w:ascii="Courier New"/>
                      <w:b/>
                      <w:color w:val="007021"/>
                      <w:w w:val="120"/>
                      <w:sz w:val="18"/>
                    </w:rPr>
                    <w:t xml:space="preserve">return </w:t>
                  </w:r>
                  <w:r>
                    <w:rPr>
                      <w:color w:val="217F4F"/>
                      <w:w w:val="120"/>
                      <w:sz w:val="18"/>
                    </w:rPr>
                    <w:t>0</w:t>
                  </w:r>
                  <w:r>
                    <w:rPr>
                      <w:w w:val="120"/>
                      <w:sz w:val="18"/>
                    </w:rPr>
                    <w:t>;</w:t>
                  </w:r>
                </w:p>
                <w:p>
                  <w:pPr>
                    <w:spacing w:before="0" w:line="219" w:lineRule="exact"/>
                    <w:ind w:left="490" w:right="0" w:firstLine="0"/>
                    <w:jc w:val="left"/>
                    <w:rPr>
                      <w:sz w:val="18"/>
                    </w:rPr>
                  </w:pPr>
                  <w:r>
                    <w:rPr>
                      <w:rFonts w:ascii="Courier New"/>
                      <w:b/>
                      <w:color w:val="007021"/>
                      <w:w w:val="115"/>
                      <w:sz w:val="18"/>
                    </w:rPr>
                    <w:t xml:space="preserve">return </w:t>
                  </w:r>
                  <w:r>
                    <w:rPr>
                      <w:color w:val="217F4F"/>
                      <w:w w:val="115"/>
                      <w:sz w:val="18"/>
                    </w:rPr>
                    <w:t>-1</w:t>
                  </w:r>
                  <w:r>
                    <w:rPr>
                      <w:w w:val="115"/>
                      <w:sz w:val="18"/>
                    </w:rPr>
                    <w:t>;</w:t>
                  </w:r>
                </w:p>
                <w:p>
                  <w:pPr>
                    <w:spacing w:before="0" w:line="248" w:lineRule="exact"/>
                    <w:ind w:left="274" w:right="0" w:firstLine="0"/>
                    <w:jc w:val="left"/>
                    <w:rPr>
                      <w:sz w:val="18"/>
                    </w:rPr>
                  </w:pPr>
                  <w:r>
                    <w:rPr>
                      <w:w w:val="183"/>
                      <w:sz w:val="18"/>
                    </w:rPr>
                    <w:t>}</w:t>
                  </w:r>
                </w:p>
                <w:p>
                  <w:pPr>
                    <w:spacing w:before="162" w:line="248" w:lineRule="exact"/>
                    <w:ind w:left="274" w:right="0" w:firstLine="0"/>
                    <w:jc w:val="left"/>
                    <w:rPr>
                      <w:sz w:val="18"/>
                    </w:rPr>
                  </w:pPr>
                  <w:r>
                    <w:rPr>
                      <w:w w:val="115"/>
                      <w:sz w:val="18"/>
                    </w:rPr>
                    <w:t>PyNode_Free(n);</w:t>
                  </w:r>
                </w:p>
                <w:p>
                  <w:pPr>
                    <w:spacing w:before="0" w:line="219" w:lineRule="exact"/>
                    <w:ind w:left="274" w:right="0" w:firstLine="0"/>
                    <w:jc w:val="left"/>
                    <w:rPr>
                      <w:sz w:val="18"/>
                    </w:rPr>
                  </w:pPr>
                  <w:r>
                    <w:rPr>
                      <w:rFonts w:ascii="Courier New"/>
                      <w:b/>
                      <w:color w:val="007021"/>
                      <w:w w:val="120"/>
                      <w:sz w:val="18"/>
                    </w:rPr>
                    <w:t xml:space="preserve">return </w:t>
                  </w:r>
                  <w:r>
                    <w:rPr>
                      <w:color w:val="217F4F"/>
                      <w:w w:val="120"/>
                      <w:sz w:val="18"/>
                    </w:rPr>
                    <w:t>1</w:t>
                  </w:r>
                  <w:r>
                    <w:rPr>
                      <w:w w:val="120"/>
                      <w:sz w:val="18"/>
                    </w:rPr>
                    <w:t>;</w:t>
                  </w:r>
                </w:p>
                <w:p>
                  <w:pPr>
                    <w:spacing w:before="0" w:line="248" w:lineRule="exact"/>
                    <w:ind w:left="59" w:right="0" w:firstLine="0"/>
                    <w:jc w:val="left"/>
                    <w:rPr>
                      <w:sz w:val="18"/>
                    </w:rPr>
                  </w:pPr>
                  <w:r>
                    <w:rPr>
                      <w:w w:val="183"/>
                      <w:sz w:val="18"/>
                    </w:rPr>
                    <w:t>}</w:t>
                  </w:r>
                </w:p>
              </w:txbxContent>
            </v:textbox>
            <w10:wrap type="topAndBottom"/>
          </v:shape>
        </w:pict>
      </w:r>
      <w:r>
        <w:rPr>
          <w:rFonts w:ascii="Lucida Sans Unicode" w:eastAsia="Lucida Sans Unicode"/>
          <w:w w:val="105"/>
        </w:rPr>
        <w:t xml:space="preserve">PyParser_ParseString() </w:t>
      </w:r>
      <w:r>
        <w:rPr>
          <w:w w:val="105"/>
        </w:rPr>
        <w:t xml:space="preserve">并测试 </w:t>
      </w:r>
      <w:r>
        <w:rPr>
          <w:rFonts w:ascii="Lucida Sans Unicode" w:eastAsia="Lucida Sans Unicode"/>
          <w:w w:val="105"/>
        </w:rPr>
        <w:t xml:space="preserve">e.error </w:t>
      </w:r>
      <w:r>
        <w:rPr>
          <w:w w:val="105"/>
        </w:rPr>
        <w:t xml:space="preserve">等于 </w:t>
      </w:r>
      <w:r>
        <w:rPr>
          <w:rFonts w:ascii="Lucida Sans Unicode" w:eastAsia="Lucida Sans Unicode"/>
          <w:w w:val="105"/>
        </w:rPr>
        <w:t xml:space="preserve">E_EOF </w:t>
      </w:r>
      <w:r>
        <w:rPr>
          <w:w w:val="105"/>
        </w:rPr>
        <w:t xml:space="preserve">，如果等于，就意味着输入不完整。这是一个示例代码片段，未经测试，灵感来自 </w:t>
      </w:r>
      <w:r>
        <w:rPr>
          <w:rFonts w:ascii="Times New Roman" w:eastAsia="Times New Roman"/>
          <w:w w:val="105"/>
        </w:rPr>
        <w:t xml:space="preserve">Alex Farber </w:t>
      </w:r>
      <w:r>
        <w:rPr>
          <w:w w:val="105"/>
        </w:rPr>
        <w:t>的代码</w:t>
      </w:r>
      <w:r>
        <w:rPr>
          <w:rFonts w:ascii="Times New Roman" w:eastAsia="Times New Roman"/>
          <w:w w:val="105"/>
        </w:rPr>
        <w:t>:</w:t>
      </w:r>
    </w:p>
    <w:p>
      <w:pPr>
        <w:pStyle w:val="6"/>
        <w:spacing w:before="149" w:line="196" w:lineRule="auto"/>
        <w:ind w:left="800" w:right="161"/>
        <w:rPr>
          <w:rFonts w:ascii="Times New Roman" w:hAnsi="Times New Roman" w:eastAsia="Times New Roman"/>
          <w:b/>
        </w:rPr>
      </w:pPr>
      <w:r>
        <w:rPr>
          <w:spacing w:val="8"/>
        </w:rPr>
        <w:t xml:space="preserve">另一个解决方案是尝试使用 </w:t>
      </w:r>
      <w:r>
        <w:rPr>
          <w:rFonts w:ascii="Lucida Sans Unicode" w:hAnsi="Lucida Sans Unicode" w:eastAsia="Lucida Sans Unicode"/>
        </w:rPr>
        <w:t>Py_CompileString()</w:t>
      </w:r>
      <w:r>
        <w:rPr>
          <w:rFonts w:ascii="Lucida Sans Unicode" w:hAnsi="Lucida Sans Unicode" w:eastAsia="Lucida Sans Unicode"/>
          <w:spacing w:val="21"/>
        </w:rPr>
        <w:t xml:space="preserve"> </w:t>
      </w:r>
      <w:r>
        <w:rPr>
          <w:spacing w:val="-1"/>
        </w:rPr>
        <w:t xml:space="preserve">编译接收到的字符串。如果编译时没有出现错误， </w:t>
      </w:r>
      <w:r>
        <w:rPr>
          <w:spacing w:val="6"/>
        </w:rPr>
        <w:t>请尝试通过调用</w:t>
      </w:r>
      <w:r>
        <w:rPr>
          <w:rFonts w:ascii="Lucida Sans Unicode" w:hAnsi="Lucida Sans Unicode" w:eastAsia="Lucida Sans Unicode"/>
        </w:rPr>
        <w:t>PyEval_EvalCode()</w:t>
      </w:r>
      <w:r>
        <w:rPr>
          <w:rFonts w:ascii="Lucida Sans Unicode" w:hAnsi="Lucida Sans Unicode" w:eastAsia="Lucida Sans Unicode"/>
          <w:spacing w:val="10"/>
        </w:rPr>
        <w:t xml:space="preserve">    </w:t>
      </w:r>
      <w:r>
        <w:rPr>
          <w:spacing w:val="-6"/>
        </w:rPr>
        <w:t>来执行返回的代码对象。否则，请将输入保存到以后。如果编译</w:t>
      </w:r>
      <w:r>
        <w:rPr>
          <w:spacing w:val="-4"/>
        </w:rPr>
        <w:t>失败，找出是错误还是只需要更多的输入</w:t>
      </w:r>
      <w:r>
        <w:rPr>
          <w:rFonts w:ascii="Times New Roman" w:hAnsi="Times New Roman" w:eastAsia="Times New Roman"/>
        </w:rPr>
        <w:t>-</w:t>
      </w:r>
      <w:r>
        <w:rPr>
          <w:spacing w:val="-2"/>
        </w:rPr>
        <w:t>从异常元组中提取消息字符串，并将其与字符串“分析时意外</w:t>
      </w:r>
      <w:r>
        <w:rPr>
          <w:spacing w:val="46"/>
        </w:rPr>
        <w:t>的</w:t>
      </w:r>
      <w:r>
        <w:rPr>
          <w:rFonts w:ascii="Times New Roman" w:hAnsi="Times New Roman" w:eastAsia="Times New Roman"/>
          <w:spacing w:val="-5"/>
        </w:rPr>
        <w:t>EOF</w:t>
      </w:r>
      <w:r>
        <w:rPr>
          <w:spacing w:val="-1"/>
        </w:rPr>
        <w:t>”进行比较。下面是使用</w:t>
      </w:r>
      <w:r>
        <w:rPr>
          <w:rFonts w:ascii="Times New Roman" w:hAnsi="Times New Roman" w:eastAsia="Times New Roman"/>
        </w:rPr>
        <w:t>GNUreadline</w:t>
      </w:r>
      <w:r>
        <w:rPr>
          <w:rFonts w:ascii="Times New Roman" w:hAnsi="Times New Roman" w:eastAsia="Times New Roman"/>
          <w:spacing w:val="-15"/>
        </w:rPr>
        <w:t xml:space="preserve"> </w:t>
      </w:r>
      <w:r>
        <w:rPr>
          <w:spacing w:val="7"/>
        </w:rPr>
        <w:t>库的完整示例</w:t>
      </w:r>
      <w:r>
        <w:rPr>
          <w:rFonts w:ascii="Times New Roman" w:hAnsi="Times New Roman" w:eastAsia="Times New Roman"/>
        </w:rPr>
        <w:t>(</w:t>
      </w:r>
      <w:r>
        <w:rPr>
          <w:spacing w:val="5"/>
        </w:rPr>
        <w:t>您可能希望在调用</w:t>
      </w:r>
      <w:r>
        <w:rPr>
          <w:rFonts w:ascii="Times New Roman" w:hAnsi="Times New Roman" w:eastAsia="Times New Roman"/>
        </w:rPr>
        <w:t>readline()</w:t>
      </w:r>
      <w:r>
        <w:rPr>
          <w:rFonts w:ascii="Times New Roman" w:hAnsi="Times New Roman" w:eastAsia="Times New Roman"/>
          <w:spacing w:val="-14"/>
        </w:rPr>
        <w:t xml:space="preserve"> </w:t>
      </w:r>
      <w:r>
        <w:rPr>
          <w:spacing w:val="-7"/>
        </w:rPr>
        <w:t xml:space="preserve">时忽略 </w:t>
      </w:r>
      <w:r>
        <w:rPr>
          <w:rFonts w:ascii="Times New Roman" w:hAnsi="Times New Roman" w:eastAsia="Times New Roman"/>
          <w:b/>
        </w:rPr>
        <w:t>SIGINT</w:t>
      </w:r>
    </w:p>
    <w:p>
      <w:pPr>
        <w:pStyle w:val="6"/>
        <w:spacing w:line="253" w:lineRule="exact"/>
        <w:ind w:left="799"/>
      </w:pPr>
      <w:r>
        <w:rPr>
          <w:rFonts w:ascii="Times New Roman" w:eastAsia="Times New Roman"/>
        </w:rPr>
        <w:t>)</w:t>
      </w:r>
      <w:r>
        <w:t>：</w:t>
      </w: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spacing w:before="12"/>
        <w:rPr>
          <w:sz w:val="14"/>
        </w:rPr>
      </w:pPr>
    </w:p>
    <w:p>
      <w:pPr>
        <w:spacing w:before="96"/>
        <w:ind w:left="0" w:right="298" w:firstLine="0"/>
        <w:jc w:val="right"/>
        <w:rPr>
          <w:rFonts w:ascii="Times New Roman" w:eastAsia="Times New Roman"/>
          <w:sz w:val="16"/>
        </w:rPr>
      </w:pPr>
      <w:r>
        <w:pict>
          <v:group id="_x0000_s1304" o:spid="_x0000_s1304" o:spt="203" style="position:absolute;left:0pt;margin-left:68.6pt;margin-top:-285.05pt;height:291.75pt;width:458.05pt;mso-position-horizontal-relative:page;z-index:7168;mso-width-relative:page;mso-height-relative:page;" coordorigin="1372,-5702" coordsize="9161,5835">
            <o:lock v:ext="edit"/>
            <v:shape id="_x0000_s1305" o:spid="_x0000_s1305" style="position:absolute;left:-68;top:9700;height:5827;width:9161;" filled="f" stroked="t" coordorigin="-68,9700" coordsize="9161,5827" path="m1376,125l1376,-5694m10529,125l10529,-5694m1372,-5698l10533,-5698m1372,129l10533,129e">
              <v:path arrowok="t"/>
              <v:fill on="f" focussize="0,0"/>
              <v:stroke weight="0.398031496062992pt" color="#000000"/>
              <v:imagedata o:title=""/>
              <o:lock v:ext="edit"/>
            </v:shape>
            <v:shape id="_x0000_s1306" o:spid="_x0000_s1306" o:spt="202" type="#_x0000_t202" style="position:absolute;left:1655;top:-1460;height:1495;width:7123;"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w w:val="155"/>
                        <w:sz w:val="18"/>
                      </w:rPr>
                      <w:t xml:space="preserve">Py_Initialize </w:t>
                    </w:r>
                    <w:r>
                      <w:rPr>
                        <w:w w:val="160"/>
                        <w:sz w:val="18"/>
                      </w:rPr>
                      <w:t>();</w:t>
                    </w:r>
                  </w:p>
                  <w:p>
                    <w:pPr>
                      <w:spacing w:before="12" w:line="189" w:lineRule="auto"/>
                      <w:ind w:left="0" w:right="4676" w:firstLine="0"/>
                      <w:jc w:val="left"/>
                      <w:rPr>
                        <w:sz w:val="18"/>
                      </w:rPr>
                    </w:pPr>
                    <w:r>
                      <w:rPr>
                        <w:w w:val="120"/>
                        <w:sz w:val="18"/>
                      </w:rPr>
                      <w:t xml:space="preserve">loc </w:t>
                    </w:r>
                    <w:r>
                      <w:rPr>
                        <w:color w:val="666666"/>
                        <w:w w:val="105"/>
                        <w:sz w:val="18"/>
                      </w:rPr>
                      <w:t xml:space="preserve">= </w:t>
                    </w:r>
                    <w:r>
                      <w:rPr>
                        <w:w w:val="120"/>
                        <w:sz w:val="18"/>
                      </w:rPr>
                      <w:t xml:space="preserve">PyDict_New </w:t>
                    </w:r>
                    <w:r>
                      <w:rPr>
                        <w:w w:val="160"/>
                        <w:sz w:val="18"/>
                      </w:rPr>
                      <w:t xml:space="preserve">(); </w:t>
                    </w:r>
                    <w:r>
                      <w:rPr>
                        <w:w w:val="120"/>
                        <w:sz w:val="18"/>
                      </w:rPr>
                      <w:t xml:space="preserve">glb </w:t>
                    </w:r>
                    <w:r>
                      <w:rPr>
                        <w:color w:val="666666"/>
                        <w:w w:val="105"/>
                        <w:sz w:val="18"/>
                      </w:rPr>
                      <w:t xml:space="preserve">= </w:t>
                    </w:r>
                    <w:r>
                      <w:rPr>
                        <w:w w:val="120"/>
                        <w:sz w:val="18"/>
                      </w:rPr>
                      <w:t xml:space="preserve">PyDict_New </w:t>
                    </w:r>
                    <w:r>
                      <w:rPr>
                        <w:w w:val="160"/>
                        <w:sz w:val="18"/>
                      </w:rPr>
                      <w:t>();</w:t>
                    </w:r>
                  </w:p>
                  <w:p>
                    <w:pPr>
                      <w:tabs>
                        <w:tab w:val="left" w:pos="3227"/>
                        <w:tab w:val="left" w:pos="4303"/>
                      </w:tabs>
                      <w:spacing w:before="0" w:line="236" w:lineRule="exact"/>
                      <w:ind w:left="0" w:right="0" w:firstLine="0"/>
                      <w:jc w:val="left"/>
                      <w:rPr>
                        <w:sz w:val="18"/>
                      </w:rPr>
                    </w:pPr>
                    <w:r>
                      <w:rPr>
                        <w:w w:val="130"/>
                        <w:sz w:val="18"/>
                      </w:rPr>
                      <w:t>PyDict_SetItemString</w:t>
                    </w:r>
                    <w:r>
                      <w:rPr>
                        <w:spacing w:val="-14"/>
                        <w:w w:val="130"/>
                        <w:sz w:val="18"/>
                      </w:rPr>
                      <w:t xml:space="preserve"> </w:t>
                    </w:r>
                    <w:r>
                      <w:rPr>
                        <w:w w:val="130"/>
                        <w:sz w:val="18"/>
                      </w:rPr>
                      <w:t>(glb,</w:t>
                    </w:r>
                    <w:r>
                      <w:rPr>
                        <w:spacing w:val="-14"/>
                        <w:w w:val="130"/>
                        <w:sz w:val="18"/>
                      </w:rPr>
                      <w:t xml:space="preserve"> </w:t>
                    </w:r>
                    <w:r>
                      <w:rPr>
                        <w:color w:val="3F70A0"/>
                        <w:w w:val="155"/>
                        <w:sz w:val="18"/>
                      </w:rPr>
                      <w:t>"</w:t>
                    </w:r>
                    <w:r>
                      <w:rPr>
                        <w:color w:val="3F70A0"/>
                        <w:w w:val="155"/>
                        <w:sz w:val="18"/>
                        <w:u w:val="single" w:color="3E6F9F"/>
                      </w:rPr>
                      <w:t xml:space="preserve"> </w:t>
                    </w:r>
                    <w:r>
                      <w:rPr>
                        <w:color w:val="3F70A0"/>
                        <w:w w:val="155"/>
                        <w:sz w:val="18"/>
                        <w:u w:val="single" w:color="3E6F9F"/>
                      </w:rPr>
                      <w:tab/>
                    </w:r>
                    <w:r>
                      <w:rPr>
                        <w:color w:val="3F70A0"/>
                        <w:w w:val="130"/>
                        <w:sz w:val="18"/>
                      </w:rPr>
                      <w:t>builtins</w:t>
                    </w:r>
                    <w:r>
                      <w:rPr>
                        <w:color w:val="3F70A0"/>
                        <w:w w:val="130"/>
                        <w:sz w:val="18"/>
                        <w:u w:val="single" w:color="3E6F9F"/>
                      </w:rPr>
                      <w:t xml:space="preserve"> </w:t>
                    </w:r>
                    <w:r>
                      <w:rPr>
                        <w:color w:val="3F70A0"/>
                        <w:w w:val="130"/>
                        <w:sz w:val="18"/>
                        <w:u w:val="single" w:color="3E6F9F"/>
                      </w:rPr>
                      <w:tab/>
                    </w:r>
                    <w:r>
                      <w:rPr>
                        <w:color w:val="3F70A0"/>
                        <w:w w:val="155"/>
                        <w:sz w:val="18"/>
                      </w:rPr>
                      <w:t>"</w:t>
                    </w:r>
                    <w:r>
                      <w:rPr>
                        <w:w w:val="155"/>
                        <w:sz w:val="18"/>
                      </w:rPr>
                      <w:t xml:space="preserve">, </w:t>
                    </w:r>
                    <w:r>
                      <w:rPr>
                        <w:w w:val="130"/>
                        <w:sz w:val="18"/>
                      </w:rPr>
                      <w:t>PyEval_GetBuiltins</w:t>
                    </w:r>
                    <w:r>
                      <w:rPr>
                        <w:spacing w:val="46"/>
                        <w:w w:val="130"/>
                        <w:sz w:val="18"/>
                      </w:rPr>
                      <w:t xml:space="preserve"> </w:t>
                    </w:r>
                    <w:r>
                      <w:rPr>
                        <w:w w:val="155"/>
                        <w:sz w:val="18"/>
                      </w:rPr>
                      <w:t>());</w:t>
                    </w:r>
                  </w:p>
                  <w:p>
                    <w:pPr>
                      <w:spacing w:before="1" w:line="240" w:lineRule="auto"/>
                      <w:rPr>
                        <w:rFonts w:ascii="Arial"/>
                        <w:b/>
                        <w:sz w:val="14"/>
                      </w:rPr>
                    </w:pPr>
                  </w:p>
                  <w:p>
                    <w:pPr>
                      <w:spacing w:before="0" w:line="248" w:lineRule="exact"/>
                      <w:ind w:left="0" w:right="0" w:firstLine="0"/>
                      <w:jc w:val="left"/>
                      <w:rPr>
                        <w:sz w:val="18"/>
                      </w:rPr>
                    </w:pPr>
                    <w:r>
                      <w:rPr>
                        <w:rFonts w:ascii="Courier New"/>
                        <w:b/>
                        <w:color w:val="007021"/>
                        <w:w w:val="120"/>
                        <w:sz w:val="18"/>
                      </w:rPr>
                      <w:t xml:space="preserve">while </w:t>
                    </w:r>
                    <w:r>
                      <w:rPr>
                        <w:w w:val="120"/>
                        <w:sz w:val="18"/>
                      </w:rPr>
                      <w:t>(</w:t>
                    </w:r>
                    <w:r>
                      <w:rPr>
                        <w:color w:val="666666"/>
                        <w:w w:val="120"/>
                        <w:sz w:val="18"/>
                      </w:rPr>
                      <w:t>!</w:t>
                    </w:r>
                    <w:r>
                      <w:rPr>
                        <w:w w:val="120"/>
                        <w:sz w:val="18"/>
                      </w:rPr>
                      <w:t>done)</w:t>
                    </w:r>
                  </w:p>
                  <w:p>
                    <w:pPr>
                      <w:spacing w:before="0" w:line="205" w:lineRule="exact"/>
                      <w:ind w:left="0" w:right="0" w:firstLine="0"/>
                      <w:jc w:val="left"/>
                      <w:rPr>
                        <w:sz w:val="18"/>
                      </w:rPr>
                    </w:pPr>
                    <w:r>
                      <w:rPr>
                        <w:w w:val="183"/>
                        <w:sz w:val="18"/>
                      </w:rPr>
                      <w:t>{</w:t>
                    </w:r>
                  </w:p>
                </w:txbxContent>
              </v:textbox>
            </v:shape>
            <v:shape id="_x0000_s1307" o:spid="_x0000_s1307" o:spt="202" type="#_x0000_t202" style="position:absolute;left:6497;top:-3213;height:180;width:2927;" filled="f" stroked="f" coordsize="21600,21600">
              <v:path/>
              <v:fill on="f" focussize="0,0"/>
              <v:stroke on="f" joinstyle="miter"/>
              <v:imagedata o:title=""/>
              <o:lock v:ext="edit"/>
              <v:textbox inset="0mm,0mm,0mm,0mm">
                <w:txbxContent>
                  <w:p>
                    <w:pPr>
                      <w:spacing w:before="0" w:line="179" w:lineRule="exact"/>
                      <w:ind w:left="0" w:right="0" w:firstLine="0"/>
                      <w:jc w:val="left"/>
                      <w:rPr>
                        <w:rFonts w:ascii="Courier New"/>
                        <w:i/>
                        <w:sz w:val="18"/>
                      </w:rPr>
                    </w:pPr>
                    <w:r>
                      <w:rPr>
                        <w:rFonts w:ascii="Courier New"/>
                        <w:i/>
                        <w:color w:val="3F7F8E"/>
                        <w:sz w:val="18"/>
                      </w:rPr>
                      <w:t>/* lengths of line, code */</w:t>
                    </w:r>
                  </w:p>
                </w:txbxContent>
              </v:textbox>
            </v:shape>
            <v:shape id="_x0000_s1308" o:spid="_x0000_s1308" o:spt="202" type="#_x0000_t202" style="position:absolute;left:1440;top:-5624;height:3906;width:4325;" filled="f" stroked="f" coordsize="21600,21600">
              <v:path/>
              <v:fill on="f" focussize="0,0"/>
              <v:stroke on="f" joinstyle="miter"/>
              <v:imagedata o:title=""/>
              <o:lock v:ext="edit"/>
              <v:textbox inset="0mm,0mm,0mm,0mm">
                <w:txbxContent>
                  <w:p>
                    <w:pPr>
                      <w:spacing w:before="0" w:line="256" w:lineRule="auto"/>
                      <w:ind w:left="0" w:right="1536" w:firstLine="0"/>
                      <w:jc w:val="left"/>
                      <w:rPr>
                        <w:rFonts w:ascii="Courier New"/>
                        <w:i/>
                        <w:sz w:val="18"/>
                      </w:rPr>
                    </w:pPr>
                    <w:r>
                      <w:rPr>
                        <w:rFonts w:ascii="Courier New"/>
                        <w:i/>
                        <w:color w:val="007021"/>
                        <w:sz w:val="18"/>
                      </w:rPr>
                      <w:t xml:space="preserve">#include </w:t>
                    </w:r>
                    <w:r>
                      <w:rPr>
                        <w:rFonts w:ascii="Courier New"/>
                        <w:i/>
                        <w:color w:val="3F7F8E"/>
                        <w:sz w:val="18"/>
                      </w:rPr>
                      <w:t xml:space="preserve">&lt;stdio.h&gt; </w:t>
                    </w:r>
                    <w:r>
                      <w:rPr>
                        <w:rFonts w:ascii="Courier New"/>
                        <w:i/>
                        <w:color w:val="007021"/>
                        <w:sz w:val="18"/>
                      </w:rPr>
                      <w:t xml:space="preserve">#include </w:t>
                    </w:r>
                    <w:r>
                      <w:rPr>
                        <w:rFonts w:ascii="Courier New"/>
                        <w:i/>
                        <w:color w:val="3F7F8E"/>
                        <w:sz w:val="18"/>
                      </w:rPr>
                      <w:t>&lt;readline.h&gt;</w:t>
                    </w:r>
                  </w:p>
                  <w:p>
                    <w:pPr>
                      <w:spacing w:before="7" w:line="240" w:lineRule="auto"/>
                      <w:rPr>
                        <w:rFonts w:ascii="Arial"/>
                        <w:b/>
                        <w:sz w:val="18"/>
                      </w:rPr>
                    </w:pPr>
                  </w:p>
                  <w:p>
                    <w:pPr>
                      <w:spacing w:before="1" w:line="256" w:lineRule="auto"/>
                      <w:ind w:left="0" w:right="1536" w:firstLine="0"/>
                      <w:jc w:val="left"/>
                      <w:rPr>
                        <w:rFonts w:ascii="Courier New"/>
                        <w:i/>
                        <w:sz w:val="18"/>
                      </w:rPr>
                    </w:pPr>
                    <w:r>
                      <w:rPr>
                        <w:rFonts w:ascii="Courier New"/>
                        <w:i/>
                        <w:color w:val="007021"/>
                        <w:sz w:val="18"/>
                      </w:rPr>
                      <w:t xml:space="preserve">#define PY_SSIZE_T_CLEAN #include </w:t>
                    </w:r>
                    <w:r>
                      <w:rPr>
                        <w:rFonts w:ascii="Courier New"/>
                        <w:i/>
                        <w:color w:val="3F7F8E"/>
                        <w:sz w:val="18"/>
                      </w:rPr>
                      <w:t xml:space="preserve">&lt;Python.h&gt; </w:t>
                    </w:r>
                    <w:r>
                      <w:rPr>
                        <w:rFonts w:ascii="Courier New"/>
                        <w:i/>
                        <w:color w:val="007021"/>
                        <w:sz w:val="18"/>
                      </w:rPr>
                      <w:t xml:space="preserve">#include </w:t>
                    </w:r>
                    <w:r>
                      <w:rPr>
                        <w:rFonts w:ascii="Courier New"/>
                        <w:i/>
                        <w:color w:val="3F7F8E"/>
                        <w:sz w:val="18"/>
                      </w:rPr>
                      <w:t xml:space="preserve">&lt;object.h&gt; </w:t>
                    </w:r>
                    <w:r>
                      <w:rPr>
                        <w:rFonts w:ascii="Courier New"/>
                        <w:i/>
                        <w:color w:val="007021"/>
                        <w:sz w:val="18"/>
                      </w:rPr>
                      <w:t xml:space="preserve">#include </w:t>
                    </w:r>
                    <w:r>
                      <w:rPr>
                        <w:rFonts w:ascii="Courier New"/>
                        <w:i/>
                        <w:color w:val="3F7F8E"/>
                        <w:sz w:val="18"/>
                      </w:rPr>
                      <w:t xml:space="preserve">&lt;compile.h&gt; </w:t>
                    </w:r>
                    <w:r>
                      <w:rPr>
                        <w:rFonts w:ascii="Courier New"/>
                        <w:i/>
                        <w:color w:val="007021"/>
                        <w:sz w:val="18"/>
                      </w:rPr>
                      <w:t xml:space="preserve">#include </w:t>
                    </w:r>
                    <w:r>
                      <w:rPr>
                        <w:rFonts w:ascii="Courier New"/>
                        <w:i/>
                        <w:color w:val="3F7F8E"/>
                        <w:sz w:val="18"/>
                      </w:rPr>
                      <w:t>&lt;eval.h&gt;</w:t>
                    </w:r>
                  </w:p>
                  <w:p>
                    <w:pPr>
                      <w:spacing w:before="4" w:line="240" w:lineRule="auto"/>
                      <w:rPr>
                        <w:rFonts w:ascii="Arial"/>
                        <w:b/>
                        <w:sz w:val="15"/>
                      </w:rPr>
                    </w:pPr>
                  </w:p>
                  <w:p>
                    <w:pPr>
                      <w:spacing w:before="0" w:line="248" w:lineRule="exact"/>
                      <w:ind w:left="0" w:right="0" w:firstLine="0"/>
                      <w:jc w:val="left"/>
                      <w:rPr>
                        <w:sz w:val="18"/>
                      </w:rPr>
                    </w:pPr>
                    <w:r>
                      <w:rPr>
                        <w:rFonts w:ascii="Courier New"/>
                        <w:b/>
                        <w:color w:val="8E2100"/>
                        <w:w w:val="115"/>
                        <w:sz w:val="18"/>
                      </w:rPr>
                      <w:t xml:space="preserve">int </w:t>
                    </w:r>
                    <w:r>
                      <w:rPr>
                        <w:color w:val="05287C"/>
                        <w:w w:val="115"/>
                        <w:sz w:val="18"/>
                      </w:rPr>
                      <w:t xml:space="preserve">main </w:t>
                    </w:r>
                    <w:r>
                      <w:rPr>
                        <w:w w:val="120"/>
                        <w:sz w:val="18"/>
                      </w:rPr>
                      <w:t>(</w:t>
                    </w:r>
                    <w:r>
                      <w:rPr>
                        <w:rFonts w:ascii="Courier New"/>
                        <w:b/>
                        <w:color w:val="8E2100"/>
                        <w:w w:val="120"/>
                        <w:sz w:val="18"/>
                      </w:rPr>
                      <w:t xml:space="preserve">int </w:t>
                    </w:r>
                    <w:r>
                      <w:rPr>
                        <w:w w:val="120"/>
                        <w:sz w:val="18"/>
                      </w:rPr>
                      <w:t xml:space="preserve">argc, </w:t>
                    </w:r>
                    <w:r>
                      <w:rPr>
                        <w:rFonts w:ascii="Courier New"/>
                        <w:b/>
                        <w:color w:val="8E2100"/>
                        <w:w w:val="115"/>
                        <w:sz w:val="18"/>
                      </w:rPr>
                      <w:t>char</w:t>
                    </w:r>
                    <w:r>
                      <w:rPr>
                        <w:color w:val="666666"/>
                        <w:w w:val="115"/>
                        <w:sz w:val="18"/>
                      </w:rPr>
                      <w:t xml:space="preserve">* </w:t>
                    </w:r>
                    <w:r>
                      <w:rPr>
                        <w:w w:val="120"/>
                        <w:sz w:val="18"/>
                      </w:rPr>
                      <w:t>argv[])</w:t>
                    </w:r>
                  </w:p>
                  <w:p>
                    <w:pPr>
                      <w:spacing w:before="0" w:line="219" w:lineRule="exact"/>
                      <w:ind w:left="0" w:right="0" w:firstLine="0"/>
                      <w:jc w:val="left"/>
                      <w:rPr>
                        <w:sz w:val="18"/>
                      </w:rPr>
                    </w:pPr>
                    <w:r>
                      <w:rPr>
                        <w:w w:val="183"/>
                        <w:sz w:val="18"/>
                      </w:rPr>
                      <w:t>{</w:t>
                    </w:r>
                  </w:p>
                  <w:p>
                    <w:pPr>
                      <w:spacing w:before="12" w:line="189" w:lineRule="auto"/>
                      <w:ind w:left="215" w:right="1939" w:firstLine="0"/>
                      <w:jc w:val="left"/>
                      <w:rPr>
                        <w:sz w:val="18"/>
                      </w:rPr>
                    </w:pPr>
                    <w:r>
                      <w:rPr>
                        <w:rFonts w:ascii="Courier New"/>
                        <w:b/>
                        <w:color w:val="8E2100"/>
                        <w:w w:val="115"/>
                        <w:sz w:val="18"/>
                      </w:rPr>
                      <w:t xml:space="preserve">int </w:t>
                    </w:r>
                    <w:r>
                      <w:rPr>
                        <w:w w:val="170"/>
                        <w:sz w:val="18"/>
                      </w:rPr>
                      <w:t xml:space="preserve">i, j, </w:t>
                    </w:r>
                    <w:r>
                      <w:rPr>
                        <w:w w:val="115"/>
                        <w:sz w:val="18"/>
                      </w:rPr>
                      <w:t xml:space="preserve">done </w:t>
                    </w:r>
                    <w:r>
                      <w:rPr>
                        <w:color w:val="666666"/>
                        <w:w w:val="105"/>
                        <w:sz w:val="18"/>
                      </w:rPr>
                      <w:t xml:space="preserve">= </w:t>
                    </w:r>
                    <w:r>
                      <w:rPr>
                        <w:color w:val="217F4F"/>
                        <w:w w:val="125"/>
                        <w:sz w:val="18"/>
                      </w:rPr>
                      <w:t>0</w:t>
                    </w:r>
                    <w:r>
                      <w:rPr>
                        <w:w w:val="125"/>
                        <w:sz w:val="18"/>
                      </w:rPr>
                      <w:t xml:space="preserve">; </w:t>
                    </w:r>
                    <w:r>
                      <w:rPr>
                        <w:rFonts w:ascii="Courier New"/>
                        <w:b/>
                        <w:color w:val="8E2100"/>
                        <w:w w:val="99"/>
                        <w:sz w:val="18"/>
                      </w:rPr>
                      <w:t>char</w:t>
                    </w:r>
                    <w:r>
                      <w:rPr>
                        <w:rFonts w:ascii="Courier New"/>
                        <w:b/>
                        <w:color w:val="8E2100"/>
                        <w:sz w:val="18"/>
                      </w:rPr>
                      <w:t xml:space="preserve"> </w:t>
                    </w:r>
                    <w:r>
                      <w:rPr>
                        <w:w w:val="123"/>
                        <w:sz w:val="18"/>
                      </w:rPr>
                      <w:t>ps1[]</w:t>
                    </w:r>
                    <w:r>
                      <w:rPr>
                        <w:sz w:val="18"/>
                      </w:rPr>
                      <w:t xml:space="preserve">  </w:t>
                    </w:r>
                    <w:r>
                      <w:rPr>
                        <w:color w:val="666666"/>
                        <w:w w:val="75"/>
                        <w:sz w:val="18"/>
                      </w:rPr>
                      <w:t>=</w:t>
                    </w:r>
                    <w:r>
                      <w:rPr>
                        <w:color w:val="666666"/>
                        <w:sz w:val="18"/>
                      </w:rPr>
                      <w:t xml:space="preserve">  </w:t>
                    </w:r>
                    <w:r>
                      <w:rPr>
                        <w:color w:val="3F70A0"/>
                        <w:spacing w:val="-1"/>
                        <w:w w:val="160"/>
                        <w:sz w:val="18"/>
                      </w:rPr>
                      <w:t>"</w:t>
                    </w:r>
                    <w:r>
                      <w:rPr>
                        <w:color w:val="3F70A0"/>
                        <w:w w:val="75"/>
                        <w:sz w:val="18"/>
                      </w:rPr>
                      <w:t>&gt;&gt;&gt;</w:t>
                    </w:r>
                    <w:r>
                      <w:rPr>
                        <w:color w:val="3F70A0"/>
                        <w:sz w:val="18"/>
                      </w:rPr>
                      <w:t xml:space="preserve">  </w:t>
                    </w:r>
                    <w:r>
                      <w:rPr>
                        <w:color w:val="3F70A0"/>
                        <w:spacing w:val="-8"/>
                        <w:w w:val="160"/>
                        <w:sz w:val="18"/>
                      </w:rPr>
                      <w:t>"</w:t>
                    </w:r>
                    <w:r>
                      <w:rPr>
                        <w:spacing w:val="-13"/>
                        <w:w w:val="188"/>
                        <w:sz w:val="18"/>
                      </w:rPr>
                      <w:t>;</w:t>
                    </w:r>
                    <w:r>
                      <w:rPr>
                        <w:w w:val="188"/>
                        <w:sz w:val="18"/>
                      </w:rPr>
                      <w:t xml:space="preserve"> </w:t>
                    </w:r>
                    <w:r>
                      <w:rPr>
                        <w:rFonts w:ascii="Courier New"/>
                        <w:b/>
                        <w:color w:val="8E2100"/>
                        <w:w w:val="115"/>
                        <w:sz w:val="18"/>
                      </w:rPr>
                      <w:t xml:space="preserve">char </w:t>
                    </w:r>
                    <w:r>
                      <w:rPr>
                        <w:w w:val="115"/>
                        <w:sz w:val="18"/>
                      </w:rPr>
                      <w:t xml:space="preserve">ps2[] </w:t>
                    </w:r>
                    <w:r>
                      <w:rPr>
                        <w:color w:val="666666"/>
                        <w:w w:val="105"/>
                        <w:sz w:val="18"/>
                      </w:rPr>
                      <w:t xml:space="preserve">= </w:t>
                    </w:r>
                    <w:r>
                      <w:rPr>
                        <w:color w:val="3F70A0"/>
                        <w:w w:val="170"/>
                        <w:sz w:val="18"/>
                      </w:rPr>
                      <w:t xml:space="preserve">"... </w:t>
                    </w:r>
                    <w:r>
                      <w:rPr>
                        <w:color w:val="3F70A0"/>
                        <w:spacing w:val="-11"/>
                        <w:w w:val="170"/>
                        <w:sz w:val="18"/>
                      </w:rPr>
                      <w:t>"</w:t>
                    </w:r>
                    <w:r>
                      <w:rPr>
                        <w:spacing w:val="-11"/>
                        <w:w w:val="170"/>
                        <w:sz w:val="18"/>
                      </w:rPr>
                      <w:t xml:space="preserve">; </w:t>
                    </w:r>
                    <w:r>
                      <w:rPr>
                        <w:rFonts w:ascii="Courier New"/>
                        <w:b/>
                        <w:color w:val="8E2100"/>
                        <w:w w:val="115"/>
                        <w:sz w:val="18"/>
                      </w:rPr>
                      <w:t>char</w:t>
                    </w:r>
                    <w:r>
                      <w:rPr>
                        <w:rFonts w:ascii="Courier New"/>
                        <w:b/>
                        <w:color w:val="8E2100"/>
                        <w:spacing w:val="-77"/>
                        <w:w w:val="115"/>
                        <w:sz w:val="18"/>
                      </w:rPr>
                      <w:t xml:space="preserve"> </w:t>
                    </w:r>
                    <w:r>
                      <w:rPr>
                        <w:color w:val="666666"/>
                        <w:w w:val="115"/>
                        <w:sz w:val="18"/>
                      </w:rPr>
                      <w:t>*</w:t>
                    </w:r>
                    <w:r>
                      <w:rPr>
                        <w:w w:val="115"/>
                        <w:sz w:val="18"/>
                      </w:rPr>
                      <w:t xml:space="preserve">prompt </w:t>
                    </w:r>
                    <w:r>
                      <w:rPr>
                        <w:color w:val="666666"/>
                        <w:w w:val="105"/>
                        <w:sz w:val="18"/>
                      </w:rPr>
                      <w:t xml:space="preserve">= </w:t>
                    </w:r>
                    <w:r>
                      <w:rPr>
                        <w:w w:val="115"/>
                        <w:sz w:val="18"/>
                      </w:rPr>
                      <w:t>ps1;</w:t>
                    </w:r>
                  </w:p>
                  <w:p>
                    <w:pPr>
                      <w:spacing w:before="3" w:line="189" w:lineRule="auto"/>
                      <w:ind w:left="215" w:right="0" w:firstLine="0"/>
                      <w:jc w:val="left"/>
                      <w:rPr>
                        <w:sz w:val="18"/>
                      </w:rPr>
                    </w:pPr>
                    <w:r>
                      <w:rPr>
                        <w:rFonts w:ascii="Courier New"/>
                        <w:b/>
                        <w:color w:val="8E2100"/>
                        <w:w w:val="105"/>
                        <w:sz w:val="18"/>
                      </w:rPr>
                      <w:t xml:space="preserve">char </w:t>
                    </w:r>
                    <w:r>
                      <w:rPr>
                        <w:color w:val="666666"/>
                        <w:w w:val="120"/>
                        <w:sz w:val="18"/>
                      </w:rPr>
                      <w:t>*</w:t>
                    </w:r>
                    <w:r>
                      <w:rPr>
                        <w:w w:val="120"/>
                        <w:sz w:val="18"/>
                      </w:rPr>
                      <w:t xml:space="preserve">msg, </w:t>
                    </w:r>
                    <w:r>
                      <w:rPr>
                        <w:color w:val="666666"/>
                        <w:w w:val="120"/>
                        <w:sz w:val="18"/>
                      </w:rPr>
                      <w:t>*</w:t>
                    </w:r>
                    <w:r>
                      <w:rPr>
                        <w:w w:val="120"/>
                        <w:sz w:val="18"/>
                      </w:rPr>
                      <w:t xml:space="preserve">line, </w:t>
                    </w:r>
                    <w:r>
                      <w:rPr>
                        <w:color w:val="666666"/>
                        <w:w w:val="120"/>
                        <w:sz w:val="18"/>
                      </w:rPr>
                      <w:t>*</w:t>
                    </w:r>
                    <w:r>
                      <w:rPr>
                        <w:w w:val="120"/>
                        <w:sz w:val="18"/>
                      </w:rPr>
                      <w:t xml:space="preserve">code </w:t>
                    </w:r>
                    <w:r>
                      <w:rPr>
                        <w:color w:val="666666"/>
                        <w:w w:val="105"/>
                        <w:sz w:val="18"/>
                      </w:rPr>
                      <w:t xml:space="preserve">= </w:t>
                    </w:r>
                    <w:r>
                      <w:rPr>
                        <w:color w:val="007021"/>
                        <w:w w:val="120"/>
                        <w:sz w:val="18"/>
                      </w:rPr>
                      <w:t>NULL</w:t>
                    </w:r>
                    <w:r>
                      <w:rPr>
                        <w:w w:val="120"/>
                        <w:sz w:val="18"/>
                      </w:rPr>
                      <w:t xml:space="preserve">; PyObject </w:t>
                    </w:r>
                    <w:r>
                      <w:rPr>
                        <w:color w:val="666666"/>
                        <w:w w:val="120"/>
                        <w:sz w:val="18"/>
                      </w:rPr>
                      <w:t>*</w:t>
                    </w:r>
                    <w:r>
                      <w:rPr>
                        <w:w w:val="120"/>
                        <w:sz w:val="18"/>
                      </w:rPr>
                      <w:t xml:space="preserve">src, </w:t>
                    </w:r>
                    <w:r>
                      <w:rPr>
                        <w:color w:val="666666"/>
                        <w:w w:val="120"/>
                        <w:sz w:val="18"/>
                      </w:rPr>
                      <w:t>*</w:t>
                    </w:r>
                    <w:r>
                      <w:rPr>
                        <w:w w:val="120"/>
                        <w:sz w:val="18"/>
                      </w:rPr>
                      <w:t xml:space="preserve">glb, </w:t>
                    </w:r>
                    <w:r>
                      <w:rPr>
                        <w:color w:val="666666"/>
                        <w:w w:val="120"/>
                        <w:sz w:val="18"/>
                      </w:rPr>
                      <w:t>*</w:t>
                    </w:r>
                    <w:r>
                      <w:rPr>
                        <w:w w:val="120"/>
                        <w:sz w:val="18"/>
                      </w:rPr>
                      <w:t>loc;</w:t>
                    </w:r>
                  </w:p>
                  <w:p>
                    <w:pPr>
                      <w:spacing w:before="0" w:line="193" w:lineRule="exact"/>
                      <w:ind w:left="215" w:right="0" w:firstLine="0"/>
                      <w:jc w:val="left"/>
                      <w:rPr>
                        <w:sz w:val="18"/>
                      </w:rPr>
                    </w:pPr>
                    <w:r>
                      <w:rPr>
                        <w:w w:val="120"/>
                        <w:sz w:val="18"/>
                      </w:rPr>
                      <w:t xml:space="preserve">PyObject </w:t>
                    </w:r>
                    <w:r>
                      <w:rPr>
                        <w:color w:val="666666"/>
                        <w:w w:val="120"/>
                        <w:sz w:val="18"/>
                      </w:rPr>
                      <w:t>*</w:t>
                    </w:r>
                    <w:r>
                      <w:rPr>
                        <w:w w:val="120"/>
                        <w:sz w:val="18"/>
                      </w:rPr>
                      <w:t xml:space="preserve">exc, </w:t>
                    </w:r>
                    <w:r>
                      <w:rPr>
                        <w:color w:val="666666"/>
                        <w:w w:val="120"/>
                        <w:sz w:val="18"/>
                      </w:rPr>
                      <w:t>*</w:t>
                    </w:r>
                    <w:r>
                      <w:rPr>
                        <w:w w:val="120"/>
                        <w:sz w:val="18"/>
                      </w:rPr>
                      <w:t xml:space="preserve">val, </w:t>
                    </w:r>
                    <w:r>
                      <w:rPr>
                        <w:color w:val="666666"/>
                        <w:w w:val="120"/>
                        <w:sz w:val="18"/>
                      </w:rPr>
                      <w:t>*</w:t>
                    </w:r>
                    <w:r>
                      <w:rPr>
                        <w:w w:val="120"/>
                        <w:sz w:val="18"/>
                      </w:rPr>
                      <w:t xml:space="preserve">trb, </w:t>
                    </w:r>
                    <w:r>
                      <w:rPr>
                        <w:color w:val="666666"/>
                        <w:w w:val="120"/>
                        <w:sz w:val="18"/>
                      </w:rPr>
                      <w:t>*</w:t>
                    </w:r>
                    <w:r>
                      <w:rPr>
                        <w:w w:val="120"/>
                        <w:sz w:val="18"/>
                      </w:rPr>
                      <w:t xml:space="preserve">obj, </w:t>
                    </w:r>
                    <w:r>
                      <w:rPr>
                        <w:color w:val="666666"/>
                        <w:w w:val="120"/>
                        <w:sz w:val="18"/>
                      </w:rPr>
                      <w:t>*</w:t>
                    </w:r>
                    <w:r>
                      <w:rPr>
                        <w:w w:val="120"/>
                        <w:sz w:val="18"/>
                      </w:rPr>
                      <w:t>dum;</w:t>
                    </w:r>
                  </w:p>
                </w:txbxContent>
              </v:textbox>
            </v:shape>
          </v:group>
        </w:pict>
      </w: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pStyle w:val="6"/>
        <w:spacing w:before="3"/>
        <w:rPr>
          <w:rFonts w:ascii="Times New Roman"/>
          <w:sz w:val="26"/>
        </w:rPr>
      </w:pPr>
      <w:r>
        <w:pict>
          <v:line id="_x0000_s1309" o:spid="_x0000_s1309" o:spt="20" style="position:absolute;left:0pt;margin-left:72pt;margin-top:17.25pt;height:0pt;width:451.25pt;mso-position-horizontal-relative:page;mso-wrap-distance-bottom:0pt;mso-wrap-distance-top:0pt;z-index:5120;mso-width-relative:page;mso-height-relative:page;" stroked="t" coordsize="21600,21600">
            <v:path arrowok="t"/>
            <v:fill focussize="0,0"/>
            <v:stroke weight="0.398031496062992pt" color="#000000"/>
            <v:imagedata o:title=""/>
            <o:lock v:ext="edit"/>
            <w10:wrap type="topAndBottom"/>
          </v:line>
        </w:pict>
      </w:r>
    </w:p>
    <w:p>
      <w:pPr>
        <w:pStyle w:val="5"/>
        <w:tabs>
          <w:tab w:val="right" w:pos="9825"/>
        </w:tabs>
        <w:spacing w:line="312" w:lineRule="exact"/>
        <w:ind w:left="800"/>
        <w:rPr>
          <w:u w:val="none"/>
        </w:rPr>
      </w:pPr>
      <w:r>
        <w:rPr>
          <w:w w:val="97"/>
          <w:u w:val="none"/>
        </w:rPr>
        <w:t>5.15.</w:t>
      </w:r>
      <w:r>
        <w:rPr>
          <w:u w:val="none"/>
        </w:rPr>
        <w:t xml:space="preserve"> </w:t>
      </w:r>
      <w:r>
        <w:rPr>
          <w:spacing w:val="18"/>
          <w:u w:val="none"/>
        </w:rPr>
        <w:t xml:space="preserve"> </w:t>
      </w:r>
      <w:r>
        <w:rPr>
          <w:rFonts w:hint="eastAsia" w:ascii="Microsoft JhengHei UI" w:hAnsi="Microsoft JhengHei UI" w:eastAsia="Microsoft JhengHei UI"/>
          <w:w w:val="111"/>
          <w:u w:val="none"/>
        </w:rPr>
        <w:t>如何区分“输入不完整”和“输入无效</w:t>
      </w:r>
      <w:r>
        <w:rPr>
          <w:rFonts w:hint="eastAsia" w:ascii="Microsoft JhengHei UI" w:hAnsi="Microsoft JhengHei UI" w:eastAsia="Microsoft JhengHei UI"/>
          <w:spacing w:val="-100"/>
          <w:w w:val="264"/>
          <w:u w:val="none"/>
        </w:rPr>
        <w:t>”</w:t>
      </w:r>
      <w:r>
        <w:rPr>
          <w:rFonts w:hint="eastAsia" w:ascii="Microsoft JhengHei UI" w:hAnsi="Microsoft JhengHei UI" w:eastAsia="Microsoft JhengHei UI"/>
          <w:w w:val="99"/>
          <w:u w:val="none"/>
        </w:rPr>
        <w:t>？</w:t>
      </w:r>
      <w:r>
        <w:rPr>
          <w:rFonts w:ascii="Times New Roman" w:hAnsi="Times New Roman" w:eastAsia="Times New Roman"/>
          <w:b w:val="0"/>
          <w:w w:val="99"/>
          <w:u w:val="none"/>
        </w:rPr>
        <w:t xml:space="preserve"> </w:t>
      </w:r>
      <w:r>
        <w:rPr>
          <w:rFonts w:ascii="Times New Roman" w:hAnsi="Times New Roman" w:eastAsia="Times New Roman"/>
          <w:b w:val="0"/>
          <w:u w:val="none"/>
        </w:rPr>
        <w:tab/>
      </w:r>
      <w:r>
        <w:rPr>
          <w:w w:val="99"/>
          <w:u w:val="none"/>
        </w:rPr>
        <w:t>59</w:t>
      </w:r>
    </w:p>
    <w:p>
      <w:pPr>
        <w:spacing w:after="0" w:line="312" w:lineRule="exact"/>
        <w:sectPr>
          <w:headerReference r:id="rId111" w:type="default"/>
          <w:footerReference r:id="rId112" w:type="default"/>
          <w:pgSz w:w="11910" w:h="16840"/>
          <w:pgMar w:top="960" w:right="1140" w:bottom="280" w:left="640" w:header="454" w:footer="0" w:gutter="0"/>
        </w:sectPr>
      </w:pPr>
    </w:p>
    <w:p>
      <w:pPr>
        <w:pStyle w:val="6"/>
        <w:rPr>
          <w:rFonts w:ascii="Arial"/>
          <w:b/>
        </w:rPr>
      </w:pPr>
    </w:p>
    <w:p>
      <w:pPr>
        <w:pStyle w:val="6"/>
        <w:spacing w:before="11"/>
        <w:rPr>
          <w:rFonts w:ascii="Arial"/>
          <w:b/>
          <w:sz w:val="16"/>
        </w:rPr>
      </w:pPr>
    </w:p>
    <w:p>
      <w:pPr>
        <w:spacing w:before="96"/>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spacing w:before="8"/>
        <w:ind w:left="1230" w:right="0" w:firstLine="0"/>
        <w:jc w:val="left"/>
        <w:rPr>
          <w:sz w:val="18"/>
        </w:rPr>
      </w:pPr>
      <w:r>
        <w:rPr>
          <w:w w:val="115"/>
          <w:sz w:val="18"/>
        </w:rPr>
        <w:t xml:space="preserve">line </w:t>
      </w:r>
      <w:r>
        <w:rPr>
          <w:color w:val="666666"/>
          <w:w w:val="105"/>
          <w:sz w:val="18"/>
        </w:rPr>
        <w:t xml:space="preserve">= </w:t>
      </w:r>
      <w:r>
        <w:rPr>
          <w:w w:val="115"/>
          <w:sz w:val="18"/>
        </w:rPr>
        <w:t>readline (prompt);</w:t>
      </w:r>
    </w:p>
    <w:p>
      <w:pPr>
        <w:spacing w:before="8" w:line="240" w:lineRule="auto"/>
        <w:rPr>
          <w:sz w:val="10"/>
        </w:rPr>
      </w:pPr>
    </w:p>
    <w:p>
      <w:pPr>
        <w:tabs>
          <w:tab w:val="left" w:pos="5856"/>
        </w:tabs>
        <w:spacing w:before="0" w:line="248" w:lineRule="exact"/>
        <w:ind w:left="1230" w:right="0" w:firstLine="0"/>
        <w:jc w:val="left"/>
        <w:rPr>
          <w:rFonts w:ascii="Courier New"/>
          <w:i/>
          <w:sz w:val="18"/>
        </w:rPr>
      </w:pPr>
      <w:r>
        <w:rPr>
          <w:rFonts w:ascii="Courier New"/>
          <w:b/>
          <w:color w:val="007021"/>
          <w:w w:val="105"/>
          <w:sz w:val="18"/>
        </w:rPr>
        <w:t xml:space="preserve">if </w:t>
      </w:r>
      <w:r>
        <w:rPr>
          <w:w w:val="105"/>
          <w:sz w:val="18"/>
        </w:rPr>
        <w:t>(</w:t>
      </w:r>
      <w:r>
        <w:rPr>
          <w:color w:val="007021"/>
          <w:w w:val="105"/>
          <w:sz w:val="18"/>
        </w:rPr>
        <w:t>NULL</w:t>
      </w:r>
      <w:r>
        <w:rPr>
          <w:color w:val="007021"/>
          <w:spacing w:val="36"/>
          <w:w w:val="105"/>
          <w:sz w:val="18"/>
        </w:rPr>
        <w:t xml:space="preserve"> </w:t>
      </w:r>
      <w:r>
        <w:rPr>
          <w:color w:val="666666"/>
          <w:sz w:val="18"/>
        </w:rPr>
        <w:t>==</w:t>
      </w:r>
      <w:r>
        <w:rPr>
          <w:color w:val="666666"/>
          <w:spacing w:val="47"/>
          <w:sz w:val="18"/>
        </w:rPr>
        <w:t xml:space="preserve"> </w:t>
      </w:r>
      <w:r>
        <w:rPr>
          <w:w w:val="125"/>
          <w:sz w:val="18"/>
        </w:rPr>
        <w:t>line)</w:t>
      </w:r>
      <w:r>
        <w:rPr>
          <w:w w:val="125"/>
          <w:sz w:val="18"/>
        </w:rPr>
        <w:tab/>
      </w:r>
      <w:r>
        <w:rPr>
          <w:rFonts w:ascii="Courier New"/>
          <w:i/>
          <w:color w:val="3F7F8E"/>
          <w:w w:val="105"/>
          <w:sz w:val="18"/>
        </w:rPr>
        <w:t>/* Ctrl-D pressed</w:t>
      </w:r>
      <w:r>
        <w:rPr>
          <w:rFonts w:ascii="Courier New"/>
          <w:i/>
          <w:color w:val="3F7F8E"/>
          <w:spacing w:val="-32"/>
          <w:w w:val="105"/>
          <w:sz w:val="18"/>
        </w:rPr>
        <w:t xml:space="preserve"> </w:t>
      </w:r>
      <w:r>
        <w:rPr>
          <w:rFonts w:ascii="Courier New"/>
          <w:i/>
          <w:color w:val="3F7F8E"/>
          <w:w w:val="105"/>
          <w:sz w:val="18"/>
        </w:rPr>
        <w:t>*/</w:t>
      </w:r>
    </w:p>
    <w:p>
      <w:pPr>
        <w:spacing w:before="0" w:line="244" w:lineRule="exact"/>
        <w:ind w:left="1230" w:right="0" w:firstLine="0"/>
        <w:jc w:val="left"/>
        <w:rPr>
          <w:sz w:val="18"/>
        </w:rPr>
      </w:pPr>
      <w:r>
        <w:rPr>
          <w:w w:val="183"/>
          <w:sz w:val="18"/>
        </w:rPr>
        <w:t>{</w:t>
      </w:r>
    </w:p>
    <w:p>
      <w:pPr>
        <w:spacing w:before="0" w:line="195" w:lineRule="exact"/>
        <w:ind w:left="1445" w:right="0" w:firstLine="0"/>
        <w:jc w:val="left"/>
        <w:rPr>
          <w:sz w:val="18"/>
        </w:rPr>
      </w:pPr>
      <w:r>
        <w:rPr>
          <w:w w:val="105"/>
          <w:sz w:val="18"/>
        </w:rPr>
        <w:t xml:space="preserve">done </w:t>
      </w:r>
      <w:r>
        <w:rPr>
          <w:color w:val="666666"/>
          <w:w w:val="105"/>
          <w:sz w:val="18"/>
        </w:rPr>
        <w:t xml:space="preserve">= </w:t>
      </w:r>
      <w:r>
        <w:rPr>
          <w:color w:val="217F4F"/>
          <w:w w:val="120"/>
          <w:sz w:val="18"/>
        </w:rPr>
        <w:t>1</w:t>
      </w:r>
      <w:r>
        <w:rPr>
          <w:w w:val="120"/>
          <w:sz w:val="18"/>
        </w:rPr>
        <w:t>;</w:t>
      </w:r>
    </w:p>
    <w:p>
      <w:pPr>
        <w:spacing w:before="0" w:line="244" w:lineRule="exact"/>
        <w:ind w:left="1230" w:right="0" w:firstLine="0"/>
        <w:jc w:val="left"/>
        <w:rPr>
          <w:sz w:val="18"/>
        </w:rPr>
      </w:pPr>
      <w:r>
        <w:rPr>
          <w:w w:val="183"/>
          <w:sz w:val="18"/>
        </w:rPr>
        <w:t>}</w:t>
      </w:r>
    </w:p>
    <w:p>
      <w:pPr>
        <w:spacing w:before="0" w:line="181" w:lineRule="exact"/>
        <w:ind w:left="1230" w:right="0" w:firstLine="0"/>
        <w:jc w:val="left"/>
        <w:rPr>
          <w:rFonts w:ascii="Courier New"/>
          <w:b/>
          <w:sz w:val="18"/>
        </w:rPr>
      </w:pPr>
      <w:r>
        <w:rPr>
          <w:rFonts w:ascii="Courier New"/>
          <w:b/>
          <w:color w:val="007021"/>
          <w:sz w:val="18"/>
        </w:rPr>
        <w:t>else</w:t>
      </w:r>
    </w:p>
    <w:p>
      <w:pPr>
        <w:spacing w:before="0" w:line="257" w:lineRule="exact"/>
        <w:ind w:left="1230" w:right="0" w:firstLine="0"/>
        <w:jc w:val="left"/>
        <w:rPr>
          <w:sz w:val="18"/>
        </w:rPr>
      </w:pPr>
      <w:r>
        <w:rPr>
          <w:w w:val="183"/>
          <w:sz w:val="18"/>
        </w:rPr>
        <w:t>{</w:t>
      </w:r>
    </w:p>
    <w:p>
      <w:pPr>
        <w:spacing w:before="0" w:line="223" w:lineRule="exact"/>
        <w:ind w:left="1445" w:right="0" w:firstLine="0"/>
        <w:jc w:val="left"/>
        <w:rPr>
          <w:sz w:val="18"/>
        </w:rPr>
      </w:pPr>
      <w:r>
        <w:rPr>
          <w:w w:val="180"/>
          <w:sz w:val="18"/>
        </w:rPr>
        <w:t xml:space="preserve">i </w:t>
      </w:r>
      <w:r>
        <w:rPr>
          <w:color w:val="666666"/>
          <w:w w:val="105"/>
          <w:sz w:val="18"/>
        </w:rPr>
        <w:t xml:space="preserve">= </w:t>
      </w:r>
      <w:r>
        <w:rPr>
          <w:w w:val="140"/>
          <w:sz w:val="18"/>
        </w:rPr>
        <w:t xml:space="preserve">strlen </w:t>
      </w:r>
      <w:r>
        <w:rPr>
          <w:w w:val="145"/>
          <w:sz w:val="18"/>
        </w:rPr>
        <w:t>(line);</w:t>
      </w:r>
    </w:p>
    <w:p>
      <w:pPr>
        <w:spacing w:before="161" w:line="248" w:lineRule="exact"/>
        <w:ind w:left="1445" w:right="0" w:firstLine="0"/>
        <w:jc w:val="left"/>
        <w:rPr>
          <w:sz w:val="18"/>
        </w:rPr>
      </w:pPr>
      <w:r>
        <w:rPr>
          <w:rFonts w:ascii="Courier New"/>
          <w:b/>
          <w:color w:val="007021"/>
          <w:sz w:val="18"/>
        </w:rPr>
        <w:t xml:space="preserve">if </w:t>
      </w:r>
      <w:r>
        <w:rPr>
          <w:w w:val="175"/>
          <w:sz w:val="18"/>
        </w:rPr>
        <w:t xml:space="preserve">(i </w:t>
      </w:r>
      <w:r>
        <w:rPr>
          <w:color w:val="666666"/>
          <w:sz w:val="18"/>
        </w:rPr>
        <w:t>&gt;</w:t>
      </w:r>
      <w:r>
        <w:rPr>
          <w:color w:val="666666"/>
          <w:spacing w:val="55"/>
          <w:sz w:val="18"/>
        </w:rPr>
        <w:t xml:space="preserve"> </w:t>
      </w:r>
      <w:r>
        <w:rPr>
          <w:color w:val="217F4F"/>
          <w:w w:val="130"/>
          <w:sz w:val="18"/>
        </w:rPr>
        <w:t>0</w:t>
      </w:r>
      <w:r>
        <w:rPr>
          <w:w w:val="130"/>
          <w:sz w:val="18"/>
        </w:rPr>
        <w:t>)</w:t>
      </w:r>
    </w:p>
    <w:p>
      <w:pPr>
        <w:tabs>
          <w:tab w:val="left" w:pos="5856"/>
        </w:tabs>
        <w:spacing w:before="0" w:line="248" w:lineRule="exact"/>
        <w:ind w:left="1660" w:right="0" w:firstLine="0"/>
        <w:jc w:val="left"/>
        <w:rPr>
          <w:rFonts w:ascii="Courier New"/>
          <w:i/>
          <w:sz w:val="18"/>
        </w:rPr>
      </w:pPr>
      <w:r>
        <w:rPr>
          <w:w w:val="110"/>
          <w:sz w:val="18"/>
        </w:rPr>
        <w:t xml:space="preserve">add_history </w:t>
      </w:r>
      <w:r>
        <w:rPr>
          <w:spacing w:val="50"/>
          <w:w w:val="110"/>
          <w:sz w:val="18"/>
        </w:rPr>
        <w:t xml:space="preserve"> </w:t>
      </w:r>
      <w:r>
        <w:rPr>
          <w:w w:val="135"/>
          <w:sz w:val="18"/>
        </w:rPr>
        <w:t>(line);</w:t>
      </w:r>
      <w:r>
        <w:rPr>
          <w:w w:val="135"/>
          <w:sz w:val="18"/>
        </w:rPr>
        <w:tab/>
      </w:r>
      <w:r>
        <w:rPr>
          <w:rFonts w:ascii="Courier New"/>
          <w:i/>
          <w:color w:val="3F7F8E"/>
          <w:w w:val="110"/>
          <w:sz w:val="18"/>
        </w:rPr>
        <w:t>/*</w:t>
      </w:r>
      <w:r>
        <w:rPr>
          <w:rFonts w:ascii="Courier New"/>
          <w:i/>
          <w:color w:val="3F7F8E"/>
          <w:spacing w:val="-26"/>
          <w:w w:val="110"/>
          <w:sz w:val="18"/>
        </w:rPr>
        <w:t xml:space="preserve"> </w:t>
      </w:r>
      <w:r>
        <w:rPr>
          <w:rFonts w:ascii="Courier New"/>
          <w:i/>
          <w:color w:val="3F7F8E"/>
          <w:w w:val="110"/>
          <w:sz w:val="18"/>
        </w:rPr>
        <w:t>save</w:t>
      </w:r>
      <w:r>
        <w:rPr>
          <w:rFonts w:ascii="Courier New"/>
          <w:i/>
          <w:color w:val="3F7F8E"/>
          <w:spacing w:val="-26"/>
          <w:w w:val="110"/>
          <w:sz w:val="18"/>
        </w:rPr>
        <w:t xml:space="preserve"> </w:t>
      </w:r>
      <w:r>
        <w:rPr>
          <w:rFonts w:ascii="Courier New"/>
          <w:i/>
          <w:color w:val="3F7F8E"/>
          <w:w w:val="110"/>
          <w:sz w:val="18"/>
        </w:rPr>
        <w:t>non-empty</w:t>
      </w:r>
      <w:r>
        <w:rPr>
          <w:rFonts w:ascii="Courier New"/>
          <w:i/>
          <w:color w:val="3F7F8E"/>
          <w:spacing w:val="-25"/>
          <w:w w:val="110"/>
          <w:sz w:val="18"/>
        </w:rPr>
        <w:t xml:space="preserve"> </w:t>
      </w:r>
      <w:r>
        <w:rPr>
          <w:rFonts w:ascii="Courier New"/>
          <w:i/>
          <w:color w:val="3F7F8E"/>
          <w:w w:val="110"/>
          <w:sz w:val="18"/>
        </w:rPr>
        <w:t>lines</w:t>
      </w:r>
      <w:r>
        <w:rPr>
          <w:rFonts w:ascii="Courier New"/>
          <w:i/>
          <w:color w:val="3F7F8E"/>
          <w:spacing w:val="-26"/>
          <w:w w:val="110"/>
          <w:sz w:val="18"/>
        </w:rPr>
        <w:t xml:space="preserve"> </w:t>
      </w:r>
      <w:r>
        <w:rPr>
          <w:rFonts w:ascii="Courier New"/>
          <w:i/>
          <w:color w:val="3F7F8E"/>
          <w:w w:val="110"/>
          <w:sz w:val="18"/>
        </w:rPr>
        <w:t>*/</w:t>
      </w:r>
    </w:p>
    <w:p>
      <w:pPr>
        <w:pStyle w:val="6"/>
        <w:spacing w:before="3"/>
        <w:rPr>
          <w:rFonts w:ascii="Courier New"/>
          <w:i/>
          <w:sz w:val="14"/>
        </w:rPr>
      </w:pPr>
    </w:p>
    <w:p>
      <w:pPr>
        <w:tabs>
          <w:tab w:val="left" w:pos="5856"/>
        </w:tabs>
        <w:spacing w:before="1" w:line="248" w:lineRule="exact"/>
        <w:ind w:left="1445" w:right="0" w:firstLine="0"/>
        <w:jc w:val="left"/>
        <w:rPr>
          <w:rFonts w:ascii="Courier New"/>
          <w:i/>
          <w:sz w:val="18"/>
        </w:rPr>
      </w:pPr>
      <w:r>
        <w:rPr>
          <w:rFonts w:ascii="Courier New"/>
          <w:b/>
          <w:color w:val="007021"/>
          <w:sz w:val="18"/>
        </w:rPr>
        <w:t xml:space="preserve">if </w:t>
      </w:r>
      <w:r>
        <w:rPr>
          <w:sz w:val="18"/>
        </w:rPr>
        <w:t>(</w:t>
      </w:r>
      <w:r>
        <w:rPr>
          <w:color w:val="007021"/>
          <w:sz w:val="18"/>
        </w:rPr>
        <w:t xml:space="preserve">NULL </w:t>
      </w:r>
      <w:r>
        <w:rPr>
          <w:color w:val="007021"/>
          <w:spacing w:val="1"/>
          <w:sz w:val="18"/>
        </w:rPr>
        <w:t xml:space="preserve"> </w:t>
      </w:r>
      <w:r>
        <w:rPr>
          <w:color w:val="666666"/>
          <w:sz w:val="18"/>
        </w:rPr>
        <w:t>==</w:t>
      </w:r>
      <w:r>
        <w:rPr>
          <w:color w:val="666666"/>
          <w:spacing w:val="54"/>
          <w:sz w:val="18"/>
        </w:rPr>
        <w:t xml:space="preserve"> </w:t>
      </w:r>
      <w:r>
        <w:rPr>
          <w:sz w:val="18"/>
        </w:rPr>
        <w:t>code)</w:t>
      </w:r>
      <w:r>
        <w:rPr>
          <w:sz w:val="18"/>
        </w:rPr>
        <w:tab/>
      </w:r>
      <w:r>
        <w:rPr>
          <w:rFonts w:ascii="Courier New"/>
          <w:i/>
          <w:color w:val="3F7F8E"/>
          <w:sz w:val="18"/>
        </w:rPr>
        <w:t>/* nothing in code yet</w:t>
      </w:r>
      <w:r>
        <w:rPr>
          <w:rFonts w:ascii="Courier New"/>
          <w:i/>
          <w:color w:val="3F7F8E"/>
          <w:spacing w:val="-7"/>
          <w:sz w:val="18"/>
        </w:rPr>
        <w:t xml:space="preserve"> </w:t>
      </w:r>
      <w:r>
        <w:rPr>
          <w:rFonts w:ascii="Courier New"/>
          <w:i/>
          <w:color w:val="3F7F8E"/>
          <w:sz w:val="18"/>
        </w:rPr>
        <w:t>*/</w:t>
      </w:r>
    </w:p>
    <w:p>
      <w:pPr>
        <w:spacing w:before="0" w:line="243" w:lineRule="exact"/>
        <w:ind w:left="1660" w:right="0" w:firstLine="0"/>
        <w:jc w:val="left"/>
        <w:rPr>
          <w:sz w:val="18"/>
        </w:rPr>
      </w:pPr>
      <w:r>
        <w:rPr>
          <w:w w:val="175"/>
          <w:sz w:val="18"/>
        </w:rPr>
        <w:t xml:space="preserve">j </w:t>
      </w:r>
      <w:r>
        <w:rPr>
          <w:color w:val="666666"/>
          <w:sz w:val="18"/>
        </w:rPr>
        <w:t>=</w:t>
      </w:r>
      <w:r>
        <w:rPr>
          <w:color w:val="666666"/>
          <w:spacing w:val="56"/>
          <w:sz w:val="18"/>
        </w:rPr>
        <w:t xml:space="preserve"> </w:t>
      </w:r>
      <w:r>
        <w:rPr>
          <w:color w:val="217F4F"/>
          <w:w w:val="135"/>
          <w:sz w:val="18"/>
        </w:rPr>
        <w:t>0</w:t>
      </w:r>
      <w:r>
        <w:rPr>
          <w:w w:val="135"/>
          <w:sz w:val="18"/>
        </w:rPr>
        <w:t>;</w:t>
      </w:r>
    </w:p>
    <w:p>
      <w:pPr>
        <w:spacing w:before="0" w:line="183" w:lineRule="exact"/>
        <w:ind w:left="1445" w:right="0" w:firstLine="0"/>
        <w:jc w:val="left"/>
        <w:rPr>
          <w:rFonts w:ascii="Courier New"/>
          <w:b/>
          <w:sz w:val="18"/>
        </w:rPr>
      </w:pPr>
      <w:r>
        <w:rPr>
          <w:rFonts w:ascii="Courier New"/>
          <w:b/>
          <w:color w:val="007021"/>
          <w:sz w:val="18"/>
        </w:rPr>
        <w:t>else</w:t>
      </w:r>
    </w:p>
    <w:p>
      <w:pPr>
        <w:spacing w:before="0" w:line="260" w:lineRule="exact"/>
        <w:ind w:left="1660" w:right="0" w:firstLine="0"/>
        <w:jc w:val="left"/>
        <w:rPr>
          <w:sz w:val="18"/>
        </w:rPr>
      </w:pPr>
      <w:r>
        <w:rPr>
          <w:w w:val="170"/>
          <w:sz w:val="18"/>
        </w:rPr>
        <w:t xml:space="preserve">j </w:t>
      </w:r>
      <w:r>
        <w:rPr>
          <w:color w:val="666666"/>
          <w:w w:val="105"/>
          <w:sz w:val="18"/>
        </w:rPr>
        <w:t xml:space="preserve">= </w:t>
      </w:r>
      <w:r>
        <w:rPr>
          <w:w w:val="135"/>
          <w:sz w:val="18"/>
        </w:rPr>
        <w:t>strlen (code);</w:t>
      </w:r>
    </w:p>
    <w:p>
      <w:pPr>
        <w:spacing w:before="161" w:line="248" w:lineRule="exact"/>
        <w:ind w:left="1445" w:right="0" w:firstLine="0"/>
        <w:jc w:val="left"/>
        <w:rPr>
          <w:sz w:val="18"/>
        </w:rPr>
      </w:pPr>
      <w:r>
        <w:rPr>
          <w:w w:val="105"/>
          <w:sz w:val="18"/>
        </w:rPr>
        <w:t xml:space="preserve">code </w:t>
      </w:r>
      <w:r>
        <w:rPr>
          <w:color w:val="666666"/>
          <w:w w:val="105"/>
          <w:sz w:val="18"/>
        </w:rPr>
        <w:t xml:space="preserve">= </w:t>
      </w:r>
      <w:r>
        <w:rPr>
          <w:w w:val="135"/>
          <w:sz w:val="18"/>
        </w:rPr>
        <w:t xml:space="preserve">realloc (code, </w:t>
      </w:r>
      <w:r>
        <w:rPr>
          <w:w w:val="180"/>
          <w:sz w:val="18"/>
        </w:rPr>
        <w:t xml:space="preserve">i </w:t>
      </w:r>
      <w:r>
        <w:rPr>
          <w:color w:val="666666"/>
          <w:w w:val="105"/>
          <w:sz w:val="18"/>
        </w:rPr>
        <w:t xml:space="preserve">+ </w:t>
      </w:r>
      <w:r>
        <w:rPr>
          <w:w w:val="180"/>
          <w:sz w:val="18"/>
        </w:rPr>
        <w:t xml:space="preserve">j </w:t>
      </w:r>
      <w:r>
        <w:rPr>
          <w:color w:val="666666"/>
          <w:w w:val="105"/>
          <w:sz w:val="18"/>
        </w:rPr>
        <w:t xml:space="preserve">+ </w:t>
      </w:r>
      <w:r>
        <w:rPr>
          <w:color w:val="217F4F"/>
          <w:w w:val="135"/>
          <w:sz w:val="18"/>
        </w:rPr>
        <w:t>2</w:t>
      </w:r>
      <w:r>
        <w:rPr>
          <w:w w:val="135"/>
          <w:sz w:val="18"/>
        </w:rPr>
        <w:t>);</w:t>
      </w:r>
    </w:p>
    <w:p>
      <w:pPr>
        <w:tabs>
          <w:tab w:val="left" w:pos="5856"/>
        </w:tabs>
        <w:spacing w:before="0" w:line="219" w:lineRule="exact"/>
        <w:ind w:left="1445" w:right="0" w:firstLine="0"/>
        <w:jc w:val="left"/>
        <w:rPr>
          <w:rFonts w:ascii="Courier New"/>
          <w:i/>
          <w:sz w:val="18"/>
        </w:rPr>
      </w:pPr>
      <w:r>
        <w:rPr>
          <w:rFonts w:ascii="Courier New"/>
          <w:b/>
          <w:color w:val="007021"/>
          <w:sz w:val="18"/>
        </w:rPr>
        <w:t xml:space="preserve">if </w:t>
      </w:r>
      <w:r>
        <w:rPr>
          <w:sz w:val="18"/>
        </w:rPr>
        <w:t>(</w:t>
      </w:r>
      <w:r>
        <w:rPr>
          <w:color w:val="007021"/>
          <w:sz w:val="18"/>
        </w:rPr>
        <w:t xml:space="preserve">NULL </w:t>
      </w:r>
      <w:r>
        <w:rPr>
          <w:color w:val="007021"/>
          <w:spacing w:val="1"/>
          <w:sz w:val="18"/>
        </w:rPr>
        <w:t xml:space="preserve"> </w:t>
      </w:r>
      <w:r>
        <w:rPr>
          <w:color w:val="666666"/>
          <w:sz w:val="18"/>
        </w:rPr>
        <w:t>==</w:t>
      </w:r>
      <w:r>
        <w:rPr>
          <w:color w:val="666666"/>
          <w:spacing w:val="54"/>
          <w:sz w:val="18"/>
        </w:rPr>
        <w:t xml:space="preserve"> </w:t>
      </w:r>
      <w:r>
        <w:rPr>
          <w:sz w:val="18"/>
        </w:rPr>
        <w:t>code)</w:t>
      </w:r>
      <w:r>
        <w:rPr>
          <w:sz w:val="18"/>
        </w:rPr>
        <w:tab/>
      </w:r>
      <w:r>
        <w:rPr>
          <w:rFonts w:ascii="Courier New"/>
          <w:i/>
          <w:color w:val="3F7F8E"/>
          <w:sz w:val="18"/>
        </w:rPr>
        <w:t>/* out of memory</w:t>
      </w:r>
      <w:r>
        <w:rPr>
          <w:rFonts w:ascii="Courier New"/>
          <w:i/>
          <w:color w:val="3F7F8E"/>
          <w:spacing w:val="-5"/>
          <w:sz w:val="18"/>
        </w:rPr>
        <w:t xml:space="preserve"> </w:t>
      </w:r>
      <w:r>
        <w:rPr>
          <w:rFonts w:ascii="Courier New"/>
          <w:i/>
          <w:color w:val="3F7F8E"/>
          <w:sz w:val="18"/>
        </w:rPr>
        <w:t>*/</w:t>
      </w:r>
    </w:p>
    <w:p>
      <w:pPr>
        <w:spacing w:before="0" w:line="248" w:lineRule="exact"/>
        <w:ind w:left="1660" w:right="0" w:firstLine="0"/>
        <w:jc w:val="left"/>
        <w:rPr>
          <w:sz w:val="18"/>
        </w:rPr>
      </w:pPr>
      <w:r>
        <w:rPr>
          <w:w w:val="150"/>
          <w:sz w:val="18"/>
        </w:rPr>
        <w:t>exit (</w:t>
      </w:r>
      <w:r>
        <w:rPr>
          <w:color w:val="217F4F"/>
          <w:w w:val="150"/>
          <w:sz w:val="18"/>
        </w:rPr>
        <w:t>1</w:t>
      </w:r>
      <w:r>
        <w:rPr>
          <w:w w:val="150"/>
          <w:sz w:val="18"/>
        </w:rPr>
        <w:t>);</w:t>
      </w:r>
    </w:p>
    <w:p>
      <w:pPr>
        <w:spacing w:before="8" w:line="240" w:lineRule="auto"/>
        <w:rPr>
          <w:sz w:val="10"/>
        </w:rPr>
      </w:pPr>
    </w:p>
    <w:p>
      <w:pPr>
        <w:tabs>
          <w:tab w:val="left" w:pos="5856"/>
        </w:tabs>
        <w:spacing w:before="0" w:line="248" w:lineRule="exact"/>
        <w:ind w:left="1445" w:right="0" w:firstLine="0"/>
        <w:jc w:val="left"/>
        <w:rPr>
          <w:rFonts w:ascii="Courier New"/>
          <w:i/>
          <w:sz w:val="18"/>
        </w:rPr>
      </w:pPr>
      <w:r>
        <w:rPr>
          <w:rFonts w:ascii="Courier New"/>
          <w:b/>
          <w:color w:val="007021"/>
          <w:sz w:val="18"/>
        </w:rPr>
        <w:t xml:space="preserve">if </w:t>
      </w:r>
      <w:r>
        <w:rPr>
          <w:w w:val="120"/>
          <w:sz w:val="18"/>
        </w:rPr>
        <w:t>(</w:t>
      </w:r>
      <w:r>
        <w:rPr>
          <w:color w:val="217F4F"/>
          <w:w w:val="120"/>
          <w:sz w:val="18"/>
        </w:rPr>
        <w:t>0</w:t>
      </w:r>
      <w:r>
        <w:rPr>
          <w:color w:val="217F4F"/>
          <w:spacing w:val="23"/>
          <w:w w:val="120"/>
          <w:sz w:val="18"/>
        </w:rPr>
        <w:t xml:space="preserve"> </w:t>
      </w:r>
      <w:r>
        <w:rPr>
          <w:color w:val="666666"/>
          <w:sz w:val="18"/>
        </w:rPr>
        <w:t>==</w:t>
      </w:r>
      <w:r>
        <w:rPr>
          <w:color w:val="666666"/>
          <w:spacing w:val="42"/>
          <w:sz w:val="18"/>
        </w:rPr>
        <w:t xml:space="preserve"> </w:t>
      </w:r>
      <w:r>
        <w:rPr>
          <w:w w:val="160"/>
          <w:sz w:val="18"/>
        </w:rPr>
        <w:t>j)</w:t>
      </w:r>
      <w:r>
        <w:rPr>
          <w:w w:val="160"/>
          <w:sz w:val="18"/>
        </w:rPr>
        <w:tab/>
      </w:r>
      <w:r>
        <w:rPr>
          <w:rFonts w:ascii="Courier New"/>
          <w:i/>
          <w:color w:val="3F7F8E"/>
          <w:sz w:val="18"/>
        </w:rPr>
        <w:t>/* code was empty, so</w:t>
      </w:r>
      <w:r>
        <w:rPr>
          <w:rFonts w:ascii="Courier New"/>
          <w:i/>
          <w:color w:val="3F7F8E"/>
          <w:spacing w:val="-12"/>
          <w:sz w:val="18"/>
        </w:rPr>
        <w:t xml:space="preserve"> </w:t>
      </w:r>
      <w:r>
        <w:rPr>
          <w:rFonts w:ascii="Courier New"/>
          <w:i/>
          <w:color w:val="3F7F8E"/>
          <w:sz w:val="18"/>
        </w:rPr>
        <w:t>*/</w:t>
      </w:r>
    </w:p>
    <w:p>
      <w:pPr>
        <w:tabs>
          <w:tab w:val="left" w:pos="5856"/>
        </w:tabs>
        <w:spacing w:before="0" w:line="248" w:lineRule="exact"/>
        <w:ind w:left="1660" w:right="0" w:firstLine="0"/>
        <w:jc w:val="left"/>
        <w:rPr>
          <w:rFonts w:ascii="Courier New"/>
          <w:i/>
          <w:sz w:val="18"/>
        </w:rPr>
      </w:pPr>
      <w:r>
        <w:rPr>
          <w:w w:val="113"/>
          <w:sz w:val="18"/>
        </w:rPr>
        <w:t>code</w:t>
      </w:r>
      <w:r>
        <w:rPr>
          <w:spacing w:val="-1"/>
          <w:w w:val="113"/>
          <w:sz w:val="18"/>
        </w:rPr>
        <w:t>[</w:t>
      </w:r>
      <w:r>
        <w:rPr>
          <w:color w:val="217F4F"/>
          <w:spacing w:val="-1"/>
          <w:w w:val="94"/>
          <w:sz w:val="18"/>
        </w:rPr>
        <w:t>0</w:t>
      </w:r>
      <w:r>
        <w:rPr>
          <w:w w:val="183"/>
          <w:sz w:val="18"/>
        </w:rPr>
        <w: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3F70A0"/>
          <w:spacing w:val="-1"/>
          <w:w w:val="261"/>
          <w:sz w:val="18"/>
        </w:rPr>
        <w:t>'</w:t>
      </w:r>
      <w:r>
        <w:rPr>
          <w:color w:val="3F70A0"/>
          <w:w w:val="103"/>
          <w:sz w:val="18"/>
        </w:rPr>
        <w:t>\</w:t>
      </w:r>
      <w:r>
        <w:rPr>
          <w:color w:val="3F70A0"/>
          <w:spacing w:val="-1"/>
          <w:w w:val="103"/>
          <w:sz w:val="18"/>
        </w:rPr>
        <w:t>0</w:t>
      </w:r>
      <w:r>
        <w:rPr>
          <w:color w:val="3F70A0"/>
          <w:spacing w:val="-1"/>
          <w:w w:val="261"/>
          <w:sz w:val="18"/>
        </w:rPr>
        <w:t>'</w:t>
      </w:r>
      <w:r>
        <w:rPr>
          <w:w w:val="188"/>
          <w:sz w:val="18"/>
        </w:rPr>
        <w:t>;</w:t>
      </w:r>
      <w:r>
        <w:rPr>
          <w:sz w:val="18"/>
        </w:rPr>
        <w:tab/>
      </w:r>
      <w:r>
        <w:rPr>
          <w:rFonts w:ascii="Courier New"/>
          <w:i/>
          <w:color w:val="3F7F8E"/>
          <w:w w:val="99"/>
          <w:sz w:val="18"/>
        </w:rPr>
        <w:t>/*</w:t>
      </w:r>
      <w:r>
        <w:rPr>
          <w:rFonts w:ascii="Courier New"/>
          <w:i/>
          <w:color w:val="3F7F8E"/>
          <w:spacing w:val="-1"/>
          <w:sz w:val="18"/>
        </w:rPr>
        <w:t xml:space="preserve"> </w:t>
      </w:r>
      <w:r>
        <w:rPr>
          <w:rFonts w:ascii="Courier New"/>
          <w:i/>
          <w:color w:val="3F7F8E"/>
          <w:w w:val="99"/>
          <w:sz w:val="18"/>
        </w:rPr>
        <w:t>keep</w:t>
      </w:r>
      <w:r>
        <w:rPr>
          <w:rFonts w:ascii="Courier New"/>
          <w:i/>
          <w:color w:val="3F7F8E"/>
          <w:spacing w:val="-1"/>
          <w:sz w:val="18"/>
        </w:rPr>
        <w:t xml:space="preserve"> </w:t>
      </w:r>
      <w:r>
        <w:rPr>
          <w:rFonts w:ascii="Courier New"/>
          <w:i/>
          <w:color w:val="3F7F8E"/>
          <w:w w:val="99"/>
          <w:sz w:val="18"/>
        </w:rPr>
        <w:t>strncat</w:t>
      </w:r>
      <w:r>
        <w:rPr>
          <w:rFonts w:ascii="Courier New"/>
          <w:i/>
          <w:color w:val="3F7F8E"/>
          <w:spacing w:val="-1"/>
          <w:sz w:val="18"/>
        </w:rPr>
        <w:t xml:space="preserve"> </w:t>
      </w:r>
      <w:r>
        <w:rPr>
          <w:rFonts w:ascii="Courier New"/>
          <w:i/>
          <w:color w:val="3F7F8E"/>
          <w:w w:val="99"/>
          <w:sz w:val="18"/>
        </w:rPr>
        <w:t>happy</w:t>
      </w:r>
      <w:r>
        <w:rPr>
          <w:rFonts w:ascii="Courier New"/>
          <w:i/>
          <w:color w:val="3F7F8E"/>
          <w:spacing w:val="-1"/>
          <w:sz w:val="18"/>
        </w:rPr>
        <w:t xml:space="preserve"> </w:t>
      </w:r>
      <w:r>
        <w:rPr>
          <w:rFonts w:ascii="Courier New"/>
          <w:i/>
          <w:color w:val="3F7F8E"/>
          <w:w w:val="99"/>
          <w:sz w:val="18"/>
        </w:rPr>
        <w:t>*/</w:t>
      </w:r>
    </w:p>
    <w:p>
      <w:pPr>
        <w:pStyle w:val="6"/>
        <w:spacing w:before="3"/>
        <w:rPr>
          <w:rFonts w:ascii="Courier New"/>
          <w:i/>
          <w:sz w:val="14"/>
        </w:rPr>
      </w:pPr>
    </w:p>
    <w:p>
      <w:pPr>
        <w:tabs>
          <w:tab w:val="left" w:pos="5856"/>
        </w:tabs>
        <w:spacing w:before="1" w:line="248" w:lineRule="exact"/>
        <w:ind w:left="1445" w:right="0" w:firstLine="0"/>
        <w:jc w:val="left"/>
        <w:rPr>
          <w:rFonts w:ascii="Courier New"/>
          <w:i/>
          <w:sz w:val="18"/>
        </w:rPr>
      </w:pPr>
      <w:r>
        <w:rPr>
          <w:w w:val="125"/>
          <w:sz w:val="18"/>
        </w:rPr>
        <w:t>strncat  (code,</w:t>
      </w:r>
      <w:r>
        <w:rPr>
          <w:spacing w:val="42"/>
          <w:w w:val="125"/>
          <w:sz w:val="18"/>
        </w:rPr>
        <w:t xml:space="preserve"> </w:t>
      </w:r>
      <w:r>
        <w:rPr>
          <w:w w:val="125"/>
          <w:sz w:val="18"/>
        </w:rPr>
        <w:t>line,</w:t>
      </w:r>
      <w:r>
        <w:rPr>
          <w:spacing w:val="57"/>
          <w:w w:val="125"/>
          <w:sz w:val="18"/>
        </w:rPr>
        <w:t xml:space="preserve"> </w:t>
      </w:r>
      <w:r>
        <w:rPr>
          <w:w w:val="170"/>
          <w:sz w:val="18"/>
        </w:rPr>
        <w:t>i);</w:t>
      </w:r>
      <w:r>
        <w:rPr>
          <w:w w:val="170"/>
          <w:sz w:val="18"/>
        </w:rPr>
        <w:tab/>
      </w:r>
      <w:r>
        <w:rPr>
          <w:rFonts w:ascii="Courier New"/>
          <w:i/>
          <w:color w:val="3F7F8E"/>
          <w:w w:val="110"/>
          <w:sz w:val="18"/>
        </w:rPr>
        <w:t>/*</w:t>
      </w:r>
      <w:r>
        <w:rPr>
          <w:rFonts w:ascii="Courier New"/>
          <w:i/>
          <w:color w:val="3F7F8E"/>
          <w:spacing w:val="-57"/>
          <w:w w:val="110"/>
          <w:sz w:val="18"/>
        </w:rPr>
        <w:t xml:space="preserve"> </w:t>
      </w:r>
      <w:r>
        <w:rPr>
          <w:rFonts w:ascii="Courier New"/>
          <w:i/>
          <w:color w:val="3F7F8E"/>
          <w:w w:val="110"/>
          <w:sz w:val="18"/>
        </w:rPr>
        <w:t>append</w:t>
      </w:r>
      <w:r>
        <w:rPr>
          <w:rFonts w:ascii="Courier New"/>
          <w:i/>
          <w:color w:val="3F7F8E"/>
          <w:spacing w:val="-56"/>
          <w:w w:val="110"/>
          <w:sz w:val="18"/>
        </w:rPr>
        <w:t xml:space="preserve"> </w:t>
      </w:r>
      <w:r>
        <w:rPr>
          <w:rFonts w:ascii="Courier New"/>
          <w:i/>
          <w:color w:val="3F7F8E"/>
          <w:w w:val="110"/>
          <w:sz w:val="18"/>
        </w:rPr>
        <w:t>line</w:t>
      </w:r>
      <w:r>
        <w:rPr>
          <w:rFonts w:ascii="Courier New"/>
          <w:i/>
          <w:color w:val="3F7F8E"/>
          <w:spacing w:val="-57"/>
          <w:w w:val="110"/>
          <w:sz w:val="18"/>
        </w:rPr>
        <w:t xml:space="preserve"> </w:t>
      </w:r>
      <w:r>
        <w:rPr>
          <w:rFonts w:ascii="Courier New"/>
          <w:i/>
          <w:color w:val="3F7F8E"/>
          <w:w w:val="110"/>
          <w:sz w:val="18"/>
        </w:rPr>
        <w:t>to</w:t>
      </w:r>
      <w:r>
        <w:rPr>
          <w:rFonts w:ascii="Courier New"/>
          <w:i/>
          <w:color w:val="3F7F8E"/>
          <w:spacing w:val="-56"/>
          <w:w w:val="110"/>
          <w:sz w:val="18"/>
        </w:rPr>
        <w:t xml:space="preserve"> </w:t>
      </w:r>
      <w:r>
        <w:rPr>
          <w:rFonts w:ascii="Courier New"/>
          <w:i/>
          <w:color w:val="3F7F8E"/>
          <w:w w:val="110"/>
          <w:sz w:val="18"/>
        </w:rPr>
        <w:t>code</w:t>
      </w:r>
      <w:r>
        <w:rPr>
          <w:rFonts w:ascii="Courier New"/>
          <w:i/>
          <w:color w:val="3F7F8E"/>
          <w:spacing w:val="-57"/>
          <w:w w:val="110"/>
          <w:sz w:val="18"/>
        </w:rPr>
        <w:t xml:space="preserve"> </w:t>
      </w:r>
      <w:r>
        <w:rPr>
          <w:rFonts w:ascii="Courier New"/>
          <w:i/>
          <w:color w:val="3F7F8E"/>
          <w:w w:val="110"/>
          <w:sz w:val="18"/>
        </w:rPr>
        <w:t>*/</w:t>
      </w:r>
    </w:p>
    <w:p>
      <w:pPr>
        <w:tabs>
          <w:tab w:val="left" w:pos="5856"/>
        </w:tabs>
        <w:spacing w:before="0" w:line="219" w:lineRule="exact"/>
        <w:ind w:left="1445" w:right="0" w:firstLine="0"/>
        <w:jc w:val="left"/>
        <w:rPr>
          <w:rFonts w:ascii="Courier New"/>
          <w:i/>
          <w:sz w:val="18"/>
        </w:rPr>
      </w:pPr>
      <w:r>
        <w:rPr>
          <w:w w:val="122"/>
          <w:sz w:val="18"/>
        </w:rPr>
        <w:t>code[i</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w w:val="190"/>
          <w:sz w:val="18"/>
        </w:rPr>
        <w:t>j]</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3F70A0"/>
          <w:spacing w:val="-1"/>
          <w:w w:val="261"/>
          <w:sz w:val="18"/>
        </w:rPr>
        <w:t>'</w:t>
      </w:r>
      <w:r>
        <w:rPr>
          <w:color w:val="3F70A0"/>
          <w:w w:val="104"/>
          <w:sz w:val="18"/>
        </w:rPr>
        <w:t>\</w:t>
      </w:r>
      <w:r>
        <w:rPr>
          <w:color w:val="3F70A0"/>
          <w:spacing w:val="-1"/>
          <w:w w:val="104"/>
          <w:sz w:val="18"/>
        </w:rPr>
        <w:t>n</w:t>
      </w:r>
      <w:r>
        <w:rPr>
          <w:color w:val="3F70A0"/>
          <w:spacing w:val="-1"/>
          <w:w w:val="261"/>
          <w:sz w:val="18"/>
        </w:rPr>
        <w:t>'</w:t>
      </w:r>
      <w:r>
        <w:rPr>
          <w:w w:val="188"/>
          <w:sz w:val="18"/>
        </w:rPr>
        <w:t>;</w:t>
      </w:r>
      <w:r>
        <w:rPr>
          <w:sz w:val="18"/>
        </w:rPr>
        <w:tab/>
      </w:r>
      <w:r>
        <w:rPr>
          <w:rFonts w:ascii="Courier New"/>
          <w:i/>
          <w:color w:val="3F7F8E"/>
          <w:w w:val="99"/>
          <w:sz w:val="18"/>
        </w:rPr>
        <w:t>/*</w:t>
      </w:r>
      <w:r>
        <w:rPr>
          <w:rFonts w:ascii="Courier New"/>
          <w:i/>
          <w:color w:val="3F7F8E"/>
          <w:spacing w:val="-1"/>
          <w:sz w:val="18"/>
        </w:rPr>
        <w:t xml:space="preserve"> </w:t>
      </w:r>
      <w:r>
        <w:rPr>
          <w:rFonts w:ascii="Courier New"/>
          <w:i/>
          <w:color w:val="3F7F8E"/>
          <w:w w:val="99"/>
          <w:sz w:val="18"/>
        </w:rPr>
        <w:t>append</w:t>
      </w:r>
      <w:r>
        <w:rPr>
          <w:rFonts w:ascii="Courier New"/>
          <w:i/>
          <w:color w:val="3F7F8E"/>
          <w:spacing w:val="-1"/>
          <w:sz w:val="18"/>
        </w:rPr>
        <w:t xml:space="preserve"> </w:t>
      </w:r>
      <w:r>
        <w:rPr>
          <w:rFonts w:ascii="Courier New"/>
          <w:i/>
          <w:color w:val="3F7F8E"/>
          <w:w w:val="99"/>
          <w:sz w:val="18"/>
        </w:rPr>
        <w:t>'\n'</w:t>
      </w:r>
      <w:r>
        <w:rPr>
          <w:rFonts w:ascii="Courier New"/>
          <w:i/>
          <w:color w:val="3F7F8E"/>
          <w:spacing w:val="-1"/>
          <w:sz w:val="18"/>
        </w:rPr>
        <w:t xml:space="preserve"> </w:t>
      </w:r>
      <w:r>
        <w:rPr>
          <w:rFonts w:ascii="Courier New"/>
          <w:i/>
          <w:color w:val="3F7F8E"/>
          <w:w w:val="99"/>
          <w:sz w:val="18"/>
        </w:rPr>
        <w:t>to</w:t>
      </w:r>
      <w:r>
        <w:rPr>
          <w:rFonts w:ascii="Courier New"/>
          <w:i/>
          <w:color w:val="3F7F8E"/>
          <w:spacing w:val="-1"/>
          <w:sz w:val="18"/>
        </w:rPr>
        <w:t xml:space="preserve"> </w:t>
      </w:r>
      <w:r>
        <w:rPr>
          <w:rFonts w:ascii="Courier New"/>
          <w:i/>
          <w:color w:val="3F7F8E"/>
          <w:w w:val="99"/>
          <w:sz w:val="18"/>
        </w:rPr>
        <w:t>code</w:t>
      </w:r>
      <w:r>
        <w:rPr>
          <w:rFonts w:ascii="Courier New"/>
          <w:i/>
          <w:color w:val="3F7F8E"/>
          <w:spacing w:val="-1"/>
          <w:sz w:val="18"/>
        </w:rPr>
        <w:t xml:space="preserve"> </w:t>
      </w:r>
      <w:r>
        <w:rPr>
          <w:rFonts w:ascii="Courier New"/>
          <w:i/>
          <w:color w:val="3F7F8E"/>
          <w:w w:val="99"/>
          <w:sz w:val="18"/>
        </w:rPr>
        <w:t>*/</w:t>
      </w:r>
    </w:p>
    <w:p>
      <w:pPr>
        <w:spacing w:before="0" w:line="248" w:lineRule="exact"/>
        <w:ind w:left="1445" w:right="0" w:firstLine="0"/>
        <w:jc w:val="left"/>
        <w:rPr>
          <w:sz w:val="18"/>
        </w:rPr>
      </w:pPr>
      <w:r>
        <w:rPr>
          <w:w w:val="122"/>
          <w:sz w:val="18"/>
        </w:rPr>
        <w:t>code[i</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w w:val="196"/>
          <w:sz w:val="18"/>
        </w:rPr>
        <w:t>j</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217F4F"/>
          <w:spacing w:val="-1"/>
          <w:w w:val="94"/>
          <w:sz w:val="18"/>
        </w:rPr>
        <w:t>1</w:t>
      </w:r>
      <w:r>
        <w:rPr>
          <w:w w:val="183"/>
          <w:sz w:val="18"/>
        </w:rPr>
        <w:t>]</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color w:val="3F70A0"/>
          <w:spacing w:val="-1"/>
          <w:w w:val="261"/>
          <w:sz w:val="18"/>
        </w:rPr>
        <w:t>'</w:t>
      </w:r>
      <w:r>
        <w:rPr>
          <w:color w:val="3F70A0"/>
          <w:w w:val="103"/>
          <w:sz w:val="18"/>
        </w:rPr>
        <w:t>\</w:t>
      </w:r>
      <w:r>
        <w:rPr>
          <w:color w:val="3F70A0"/>
          <w:spacing w:val="-1"/>
          <w:w w:val="103"/>
          <w:sz w:val="18"/>
        </w:rPr>
        <w:t>0</w:t>
      </w:r>
      <w:r>
        <w:rPr>
          <w:color w:val="3F70A0"/>
          <w:spacing w:val="-1"/>
          <w:w w:val="261"/>
          <w:sz w:val="18"/>
        </w:rPr>
        <w:t>'</w:t>
      </w:r>
      <w:r>
        <w:rPr>
          <w:w w:val="188"/>
          <w:sz w:val="18"/>
        </w:rPr>
        <w:t>;</w:t>
      </w:r>
    </w:p>
    <w:p>
      <w:pPr>
        <w:spacing w:before="161"/>
        <w:ind w:left="1445" w:right="0" w:firstLine="0"/>
        <w:jc w:val="left"/>
        <w:rPr>
          <w:sz w:val="18"/>
        </w:rPr>
      </w:pPr>
      <w:r>
        <w:rPr>
          <w:w w:val="115"/>
          <w:sz w:val="18"/>
        </w:rPr>
        <w:t xml:space="preserve">src </w:t>
      </w:r>
      <w:r>
        <w:rPr>
          <w:color w:val="666666"/>
          <w:w w:val="105"/>
          <w:sz w:val="18"/>
        </w:rPr>
        <w:t xml:space="preserve">= </w:t>
      </w:r>
      <w:r>
        <w:rPr>
          <w:w w:val="115"/>
          <w:sz w:val="18"/>
        </w:rPr>
        <w:t xml:space="preserve">Py_CompileString (code, </w:t>
      </w:r>
      <w:r>
        <w:rPr>
          <w:color w:val="3F70A0"/>
          <w:w w:val="115"/>
          <w:sz w:val="18"/>
        </w:rPr>
        <w:t>"&lt;stdin&gt;"</w:t>
      </w:r>
      <w:r>
        <w:rPr>
          <w:w w:val="115"/>
          <w:sz w:val="18"/>
        </w:rPr>
        <w:t>, Py_single_input);</w:t>
      </w:r>
    </w:p>
    <w:p>
      <w:pPr>
        <w:spacing w:before="8" w:line="240" w:lineRule="auto"/>
        <w:rPr>
          <w:sz w:val="10"/>
        </w:rPr>
      </w:pPr>
    </w:p>
    <w:p>
      <w:pPr>
        <w:tabs>
          <w:tab w:val="left" w:pos="5856"/>
        </w:tabs>
        <w:spacing w:before="1" w:line="248" w:lineRule="exact"/>
        <w:ind w:left="1445" w:right="0" w:firstLine="0"/>
        <w:jc w:val="left"/>
        <w:rPr>
          <w:rFonts w:ascii="Courier New"/>
          <w:i/>
          <w:sz w:val="18"/>
        </w:rPr>
      </w:pPr>
      <w:r>
        <w:rPr>
          <w:rFonts w:ascii="Courier New"/>
          <w:b/>
          <w:color w:val="007021"/>
          <w:w w:val="99"/>
          <w:sz w:val="18"/>
        </w:rPr>
        <w:t>if</w:t>
      </w:r>
      <w:r>
        <w:rPr>
          <w:rFonts w:ascii="Courier New"/>
          <w:b/>
          <w:color w:val="007021"/>
          <w:spacing w:val="-1"/>
          <w:sz w:val="18"/>
        </w:rPr>
        <w:t xml:space="preserve"> </w:t>
      </w:r>
      <w:r>
        <w:rPr>
          <w:spacing w:val="-1"/>
          <w:w w:val="183"/>
          <w:sz w:val="18"/>
        </w:rPr>
        <w:t>(</w:t>
      </w:r>
      <w:r>
        <w:rPr>
          <w:color w:val="007021"/>
          <w:w w:val="95"/>
          <w:sz w:val="18"/>
        </w:rPr>
        <w:t>NULL</w:t>
      </w:r>
      <w:r>
        <w:rPr>
          <w:color w:val="007021"/>
          <w:sz w:val="18"/>
        </w:rPr>
        <w:t xml:space="preserve"> </w:t>
      </w:r>
      <w:r>
        <w:rPr>
          <w:color w:val="007021"/>
          <w:spacing w:val="-7"/>
          <w:sz w:val="18"/>
        </w:rPr>
        <w:t xml:space="preserve"> </w:t>
      </w:r>
      <w:r>
        <w:rPr>
          <w:color w:val="666666"/>
          <w:spacing w:val="-1"/>
          <w:w w:val="188"/>
          <w:sz w:val="18"/>
        </w:rPr>
        <w:t>!</w:t>
      </w:r>
      <w:r>
        <w:rPr>
          <w:color w:val="666666"/>
          <w:w w:val="75"/>
          <w:sz w:val="18"/>
        </w:rPr>
        <w:t>=</w:t>
      </w:r>
      <w:r>
        <w:rPr>
          <w:color w:val="666666"/>
          <w:sz w:val="18"/>
        </w:rPr>
        <w:t xml:space="preserve"> </w:t>
      </w:r>
      <w:r>
        <w:rPr>
          <w:color w:val="666666"/>
          <w:spacing w:val="-7"/>
          <w:sz w:val="18"/>
        </w:rPr>
        <w:t xml:space="preserve"> </w:t>
      </w:r>
      <w:r>
        <w:rPr>
          <w:w w:val="136"/>
          <w:sz w:val="18"/>
        </w:rPr>
        <w:t>src)</w:t>
      </w:r>
      <w:r>
        <w:rPr>
          <w:sz w:val="18"/>
        </w:rPr>
        <w:tab/>
      </w:r>
      <w:r>
        <w:rPr>
          <w:rFonts w:ascii="Courier New"/>
          <w:i/>
          <w:color w:val="3F7F8E"/>
          <w:w w:val="99"/>
          <w:sz w:val="18"/>
        </w:rPr>
        <w:t>/*</w:t>
      </w:r>
      <w:r>
        <w:rPr>
          <w:rFonts w:ascii="Courier New"/>
          <w:i/>
          <w:color w:val="3F7F8E"/>
          <w:spacing w:val="-1"/>
          <w:sz w:val="18"/>
        </w:rPr>
        <w:t xml:space="preserve"> </w:t>
      </w:r>
      <w:r>
        <w:rPr>
          <w:rFonts w:ascii="Courier New"/>
          <w:i/>
          <w:color w:val="3F7F8E"/>
          <w:w w:val="99"/>
          <w:sz w:val="18"/>
        </w:rPr>
        <w:t>compiled</w:t>
      </w:r>
      <w:r>
        <w:rPr>
          <w:rFonts w:ascii="Courier New"/>
          <w:i/>
          <w:color w:val="3F7F8E"/>
          <w:spacing w:val="-1"/>
          <w:sz w:val="18"/>
        </w:rPr>
        <w:t xml:space="preserve"> </w:t>
      </w:r>
      <w:r>
        <w:rPr>
          <w:rFonts w:ascii="Courier New"/>
          <w:i/>
          <w:color w:val="3F7F8E"/>
          <w:w w:val="99"/>
          <w:sz w:val="18"/>
        </w:rPr>
        <w:t>just</w:t>
      </w:r>
      <w:r>
        <w:rPr>
          <w:rFonts w:ascii="Courier New"/>
          <w:i/>
          <w:color w:val="3F7F8E"/>
          <w:spacing w:val="-1"/>
          <w:sz w:val="18"/>
        </w:rPr>
        <w:t xml:space="preserve"> </w:t>
      </w:r>
      <w:r>
        <w:rPr>
          <w:rFonts w:ascii="Courier New"/>
          <w:i/>
          <w:color w:val="3F7F8E"/>
          <w:w w:val="99"/>
          <w:sz w:val="18"/>
        </w:rPr>
        <w:t>fine</w:t>
      </w:r>
      <w:r>
        <w:rPr>
          <w:rFonts w:ascii="Courier New"/>
          <w:i/>
          <w:color w:val="3F7F8E"/>
          <w:spacing w:val="-1"/>
          <w:sz w:val="18"/>
        </w:rPr>
        <w:t xml:space="preserve"> </w:t>
      </w:r>
      <w:r>
        <w:rPr>
          <w:rFonts w:ascii="Courier New"/>
          <w:i/>
          <w:color w:val="3F7F8E"/>
          <w:w w:val="99"/>
          <w:sz w:val="18"/>
        </w:rPr>
        <w:t>-</w:t>
      </w:r>
      <w:r>
        <w:rPr>
          <w:rFonts w:ascii="Courier New"/>
          <w:i/>
          <w:color w:val="3F7F8E"/>
          <w:spacing w:val="-1"/>
          <w:sz w:val="18"/>
        </w:rPr>
        <w:t xml:space="preserve"> </w:t>
      </w:r>
      <w:r>
        <w:rPr>
          <w:rFonts w:ascii="Courier New"/>
          <w:i/>
          <w:color w:val="3F7F8E"/>
          <w:w w:val="99"/>
          <w:sz w:val="18"/>
        </w:rPr>
        <w:t>*/</w:t>
      </w:r>
    </w:p>
    <w:p>
      <w:pPr>
        <w:spacing w:before="0" w:line="244" w:lineRule="exact"/>
        <w:ind w:left="1445" w:right="0" w:firstLine="0"/>
        <w:jc w:val="left"/>
        <w:rPr>
          <w:sz w:val="18"/>
        </w:rPr>
      </w:pPr>
      <w:r>
        <w:rPr>
          <w:w w:val="183"/>
          <w:sz w:val="18"/>
        </w:rPr>
        <w:t>{</w:t>
      </w:r>
    </w:p>
    <w:p>
      <w:pPr>
        <w:tabs>
          <w:tab w:val="left" w:pos="2629"/>
          <w:tab w:val="left" w:pos="5856"/>
        </w:tabs>
        <w:spacing w:before="0" w:line="194" w:lineRule="exact"/>
        <w:ind w:left="1660" w:right="0" w:firstLine="0"/>
        <w:jc w:val="left"/>
        <w:rPr>
          <w:rFonts w:ascii="Courier New"/>
          <w:i/>
          <w:sz w:val="18"/>
        </w:rPr>
      </w:pPr>
      <w:r>
        <w:rPr>
          <w:rFonts w:ascii="Courier New"/>
          <w:b/>
          <w:color w:val="007021"/>
          <w:w w:val="105"/>
          <w:sz w:val="18"/>
        </w:rPr>
        <w:t>if</w:t>
      </w:r>
      <w:r>
        <w:rPr>
          <w:rFonts w:ascii="Courier New"/>
          <w:b/>
          <w:color w:val="007021"/>
          <w:spacing w:val="3"/>
          <w:w w:val="105"/>
          <w:sz w:val="18"/>
        </w:rPr>
        <w:t xml:space="preserve"> </w:t>
      </w:r>
      <w:r>
        <w:rPr>
          <w:w w:val="105"/>
          <w:sz w:val="18"/>
        </w:rPr>
        <w:t>(ps1</w:t>
      </w:r>
      <w:r>
        <w:rPr>
          <w:w w:val="105"/>
          <w:sz w:val="18"/>
        </w:rPr>
        <w:tab/>
      </w:r>
      <w:r>
        <w:rPr>
          <w:color w:val="666666"/>
          <w:sz w:val="18"/>
        </w:rPr>
        <w:t>==</w:t>
      </w:r>
      <w:r>
        <w:rPr>
          <w:color w:val="666666"/>
          <w:spacing w:val="30"/>
          <w:sz w:val="18"/>
        </w:rPr>
        <w:t xml:space="preserve"> </w:t>
      </w:r>
      <w:r>
        <w:rPr>
          <w:w w:val="105"/>
          <w:sz w:val="18"/>
        </w:rPr>
        <w:t>prompt</w:t>
      </w:r>
      <w:r>
        <w:rPr>
          <w:spacing w:val="28"/>
          <w:w w:val="105"/>
          <w:sz w:val="18"/>
        </w:rPr>
        <w:t xml:space="preserve"> </w:t>
      </w:r>
      <w:r>
        <w:rPr>
          <w:color w:val="666666"/>
          <w:w w:val="130"/>
          <w:sz w:val="18"/>
        </w:rPr>
        <w:t>||</w:t>
      </w:r>
      <w:r>
        <w:rPr>
          <w:color w:val="666666"/>
          <w:w w:val="130"/>
          <w:sz w:val="18"/>
        </w:rPr>
        <w:tab/>
      </w:r>
      <w:r>
        <w:rPr>
          <w:rFonts w:ascii="Courier New"/>
          <w:i/>
          <w:color w:val="3F7F8E"/>
          <w:w w:val="105"/>
          <w:sz w:val="18"/>
        </w:rPr>
        <w:t>/* "&gt;&gt;&gt; " or</w:t>
      </w:r>
      <w:r>
        <w:rPr>
          <w:rFonts w:ascii="Courier New"/>
          <w:i/>
          <w:color w:val="3F7F8E"/>
          <w:spacing w:val="-35"/>
          <w:w w:val="105"/>
          <w:sz w:val="18"/>
        </w:rPr>
        <w:t xml:space="preserve"> </w:t>
      </w:r>
      <w:r>
        <w:rPr>
          <w:rFonts w:ascii="Courier New"/>
          <w:i/>
          <w:color w:val="3F7F8E"/>
          <w:w w:val="105"/>
          <w:sz w:val="18"/>
        </w:rPr>
        <w:t>*/</w:t>
      </w:r>
    </w:p>
    <w:p>
      <w:pPr>
        <w:tabs>
          <w:tab w:val="left" w:pos="5856"/>
        </w:tabs>
        <w:spacing w:before="0" w:line="219" w:lineRule="exact"/>
        <w:ind w:left="2091" w:right="0" w:firstLine="0"/>
        <w:jc w:val="left"/>
        <w:rPr>
          <w:rFonts w:ascii="Courier New"/>
          <w:i/>
          <w:sz w:val="18"/>
        </w:rPr>
      </w:pPr>
      <w:r>
        <w:rPr>
          <w:color w:val="3F70A0"/>
          <w:spacing w:val="-1"/>
          <w:w w:val="261"/>
          <w:sz w:val="18"/>
        </w:rPr>
        <w:t>'</w:t>
      </w:r>
      <w:r>
        <w:rPr>
          <w:color w:val="3F70A0"/>
          <w:w w:val="104"/>
          <w:sz w:val="18"/>
        </w:rPr>
        <w:t>\</w:t>
      </w:r>
      <w:r>
        <w:rPr>
          <w:color w:val="3F70A0"/>
          <w:spacing w:val="-1"/>
          <w:w w:val="104"/>
          <w:sz w:val="18"/>
        </w:rPr>
        <w:t>n</w:t>
      </w:r>
      <w:r>
        <w:rPr>
          <w:color w:val="3F70A0"/>
          <w:w w:val="261"/>
          <w:sz w:val="18"/>
        </w:rPr>
        <w:t>'</w:t>
      </w:r>
      <w:r>
        <w:rPr>
          <w:color w:val="3F70A0"/>
          <w:sz w:val="18"/>
        </w:rPr>
        <w:t xml:space="preserve"> </w:t>
      </w:r>
      <w:r>
        <w:rPr>
          <w:color w:val="3F70A0"/>
          <w:spacing w:val="-7"/>
          <w:sz w:val="18"/>
        </w:rPr>
        <w:t xml:space="preserve"> </w:t>
      </w:r>
      <w:r>
        <w:rPr>
          <w:color w:val="666666"/>
          <w:spacing w:val="-1"/>
          <w:w w:val="75"/>
          <w:sz w:val="18"/>
        </w:rPr>
        <w:t>=</w:t>
      </w:r>
      <w:r>
        <w:rPr>
          <w:color w:val="666666"/>
          <w:w w:val="75"/>
          <w:sz w:val="18"/>
        </w:rPr>
        <w:t>=</w:t>
      </w:r>
      <w:r>
        <w:rPr>
          <w:color w:val="666666"/>
          <w:sz w:val="18"/>
        </w:rPr>
        <w:t xml:space="preserve"> </w:t>
      </w:r>
      <w:r>
        <w:rPr>
          <w:color w:val="666666"/>
          <w:spacing w:val="-7"/>
          <w:sz w:val="18"/>
        </w:rPr>
        <w:t xml:space="preserve"> </w:t>
      </w:r>
      <w:r>
        <w:rPr>
          <w:w w:val="122"/>
          <w:sz w:val="18"/>
        </w:rPr>
        <w:t>code[i</w:t>
      </w:r>
      <w:r>
        <w:rPr>
          <w:sz w:val="18"/>
        </w:rPr>
        <w:t xml:space="preserve"> </w:t>
      </w:r>
      <w:r>
        <w:rPr>
          <w:spacing w:val="-7"/>
          <w:sz w:val="18"/>
        </w:rPr>
        <w:t xml:space="preserve"> </w:t>
      </w:r>
      <w:r>
        <w:rPr>
          <w:color w:val="666666"/>
          <w:w w:val="75"/>
          <w:sz w:val="18"/>
        </w:rPr>
        <w:t>+</w:t>
      </w:r>
      <w:r>
        <w:rPr>
          <w:color w:val="666666"/>
          <w:sz w:val="18"/>
        </w:rPr>
        <w:t xml:space="preserve"> </w:t>
      </w:r>
      <w:r>
        <w:rPr>
          <w:color w:val="666666"/>
          <w:spacing w:val="-7"/>
          <w:sz w:val="18"/>
        </w:rPr>
        <w:t xml:space="preserve"> </w:t>
      </w:r>
      <w:r>
        <w:rPr>
          <w:w w:val="196"/>
          <w:sz w:val="18"/>
        </w:rPr>
        <w:t>j</w:t>
      </w:r>
      <w:r>
        <w:rPr>
          <w:sz w:val="18"/>
        </w:rPr>
        <w:t xml:space="preserve"> </w:t>
      </w:r>
      <w:r>
        <w:rPr>
          <w:spacing w:val="-7"/>
          <w:sz w:val="18"/>
        </w:rPr>
        <w:t xml:space="preserve"> </w:t>
      </w:r>
      <w:r>
        <w:rPr>
          <w:color w:val="666666"/>
          <w:w w:val="103"/>
          <w:sz w:val="18"/>
        </w:rPr>
        <w:t>-</w:t>
      </w:r>
      <w:r>
        <w:rPr>
          <w:color w:val="666666"/>
          <w:sz w:val="18"/>
        </w:rPr>
        <w:t xml:space="preserve"> </w:t>
      </w:r>
      <w:r>
        <w:rPr>
          <w:color w:val="666666"/>
          <w:spacing w:val="-7"/>
          <w:sz w:val="18"/>
        </w:rPr>
        <w:t xml:space="preserve"> </w:t>
      </w:r>
      <w:r>
        <w:rPr>
          <w:color w:val="217F4F"/>
          <w:spacing w:val="-1"/>
          <w:w w:val="94"/>
          <w:sz w:val="18"/>
        </w:rPr>
        <w:t>1</w:t>
      </w:r>
      <w:r>
        <w:rPr>
          <w:w w:val="183"/>
          <w:sz w:val="18"/>
        </w:rPr>
        <w:t>])</w:t>
      </w:r>
      <w:r>
        <w:rPr>
          <w:sz w:val="18"/>
        </w:rPr>
        <w:tab/>
      </w:r>
      <w:r>
        <w:rPr>
          <w:rFonts w:ascii="Courier New"/>
          <w:i/>
          <w:color w:val="3F7F8E"/>
          <w:w w:val="99"/>
          <w:sz w:val="18"/>
        </w:rPr>
        <w:t>/*</w:t>
      </w:r>
      <w:r>
        <w:rPr>
          <w:rFonts w:ascii="Courier New"/>
          <w:i/>
          <w:color w:val="3F7F8E"/>
          <w:spacing w:val="-1"/>
          <w:sz w:val="18"/>
        </w:rPr>
        <w:t xml:space="preserve"> </w:t>
      </w:r>
      <w:r>
        <w:rPr>
          <w:rFonts w:ascii="Courier New"/>
          <w:i/>
          <w:color w:val="3F7F8E"/>
          <w:w w:val="99"/>
          <w:sz w:val="18"/>
        </w:rPr>
        <w:t>"...</w:t>
      </w:r>
      <w:r>
        <w:rPr>
          <w:rFonts w:ascii="Courier New"/>
          <w:i/>
          <w:color w:val="3F7F8E"/>
          <w:spacing w:val="-1"/>
          <w:sz w:val="18"/>
        </w:rPr>
        <w:t xml:space="preserve"> </w:t>
      </w:r>
      <w:r>
        <w:rPr>
          <w:rFonts w:ascii="Courier New"/>
          <w:i/>
          <w:color w:val="3F7F8E"/>
          <w:w w:val="99"/>
          <w:sz w:val="18"/>
        </w:rPr>
        <w:t>"</w:t>
      </w:r>
      <w:r>
        <w:rPr>
          <w:rFonts w:ascii="Courier New"/>
          <w:i/>
          <w:color w:val="3F7F8E"/>
          <w:spacing w:val="-1"/>
          <w:sz w:val="18"/>
        </w:rPr>
        <w:t xml:space="preserve"> </w:t>
      </w:r>
      <w:r>
        <w:rPr>
          <w:rFonts w:ascii="Courier New"/>
          <w:i/>
          <w:color w:val="3F7F8E"/>
          <w:w w:val="99"/>
          <w:sz w:val="18"/>
        </w:rPr>
        <w:t>and</w:t>
      </w:r>
      <w:r>
        <w:rPr>
          <w:rFonts w:ascii="Courier New"/>
          <w:i/>
          <w:color w:val="3F7F8E"/>
          <w:spacing w:val="-1"/>
          <w:sz w:val="18"/>
        </w:rPr>
        <w:t xml:space="preserve"> </w:t>
      </w:r>
      <w:r>
        <w:rPr>
          <w:rFonts w:ascii="Courier New"/>
          <w:i/>
          <w:color w:val="3F7F8E"/>
          <w:w w:val="99"/>
          <w:sz w:val="18"/>
        </w:rPr>
        <w:t>double</w:t>
      </w:r>
      <w:r>
        <w:rPr>
          <w:rFonts w:ascii="Courier New"/>
          <w:i/>
          <w:color w:val="3F7F8E"/>
          <w:spacing w:val="-1"/>
          <w:sz w:val="18"/>
        </w:rPr>
        <w:t xml:space="preserve"> </w:t>
      </w:r>
      <w:r>
        <w:rPr>
          <w:rFonts w:ascii="Courier New"/>
          <w:i/>
          <w:color w:val="3F7F8E"/>
          <w:w w:val="99"/>
          <w:sz w:val="18"/>
        </w:rPr>
        <w:t>'\n'</w:t>
      </w:r>
      <w:r>
        <w:rPr>
          <w:rFonts w:ascii="Courier New"/>
          <w:i/>
          <w:color w:val="3F7F8E"/>
          <w:spacing w:val="-1"/>
          <w:sz w:val="18"/>
        </w:rPr>
        <w:t xml:space="preserve"> </w:t>
      </w:r>
      <w:r>
        <w:rPr>
          <w:rFonts w:ascii="Courier New"/>
          <w:i/>
          <w:color w:val="3F7F8E"/>
          <w:w w:val="99"/>
          <w:sz w:val="18"/>
        </w:rPr>
        <w:t>*/</w:t>
      </w:r>
    </w:p>
    <w:p>
      <w:pPr>
        <w:tabs>
          <w:tab w:val="left" w:pos="6825"/>
        </w:tabs>
        <w:spacing w:before="0" w:line="219" w:lineRule="exact"/>
        <w:ind w:left="1660" w:right="0" w:firstLine="0"/>
        <w:jc w:val="left"/>
        <w:rPr>
          <w:rFonts w:ascii="Courier New"/>
          <w:i/>
          <w:sz w:val="18"/>
        </w:rPr>
      </w:pPr>
      <w:r>
        <w:rPr>
          <w:w w:val="155"/>
          <w:sz w:val="18"/>
        </w:rPr>
        <w:t>{</w:t>
      </w:r>
      <w:r>
        <w:rPr>
          <w:w w:val="155"/>
          <w:sz w:val="18"/>
        </w:rPr>
        <w:tab/>
      </w:r>
      <w:r>
        <w:rPr>
          <w:rFonts w:ascii="Courier New"/>
          <w:i/>
          <w:color w:val="3F7F8E"/>
          <w:w w:val="110"/>
          <w:sz w:val="18"/>
        </w:rPr>
        <w:t>/*</w:t>
      </w:r>
      <w:r>
        <w:rPr>
          <w:rFonts w:ascii="Courier New"/>
          <w:i/>
          <w:color w:val="3F7F8E"/>
          <w:spacing w:val="-54"/>
          <w:w w:val="110"/>
          <w:sz w:val="18"/>
        </w:rPr>
        <w:t xml:space="preserve"> </w:t>
      </w:r>
      <w:r>
        <w:rPr>
          <w:rFonts w:ascii="Courier New"/>
          <w:i/>
          <w:color w:val="3F7F8E"/>
          <w:w w:val="110"/>
          <w:sz w:val="18"/>
        </w:rPr>
        <w:t>so</w:t>
      </w:r>
      <w:r>
        <w:rPr>
          <w:rFonts w:ascii="Courier New"/>
          <w:i/>
          <w:color w:val="3F7F8E"/>
          <w:spacing w:val="-54"/>
          <w:w w:val="110"/>
          <w:sz w:val="18"/>
        </w:rPr>
        <w:t xml:space="preserve"> </w:t>
      </w:r>
      <w:r>
        <w:rPr>
          <w:rFonts w:ascii="Courier New"/>
          <w:i/>
          <w:color w:val="3F7F8E"/>
          <w:w w:val="110"/>
          <w:sz w:val="18"/>
        </w:rPr>
        <w:t>execute</w:t>
      </w:r>
      <w:r>
        <w:rPr>
          <w:rFonts w:ascii="Courier New"/>
          <w:i/>
          <w:color w:val="3F7F8E"/>
          <w:spacing w:val="-54"/>
          <w:w w:val="110"/>
          <w:sz w:val="18"/>
        </w:rPr>
        <w:t xml:space="preserve"> </w:t>
      </w:r>
      <w:r>
        <w:rPr>
          <w:rFonts w:ascii="Courier New"/>
          <w:i/>
          <w:color w:val="3F7F8E"/>
          <w:w w:val="110"/>
          <w:sz w:val="18"/>
        </w:rPr>
        <w:t>it</w:t>
      </w:r>
      <w:r>
        <w:rPr>
          <w:rFonts w:ascii="Courier New"/>
          <w:i/>
          <w:color w:val="3F7F8E"/>
          <w:spacing w:val="-53"/>
          <w:w w:val="110"/>
          <w:sz w:val="18"/>
        </w:rPr>
        <w:t xml:space="preserve"> </w:t>
      </w:r>
      <w:r>
        <w:rPr>
          <w:rFonts w:ascii="Courier New"/>
          <w:i/>
          <w:color w:val="3F7F8E"/>
          <w:w w:val="110"/>
          <w:sz w:val="18"/>
        </w:rPr>
        <w:t>*/</w:t>
      </w:r>
    </w:p>
    <w:p>
      <w:pPr>
        <w:spacing w:before="12" w:line="189" w:lineRule="auto"/>
        <w:ind w:left="1875" w:right="3527" w:firstLine="0"/>
        <w:jc w:val="left"/>
        <w:rPr>
          <w:sz w:val="18"/>
        </w:rPr>
      </w:pPr>
      <w:r>
        <w:rPr>
          <w:w w:val="105"/>
          <w:sz w:val="18"/>
        </w:rPr>
        <w:t xml:space="preserve">dum </w:t>
      </w:r>
      <w:r>
        <w:rPr>
          <w:color w:val="666666"/>
          <w:w w:val="105"/>
          <w:sz w:val="18"/>
        </w:rPr>
        <w:t xml:space="preserve">= </w:t>
      </w:r>
      <w:r>
        <w:rPr>
          <w:w w:val="115"/>
          <w:sz w:val="18"/>
        </w:rPr>
        <w:t xml:space="preserve">PyEval_EvalCode </w:t>
      </w:r>
      <w:r>
        <w:rPr>
          <w:w w:val="125"/>
          <w:sz w:val="18"/>
        </w:rPr>
        <w:t xml:space="preserve">(src, </w:t>
      </w:r>
      <w:r>
        <w:rPr>
          <w:w w:val="115"/>
          <w:sz w:val="18"/>
        </w:rPr>
        <w:t xml:space="preserve">glb, </w:t>
      </w:r>
      <w:r>
        <w:rPr>
          <w:w w:val="125"/>
          <w:sz w:val="18"/>
        </w:rPr>
        <w:t xml:space="preserve">loc); </w:t>
      </w:r>
      <w:r>
        <w:rPr>
          <w:w w:val="115"/>
          <w:sz w:val="18"/>
        </w:rPr>
        <w:t>Py_XDECREF (dum);</w:t>
      </w:r>
    </w:p>
    <w:p>
      <w:pPr>
        <w:spacing w:before="2" w:line="189" w:lineRule="auto"/>
        <w:ind w:left="1875" w:right="6409" w:firstLine="0"/>
        <w:jc w:val="left"/>
        <w:rPr>
          <w:sz w:val="18"/>
        </w:rPr>
      </w:pPr>
      <w:r>
        <w:rPr>
          <w:w w:val="120"/>
          <w:sz w:val="18"/>
        </w:rPr>
        <w:t>Py_XDECREF</w:t>
      </w:r>
      <w:r>
        <w:rPr>
          <w:spacing w:val="-16"/>
          <w:w w:val="120"/>
          <w:sz w:val="18"/>
        </w:rPr>
        <w:t xml:space="preserve"> </w:t>
      </w:r>
      <w:r>
        <w:rPr>
          <w:spacing w:val="-3"/>
          <w:w w:val="120"/>
          <w:sz w:val="18"/>
        </w:rPr>
        <w:t xml:space="preserve">(src); </w:t>
      </w:r>
      <w:r>
        <w:rPr>
          <w:w w:val="120"/>
          <w:sz w:val="18"/>
        </w:rPr>
        <w:t>free</w:t>
      </w:r>
      <w:r>
        <w:rPr>
          <w:spacing w:val="49"/>
          <w:w w:val="120"/>
          <w:sz w:val="18"/>
        </w:rPr>
        <w:t xml:space="preserve"> </w:t>
      </w:r>
      <w:r>
        <w:rPr>
          <w:w w:val="120"/>
          <w:sz w:val="18"/>
        </w:rPr>
        <w:t>(code);</w:t>
      </w:r>
    </w:p>
    <w:p>
      <w:pPr>
        <w:spacing w:before="0" w:line="208" w:lineRule="exact"/>
        <w:ind w:left="1875" w:right="0" w:firstLine="0"/>
        <w:jc w:val="left"/>
        <w:rPr>
          <w:sz w:val="18"/>
        </w:rPr>
      </w:pPr>
      <w:r>
        <w:rPr>
          <w:sz w:val="18"/>
        </w:rPr>
        <w:t xml:space="preserve">code  </w:t>
      </w:r>
      <w:r>
        <w:rPr>
          <w:color w:val="666666"/>
          <w:sz w:val="18"/>
        </w:rPr>
        <w:t>=</w:t>
      </w:r>
      <w:r>
        <w:rPr>
          <w:color w:val="666666"/>
          <w:spacing w:val="52"/>
          <w:sz w:val="18"/>
        </w:rPr>
        <w:t xml:space="preserve"> </w:t>
      </w:r>
      <w:r>
        <w:rPr>
          <w:color w:val="007021"/>
          <w:sz w:val="18"/>
        </w:rPr>
        <w:t>NULL</w:t>
      </w:r>
      <w:r>
        <w:rPr>
          <w:sz w:val="18"/>
        </w:rPr>
        <w:t>;</w:t>
      </w:r>
    </w:p>
    <w:p>
      <w:pPr>
        <w:spacing w:before="13" w:line="189" w:lineRule="auto"/>
        <w:ind w:left="2091" w:right="5140" w:hanging="216"/>
        <w:jc w:val="left"/>
        <w:rPr>
          <w:sz w:val="18"/>
        </w:rPr>
      </w:pPr>
      <w:r>
        <w:rPr>
          <w:rFonts w:ascii="Courier New"/>
          <w:b/>
          <w:color w:val="007021"/>
          <w:w w:val="130"/>
          <w:sz w:val="18"/>
        </w:rPr>
        <w:t>if</w:t>
      </w:r>
      <w:r>
        <w:rPr>
          <w:rFonts w:ascii="Courier New"/>
          <w:b/>
          <w:color w:val="007021"/>
          <w:spacing w:val="-102"/>
          <w:w w:val="130"/>
          <w:sz w:val="18"/>
        </w:rPr>
        <w:t xml:space="preserve"> </w:t>
      </w:r>
      <w:r>
        <w:rPr>
          <w:w w:val="130"/>
          <w:sz w:val="18"/>
        </w:rPr>
        <w:t xml:space="preserve">(PyErr_Occurred </w:t>
      </w:r>
      <w:r>
        <w:rPr>
          <w:spacing w:val="-6"/>
          <w:w w:val="130"/>
          <w:sz w:val="18"/>
        </w:rPr>
        <w:t xml:space="preserve">()) </w:t>
      </w:r>
      <w:r>
        <w:rPr>
          <w:w w:val="130"/>
          <w:sz w:val="18"/>
        </w:rPr>
        <w:t xml:space="preserve">PyErr_Print </w:t>
      </w:r>
      <w:r>
        <w:rPr>
          <w:w w:val="155"/>
          <w:sz w:val="18"/>
        </w:rPr>
        <w:t>();</w:t>
      </w:r>
    </w:p>
    <w:p>
      <w:pPr>
        <w:spacing w:before="0" w:line="233" w:lineRule="exact"/>
        <w:ind w:left="1875" w:right="0" w:firstLine="0"/>
        <w:jc w:val="left"/>
        <w:rPr>
          <w:sz w:val="18"/>
        </w:rPr>
      </w:pPr>
      <w:r>
        <w:rPr>
          <w:sz w:val="18"/>
        </w:rPr>
        <w:t xml:space="preserve">prompt </w:t>
      </w:r>
      <w:r>
        <w:rPr>
          <w:color w:val="666666"/>
          <w:sz w:val="18"/>
        </w:rPr>
        <w:t xml:space="preserve">= </w:t>
      </w:r>
      <w:r>
        <w:rPr>
          <w:sz w:val="18"/>
        </w:rPr>
        <w:t>ps1;</w:t>
      </w:r>
    </w:p>
    <w:p>
      <w:pPr>
        <w:spacing w:before="0" w:line="194" w:lineRule="exact"/>
        <w:ind w:left="1660" w:right="0" w:firstLine="0"/>
        <w:jc w:val="left"/>
        <w:rPr>
          <w:sz w:val="18"/>
        </w:rPr>
      </w:pPr>
      <w:r>
        <w:rPr>
          <w:w w:val="183"/>
          <w:sz w:val="18"/>
        </w:rPr>
        <w:t>}</w:t>
      </w:r>
    </w:p>
    <w:p>
      <w:pPr>
        <w:tabs>
          <w:tab w:val="left" w:pos="5856"/>
        </w:tabs>
        <w:spacing w:before="0" w:line="219" w:lineRule="exact"/>
        <w:ind w:left="1445" w:right="0" w:firstLine="0"/>
        <w:jc w:val="left"/>
        <w:rPr>
          <w:rFonts w:ascii="Courier New"/>
          <w:i/>
          <w:sz w:val="18"/>
        </w:rPr>
      </w:pPr>
      <w:r>
        <w:rPr>
          <w:w w:val="155"/>
          <w:sz w:val="18"/>
        </w:rPr>
        <w:t>}</w:t>
      </w:r>
      <w:r>
        <w:rPr>
          <w:w w:val="155"/>
          <w:sz w:val="18"/>
        </w:rPr>
        <w:tab/>
      </w:r>
      <w:r>
        <w:rPr>
          <w:rFonts w:ascii="Courier New"/>
          <w:i/>
          <w:color w:val="3F7F8E"/>
          <w:w w:val="110"/>
          <w:sz w:val="18"/>
        </w:rPr>
        <w:t>/*</w:t>
      </w:r>
      <w:r>
        <w:rPr>
          <w:rFonts w:ascii="Courier New"/>
          <w:i/>
          <w:color w:val="3F7F8E"/>
          <w:spacing w:val="-28"/>
          <w:w w:val="110"/>
          <w:sz w:val="18"/>
        </w:rPr>
        <w:t xml:space="preserve"> </w:t>
      </w:r>
      <w:r>
        <w:rPr>
          <w:rFonts w:ascii="Courier New"/>
          <w:i/>
          <w:color w:val="3F7F8E"/>
          <w:w w:val="110"/>
          <w:sz w:val="18"/>
        </w:rPr>
        <w:t>syntax</w:t>
      </w:r>
      <w:r>
        <w:rPr>
          <w:rFonts w:ascii="Courier New"/>
          <w:i/>
          <w:color w:val="3F7F8E"/>
          <w:spacing w:val="-27"/>
          <w:w w:val="110"/>
          <w:sz w:val="18"/>
        </w:rPr>
        <w:t xml:space="preserve"> </w:t>
      </w:r>
      <w:r>
        <w:rPr>
          <w:rFonts w:ascii="Courier New"/>
          <w:i/>
          <w:color w:val="3F7F8E"/>
          <w:w w:val="110"/>
          <w:sz w:val="18"/>
        </w:rPr>
        <w:t>error</w:t>
      </w:r>
      <w:r>
        <w:rPr>
          <w:rFonts w:ascii="Courier New"/>
          <w:i/>
          <w:color w:val="3F7F8E"/>
          <w:spacing w:val="-27"/>
          <w:w w:val="110"/>
          <w:sz w:val="18"/>
        </w:rPr>
        <w:t xml:space="preserve"> </w:t>
      </w:r>
      <w:r>
        <w:rPr>
          <w:rFonts w:ascii="Courier New"/>
          <w:i/>
          <w:color w:val="3F7F8E"/>
          <w:w w:val="110"/>
          <w:sz w:val="18"/>
        </w:rPr>
        <w:t>or</w:t>
      </w:r>
      <w:r>
        <w:rPr>
          <w:rFonts w:ascii="Courier New"/>
          <w:i/>
          <w:color w:val="3F7F8E"/>
          <w:spacing w:val="-27"/>
          <w:w w:val="110"/>
          <w:sz w:val="18"/>
        </w:rPr>
        <w:t xml:space="preserve"> </w:t>
      </w:r>
      <w:r>
        <w:rPr>
          <w:rFonts w:ascii="Courier New"/>
          <w:i/>
          <w:color w:val="3F7F8E"/>
          <w:w w:val="110"/>
          <w:sz w:val="18"/>
        </w:rPr>
        <w:t>E_EOF?</w:t>
      </w:r>
      <w:r>
        <w:rPr>
          <w:rFonts w:ascii="Courier New"/>
          <w:i/>
          <w:color w:val="3F7F8E"/>
          <w:spacing w:val="-27"/>
          <w:w w:val="110"/>
          <w:sz w:val="18"/>
        </w:rPr>
        <w:t xml:space="preserve"> </w:t>
      </w:r>
      <w:r>
        <w:rPr>
          <w:rFonts w:ascii="Courier New"/>
          <w:i/>
          <w:color w:val="3F7F8E"/>
          <w:w w:val="110"/>
          <w:sz w:val="18"/>
        </w:rPr>
        <w:t>*/</w:t>
      </w:r>
    </w:p>
    <w:p>
      <w:pPr>
        <w:spacing w:before="0" w:line="219" w:lineRule="exact"/>
        <w:ind w:left="1445" w:right="0" w:firstLine="0"/>
        <w:jc w:val="left"/>
        <w:rPr>
          <w:sz w:val="18"/>
        </w:rPr>
      </w:pPr>
      <w:r>
        <w:rPr>
          <w:rFonts w:ascii="Courier New"/>
          <w:b/>
          <w:color w:val="007021"/>
          <w:w w:val="115"/>
          <w:sz w:val="18"/>
        </w:rPr>
        <w:t xml:space="preserve">else if </w:t>
      </w:r>
      <w:r>
        <w:rPr>
          <w:w w:val="115"/>
          <w:sz w:val="18"/>
        </w:rPr>
        <w:t>(PyErr_ExceptionMatches (PyExc_SyntaxError))</w:t>
      </w:r>
    </w:p>
    <w:p>
      <w:pPr>
        <w:spacing w:before="0" w:line="244" w:lineRule="exact"/>
        <w:ind w:left="1445" w:right="0" w:firstLine="0"/>
        <w:jc w:val="left"/>
        <w:rPr>
          <w:sz w:val="18"/>
        </w:rPr>
      </w:pPr>
      <w:r>
        <w:rPr>
          <w:w w:val="183"/>
          <w:sz w:val="18"/>
        </w:rPr>
        <w:t>{</w:t>
      </w:r>
    </w:p>
    <w:p>
      <w:pPr>
        <w:tabs>
          <w:tab w:val="left" w:pos="5856"/>
        </w:tabs>
        <w:spacing w:before="0" w:line="223" w:lineRule="exact"/>
        <w:ind w:left="1660" w:right="0" w:firstLine="0"/>
        <w:jc w:val="left"/>
        <w:rPr>
          <w:rFonts w:ascii="Courier New"/>
          <w:i/>
          <w:sz w:val="18"/>
        </w:rPr>
      </w:pPr>
      <w:r>
        <w:rPr>
          <w:w w:val="118"/>
          <w:sz w:val="18"/>
        </w:rPr>
        <w:t>PyErr_Fetch</w:t>
      </w:r>
      <w:r>
        <w:rPr>
          <w:sz w:val="18"/>
        </w:rPr>
        <w:t xml:space="preserve"> </w:t>
      </w:r>
      <w:r>
        <w:rPr>
          <w:spacing w:val="-7"/>
          <w:sz w:val="18"/>
        </w:rPr>
        <w:t xml:space="preserve"> </w:t>
      </w:r>
      <w:r>
        <w:rPr>
          <w:spacing w:val="-1"/>
          <w:w w:val="183"/>
          <w:sz w:val="18"/>
        </w:rPr>
        <w:t>(</w:t>
      </w:r>
      <w:r>
        <w:rPr>
          <w:color w:val="666666"/>
          <w:spacing w:val="-1"/>
          <w:w w:val="85"/>
          <w:sz w:val="18"/>
        </w:rPr>
        <w:t>&amp;</w:t>
      </w:r>
      <w:r>
        <w:rPr>
          <w:w w:val="119"/>
          <w:sz w:val="18"/>
        </w:rPr>
        <w:t>exc,</w:t>
      </w:r>
      <w:r>
        <w:rPr>
          <w:sz w:val="18"/>
        </w:rPr>
        <w:t xml:space="preserve"> </w:t>
      </w:r>
      <w:r>
        <w:rPr>
          <w:spacing w:val="-7"/>
          <w:sz w:val="18"/>
        </w:rPr>
        <w:t xml:space="preserve"> </w:t>
      </w:r>
      <w:r>
        <w:rPr>
          <w:color w:val="666666"/>
          <w:spacing w:val="-1"/>
          <w:w w:val="85"/>
          <w:sz w:val="18"/>
        </w:rPr>
        <w:t>&amp;</w:t>
      </w:r>
      <w:r>
        <w:rPr>
          <w:w w:val="142"/>
          <w:sz w:val="18"/>
        </w:rPr>
        <w:t>val,</w:t>
      </w:r>
      <w:r>
        <w:rPr>
          <w:sz w:val="18"/>
        </w:rPr>
        <w:t xml:space="preserve"> </w:t>
      </w:r>
      <w:r>
        <w:rPr>
          <w:spacing w:val="-7"/>
          <w:sz w:val="18"/>
        </w:rPr>
        <w:t xml:space="preserve"> </w:t>
      </w:r>
      <w:r>
        <w:rPr>
          <w:color w:val="666666"/>
          <w:spacing w:val="-1"/>
          <w:w w:val="85"/>
          <w:sz w:val="18"/>
        </w:rPr>
        <w:t>&amp;</w:t>
      </w:r>
      <w:r>
        <w:rPr>
          <w:w w:val="145"/>
          <w:sz w:val="18"/>
        </w:rPr>
        <w:t>trb);</w:t>
      </w:r>
      <w:r>
        <w:rPr>
          <w:sz w:val="18"/>
        </w:rPr>
        <w:tab/>
      </w:r>
      <w:r>
        <w:rPr>
          <w:rFonts w:ascii="Courier New"/>
          <w:i/>
          <w:color w:val="3F7F8E"/>
          <w:w w:val="99"/>
          <w:sz w:val="18"/>
        </w:rPr>
        <w:t>/*</w:t>
      </w:r>
      <w:r>
        <w:rPr>
          <w:rFonts w:ascii="Courier New"/>
          <w:i/>
          <w:color w:val="3F7F8E"/>
          <w:spacing w:val="-1"/>
          <w:sz w:val="18"/>
        </w:rPr>
        <w:t xml:space="preserve"> </w:t>
      </w:r>
      <w:r>
        <w:rPr>
          <w:rFonts w:ascii="Courier New"/>
          <w:i/>
          <w:color w:val="3F7F8E"/>
          <w:w w:val="99"/>
          <w:sz w:val="18"/>
        </w:rPr>
        <w:t>clears</w:t>
      </w:r>
      <w:r>
        <w:rPr>
          <w:rFonts w:ascii="Courier New"/>
          <w:i/>
          <w:color w:val="3F7F8E"/>
          <w:spacing w:val="-1"/>
          <w:sz w:val="18"/>
        </w:rPr>
        <w:t xml:space="preserve"> </w:t>
      </w:r>
      <w:r>
        <w:rPr>
          <w:rFonts w:ascii="Courier New"/>
          <w:i/>
          <w:color w:val="3F7F8E"/>
          <w:w w:val="99"/>
          <w:sz w:val="18"/>
        </w:rPr>
        <w:t>exception!</w:t>
      </w:r>
      <w:r>
        <w:rPr>
          <w:rFonts w:ascii="Courier New"/>
          <w:i/>
          <w:color w:val="3F7F8E"/>
          <w:spacing w:val="-1"/>
          <w:sz w:val="18"/>
        </w:rPr>
        <w:t xml:space="preserve"> </w:t>
      </w:r>
      <w:r>
        <w:rPr>
          <w:rFonts w:ascii="Courier New"/>
          <w:i/>
          <w:color w:val="3F7F8E"/>
          <w:w w:val="99"/>
          <w:sz w:val="18"/>
        </w:rPr>
        <w:t>*/</w:t>
      </w:r>
    </w:p>
    <w:p>
      <w:pPr>
        <w:spacing w:before="161" w:line="248" w:lineRule="exact"/>
        <w:ind w:left="1660" w:right="0" w:firstLine="0"/>
        <w:jc w:val="left"/>
        <w:rPr>
          <w:sz w:val="18"/>
        </w:rPr>
      </w:pPr>
      <w:r>
        <w:rPr>
          <w:rFonts w:ascii="Courier New"/>
          <w:b/>
          <w:color w:val="007021"/>
          <w:w w:val="99"/>
          <w:sz w:val="18"/>
        </w:rPr>
        <w:t>if</w:t>
      </w:r>
      <w:r>
        <w:rPr>
          <w:rFonts w:ascii="Courier New"/>
          <w:b/>
          <w:color w:val="007021"/>
          <w:spacing w:val="-1"/>
          <w:sz w:val="18"/>
        </w:rPr>
        <w:t xml:space="preserve"> </w:t>
      </w:r>
      <w:r>
        <w:rPr>
          <w:w w:val="113"/>
          <w:sz w:val="18"/>
        </w:rPr>
        <w:t>(PyArg_ParseTuple</w:t>
      </w:r>
      <w:r>
        <w:rPr>
          <w:sz w:val="18"/>
        </w:rPr>
        <w:t xml:space="preserve"> </w:t>
      </w:r>
      <w:r>
        <w:rPr>
          <w:spacing w:val="-7"/>
          <w:sz w:val="18"/>
        </w:rPr>
        <w:t xml:space="preserve"> </w:t>
      </w:r>
      <w:r>
        <w:rPr>
          <w:w w:val="149"/>
          <w:sz w:val="18"/>
        </w:rPr>
        <w:t>(val,</w:t>
      </w:r>
      <w:r>
        <w:rPr>
          <w:sz w:val="18"/>
        </w:rPr>
        <w:t xml:space="preserve"> </w:t>
      </w:r>
      <w:r>
        <w:rPr>
          <w:spacing w:val="-8"/>
          <w:sz w:val="18"/>
        </w:rPr>
        <w:t xml:space="preserve"> </w:t>
      </w:r>
      <w:r>
        <w:rPr>
          <w:color w:val="3F70A0"/>
          <w:spacing w:val="-1"/>
          <w:w w:val="160"/>
          <w:sz w:val="18"/>
        </w:rPr>
        <w:t>"</w:t>
      </w:r>
      <w:r>
        <w:rPr>
          <w:color w:val="3F70A0"/>
          <w:w w:val="92"/>
          <w:sz w:val="18"/>
        </w:rPr>
        <w:t>s</w:t>
      </w:r>
      <w:r>
        <w:rPr>
          <w:color w:val="3F70A0"/>
          <w:spacing w:val="-1"/>
          <w:w w:val="92"/>
          <w:sz w:val="18"/>
        </w:rPr>
        <w:t>O</w:t>
      </w:r>
      <w:r>
        <w:rPr>
          <w:color w:val="3F70A0"/>
          <w:spacing w:val="-1"/>
          <w:w w:val="160"/>
          <w:sz w:val="18"/>
        </w:rPr>
        <w:t>"</w:t>
      </w:r>
      <w:r>
        <w:rPr>
          <w:w w:val="188"/>
          <w:sz w:val="18"/>
        </w:rPr>
        <w:t>,</w:t>
      </w:r>
      <w:r>
        <w:rPr>
          <w:sz w:val="18"/>
        </w:rPr>
        <w:t xml:space="preserve"> </w:t>
      </w:r>
      <w:r>
        <w:rPr>
          <w:spacing w:val="-7"/>
          <w:sz w:val="18"/>
        </w:rPr>
        <w:t xml:space="preserve"> </w:t>
      </w:r>
      <w:r>
        <w:rPr>
          <w:color w:val="666666"/>
          <w:spacing w:val="-1"/>
          <w:w w:val="85"/>
          <w:sz w:val="18"/>
        </w:rPr>
        <w:t>&amp;</w:t>
      </w:r>
      <w:r>
        <w:rPr>
          <w:w w:val="100"/>
          <w:sz w:val="18"/>
        </w:rPr>
        <w:t>msg,</w:t>
      </w:r>
      <w:r>
        <w:rPr>
          <w:sz w:val="18"/>
        </w:rPr>
        <w:t xml:space="preserve"> </w:t>
      </w:r>
      <w:r>
        <w:rPr>
          <w:spacing w:val="-7"/>
          <w:sz w:val="18"/>
        </w:rPr>
        <w:t xml:space="preserve"> </w:t>
      </w:r>
      <w:r>
        <w:rPr>
          <w:color w:val="666666"/>
          <w:spacing w:val="-1"/>
          <w:w w:val="85"/>
          <w:sz w:val="18"/>
        </w:rPr>
        <w:t>&amp;</w:t>
      </w:r>
      <w:r>
        <w:rPr>
          <w:w w:val="127"/>
          <w:sz w:val="18"/>
        </w:rPr>
        <w:t>obj)</w:t>
      </w:r>
      <w:r>
        <w:rPr>
          <w:sz w:val="18"/>
        </w:rPr>
        <w:t xml:space="preserve"> </w:t>
      </w:r>
      <w:r>
        <w:rPr>
          <w:spacing w:val="-7"/>
          <w:sz w:val="18"/>
        </w:rPr>
        <w:t xml:space="preserve"> </w:t>
      </w:r>
      <w:r>
        <w:rPr>
          <w:color w:val="666666"/>
          <w:spacing w:val="-1"/>
          <w:w w:val="85"/>
          <w:sz w:val="18"/>
        </w:rPr>
        <w:t>&amp;</w:t>
      </w:r>
      <w:r>
        <w:rPr>
          <w:color w:val="666666"/>
          <w:w w:val="85"/>
          <w:sz w:val="18"/>
        </w:rPr>
        <w:t>&amp;</w:t>
      </w:r>
    </w:p>
    <w:p>
      <w:pPr>
        <w:spacing w:before="0" w:line="244" w:lineRule="exact"/>
        <w:ind w:left="2091" w:right="0" w:firstLine="0"/>
        <w:jc w:val="left"/>
        <w:rPr>
          <w:rFonts w:ascii="Courier New"/>
          <w:i/>
          <w:sz w:val="18"/>
        </w:rPr>
      </w:pPr>
      <w:r>
        <w:rPr>
          <w:color w:val="666666"/>
          <w:w w:val="115"/>
          <w:sz w:val="18"/>
        </w:rPr>
        <w:t>!</w:t>
      </w:r>
      <w:r>
        <w:rPr>
          <w:w w:val="115"/>
          <w:sz w:val="18"/>
        </w:rPr>
        <w:t xml:space="preserve">strcmp (msg, </w:t>
      </w:r>
      <w:r>
        <w:rPr>
          <w:color w:val="3F70A0"/>
          <w:w w:val="115"/>
          <w:sz w:val="18"/>
        </w:rPr>
        <w:t>"unexpected EOF while parsing"</w:t>
      </w:r>
      <w:r>
        <w:rPr>
          <w:w w:val="115"/>
          <w:sz w:val="18"/>
        </w:rPr>
        <w:t xml:space="preserve">)) </w:t>
      </w:r>
      <w:r>
        <w:rPr>
          <w:rFonts w:ascii="Courier New"/>
          <w:i/>
          <w:color w:val="3F7F8E"/>
          <w:w w:val="115"/>
          <w:sz w:val="18"/>
        </w:rPr>
        <w:t>/* E_EOF */</w:t>
      </w:r>
    </w:p>
    <w:p>
      <w:pPr>
        <w:spacing w:before="0" w:line="195" w:lineRule="exact"/>
        <w:ind w:left="1660" w:right="0" w:firstLine="0"/>
        <w:jc w:val="left"/>
        <w:rPr>
          <w:sz w:val="18"/>
        </w:rPr>
      </w:pPr>
      <w:r>
        <w:rPr>
          <w:w w:val="183"/>
          <w:sz w:val="18"/>
        </w:rPr>
        <w:t>{</w:t>
      </w:r>
    </w:p>
    <w:p>
      <w:pPr>
        <w:spacing w:before="12" w:line="189" w:lineRule="auto"/>
        <w:ind w:left="1875" w:right="6417" w:firstLine="0"/>
        <w:jc w:val="both"/>
        <w:rPr>
          <w:sz w:val="18"/>
        </w:rPr>
      </w:pPr>
      <w:r>
        <w:rPr>
          <w:w w:val="115"/>
          <w:sz w:val="18"/>
        </w:rPr>
        <w:t xml:space="preserve">Py_XDECREF </w:t>
      </w:r>
      <w:r>
        <w:rPr>
          <w:spacing w:val="-3"/>
          <w:w w:val="115"/>
          <w:sz w:val="18"/>
        </w:rPr>
        <w:t xml:space="preserve">(exc); </w:t>
      </w:r>
      <w:r>
        <w:rPr>
          <w:w w:val="115"/>
          <w:sz w:val="18"/>
        </w:rPr>
        <w:t xml:space="preserve">Py_XDECREF </w:t>
      </w:r>
      <w:r>
        <w:rPr>
          <w:spacing w:val="-3"/>
          <w:w w:val="135"/>
          <w:sz w:val="18"/>
        </w:rPr>
        <w:t xml:space="preserve">(val); </w:t>
      </w:r>
      <w:r>
        <w:rPr>
          <w:w w:val="115"/>
          <w:sz w:val="18"/>
        </w:rPr>
        <w:t>Py_XDECREF</w:t>
      </w:r>
      <w:r>
        <w:rPr>
          <w:spacing w:val="-19"/>
          <w:w w:val="115"/>
          <w:sz w:val="18"/>
        </w:rPr>
        <w:t xml:space="preserve"> </w:t>
      </w:r>
      <w:r>
        <w:rPr>
          <w:spacing w:val="-3"/>
          <w:w w:val="135"/>
          <w:sz w:val="18"/>
        </w:rPr>
        <w:t xml:space="preserve">(trb); </w:t>
      </w:r>
      <w:r>
        <w:rPr>
          <w:w w:val="115"/>
          <w:sz w:val="18"/>
        </w:rPr>
        <w:t xml:space="preserve">prompt </w:t>
      </w:r>
      <w:r>
        <w:rPr>
          <w:color w:val="666666"/>
          <w:w w:val="105"/>
          <w:sz w:val="18"/>
        </w:rPr>
        <w:t>=</w:t>
      </w:r>
      <w:r>
        <w:rPr>
          <w:color w:val="666666"/>
          <w:spacing w:val="42"/>
          <w:w w:val="105"/>
          <w:sz w:val="18"/>
        </w:rPr>
        <w:t xml:space="preserve"> </w:t>
      </w:r>
      <w:r>
        <w:rPr>
          <w:w w:val="115"/>
          <w:sz w:val="18"/>
        </w:rPr>
        <w:t>ps2;</w:t>
      </w:r>
    </w:p>
    <w:p>
      <w:pPr>
        <w:spacing w:before="0" w:line="234" w:lineRule="exact"/>
        <w:ind w:left="1660" w:right="0" w:firstLine="0"/>
        <w:jc w:val="left"/>
        <w:rPr>
          <w:sz w:val="18"/>
        </w:rPr>
      </w:pPr>
      <w:r>
        <w:rPr>
          <w:w w:val="183"/>
          <w:sz w:val="18"/>
        </w:rPr>
        <w:t>}</w:t>
      </w:r>
    </w:p>
    <w:p>
      <w:pPr>
        <w:tabs>
          <w:tab w:val="left" w:pos="5856"/>
        </w:tabs>
        <w:spacing w:before="0" w:line="182" w:lineRule="exact"/>
        <w:ind w:left="1660" w:right="0" w:firstLine="0"/>
        <w:jc w:val="left"/>
        <w:rPr>
          <w:rFonts w:ascii="Courier New"/>
          <w:i/>
          <w:sz w:val="18"/>
        </w:rPr>
      </w:pPr>
      <w:r>
        <w:rPr>
          <w:rFonts w:ascii="Courier New"/>
          <w:b/>
          <w:color w:val="007021"/>
          <w:sz w:val="18"/>
        </w:rPr>
        <w:t>else</w:t>
      </w:r>
      <w:r>
        <w:rPr>
          <w:rFonts w:ascii="Courier New"/>
          <w:b/>
          <w:color w:val="007021"/>
          <w:sz w:val="18"/>
        </w:rPr>
        <w:tab/>
      </w:r>
      <w:r>
        <w:rPr>
          <w:rFonts w:ascii="Courier New"/>
          <w:i/>
          <w:color w:val="3F7F8E"/>
          <w:sz w:val="18"/>
        </w:rPr>
        <w:t>/* some other syntax error</w:t>
      </w:r>
      <w:r>
        <w:rPr>
          <w:rFonts w:ascii="Courier New"/>
          <w:i/>
          <w:color w:val="3F7F8E"/>
          <w:spacing w:val="-8"/>
          <w:sz w:val="18"/>
        </w:rPr>
        <w:t xml:space="preserve"> </w:t>
      </w:r>
      <w:r>
        <w:rPr>
          <w:rFonts w:ascii="Courier New"/>
          <w:i/>
          <w:color w:val="3F7F8E"/>
          <w:sz w:val="18"/>
        </w:rPr>
        <w:t>*/</w:t>
      </w:r>
    </w:p>
    <w:p>
      <w:pPr>
        <w:spacing w:before="0" w:line="257" w:lineRule="exact"/>
        <w:ind w:left="1660" w:right="0" w:firstLine="0"/>
        <w:jc w:val="left"/>
        <w:rPr>
          <w:sz w:val="18"/>
        </w:rPr>
      </w:pPr>
      <w:r>
        <w:rPr>
          <w:w w:val="183"/>
          <w:sz w:val="18"/>
        </w:rPr>
        <w:t>{</w:t>
      </w:r>
    </w:p>
    <w:p>
      <w:pPr>
        <w:spacing w:after="0" w:line="257" w:lineRule="exact"/>
        <w:jc w:val="left"/>
        <w:rPr>
          <w:sz w:val="18"/>
        </w:rPr>
        <w:sectPr>
          <w:headerReference r:id="rId113" w:type="default"/>
          <w:footerReference r:id="rId114" w:type="default"/>
          <w:pgSz w:w="11910" w:h="16840"/>
          <w:pgMar w:top="960" w:right="1140" w:bottom="280" w:left="640" w:header="454" w:footer="0" w:gutter="0"/>
        </w:sectPr>
      </w:pPr>
    </w:p>
    <w:p>
      <w:pPr>
        <w:spacing w:before="0" w:line="223" w:lineRule="exact"/>
        <w:ind w:left="1875" w:right="0" w:firstLine="0"/>
        <w:jc w:val="left"/>
        <w:rPr>
          <w:sz w:val="18"/>
        </w:rPr>
      </w:pPr>
      <w:r>
        <w:rPr>
          <w:w w:val="135"/>
          <w:sz w:val="18"/>
        </w:rPr>
        <w:t>PyErr_Restore (exc, val,</w:t>
      </w:r>
      <w:r>
        <w:rPr>
          <w:spacing w:val="-56"/>
          <w:w w:val="135"/>
          <w:sz w:val="18"/>
        </w:rPr>
        <w:t xml:space="preserve"> </w:t>
      </w:r>
      <w:r>
        <w:rPr>
          <w:w w:val="135"/>
          <w:sz w:val="18"/>
        </w:rPr>
        <w:t>trb);</w:t>
      </w:r>
    </w:p>
    <w:p>
      <w:pPr>
        <w:spacing w:before="13" w:line="240" w:lineRule="auto"/>
        <w:rPr>
          <w:sz w:val="18"/>
        </w:rPr>
      </w:pPr>
      <w:r>
        <w:br w:type="column"/>
      </w:r>
    </w:p>
    <w:p>
      <w:pPr>
        <w:spacing w:before="0"/>
        <w:ind w:left="1875" w:right="0" w:firstLine="0"/>
        <w:jc w:val="left"/>
        <w:rPr>
          <w:rFonts w:ascii="Times New Roman" w:eastAsia="Times New Roman"/>
          <w:sz w:val="16"/>
        </w:rPr>
      </w:pPr>
      <w:r>
        <w:rPr>
          <w:rFonts w:ascii="Times New Roman" w:eastAsia="Times New Roman"/>
          <w:sz w:val="16"/>
        </w:rPr>
        <w:t>(</w:t>
      </w:r>
      <w:r>
        <w:rPr>
          <w:rFonts w:hint="eastAsia" w:ascii="PMingLiU" w:eastAsia="PMingLiU"/>
          <w:sz w:val="16"/>
        </w:rPr>
        <w:t>下页继续</w:t>
      </w:r>
      <w:r>
        <w:rPr>
          <w:rFonts w:ascii="Times New Roman" w:eastAsia="Times New Roman"/>
          <w:sz w:val="16"/>
        </w:rPr>
        <w:t>)</w:t>
      </w:r>
    </w:p>
    <w:p>
      <w:pPr>
        <w:spacing w:after="0"/>
        <w:jc w:val="left"/>
        <w:rPr>
          <w:rFonts w:ascii="Times New Roman" w:eastAsia="Times New Roman"/>
          <w:sz w:val="16"/>
        </w:rPr>
        <w:sectPr>
          <w:type w:val="continuous"/>
          <w:pgSz w:w="11910" w:h="16840"/>
          <w:pgMar w:top="640" w:right="1140" w:bottom="280" w:left="640" w:header="720" w:footer="720" w:gutter="0"/>
          <w:cols w:equalWidth="0" w:num="2">
            <w:col w:w="5146" w:space="2060"/>
            <w:col w:w="2924"/>
          </w:cols>
        </w:sectPr>
      </w:pPr>
    </w:p>
    <w:p>
      <w:pPr>
        <w:pStyle w:val="6"/>
        <w:spacing w:before="5"/>
        <w:rPr>
          <w:rFonts w:ascii="Times New Roman"/>
          <w:sz w:val="27"/>
        </w:rPr>
      </w:pPr>
      <w:r>
        <w:pict>
          <v:group id="_x0000_s1310" o:spid="_x0000_s1310" o:spt="203" style="position:absolute;left:0pt;margin-left:68.6pt;margin-top:84.55pt;height:677.75pt;width:458.05pt;mso-position-horizontal-relative:page;mso-position-vertical-relative:page;z-index:-206848;mso-width-relative:page;mso-height-relative:page;" coordorigin="1372,1691" coordsize="9161,13555">
            <o:lock v:ext="edit"/>
            <v:rect id="_x0000_s1311" o:spid="_x0000_s1311" o:spt="1" style="position:absolute;left:1380;top:1699;height:13540;width:9146;" fillcolor="#FFFFFF" filled="t" stroked="f" coordsize="21600,21600">
              <v:path/>
              <v:fill on="t" focussize="0,0"/>
              <v:stroke on="f"/>
              <v:imagedata o:title=""/>
              <o:lock v:ext="edit"/>
            </v:rect>
            <v:shape id="_x0000_s1312" o:spid="_x0000_s1312" style="position:absolute;left:-68;top:17093;height:13548;width:9161;" filled="f" stroked="t" coordorigin="-68,17093" coordsize="9161,13548" path="m1376,15238l1376,1699m10529,15238l10529,1699m1372,1695l10533,1695m1372,15242l10533,15242e">
              <v:path arrowok="t"/>
              <v:fill on="f" focussize="0,0"/>
              <v:stroke weight="0.398031496062992pt" color="#000000"/>
              <v:imagedata o:title=""/>
              <o:lock v:ext="edit"/>
            </v:shape>
          </v:group>
        </w:pict>
      </w:r>
    </w:p>
    <w:p>
      <w:pPr>
        <w:pStyle w:val="6"/>
        <w:spacing w:line="20" w:lineRule="exact"/>
        <w:ind w:left="796"/>
        <w:rPr>
          <w:rFonts w:ascii="Times New Roman"/>
          <w:sz w:val="2"/>
        </w:rPr>
      </w:pPr>
      <w:r>
        <w:rPr>
          <w:rFonts w:ascii="Times New Roman"/>
          <w:sz w:val="2"/>
        </w:rPr>
        <w:pict>
          <v:group id="_x0000_s1313" o:spid="_x0000_s1313" o:spt="203" style="height:0.4pt;width:451.3pt;" coordsize="9026,8">
            <o:lock v:ext="edit"/>
            <v:line id="_x0000_s1314" o:spid="_x0000_s1314" o:spt="20" style="position:absolute;left:0;top:4;height:0;width:9026;" stroked="t" coordsize="21600,21600">
              <v:path arrowok="t"/>
              <v:fill focussize="0,0"/>
              <v:stroke weight="0.398031496062992pt" color="#000000"/>
              <v:imagedata o:title=""/>
              <o:lock v:ext="edit"/>
            </v:line>
            <w10:wrap type="none"/>
            <w10:anchorlock/>
          </v:group>
        </w:pict>
      </w:r>
    </w:p>
    <w:p>
      <w:pPr>
        <w:pStyle w:val="5"/>
        <w:tabs>
          <w:tab w:val="left" w:pos="7068"/>
        </w:tabs>
        <w:spacing w:line="329" w:lineRule="exact"/>
        <w:ind w:left="800"/>
        <w:rPr>
          <w:rFonts w:hint="eastAsia" w:ascii="Microsoft JhengHei UI" w:eastAsia="Microsoft JhengHei UI"/>
          <w:u w:val="none"/>
        </w:rPr>
      </w:pPr>
      <w:r>
        <w:rPr>
          <w:u w:val="none"/>
        </w:rPr>
        <w:t>60</w:t>
      </w:r>
      <w:r>
        <w:rPr>
          <w:u w:val="none"/>
        </w:rPr>
        <w:tab/>
      </w:r>
      <w:r>
        <w:rPr>
          <w:u w:val="none"/>
        </w:rPr>
        <w:t>Chapter</w:t>
      </w:r>
      <w:r>
        <w:rPr>
          <w:spacing w:val="-2"/>
          <w:u w:val="none"/>
        </w:rPr>
        <w:t xml:space="preserve"> </w:t>
      </w:r>
      <w:r>
        <w:rPr>
          <w:u w:val="none"/>
        </w:rPr>
        <w:t>5.</w:t>
      </w:r>
      <w:r>
        <w:rPr>
          <w:spacing w:val="16"/>
          <w:u w:val="none"/>
        </w:rPr>
        <w:t xml:space="preserve"> </w:t>
      </w:r>
      <w:r>
        <w:rPr>
          <w:rFonts w:hint="eastAsia" w:ascii="Microsoft JhengHei UI" w:eastAsia="Microsoft JhengHei UI"/>
          <w:u w:val="none"/>
        </w:rPr>
        <w:t>扩展</w:t>
      </w:r>
      <w:r>
        <w:rPr>
          <w:u w:val="none"/>
        </w:rPr>
        <w:t>/</w:t>
      </w:r>
      <w:r>
        <w:rPr>
          <w:rFonts w:hint="eastAsia" w:ascii="Microsoft JhengHei UI" w:eastAsia="Microsoft JhengHei UI"/>
          <w:u w:val="none"/>
        </w:rPr>
        <w:t>嵌入常见问题</w:t>
      </w:r>
    </w:p>
    <w:p>
      <w:pPr>
        <w:spacing w:after="0" w:line="329" w:lineRule="exact"/>
        <w:rPr>
          <w:rFonts w:hint="eastAsia" w:ascii="Microsoft JhengHei UI" w:eastAsia="Microsoft JhengHei UI"/>
        </w:rPr>
        <w:sectPr>
          <w:type w:val="continuous"/>
          <w:pgSz w:w="11910" w:h="16840"/>
          <w:pgMar w:top="640" w:right="1140" w:bottom="280" w:left="640" w:header="720" w:footer="720" w:gutter="0"/>
        </w:sectPr>
      </w:pPr>
    </w:p>
    <w:p>
      <w:pPr>
        <w:tabs>
          <w:tab w:val="left" w:pos="5371"/>
        </w:tabs>
        <w:spacing w:before="0" w:line="314" w:lineRule="exact"/>
        <w:ind w:left="800" w:right="0" w:firstLine="0"/>
        <w:jc w:val="left"/>
        <w:rPr>
          <w:rFonts w:ascii="Arial" w:eastAsia="Arial"/>
          <w:b/>
          <w:sz w:val="20"/>
        </w:rPr>
      </w:pPr>
      <w:r>
        <w:rPr>
          <w:rFonts w:ascii="Times New Roman" w:eastAsia="Times New Roman"/>
          <w:w w:val="99"/>
          <w:sz w:val="20"/>
          <w:u w:val="single"/>
        </w:rPr>
        <w:t xml:space="preserve"> </w:t>
      </w:r>
      <w:r>
        <w:rPr>
          <w:rFonts w:ascii="Times New Roman" w:eastAsia="Times New Roman"/>
          <w:sz w:val="20"/>
          <w:u w:val="single"/>
        </w:rPr>
        <w:tab/>
      </w: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pacing w:val="1"/>
          <w:sz w:val="20"/>
          <w:u w:val="single"/>
        </w:rPr>
        <w:t xml:space="preserve">发布 </w:t>
      </w:r>
      <w:r>
        <w:rPr>
          <w:rFonts w:ascii="Arial" w:eastAsia="Arial"/>
          <w:b/>
          <w:sz w:val="20"/>
          <w:u w:val="single"/>
        </w:rPr>
        <w:t>3.9.5</w:t>
      </w:r>
    </w:p>
    <w:p>
      <w:pPr>
        <w:pStyle w:val="6"/>
        <w:rPr>
          <w:rFonts w:ascii="Arial"/>
          <w:b/>
        </w:rPr>
      </w:pPr>
    </w:p>
    <w:p>
      <w:pPr>
        <w:pStyle w:val="6"/>
        <w:spacing w:before="1"/>
        <w:rPr>
          <w:rFonts w:ascii="Arial"/>
          <w:b/>
          <w:sz w:val="16"/>
        </w:rPr>
      </w:pPr>
    </w:p>
    <w:p>
      <w:pPr>
        <w:spacing w:before="96"/>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728"/>
        <w:rPr>
          <w:rFonts w:ascii="Times New Roman"/>
        </w:rPr>
      </w:pPr>
      <w:r>
        <w:rPr>
          <w:rFonts w:ascii="Times New Roman"/>
        </w:rPr>
        <w:pict>
          <v:group id="_x0000_s1315" o:spid="_x0000_s1315" o:spt="203" style="height:258.85pt;width:458.05pt;" coordsize="9161,5177">
            <o:lock v:ext="edit"/>
            <v:rect id="_x0000_s1316" o:spid="_x0000_s1316" o:spt="1" style="position:absolute;left:7;top:7;height:5161;width:9146;" fillcolor="#FFFFFF" filled="t" stroked="f" coordsize="21600,21600">
              <v:path/>
              <v:fill on="t" focussize="0,0"/>
              <v:stroke on="f"/>
              <v:imagedata o:title=""/>
              <o:lock v:ext="edit"/>
            </v:rect>
            <v:line id="_x0000_s1317" o:spid="_x0000_s1317" o:spt="20" style="position:absolute;left:4;top:8;flip:y;height:5161;width:0;" stroked="t" coordsize="21600,21600">
              <v:path arrowok="t"/>
              <v:fill focussize="0,0"/>
              <v:stroke weight="0.398031496062992pt" color="#000000"/>
              <v:imagedata o:title=""/>
              <o:lock v:ext="edit"/>
            </v:line>
            <v:line id="_x0000_s1318" o:spid="_x0000_s1318" o:spt="20" style="position:absolute;left:9157;top:8;flip:y;height:5161;width:0;" stroked="t" coordsize="21600,21600">
              <v:path arrowok="t"/>
              <v:fill focussize="0,0"/>
              <v:stroke weight="0.398031496062992pt" color="#000000"/>
              <v:imagedata o:title=""/>
              <o:lock v:ext="edit"/>
            </v:line>
            <v:line id="_x0000_s1319" o:spid="_x0000_s1319" o:spt="20" style="position:absolute;left:0;top:4;height:0;width:9161;" stroked="t" coordsize="21600,21600">
              <v:path arrowok="t"/>
              <v:fill focussize="0,0"/>
              <v:stroke weight="0.398031496062992pt" color="#000000"/>
              <v:imagedata o:title=""/>
              <o:lock v:ext="edit"/>
            </v:line>
            <v:line id="_x0000_s1320" o:spid="_x0000_s1320" o:spt="20" style="position:absolute;left:0;top:5173;height:0;width:9161;" stroked="t" coordsize="21600,21600">
              <v:path arrowok="t"/>
              <v:fill focussize="0,0"/>
              <v:stroke weight="0.398031496062992pt" color="#000000"/>
              <v:imagedata o:title=""/>
              <o:lock v:ext="edit"/>
            </v:line>
            <v:shape id="_x0000_s1321" o:spid="_x0000_s1321" o:spt="202" type="#_x0000_t202" style="position:absolute;left:67;top:4899;height:180;width:128;" filled="f" stroked="f" coordsize="21600,21600">
              <v:path/>
              <v:fill on="f" focussize="0,0"/>
              <v:stroke on="f" joinstyle="miter"/>
              <v:imagedata o:title=""/>
              <o:lock v:ext="edit"/>
              <v:textbox inset="0mm,0mm,0mm,0mm">
                <w:txbxContent>
                  <w:p>
                    <w:pPr>
                      <w:spacing w:before="0" w:line="179" w:lineRule="exact"/>
                      <w:ind w:left="0" w:right="0" w:firstLine="0"/>
                      <w:jc w:val="left"/>
                      <w:rPr>
                        <w:sz w:val="18"/>
                      </w:rPr>
                    </w:pPr>
                    <w:r>
                      <w:rPr>
                        <w:w w:val="183"/>
                        <w:sz w:val="18"/>
                      </w:rPr>
                      <w:t>}</w:t>
                    </w:r>
                  </w:p>
                </w:txbxContent>
              </v:textbox>
            </v:shape>
            <v:shape id="_x0000_s1322" o:spid="_x0000_s1322" o:spt="202" type="#_x0000_t202" style="position:absolute;left:282;top:3146;height:1714;width:1743;" filled="f" stroked="f" coordsize="21600,21600">
              <v:path/>
              <v:fill on="f" focussize="0,0"/>
              <v:stroke on="f" joinstyle="miter"/>
              <v:imagedata o:title=""/>
              <o:lock v:ext="edit"/>
              <v:textbox inset="0mm,0mm,0mm,0mm">
                <w:txbxContent>
                  <w:p>
                    <w:pPr>
                      <w:spacing w:before="0" w:line="194" w:lineRule="exact"/>
                      <w:ind w:left="430" w:right="0" w:firstLine="0"/>
                      <w:jc w:val="left"/>
                      <w:rPr>
                        <w:sz w:val="18"/>
                      </w:rPr>
                    </w:pPr>
                    <w:r>
                      <w:rPr>
                        <w:w w:val="145"/>
                        <w:sz w:val="18"/>
                      </w:rPr>
                      <w:t>free (line);</w:t>
                    </w:r>
                  </w:p>
                  <w:p>
                    <w:pPr>
                      <w:spacing w:before="0" w:line="219" w:lineRule="exact"/>
                      <w:ind w:left="215" w:right="0" w:firstLine="0"/>
                      <w:jc w:val="left"/>
                      <w:rPr>
                        <w:sz w:val="18"/>
                      </w:rPr>
                    </w:pPr>
                    <w:r>
                      <w:rPr>
                        <w:w w:val="183"/>
                        <w:sz w:val="18"/>
                      </w:rPr>
                      <w:t>}</w:t>
                    </w:r>
                  </w:p>
                  <w:p>
                    <w:pPr>
                      <w:spacing w:before="0" w:line="248" w:lineRule="exact"/>
                      <w:ind w:left="0" w:right="0" w:firstLine="0"/>
                      <w:jc w:val="left"/>
                      <w:rPr>
                        <w:sz w:val="18"/>
                      </w:rPr>
                    </w:pPr>
                    <w:r>
                      <w:rPr>
                        <w:w w:val="183"/>
                        <w:sz w:val="18"/>
                      </w:rPr>
                      <w:t>}</w:t>
                    </w:r>
                  </w:p>
                  <w:p>
                    <w:pPr>
                      <w:spacing w:before="7" w:line="240" w:lineRule="auto"/>
                      <w:rPr>
                        <w:rFonts w:ascii="Times New Roman"/>
                        <w:sz w:val="17"/>
                      </w:rPr>
                    </w:pPr>
                  </w:p>
                  <w:p>
                    <w:pPr>
                      <w:spacing w:before="0" w:line="189" w:lineRule="auto"/>
                      <w:ind w:left="0" w:right="9" w:firstLine="0"/>
                      <w:jc w:val="left"/>
                      <w:rPr>
                        <w:sz w:val="18"/>
                      </w:rPr>
                    </w:pPr>
                    <w:r>
                      <w:rPr>
                        <w:w w:val="110"/>
                        <w:sz w:val="18"/>
                      </w:rPr>
                      <w:t xml:space="preserve">Py_XDECREF(glb); </w:t>
                    </w:r>
                    <w:r>
                      <w:rPr>
                        <w:w w:val="115"/>
                        <w:sz w:val="18"/>
                      </w:rPr>
                      <w:t xml:space="preserve">Py_XDECREF(loc); </w:t>
                    </w:r>
                    <w:r>
                      <w:rPr>
                        <w:w w:val="120"/>
                        <w:sz w:val="18"/>
                      </w:rPr>
                      <w:t>Py_Finalize(); exit(</w:t>
                    </w:r>
                    <w:r>
                      <w:rPr>
                        <w:color w:val="217F4F"/>
                        <w:w w:val="120"/>
                        <w:sz w:val="18"/>
                      </w:rPr>
                      <w:t>0</w:t>
                    </w:r>
                    <w:r>
                      <w:rPr>
                        <w:w w:val="120"/>
                        <w:sz w:val="18"/>
                      </w:rPr>
                      <w:t>);</w:t>
                    </w:r>
                  </w:p>
                </w:txbxContent>
              </v:textbox>
            </v:shape>
            <v:shape id="_x0000_s1323" o:spid="_x0000_s1323" o:spt="202" type="#_x0000_t202" style="position:absolute;left:5124;top:1392;height:180;width:2927;" filled="f" stroked="f" coordsize="21600,21600">
              <v:path/>
              <v:fill on="f" focussize="0,0"/>
              <v:stroke on="f" joinstyle="miter"/>
              <v:imagedata o:title=""/>
              <o:lock v:ext="edit"/>
              <v:textbox inset="0mm,0mm,0mm,0mm">
                <w:txbxContent>
                  <w:p>
                    <w:pPr>
                      <w:spacing w:before="0" w:line="179" w:lineRule="exact"/>
                      <w:ind w:left="0" w:right="0" w:firstLine="0"/>
                      <w:jc w:val="left"/>
                      <w:rPr>
                        <w:rFonts w:ascii="Courier New"/>
                        <w:i/>
                        <w:sz w:val="18"/>
                      </w:rPr>
                    </w:pPr>
                    <w:r>
                      <w:rPr>
                        <w:rFonts w:ascii="Courier New"/>
                        <w:i/>
                        <w:color w:val="3F7F8E"/>
                        <w:sz w:val="18"/>
                      </w:rPr>
                      <w:t>/* some non-syntax error */</w:t>
                    </w:r>
                  </w:p>
                </w:txbxContent>
              </v:textbox>
            </v:shape>
            <v:shape id="_x0000_s1324" o:spid="_x0000_s1324" o:spt="202" type="#_x0000_t202" style="position:absolute;left:713;top:77;height:2810;width:2065;" filled="f" stroked="f" coordsize="21600,21600">
              <v:path/>
              <v:fill on="f" focussize="0,0"/>
              <v:stroke on="f" joinstyle="miter"/>
              <v:imagedata o:title=""/>
              <o:lock v:ext="edit"/>
              <v:textbox inset="0mm,0mm,0mm,0mm">
                <w:txbxContent>
                  <w:p>
                    <w:pPr>
                      <w:spacing w:before="0" w:line="194" w:lineRule="exact"/>
                      <w:ind w:left="430" w:right="0" w:firstLine="0"/>
                      <w:jc w:val="left"/>
                      <w:rPr>
                        <w:sz w:val="18"/>
                      </w:rPr>
                    </w:pPr>
                    <w:r>
                      <w:rPr>
                        <w:w w:val="140"/>
                        <w:sz w:val="18"/>
                      </w:rPr>
                      <w:t>PyErr_Print ();</w:t>
                    </w:r>
                  </w:p>
                  <w:p>
                    <w:pPr>
                      <w:spacing w:before="12" w:line="189" w:lineRule="auto"/>
                      <w:ind w:left="430" w:right="233" w:firstLine="0"/>
                      <w:jc w:val="both"/>
                      <w:rPr>
                        <w:sz w:val="18"/>
                      </w:rPr>
                    </w:pPr>
                    <w:r>
                      <w:rPr>
                        <w:w w:val="110"/>
                        <w:sz w:val="18"/>
                      </w:rPr>
                      <w:t xml:space="preserve">free (code); code </w:t>
                    </w:r>
                    <w:r>
                      <w:rPr>
                        <w:color w:val="666666"/>
                        <w:w w:val="110"/>
                        <w:sz w:val="18"/>
                      </w:rPr>
                      <w:t xml:space="preserve">= </w:t>
                    </w:r>
                    <w:r>
                      <w:rPr>
                        <w:color w:val="007021"/>
                        <w:w w:val="110"/>
                        <w:sz w:val="18"/>
                      </w:rPr>
                      <w:t>NULL</w:t>
                    </w:r>
                    <w:r>
                      <w:rPr>
                        <w:w w:val="110"/>
                        <w:sz w:val="18"/>
                      </w:rPr>
                      <w:t xml:space="preserve">; prompt </w:t>
                    </w:r>
                    <w:r>
                      <w:rPr>
                        <w:color w:val="666666"/>
                        <w:w w:val="110"/>
                        <w:sz w:val="18"/>
                      </w:rPr>
                      <w:t>=</w:t>
                    </w:r>
                    <w:r>
                      <w:rPr>
                        <w:color w:val="666666"/>
                        <w:spacing w:val="-10"/>
                        <w:w w:val="110"/>
                        <w:sz w:val="18"/>
                      </w:rPr>
                      <w:t xml:space="preserve"> </w:t>
                    </w:r>
                    <w:r>
                      <w:rPr>
                        <w:w w:val="110"/>
                        <w:sz w:val="18"/>
                      </w:rPr>
                      <w:t>ps1;</w:t>
                    </w:r>
                  </w:p>
                  <w:p>
                    <w:pPr>
                      <w:spacing w:before="0" w:line="208" w:lineRule="exact"/>
                      <w:ind w:left="215" w:right="0" w:firstLine="0"/>
                      <w:jc w:val="left"/>
                      <w:rPr>
                        <w:sz w:val="18"/>
                      </w:rPr>
                    </w:pPr>
                    <w:r>
                      <w:rPr>
                        <w:w w:val="183"/>
                        <w:sz w:val="18"/>
                      </w:rPr>
                      <w:t>}</w:t>
                    </w:r>
                  </w:p>
                  <w:p>
                    <w:pPr>
                      <w:spacing w:before="0" w:line="243" w:lineRule="exact"/>
                      <w:ind w:left="0" w:right="0" w:firstLine="0"/>
                      <w:jc w:val="left"/>
                      <w:rPr>
                        <w:sz w:val="18"/>
                      </w:rPr>
                    </w:pPr>
                    <w:r>
                      <w:rPr>
                        <w:w w:val="183"/>
                        <w:sz w:val="18"/>
                      </w:rPr>
                      <w:t>}</w:t>
                    </w:r>
                  </w:p>
                  <w:p>
                    <w:pPr>
                      <w:spacing w:before="0" w:line="183" w:lineRule="exact"/>
                      <w:ind w:left="0" w:right="0" w:firstLine="0"/>
                      <w:jc w:val="left"/>
                      <w:rPr>
                        <w:rFonts w:ascii="Courier New"/>
                        <w:b/>
                        <w:sz w:val="18"/>
                      </w:rPr>
                    </w:pPr>
                    <w:r>
                      <w:rPr>
                        <w:rFonts w:ascii="Courier New"/>
                        <w:b/>
                        <w:color w:val="007021"/>
                        <w:sz w:val="18"/>
                      </w:rPr>
                      <w:t>else</w:t>
                    </w:r>
                  </w:p>
                  <w:p>
                    <w:pPr>
                      <w:spacing w:before="0" w:line="232" w:lineRule="exact"/>
                      <w:ind w:left="0" w:right="0" w:firstLine="0"/>
                      <w:jc w:val="left"/>
                      <w:rPr>
                        <w:sz w:val="18"/>
                      </w:rPr>
                    </w:pPr>
                    <w:r>
                      <w:rPr>
                        <w:w w:val="183"/>
                        <w:sz w:val="18"/>
                      </w:rPr>
                      <w:t>{</w:t>
                    </w:r>
                  </w:p>
                  <w:p>
                    <w:pPr>
                      <w:spacing w:before="13" w:line="189" w:lineRule="auto"/>
                      <w:ind w:left="215" w:right="235" w:firstLine="0"/>
                      <w:jc w:val="left"/>
                      <w:rPr>
                        <w:sz w:val="18"/>
                      </w:rPr>
                    </w:pPr>
                    <w:r>
                      <w:rPr>
                        <w:w w:val="115"/>
                        <w:sz w:val="18"/>
                      </w:rPr>
                      <w:t xml:space="preserve">PyErr_Print </w:t>
                    </w:r>
                    <w:r>
                      <w:rPr>
                        <w:spacing w:val="-6"/>
                        <w:w w:val="125"/>
                        <w:sz w:val="18"/>
                      </w:rPr>
                      <w:t xml:space="preserve">(); </w:t>
                    </w:r>
                    <w:r>
                      <w:rPr>
                        <w:w w:val="115"/>
                        <w:sz w:val="18"/>
                      </w:rPr>
                      <w:t xml:space="preserve">free (code); code </w:t>
                    </w:r>
                    <w:r>
                      <w:rPr>
                        <w:color w:val="666666"/>
                        <w:w w:val="115"/>
                        <w:sz w:val="18"/>
                      </w:rPr>
                      <w:t xml:space="preserve">= </w:t>
                    </w:r>
                    <w:r>
                      <w:rPr>
                        <w:color w:val="007021"/>
                        <w:w w:val="115"/>
                        <w:sz w:val="18"/>
                      </w:rPr>
                      <w:t>NULL</w:t>
                    </w:r>
                    <w:r>
                      <w:rPr>
                        <w:w w:val="115"/>
                        <w:sz w:val="18"/>
                      </w:rPr>
                      <w:t xml:space="preserve">; prompt </w:t>
                    </w:r>
                    <w:r>
                      <w:rPr>
                        <w:color w:val="666666"/>
                        <w:w w:val="115"/>
                        <w:sz w:val="18"/>
                      </w:rPr>
                      <w:t>=</w:t>
                    </w:r>
                    <w:r>
                      <w:rPr>
                        <w:color w:val="666666"/>
                        <w:spacing w:val="5"/>
                        <w:w w:val="115"/>
                        <w:sz w:val="18"/>
                      </w:rPr>
                      <w:t xml:space="preserve"> </w:t>
                    </w:r>
                    <w:r>
                      <w:rPr>
                        <w:w w:val="115"/>
                        <w:sz w:val="18"/>
                      </w:rPr>
                      <w:t>ps1;</w:t>
                    </w:r>
                  </w:p>
                  <w:p>
                    <w:pPr>
                      <w:spacing w:before="0" w:line="194" w:lineRule="exact"/>
                      <w:ind w:left="0" w:right="0" w:firstLine="0"/>
                      <w:jc w:val="left"/>
                      <w:rPr>
                        <w:sz w:val="18"/>
                      </w:rPr>
                    </w:pPr>
                    <w:r>
                      <w:rPr>
                        <w:w w:val="183"/>
                        <w:sz w:val="18"/>
                      </w:rPr>
                      <w:t>}</w:t>
                    </w:r>
                  </w:p>
                </w:txbxContent>
              </v:textbox>
            </v:shape>
            <w10:wrap type="none"/>
            <w10:anchorlock/>
          </v:group>
        </w:pict>
      </w:r>
    </w:p>
    <w:p>
      <w:pPr>
        <w:pStyle w:val="6"/>
        <w:spacing w:before="8"/>
        <w:rPr>
          <w:rFonts w:ascii="Times New Roman"/>
          <w:sz w:val="28"/>
        </w:rPr>
      </w:pPr>
    </w:p>
    <w:p>
      <w:pPr>
        <w:pStyle w:val="2"/>
        <w:numPr>
          <w:ilvl w:val="1"/>
          <w:numId w:val="37"/>
        </w:numPr>
        <w:tabs>
          <w:tab w:val="left" w:pos="1494"/>
          <w:tab w:val="left" w:pos="5432"/>
          <w:tab w:val="left" w:pos="7789"/>
        </w:tabs>
        <w:spacing w:before="50" w:after="0" w:line="240" w:lineRule="auto"/>
        <w:ind w:left="1493" w:right="0" w:hanging="693"/>
        <w:jc w:val="left"/>
      </w:pPr>
      <w:bookmarkStart w:id="533" w:name="如何找到未定义的g++符号__builtin_new或__pure_virtua"/>
      <w:bookmarkEnd w:id="533"/>
      <w:bookmarkStart w:id="534" w:name="_bookmark187"/>
      <w:bookmarkEnd w:id="534"/>
      <w:bookmarkStart w:id="535" w:name="_bookmark187"/>
      <w:bookmarkEnd w:id="535"/>
      <w:r>
        <w:rPr>
          <w:color w:val="20435C"/>
          <w:w w:val="105"/>
        </w:rPr>
        <w:t>如何找到未定义的</w:t>
      </w:r>
      <w:r>
        <w:rPr>
          <w:color w:val="20435C"/>
          <w:spacing w:val="-11"/>
          <w:w w:val="105"/>
        </w:rPr>
        <w:t xml:space="preserve"> </w:t>
      </w:r>
      <w:r>
        <w:rPr>
          <w:rFonts w:ascii="Arial" w:eastAsia="Arial"/>
          <w:color w:val="20435C"/>
          <w:w w:val="105"/>
        </w:rPr>
        <w:t>g++</w:t>
      </w:r>
      <w:r>
        <w:rPr>
          <w:rFonts w:ascii="Arial" w:eastAsia="Arial"/>
          <w:color w:val="20435C"/>
          <w:spacing w:val="-19"/>
          <w:w w:val="105"/>
        </w:rPr>
        <w:t xml:space="preserve"> </w:t>
      </w:r>
      <w:r>
        <w:rPr>
          <w:color w:val="20435C"/>
          <w:w w:val="105"/>
        </w:rPr>
        <w:t>符号</w:t>
      </w:r>
      <w:r>
        <w:rPr>
          <w:color w:val="20435C"/>
          <w:w w:val="105"/>
          <w:u w:val="thick" w:color="1F425B"/>
        </w:rPr>
        <w:t xml:space="preserve"> </w:t>
      </w:r>
      <w:r>
        <w:rPr>
          <w:color w:val="20435C"/>
          <w:w w:val="105"/>
          <w:u w:val="thick" w:color="1F425B"/>
        </w:rPr>
        <w:tab/>
      </w:r>
      <w:r>
        <w:rPr>
          <w:rFonts w:ascii="Arial" w:eastAsia="Arial"/>
          <w:color w:val="20435C"/>
          <w:w w:val="105"/>
        </w:rPr>
        <w:t>builtin_new</w:t>
      </w:r>
      <w:r>
        <w:rPr>
          <w:rFonts w:ascii="Arial" w:eastAsia="Arial"/>
          <w:color w:val="20435C"/>
          <w:spacing w:val="-10"/>
          <w:w w:val="105"/>
        </w:rPr>
        <w:t xml:space="preserve"> </w:t>
      </w:r>
      <w:r>
        <w:rPr>
          <w:color w:val="20435C"/>
          <w:w w:val="105"/>
        </w:rPr>
        <w:t>或</w:t>
      </w:r>
      <w:r>
        <w:rPr>
          <w:color w:val="20435C"/>
          <w:w w:val="105"/>
          <w:u w:val="thick" w:color="1F425B"/>
        </w:rPr>
        <w:t xml:space="preserve"> </w:t>
      </w:r>
      <w:r>
        <w:rPr>
          <w:color w:val="20435C"/>
          <w:w w:val="105"/>
          <w:u w:val="thick" w:color="1F425B"/>
        </w:rPr>
        <w:tab/>
      </w:r>
      <w:r>
        <w:rPr>
          <w:rFonts w:ascii="Arial" w:eastAsia="Arial"/>
          <w:color w:val="20435C"/>
          <w:w w:val="105"/>
        </w:rPr>
        <w:t>pure_virtual</w:t>
      </w:r>
      <w:r>
        <w:rPr>
          <w:color w:val="20435C"/>
          <w:w w:val="105"/>
        </w:rPr>
        <w:t>？</w:t>
      </w:r>
    </w:p>
    <w:p>
      <w:pPr>
        <w:pStyle w:val="6"/>
        <w:spacing w:before="311" w:line="192" w:lineRule="auto"/>
        <w:ind w:left="800" w:right="298"/>
      </w:pPr>
      <w:r>
        <w:rPr>
          <w:spacing w:val="-4"/>
        </w:rPr>
        <w:t xml:space="preserve">要动态加载 </w:t>
      </w:r>
      <w:r>
        <w:rPr>
          <w:rFonts w:ascii="Times New Roman" w:hAnsi="Times New Roman" w:eastAsia="Times New Roman"/>
        </w:rPr>
        <w:t>g</w:t>
      </w:r>
      <w:r>
        <w:rPr>
          <w:rFonts w:ascii="Times New Roman" w:hAnsi="Times New Roman" w:eastAsia="Times New Roman"/>
          <w:spacing w:val="-6"/>
        </w:rPr>
        <w:t xml:space="preserve"> ++ </w:t>
      </w:r>
      <w:r>
        <w:rPr>
          <w:spacing w:val="-2"/>
        </w:rPr>
        <w:t xml:space="preserve">扩展模块，必须重新编译 </w:t>
      </w:r>
      <w:r>
        <w:rPr>
          <w:rFonts w:ascii="Times New Roman" w:hAnsi="Times New Roman" w:eastAsia="Times New Roman"/>
        </w:rPr>
        <w:t>Python</w:t>
      </w:r>
      <w:r>
        <w:rPr>
          <w:spacing w:val="12"/>
        </w:rPr>
        <w:t>，要使用</w:t>
      </w:r>
      <w:r>
        <w:rPr>
          <w:rFonts w:ascii="Times New Roman" w:hAnsi="Times New Roman" w:eastAsia="Times New Roman"/>
        </w:rPr>
        <w:t>g</w:t>
      </w:r>
      <w:r>
        <w:rPr>
          <w:rFonts w:ascii="Times New Roman" w:hAnsi="Times New Roman" w:eastAsia="Times New Roman"/>
          <w:spacing w:val="-6"/>
        </w:rPr>
        <w:t xml:space="preserve"> ++ </w:t>
      </w:r>
      <w:r>
        <w:t>重新链接（</w:t>
      </w:r>
      <w:r>
        <w:rPr>
          <w:spacing w:val="49"/>
        </w:rPr>
        <w:t>在</w:t>
      </w:r>
      <w:r>
        <w:rPr>
          <w:rFonts w:ascii="Times New Roman" w:hAnsi="Times New Roman" w:eastAsia="Times New Roman"/>
        </w:rPr>
        <w:t xml:space="preserve">Python Modules </w:t>
      </w:r>
      <w:r>
        <w:rPr>
          <w:rFonts w:ascii="Times New Roman" w:hAnsi="Times New Roman" w:eastAsia="Times New Roman"/>
          <w:spacing w:val="-3"/>
        </w:rPr>
        <w:t xml:space="preserve">Makeﬁle </w:t>
      </w:r>
      <w:r>
        <w:rPr>
          <w:spacing w:val="-106"/>
        </w:rPr>
        <w:t>中</w:t>
      </w:r>
      <w:r>
        <w:rPr>
          <w:w w:val="99"/>
        </w:rPr>
        <w:t>更改</w:t>
      </w:r>
      <w:r>
        <w:t xml:space="preserve"> </w:t>
      </w:r>
      <w:r>
        <w:rPr>
          <w:rFonts w:ascii="Times New Roman" w:hAnsi="Times New Roman" w:eastAsia="Times New Roman"/>
          <w:w w:val="98"/>
        </w:rPr>
        <w:t>LIN</w:t>
      </w:r>
      <w:r>
        <w:rPr>
          <w:rFonts w:ascii="Times New Roman" w:hAnsi="Times New Roman" w:eastAsia="Times New Roman"/>
          <w:spacing w:val="-8"/>
          <w:w w:val="98"/>
        </w:rPr>
        <w:t>K</w:t>
      </w:r>
      <w:r>
        <w:rPr>
          <w:rFonts w:ascii="Times New Roman" w:hAnsi="Times New Roman" w:eastAsia="Times New Roman"/>
          <w:w w:val="100"/>
        </w:rPr>
        <w:t>CC</w:t>
      </w:r>
      <w:r>
        <w:rPr>
          <w:spacing w:val="-100"/>
          <w:w w:val="99"/>
        </w:rPr>
        <w:t>）</w:t>
      </w:r>
      <w:r>
        <w:rPr>
          <w:w w:val="99"/>
        </w:rPr>
        <w:t>，及链接扩展模块（例如：</w:t>
      </w:r>
      <w:r>
        <w:rPr>
          <w:rFonts w:ascii="Lucida Sans Unicode" w:hAnsi="Lucida Sans Unicode" w:eastAsia="Lucida Sans Unicode"/>
          <w:w w:val="80"/>
        </w:rPr>
        <w:t>g++</w:t>
      </w:r>
      <w:r>
        <w:rPr>
          <w:rFonts w:ascii="Lucida Sans Unicode" w:hAnsi="Lucida Sans Unicode" w:eastAsia="Lucida Sans Unicode"/>
          <w:spacing w:val="-4"/>
        </w:rPr>
        <w:t xml:space="preserve">  </w:t>
      </w:r>
      <w:r>
        <w:rPr>
          <w:rFonts w:ascii="Lucida Sans Unicode" w:hAnsi="Lucida Sans Unicode" w:eastAsia="Lucida Sans Unicode"/>
          <w:w w:val="108"/>
        </w:rPr>
        <w:t>-shared</w:t>
      </w:r>
      <w:r>
        <w:rPr>
          <w:rFonts w:ascii="Lucida Sans Unicode" w:hAnsi="Lucida Sans Unicode" w:eastAsia="Lucida Sans Unicode"/>
          <w:spacing w:val="-4"/>
        </w:rPr>
        <w:t xml:space="preserve">  </w:t>
      </w:r>
      <w:r>
        <w:rPr>
          <w:rFonts w:ascii="Lucida Sans Unicode" w:hAnsi="Lucida Sans Unicode" w:eastAsia="Lucida Sans Unicode"/>
          <w:w w:val="100"/>
        </w:rPr>
        <w:t>-o</w:t>
      </w:r>
      <w:r>
        <w:rPr>
          <w:rFonts w:ascii="Lucida Sans Unicode" w:hAnsi="Lucida Sans Unicode" w:eastAsia="Lucida Sans Unicode"/>
          <w:spacing w:val="-4"/>
        </w:rPr>
        <w:t xml:space="preserve">  </w:t>
      </w:r>
      <w:r>
        <w:rPr>
          <w:rFonts w:ascii="Lucida Sans Unicode" w:hAnsi="Lucida Sans Unicode" w:eastAsia="Lucida Sans Unicode"/>
          <w:w w:val="100"/>
        </w:rPr>
        <w:t>mymodule.so</w:t>
      </w:r>
      <w:r>
        <w:rPr>
          <w:rFonts w:ascii="Lucida Sans Unicode" w:hAnsi="Lucida Sans Unicode" w:eastAsia="Lucida Sans Unicode"/>
          <w:spacing w:val="-4"/>
        </w:rPr>
        <w:t xml:space="preserve">  </w:t>
      </w:r>
      <w:r>
        <w:rPr>
          <w:rFonts w:ascii="Lucida Sans Unicode" w:hAnsi="Lucida Sans Unicode" w:eastAsia="Lucida Sans Unicode"/>
          <w:w w:val="99"/>
        </w:rPr>
        <w:t>mymodule.o</w:t>
      </w:r>
      <w:r>
        <w:rPr>
          <w:rFonts w:ascii="Lucida Sans Unicode" w:hAnsi="Lucida Sans Unicode" w:eastAsia="Lucida Sans Unicode"/>
        </w:rPr>
        <w:t xml:space="preserve"> </w:t>
      </w:r>
      <w:r>
        <w:rPr>
          <w:spacing w:val="-100"/>
          <w:w w:val="99"/>
        </w:rPr>
        <w:t>）</w:t>
      </w:r>
      <w:r>
        <w:rPr>
          <w:w w:val="99"/>
        </w:rPr>
        <w:t>。</w:t>
      </w:r>
    </w:p>
    <w:p>
      <w:pPr>
        <w:pStyle w:val="6"/>
        <w:spacing w:before="2"/>
        <w:rPr>
          <w:sz w:val="26"/>
        </w:rPr>
      </w:pPr>
    </w:p>
    <w:p>
      <w:pPr>
        <w:pStyle w:val="2"/>
        <w:numPr>
          <w:ilvl w:val="1"/>
          <w:numId w:val="37"/>
        </w:numPr>
        <w:tabs>
          <w:tab w:val="left" w:pos="1494"/>
        </w:tabs>
        <w:spacing w:before="0" w:after="0" w:line="428" w:lineRule="exact"/>
        <w:ind w:left="1493" w:right="0" w:hanging="693"/>
        <w:jc w:val="left"/>
      </w:pPr>
      <w:bookmarkStart w:id="536" w:name="_bookmark188"/>
      <w:bookmarkEnd w:id="536"/>
      <w:bookmarkStart w:id="537" w:name="能否创建一个对象类，其中部分方法在C中实现，而其他方法在Python中实现（例如"/>
      <w:bookmarkEnd w:id="537"/>
      <w:bookmarkStart w:id="538" w:name="_bookmark188"/>
      <w:bookmarkEnd w:id="538"/>
      <w:r>
        <w:rPr>
          <w:color w:val="20435C"/>
          <w:spacing w:val="8"/>
        </w:rPr>
        <w:t xml:space="preserve">能否创建一个对象类，其中部分方法在 </w:t>
      </w:r>
      <w:r>
        <w:rPr>
          <w:rFonts w:ascii="Arial" w:eastAsia="Arial"/>
          <w:color w:val="20435C"/>
        </w:rPr>
        <w:t>C</w:t>
      </w:r>
      <w:r>
        <w:rPr>
          <w:rFonts w:ascii="Arial" w:eastAsia="Arial"/>
          <w:color w:val="20435C"/>
          <w:spacing w:val="48"/>
        </w:rPr>
        <w:t xml:space="preserve"> </w:t>
      </w:r>
      <w:r>
        <w:rPr>
          <w:color w:val="20435C"/>
          <w:spacing w:val="4"/>
        </w:rPr>
        <w:t>中实现，而其他方法在</w:t>
      </w:r>
    </w:p>
    <w:p>
      <w:pPr>
        <w:spacing w:before="0" w:line="428" w:lineRule="exact"/>
        <w:ind w:left="1493" w:right="0" w:firstLine="0"/>
        <w:jc w:val="left"/>
        <w:rPr>
          <w:rFonts w:hint="eastAsia" w:ascii="Microsoft JhengHei UI" w:eastAsia="Microsoft JhengHei UI"/>
          <w:b/>
          <w:sz w:val="28"/>
        </w:rPr>
      </w:pPr>
      <w:r>
        <w:rPr>
          <w:rFonts w:ascii="Arial" w:eastAsia="Arial"/>
          <w:b/>
          <w:color w:val="20435C"/>
          <w:w w:val="102"/>
          <w:sz w:val="28"/>
        </w:rPr>
        <w:t>Python</w:t>
      </w:r>
      <w:r>
        <w:rPr>
          <w:rFonts w:ascii="Arial" w:eastAsia="Arial"/>
          <w:b/>
          <w:color w:val="20435C"/>
          <w:spacing w:val="1"/>
          <w:sz w:val="28"/>
        </w:rPr>
        <w:t xml:space="preserve"> </w:t>
      </w:r>
      <w:r>
        <w:rPr>
          <w:rFonts w:hint="eastAsia" w:ascii="Microsoft JhengHei UI" w:eastAsia="Microsoft JhengHei UI"/>
          <w:b/>
          <w:color w:val="20435C"/>
          <w:w w:val="102"/>
          <w:sz w:val="28"/>
        </w:rPr>
        <w:t>中实现（例如通过继承</w:t>
      </w:r>
      <w:r>
        <w:rPr>
          <w:rFonts w:hint="eastAsia" w:ascii="Microsoft JhengHei UI" w:eastAsia="Microsoft JhengHei UI"/>
          <w:b/>
          <w:color w:val="20435C"/>
          <w:spacing w:val="-144"/>
          <w:w w:val="102"/>
          <w:sz w:val="28"/>
        </w:rPr>
        <w:t>）</w:t>
      </w:r>
      <w:r>
        <w:rPr>
          <w:rFonts w:hint="eastAsia" w:ascii="Microsoft JhengHei UI" w:eastAsia="Microsoft JhengHei UI"/>
          <w:b/>
          <w:color w:val="20435C"/>
          <w:w w:val="102"/>
          <w:sz w:val="28"/>
        </w:rPr>
        <w:t>？</w:t>
      </w:r>
    </w:p>
    <w:p>
      <w:pPr>
        <w:pStyle w:val="6"/>
        <w:spacing w:before="247"/>
        <w:ind w:left="800"/>
      </w:pPr>
      <w:r>
        <w:rPr>
          <w:spacing w:val="-5"/>
          <w:w w:val="110"/>
        </w:rPr>
        <w:t xml:space="preserve">是的，您可以继承内置类，例如 </w:t>
      </w:r>
      <w:r>
        <w:rPr>
          <w:rFonts w:ascii="Lucida Sans Unicode" w:eastAsia="Lucida Sans Unicode"/>
          <w:w w:val="115"/>
        </w:rPr>
        <w:t>int</w:t>
      </w:r>
      <w:r>
        <w:rPr>
          <w:rFonts w:ascii="Lucida Sans Unicode" w:eastAsia="Lucida Sans Unicode"/>
          <w:spacing w:val="-49"/>
          <w:w w:val="115"/>
        </w:rPr>
        <w:t xml:space="preserve"> </w:t>
      </w:r>
      <w:r>
        <w:rPr>
          <w:w w:val="115"/>
        </w:rPr>
        <w:t>，</w:t>
      </w:r>
      <w:r>
        <w:rPr>
          <w:rFonts w:ascii="Lucida Sans Unicode" w:eastAsia="Lucida Sans Unicode"/>
          <w:w w:val="115"/>
        </w:rPr>
        <w:t>list</w:t>
      </w:r>
      <w:r>
        <w:rPr>
          <w:rFonts w:ascii="Lucida Sans Unicode" w:eastAsia="Lucida Sans Unicode"/>
          <w:spacing w:val="-48"/>
          <w:w w:val="115"/>
        </w:rPr>
        <w:t xml:space="preserve"> </w:t>
      </w:r>
      <w:r>
        <w:rPr>
          <w:w w:val="115"/>
        </w:rPr>
        <w:t>，</w:t>
      </w:r>
      <w:r>
        <w:rPr>
          <w:rFonts w:ascii="Lucida Sans Unicode" w:eastAsia="Lucida Sans Unicode"/>
          <w:w w:val="115"/>
        </w:rPr>
        <w:t>dict</w:t>
      </w:r>
      <w:r>
        <w:rPr>
          <w:rFonts w:ascii="Lucida Sans Unicode" w:eastAsia="Lucida Sans Unicode"/>
          <w:spacing w:val="-49"/>
          <w:w w:val="115"/>
        </w:rPr>
        <w:t xml:space="preserve"> </w:t>
      </w:r>
      <w:r>
        <w:rPr>
          <w:w w:val="110"/>
        </w:rPr>
        <w:t>等。</w:t>
      </w:r>
    </w:p>
    <w:p>
      <w:pPr>
        <w:pStyle w:val="6"/>
        <w:spacing w:before="101" w:line="204" w:lineRule="auto"/>
        <w:ind w:left="800" w:right="298"/>
      </w:pPr>
      <w:r>
        <w:rPr>
          <w:rFonts w:ascii="Times New Roman" w:eastAsia="Times New Roman"/>
        </w:rPr>
        <w:t>Boost</w:t>
      </w:r>
      <w:r>
        <w:rPr>
          <w:rFonts w:ascii="Times New Roman" w:eastAsia="Times New Roman"/>
          <w:spacing w:val="-14"/>
        </w:rPr>
        <w:t xml:space="preserve"> </w:t>
      </w:r>
      <w:r>
        <w:rPr>
          <w:rFonts w:ascii="Times New Roman" w:eastAsia="Times New Roman"/>
        </w:rPr>
        <w:t>Python</w:t>
      </w:r>
      <w:r>
        <w:rPr>
          <w:rFonts w:ascii="Times New Roman" w:eastAsia="Times New Roman"/>
          <w:spacing w:val="-13"/>
        </w:rPr>
        <w:t xml:space="preserve"> </w:t>
      </w:r>
      <w:r>
        <w:rPr>
          <w:spacing w:val="-25"/>
        </w:rPr>
        <w:t>库</w:t>
      </w:r>
      <w:r>
        <w:rPr>
          <w:spacing w:val="-3"/>
        </w:rPr>
        <w:t>（</w:t>
      </w:r>
      <w:r>
        <w:rPr>
          <w:rFonts w:ascii="Times New Roman" w:eastAsia="Times New Roman"/>
          <w:spacing w:val="-3"/>
        </w:rPr>
        <w:t>BPL</w:t>
      </w:r>
      <w:r>
        <w:rPr>
          <w:spacing w:val="-3"/>
        </w:rPr>
        <w:t>，</w:t>
      </w:r>
      <w:r>
        <w:rPr>
          <w:rFonts w:ascii="Times New Roman" w:eastAsia="Times New Roman"/>
          <w:spacing w:val="-3"/>
        </w:rPr>
        <w:t>http</w:t>
      </w:r>
      <w:r>
        <w:rPr>
          <w:spacing w:val="-3"/>
        </w:rPr>
        <w:t>：</w:t>
      </w:r>
      <w:r>
        <w:fldChar w:fldCharType="begin"/>
      </w:r>
      <w:r>
        <w:instrText xml:space="preserve"> HYPERLINK "http://www.boost.org/libs/python/doc/index.html" \h </w:instrText>
      </w:r>
      <w:r>
        <w:fldChar w:fldCharType="separate"/>
      </w:r>
      <w:r>
        <w:rPr>
          <w:rFonts w:ascii="Times New Roman" w:eastAsia="Times New Roman"/>
          <w:spacing w:val="-3"/>
        </w:rPr>
        <w:t>//www.boost.o</w:t>
      </w:r>
      <w:r>
        <w:rPr>
          <w:rFonts w:ascii="Times New Roman" w:eastAsia="Times New Roman"/>
          <w:spacing w:val="-3"/>
        </w:rPr>
        <w:fldChar w:fldCharType="end"/>
      </w:r>
      <w:r>
        <w:rPr>
          <w:rFonts w:ascii="Times New Roman" w:eastAsia="Times New Roman"/>
          <w:spacing w:val="-3"/>
        </w:rPr>
        <w:t>r</w:t>
      </w:r>
      <w:r>
        <w:fldChar w:fldCharType="begin"/>
      </w:r>
      <w:r>
        <w:instrText xml:space="preserve"> HYPERLINK "http://www.boost.org/libs/python/doc/index.html" \h </w:instrText>
      </w:r>
      <w:r>
        <w:fldChar w:fldCharType="separate"/>
      </w:r>
      <w:r>
        <w:rPr>
          <w:rFonts w:ascii="Times New Roman" w:eastAsia="Times New Roman"/>
          <w:spacing w:val="-3"/>
        </w:rPr>
        <w:t>g/libs/pyth</w:t>
      </w:r>
      <w:r>
        <w:rPr>
          <w:rFonts w:ascii="Times New Roman" w:eastAsia="Times New Roman"/>
          <w:spacing w:val="-3"/>
        </w:rPr>
        <w:fldChar w:fldCharType="end"/>
      </w:r>
      <w:r>
        <w:rPr>
          <w:rFonts w:ascii="Times New Roman" w:eastAsia="Times New Roman"/>
          <w:spacing w:val="-3"/>
        </w:rPr>
        <w:t>o</w:t>
      </w:r>
      <w:r>
        <w:fldChar w:fldCharType="begin"/>
      </w:r>
      <w:r>
        <w:instrText xml:space="preserve"> HYPERLINK "http://www.boost.org/libs/python/doc/index.html" \h </w:instrText>
      </w:r>
      <w:r>
        <w:fldChar w:fldCharType="separate"/>
      </w:r>
      <w:r>
        <w:rPr>
          <w:rFonts w:ascii="Times New Roman" w:eastAsia="Times New Roman"/>
          <w:spacing w:val="-3"/>
        </w:rPr>
        <w:t>n/doc/index.html</w:t>
      </w:r>
      <w:r>
        <w:rPr>
          <w:rFonts w:ascii="Times New Roman" w:eastAsia="Times New Roman"/>
          <w:spacing w:val="-3"/>
        </w:rPr>
        <w:fldChar w:fldCharType="end"/>
      </w:r>
      <w:r>
        <w:rPr>
          <w:spacing w:val="-3"/>
        </w:rPr>
        <w:t>）</w:t>
      </w:r>
      <w:r>
        <w:rPr>
          <w:spacing w:val="-4"/>
        </w:rPr>
        <w:t xml:space="preserve">提供了一种从 </w:t>
      </w:r>
      <w:r>
        <w:rPr>
          <w:rFonts w:ascii="Times New Roman" w:eastAsia="Times New Roman"/>
        </w:rPr>
        <w:t>C</w:t>
      </w:r>
      <w:r>
        <w:rPr>
          <w:rFonts w:ascii="Times New Roman" w:eastAsia="Times New Roman"/>
          <w:spacing w:val="-7"/>
        </w:rPr>
        <w:t xml:space="preserve"> ++ </w:t>
      </w:r>
      <w:r>
        <w:rPr>
          <w:spacing w:val="-10"/>
        </w:rPr>
        <w:t>执行此操作的</w:t>
      </w:r>
      <w:r>
        <w:t>方法（</w:t>
      </w:r>
      <w:r>
        <w:rPr>
          <w:spacing w:val="-1"/>
        </w:rPr>
        <w:t xml:space="preserve">即，您可以使用 </w:t>
      </w:r>
      <w:r>
        <w:rPr>
          <w:rFonts w:ascii="Times New Roman" w:eastAsia="Times New Roman"/>
        </w:rPr>
        <w:t>BPL</w:t>
      </w:r>
      <w:r>
        <w:rPr>
          <w:rFonts w:ascii="Times New Roman" w:eastAsia="Times New Roman"/>
          <w:spacing w:val="-1"/>
        </w:rPr>
        <w:t xml:space="preserve"> </w:t>
      </w:r>
      <w:r>
        <w:rPr>
          <w:spacing w:val="-1"/>
        </w:rPr>
        <w:t xml:space="preserve">继承自 </w:t>
      </w:r>
      <w:r>
        <w:rPr>
          <w:rFonts w:ascii="Times New Roman" w:eastAsia="Times New Roman"/>
        </w:rPr>
        <w:t>C</w:t>
      </w:r>
      <w:r>
        <w:rPr>
          <w:rFonts w:ascii="Times New Roman" w:eastAsia="Times New Roman"/>
          <w:spacing w:val="-1"/>
        </w:rPr>
        <w:t xml:space="preserve"> ++ </w:t>
      </w:r>
      <w:r>
        <w:t>编写的扩展类</w:t>
      </w:r>
      <w:r>
        <w:rPr>
          <w:spacing w:val="-100"/>
        </w:rPr>
        <w:t>）</w:t>
      </w:r>
      <w:r>
        <w:t>。</w:t>
      </w:r>
    </w:p>
    <w:p>
      <w:pPr>
        <w:spacing w:after="0" w:line="204" w:lineRule="auto"/>
        <w:sectPr>
          <w:headerReference r:id="rId115" w:type="default"/>
          <w:footerReference r:id="rId116" w:type="default"/>
          <w:pgSz w:w="11910" w:h="16840"/>
          <w:pgMar w:top="640" w:right="1140" w:bottom="1000" w:left="640" w:header="454" w:footer="809" w:gutter="0"/>
        </w:sectPr>
      </w:pPr>
    </w:p>
    <w:p>
      <w:pPr>
        <w:pStyle w:val="5"/>
        <w:tabs>
          <w:tab w:val="left" w:pos="9825"/>
        </w:tabs>
        <w:spacing w:line="314" w:lineRule="exact"/>
        <w:ind w:left="800"/>
        <w:rPr>
          <w:u w:val="none"/>
        </w:rPr>
      </w:pPr>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spacing w:after="0" w:line="314" w:lineRule="exact"/>
        <w:sectPr>
          <w:headerReference r:id="rId117" w:type="default"/>
          <w:footerReference r:id="rId118" w:type="default"/>
          <w:pgSz w:w="11910" w:h="16840"/>
          <w:pgMar w:top="640" w:right="1140" w:bottom="1000" w:left="640" w:header="454" w:footer="809" w:gutter="0"/>
        </w:sect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spacing w:before="326"/>
        <w:ind w:left="0" w:right="298" w:firstLine="0"/>
        <w:jc w:val="right"/>
        <w:rPr>
          <w:rFonts w:ascii="Arial"/>
          <w:sz w:val="49"/>
        </w:rPr>
      </w:pPr>
      <w:bookmarkStart w:id="539" w:name="Python在Windows上的常见问题"/>
      <w:bookmarkEnd w:id="539"/>
      <w:bookmarkStart w:id="540" w:name="_bookmark189"/>
      <w:bookmarkEnd w:id="540"/>
      <w:r>
        <w:rPr>
          <w:rFonts w:ascii="Arial"/>
          <w:sz w:val="28"/>
        </w:rPr>
        <w:t>CHAPTER</w:t>
      </w:r>
      <w:r>
        <w:rPr>
          <w:rFonts w:ascii="Arial"/>
          <w:spacing w:val="14"/>
          <w:sz w:val="28"/>
        </w:rPr>
        <w:t xml:space="preserve"> </w:t>
      </w:r>
      <w:r>
        <w:rPr>
          <w:rFonts w:ascii="Arial"/>
          <w:sz w:val="49"/>
        </w:rPr>
        <w:t>6</w:t>
      </w:r>
    </w:p>
    <w:p>
      <w:pPr>
        <w:pStyle w:val="6"/>
        <w:rPr>
          <w:rFonts w:ascii="Arial"/>
        </w:rPr>
      </w:pPr>
    </w:p>
    <w:p>
      <w:pPr>
        <w:pStyle w:val="6"/>
        <w:rPr>
          <w:rFonts w:ascii="Arial"/>
        </w:rPr>
      </w:pPr>
    </w:p>
    <w:p>
      <w:pPr>
        <w:pStyle w:val="6"/>
        <w:rPr>
          <w:rFonts w:ascii="Arial"/>
        </w:rPr>
      </w:pPr>
    </w:p>
    <w:p>
      <w:pPr>
        <w:pStyle w:val="6"/>
        <w:rPr>
          <w:rFonts w:ascii="Arial"/>
        </w:rPr>
      </w:pPr>
    </w:p>
    <w:p>
      <w:pPr>
        <w:pStyle w:val="6"/>
        <w:spacing w:before="6"/>
        <w:rPr>
          <w:rFonts w:ascii="Arial"/>
          <w:sz w:val="17"/>
        </w:rPr>
      </w:pPr>
      <w:r>
        <w:pict>
          <v:line id="_x0000_s1325" o:spid="_x0000_s1325" o:spt="20" style="position:absolute;left:0pt;margin-left:72pt;margin-top:12.3pt;height:0pt;width:451.25pt;mso-position-horizontal-relative:page;mso-wrap-distance-bottom:0pt;mso-wrap-distance-top:0pt;z-index:5120;mso-width-relative:page;mso-height-relative:page;" stroked="t" coordsize="21600,21600">
            <v:path arrowok="t"/>
            <v:fill focussize="0,0"/>
            <v:stroke weight="0.498031496062992pt" color="#000000"/>
            <v:imagedata o:title=""/>
            <o:lock v:ext="edit"/>
            <w10:wrap type="topAndBottom"/>
          </v:line>
        </w:pict>
      </w:r>
    </w:p>
    <w:p>
      <w:pPr>
        <w:pStyle w:val="6"/>
        <w:spacing w:before="9"/>
        <w:rPr>
          <w:rFonts w:ascii="Arial"/>
          <w:sz w:val="12"/>
        </w:rPr>
      </w:pPr>
    </w:p>
    <w:p>
      <w:pPr>
        <w:spacing w:before="122"/>
        <w:ind w:left="5586" w:right="0" w:firstLine="0"/>
        <w:jc w:val="left"/>
        <w:rPr>
          <w:rFonts w:hint="eastAsia" w:ascii="PMingLiU" w:eastAsia="PMingLiU"/>
          <w:sz w:val="28"/>
        </w:rPr>
      </w:pPr>
      <w:r>
        <w:rPr>
          <w:rFonts w:ascii="Arial" w:eastAsia="Arial"/>
          <w:sz w:val="28"/>
        </w:rPr>
        <w:t>Python</w:t>
      </w:r>
      <w:r>
        <w:rPr>
          <w:rFonts w:ascii="Arial" w:eastAsia="Arial"/>
          <w:spacing w:val="7"/>
          <w:sz w:val="28"/>
        </w:rPr>
        <w:t xml:space="preserve"> </w:t>
      </w:r>
      <w:r>
        <w:rPr>
          <w:rFonts w:hint="eastAsia" w:ascii="PMingLiU" w:eastAsia="PMingLiU"/>
          <w:spacing w:val="13"/>
          <w:sz w:val="28"/>
        </w:rPr>
        <w:t xml:space="preserve">在 </w:t>
      </w:r>
      <w:r>
        <w:rPr>
          <w:rFonts w:ascii="Arial" w:eastAsia="Arial"/>
          <w:sz w:val="28"/>
        </w:rPr>
        <w:t>Windows</w:t>
      </w:r>
      <w:r>
        <w:rPr>
          <w:rFonts w:ascii="Arial" w:eastAsia="Arial"/>
          <w:spacing w:val="7"/>
          <w:sz w:val="28"/>
        </w:rPr>
        <w:t xml:space="preserve"> </w:t>
      </w:r>
      <w:r>
        <w:rPr>
          <w:rFonts w:hint="eastAsia" w:ascii="PMingLiU" w:eastAsia="PMingLiU"/>
          <w:sz w:val="28"/>
        </w:rPr>
        <w:t>上的常见问题</w:t>
      </w:r>
    </w:p>
    <w:p>
      <w:pPr>
        <w:pStyle w:val="6"/>
        <w:spacing w:before="9"/>
        <w:rPr>
          <w:sz w:val="22"/>
        </w:rPr>
      </w:pPr>
      <w:r>
        <w:pict>
          <v:line id="_x0000_s1326" o:spid="_x0000_s1326" o:spt="20" style="position:absolute;left:0pt;margin-left:72pt;margin-top:18.05pt;height:0pt;width:451.25pt;mso-position-horizontal-relative:page;mso-wrap-distance-bottom:0pt;mso-wrap-distance-top:0pt;z-index:5120;mso-width-relative:page;mso-height-relative:page;" stroked="t" coordsize="21600,21600">
            <v:path arrowok="t"/>
            <v:fill focussize="0,0"/>
            <v:stroke weight="0.498031496062992pt" color="#000000"/>
            <v:imagedata o:title=""/>
            <o:lock v:ext="edit"/>
            <w10:wrap type="topAndBottom"/>
          </v:line>
        </w:pict>
      </w:r>
    </w:p>
    <w:p>
      <w:pPr>
        <w:pStyle w:val="6"/>
      </w:pPr>
    </w:p>
    <w:p>
      <w:pPr>
        <w:pStyle w:val="6"/>
      </w:pPr>
    </w:p>
    <w:p>
      <w:pPr>
        <w:pStyle w:val="6"/>
        <w:spacing w:before="1"/>
      </w:pPr>
    </w:p>
    <w:p>
      <w:pPr>
        <w:pStyle w:val="16"/>
        <w:numPr>
          <w:ilvl w:val="1"/>
          <w:numId w:val="38"/>
        </w:numPr>
        <w:tabs>
          <w:tab w:val="left" w:pos="1335"/>
        </w:tabs>
        <w:spacing w:before="50" w:after="0" w:line="240" w:lineRule="auto"/>
        <w:ind w:left="1334" w:right="0" w:hanging="534"/>
        <w:jc w:val="left"/>
        <w:rPr>
          <w:rFonts w:hint="eastAsia" w:ascii="Microsoft JhengHei UI" w:eastAsia="Microsoft JhengHei UI"/>
          <w:b/>
          <w:sz w:val="28"/>
        </w:rPr>
      </w:pPr>
      <w:bookmarkStart w:id="541" w:name="我怎样在Windows下运行一个Python程序？"/>
      <w:bookmarkEnd w:id="541"/>
      <w:bookmarkStart w:id="542" w:name="_bookmark190"/>
      <w:bookmarkEnd w:id="542"/>
      <w:bookmarkStart w:id="543" w:name="_bookmark190"/>
      <w:bookmarkEnd w:id="543"/>
      <w:r>
        <w:rPr>
          <w:rFonts w:hint="eastAsia" w:ascii="Microsoft JhengHei UI" w:eastAsia="Microsoft JhengHei UI"/>
          <w:b/>
          <w:color w:val="20435C"/>
          <w:w w:val="105"/>
          <w:sz w:val="28"/>
        </w:rPr>
        <w:t xml:space="preserve">我怎样在 </w:t>
      </w:r>
      <w:r>
        <w:rPr>
          <w:rFonts w:ascii="Arial" w:eastAsia="Arial"/>
          <w:b/>
          <w:color w:val="20435C"/>
          <w:w w:val="105"/>
          <w:sz w:val="28"/>
        </w:rPr>
        <w:t>Windows</w:t>
      </w:r>
      <w:r>
        <w:rPr>
          <w:rFonts w:ascii="Arial" w:eastAsia="Arial"/>
          <w:b/>
          <w:color w:val="20435C"/>
          <w:spacing w:val="-6"/>
          <w:w w:val="105"/>
          <w:sz w:val="28"/>
        </w:rPr>
        <w:t xml:space="preserve"> </w:t>
      </w:r>
      <w:r>
        <w:rPr>
          <w:rFonts w:hint="eastAsia" w:ascii="Microsoft JhengHei UI" w:eastAsia="Microsoft JhengHei UI"/>
          <w:b/>
          <w:color w:val="20435C"/>
          <w:w w:val="105"/>
          <w:sz w:val="28"/>
        </w:rPr>
        <w:t xml:space="preserve">下运行一个 </w:t>
      </w:r>
      <w:r>
        <w:rPr>
          <w:rFonts w:ascii="Arial" w:eastAsia="Arial"/>
          <w:b/>
          <w:color w:val="20435C"/>
          <w:w w:val="105"/>
          <w:sz w:val="28"/>
        </w:rPr>
        <w:t>Python</w:t>
      </w:r>
      <w:r>
        <w:rPr>
          <w:rFonts w:ascii="Arial" w:eastAsia="Arial"/>
          <w:b/>
          <w:color w:val="20435C"/>
          <w:spacing w:val="-6"/>
          <w:w w:val="105"/>
          <w:sz w:val="28"/>
        </w:rPr>
        <w:t xml:space="preserve"> </w:t>
      </w:r>
      <w:r>
        <w:rPr>
          <w:rFonts w:hint="eastAsia" w:ascii="Microsoft JhengHei UI" w:eastAsia="Microsoft JhengHei UI"/>
          <w:b/>
          <w:color w:val="20435C"/>
          <w:w w:val="105"/>
          <w:sz w:val="28"/>
        </w:rPr>
        <w:t>程序？</w:t>
      </w:r>
    </w:p>
    <w:p>
      <w:pPr>
        <w:pStyle w:val="6"/>
        <w:spacing w:before="297" w:line="204" w:lineRule="auto"/>
        <w:ind w:left="799" w:right="109"/>
      </w:pPr>
      <w:r>
        <w:rPr>
          <w:w w:val="95"/>
        </w:rPr>
        <w:t>这不一定是一个简单的问题。如果你已经熟悉在</w:t>
      </w:r>
      <w:r>
        <w:rPr>
          <w:rFonts w:ascii="Times New Roman" w:eastAsia="Times New Roman"/>
          <w:w w:val="95"/>
        </w:rPr>
        <w:t xml:space="preserve">Windows    </w:t>
      </w:r>
      <w:r>
        <w:rPr>
          <w:w w:val="95"/>
        </w:rPr>
        <w:t xml:space="preserve">的命令行中运行程序的方法，一切都显而易见； </w:t>
      </w:r>
      <w:r>
        <w:t>不然的话，你也许需要额外获得些许指导。</w:t>
      </w:r>
    </w:p>
    <w:p>
      <w:pPr>
        <w:pStyle w:val="6"/>
        <w:spacing w:before="92" w:line="250" w:lineRule="exact"/>
        <w:ind w:left="799"/>
      </w:pPr>
      <w:r>
        <w:t>除非你在使用某种集成开发环境，否则你将会在被称为“</w:t>
      </w:r>
      <w:r>
        <w:rPr>
          <w:rFonts w:ascii="Times New Roman" w:hAnsi="Times New Roman" w:eastAsia="Times New Roman"/>
        </w:rPr>
        <w:t xml:space="preserve">DOS </w:t>
      </w:r>
      <w:r>
        <w:t>窗口”或“命令提示符窗口”的地方输入</w:t>
      </w:r>
    </w:p>
    <w:p>
      <w:pPr>
        <w:pStyle w:val="6"/>
        <w:spacing w:before="8" w:line="199" w:lineRule="auto"/>
        <w:ind w:left="800" w:right="249"/>
      </w:pPr>
      <w:r>
        <w:pict>
          <v:shape id="_x0000_s1327" o:spid="_x0000_s1327" o:spt="202" type="#_x0000_t202" style="position:absolute;left:0pt;margin-left:68.8pt;margin-top:30.6pt;height:17.35pt;width:457.7pt;mso-position-horizontal-relative:page;mso-wrap-distance-bottom:0pt;mso-wrap-distance-top:0pt;z-index:6144;mso-width-relative:page;mso-height-relative:page;" filled="f" stroked="t" coordsize="21600,21600">
            <v:path/>
            <v:fill on="f" focussize="0,0"/>
            <v:stroke weight="0.398031496062992pt" color="#000000"/>
            <v:imagedata o:title=""/>
            <o:lock v:ext="edit"/>
            <v:textbox inset="0mm,0mm,0mm,0mm">
              <w:txbxContent>
                <w:p>
                  <w:pPr>
                    <w:spacing w:before="63"/>
                    <w:ind w:left="59" w:right="0" w:firstLine="0"/>
                    <w:jc w:val="left"/>
                    <w:rPr>
                      <w:rFonts w:ascii="Courier New"/>
                      <w:b/>
                      <w:sz w:val="18"/>
                    </w:rPr>
                  </w:pPr>
                  <w:r>
                    <w:rPr>
                      <w:rFonts w:ascii="Courier New"/>
                      <w:b/>
                      <w:color w:val="C65B0A"/>
                      <w:sz w:val="18"/>
                    </w:rPr>
                    <w:t>C:\&gt;</w:t>
                  </w:r>
                </w:p>
              </w:txbxContent>
            </v:textbox>
            <w10:wrap type="topAndBottom"/>
          </v:shape>
        </w:pict>
      </w:r>
      <w:r>
        <w:rPr>
          <w:rFonts w:ascii="Times New Roman" w:hAnsi="Times New Roman" w:eastAsia="Times New Roman"/>
          <w:spacing w:val="-3"/>
        </w:rPr>
        <w:t xml:space="preserve">Windows </w:t>
      </w:r>
      <w:r>
        <w:rPr>
          <w:spacing w:val="-3"/>
        </w:rPr>
        <w:t xml:space="preserve">命令。通常你可以在搜索栏搜索 </w:t>
      </w:r>
      <w:r>
        <w:rPr>
          <w:rFonts w:ascii="Lucida Sans Unicode" w:hAnsi="Lucida Sans Unicode" w:eastAsia="Lucida Sans Unicode"/>
        </w:rPr>
        <w:t xml:space="preserve">cmd </w:t>
      </w:r>
      <w:r>
        <w:rPr>
          <w:spacing w:val="-3"/>
        </w:rPr>
        <w:t>来创建这种窗口。你应该能够识别你何时打开了这样的窗</w:t>
      </w:r>
      <w:r>
        <w:rPr>
          <w:w w:val="99"/>
        </w:rPr>
        <w:t>口，因为你将看到一个</w:t>
      </w:r>
      <w:r>
        <w:t xml:space="preserve"> </w:t>
      </w:r>
      <w:r>
        <w:rPr>
          <w:rFonts w:ascii="Times New Roman" w:hAnsi="Times New Roman" w:eastAsia="Times New Roman"/>
          <w:w w:val="99"/>
        </w:rPr>
        <w:t>W</w:t>
      </w:r>
      <w:r>
        <w:rPr>
          <w:rFonts w:ascii="Times New Roman" w:hAnsi="Times New Roman" w:eastAsia="Times New Roman"/>
          <w:spacing w:val="-2"/>
          <w:w w:val="99"/>
        </w:rPr>
        <w:t>i</w:t>
      </w:r>
      <w:r>
        <w:rPr>
          <w:rFonts w:ascii="Times New Roman" w:hAnsi="Times New Roman" w:eastAsia="Times New Roman"/>
          <w:spacing w:val="-2"/>
          <w:w w:val="97"/>
        </w:rPr>
        <w:t>n</w:t>
      </w:r>
      <w:r>
        <w:rPr>
          <w:rFonts w:ascii="Times New Roman" w:hAnsi="Times New Roman" w:eastAsia="Times New Roman"/>
          <w:spacing w:val="-2"/>
          <w:w w:val="99"/>
        </w:rPr>
        <w:t>d</w:t>
      </w:r>
      <w:r>
        <w:rPr>
          <w:rFonts w:ascii="Times New Roman" w:hAnsi="Times New Roman" w:eastAsia="Times New Roman"/>
          <w:spacing w:val="-6"/>
          <w:w w:val="97"/>
        </w:rPr>
        <w:t>o</w:t>
      </w:r>
      <w:r>
        <w:rPr>
          <w:rFonts w:ascii="Times New Roman" w:hAnsi="Times New Roman" w:eastAsia="Times New Roman"/>
          <w:spacing w:val="-2"/>
          <w:w w:val="94"/>
        </w:rPr>
        <w:t>w</w:t>
      </w:r>
      <w:r>
        <w:rPr>
          <w:rFonts w:ascii="Times New Roman" w:hAnsi="Times New Roman" w:eastAsia="Times New Roman"/>
          <w:spacing w:val="-1"/>
          <w:w w:val="93"/>
        </w:rPr>
        <w:t>s</w:t>
      </w:r>
      <w:r>
        <w:rPr>
          <w:spacing w:val="-11"/>
          <w:w w:val="99"/>
        </w:rPr>
        <w:t>“命令提示符”，通常看起来是这样：</w:t>
      </w:r>
    </w:p>
    <w:p>
      <w:pPr>
        <w:pStyle w:val="6"/>
        <w:spacing w:before="129" w:after="100"/>
        <w:ind w:left="800"/>
      </w:pPr>
      <w:r>
        <w:t>前面的字母可能会不同，而且后面有可能会有其他东西，所以你也许会看到类似这样的东西：</w:t>
      </w:r>
    </w:p>
    <w:p>
      <w:pPr>
        <w:pStyle w:val="6"/>
        <w:ind w:left="732"/>
      </w:pPr>
      <w:r>
        <w:pict>
          <v:shape id="_x0000_s1328" o:spid="_x0000_s1328" o:spt="202" type="#_x0000_t202" style="height:17.35pt;width:457.7pt;" filled="f" stroked="t" coordsize="21600,21600">
            <v:path/>
            <v:fill on="f" focussize="0,0"/>
            <v:stroke weight="0.398031496062992pt" color="#000000"/>
            <v:imagedata o:title=""/>
            <o:lock v:ext="edit"/>
            <v:textbox inset="0mm,0mm,0mm,0mm">
              <w:txbxContent>
                <w:p>
                  <w:pPr>
                    <w:spacing w:before="63"/>
                    <w:ind w:left="59" w:right="0" w:firstLine="0"/>
                    <w:jc w:val="left"/>
                    <w:rPr>
                      <w:rFonts w:ascii="Courier New"/>
                      <w:b/>
                      <w:sz w:val="18"/>
                    </w:rPr>
                  </w:pPr>
                  <w:r>
                    <w:rPr>
                      <w:rFonts w:ascii="Courier New"/>
                      <w:b/>
                      <w:color w:val="C65B0A"/>
                      <w:sz w:val="18"/>
                    </w:rPr>
                    <w:t>D:\YourName\Projects\Python&gt;</w:t>
                  </w:r>
                </w:p>
              </w:txbxContent>
            </v:textbox>
            <w10:wrap type="none"/>
            <w10:anchorlock/>
          </v:shape>
        </w:pict>
      </w:r>
    </w:p>
    <w:p>
      <w:pPr>
        <w:pStyle w:val="6"/>
        <w:spacing w:before="156" w:line="204" w:lineRule="auto"/>
        <w:ind w:left="800" w:right="300"/>
      </w:pPr>
      <w:r>
        <w:t xml:space="preserve">出现的内容具体取决与你的电脑如何设置和你最近用它做的事。当你启动了这样一个窗口后，就可以开始运行 </w:t>
      </w:r>
      <w:r>
        <w:rPr>
          <w:rFonts w:ascii="Times New Roman" w:eastAsia="Times New Roman"/>
        </w:rPr>
        <w:t xml:space="preserve">Python </w:t>
      </w:r>
      <w:r>
        <w:t>程序了。</w:t>
      </w:r>
    </w:p>
    <w:p>
      <w:pPr>
        <w:pStyle w:val="6"/>
        <w:spacing w:before="122" w:line="204" w:lineRule="auto"/>
        <w:ind w:left="800" w:right="299"/>
      </w:pPr>
      <w:r>
        <w:rPr>
          <w:rFonts w:ascii="Times New Roman" w:eastAsia="Times New Roman"/>
        </w:rPr>
        <w:t xml:space="preserve">Python </w:t>
      </w:r>
      <w:r>
        <w:rPr>
          <w:spacing w:val="-3"/>
        </w:rPr>
        <w:t xml:space="preserve">脚本需要被另外一个叫做 </w:t>
      </w:r>
      <w:r>
        <w:rPr>
          <w:rFonts w:ascii="Times New Roman" w:eastAsia="Times New Roman"/>
        </w:rPr>
        <w:t xml:space="preserve">Python </w:t>
      </w:r>
      <w:r>
        <w:rPr>
          <w:spacing w:val="-3"/>
        </w:rPr>
        <w:t>解释器的程序来处理。解释器读取脚本，把它编译成字节码，然</w:t>
      </w:r>
      <w:r>
        <w:rPr>
          <w:spacing w:val="-1"/>
        </w:rPr>
        <w:t xml:space="preserve">后执行字节码来运行你的程序。所以怎样安排解释器来处理你的 </w:t>
      </w:r>
      <w:r>
        <w:rPr>
          <w:rFonts w:ascii="Times New Roman" w:eastAsia="Times New Roman"/>
        </w:rPr>
        <w:t xml:space="preserve">Python </w:t>
      </w:r>
      <w:r>
        <w:t>脚本呢？</w:t>
      </w:r>
    </w:p>
    <w:p>
      <w:pPr>
        <w:pStyle w:val="6"/>
        <w:spacing w:before="133" w:line="192" w:lineRule="auto"/>
        <w:ind w:left="799" w:right="299"/>
      </w:pPr>
      <w:r>
        <w:pict>
          <v:shape id="_x0000_s1329" o:spid="_x0000_s1329" o:spt="202" type="#_x0000_t202" style="position:absolute;left:0pt;margin-left:68.8pt;margin-top:35.75pt;height:17.35pt;width:457.7pt;mso-position-horizontal-relative:page;mso-wrap-distance-bottom:0pt;mso-wrap-distance-top:0pt;z-index:6144;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rFonts w:ascii="Courier New"/>
                      <w:b/>
                      <w:color w:val="C65B0A"/>
                      <w:sz w:val="18"/>
                    </w:rPr>
                    <w:t xml:space="preserve">C:\Users\YourName&gt; </w:t>
                  </w:r>
                  <w:r>
                    <w:rPr>
                      <w:sz w:val="18"/>
                    </w:rPr>
                    <w:t>py</w:t>
                  </w:r>
                </w:p>
              </w:txbxContent>
            </v:textbox>
            <w10:wrap type="topAndBottom"/>
          </v:shape>
        </w:pict>
      </w:r>
      <w:r>
        <w:t>首先，确保命令窗口能够将“</w:t>
      </w:r>
      <w:r>
        <w:rPr>
          <w:rFonts w:ascii="Times New Roman" w:hAnsi="Times New Roman" w:eastAsia="Times New Roman"/>
        </w:rPr>
        <w:t>py</w:t>
      </w:r>
      <w:r>
        <w:t xml:space="preserve">”识别为指令来开启解释器。如果你打开过一个命令窗口，尝试输入命令 </w:t>
      </w:r>
      <w:r>
        <w:rPr>
          <w:rFonts w:ascii="Lucida Sans Unicode" w:hAnsi="Lucida Sans Unicode" w:eastAsia="Lucida Sans Unicode"/>
        </w:rPr>
        <w:t xml:space="preserve">py </w:t>
      </w:r>
      <w:r>
        <w:t>然后按回车：</w:t>
      </w:r>
    </w:p>
    <w:p>
      <w:pPr>
        <w:pStyle w:val="6"/>
        <w:spacing w:before="129" w:after="100"/>
        <w:ind w:left="800"/>
      </w:pPr>
      <w:r>
        <w:t>然后你应当看见类似类似这样的东西：</w:t>
      </w:r>
    </w:p>
    <w:p>
      <w:pPr>
        <w:pStyle w:val="6"/>
        <w:ind w:left="732"/>
      </w:pPr>
      <w:r>
        <w:pict>
          <v:shape id="_x0000_s1330" o:spid="_x0000_s1330" o:spt="202" type="#_x0000_t202" style="height:50.25pt;width:457.7pt;"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color w:val="333333"/>
                      <w:w w:val="115"/>
                      <w:sz w:val="18"/>
                    </w:rPr>
                    <w:t>Python 3.6.4 (v3.6.4:d48eceb, Dec 19 2017, 06:04:45) [MSC v.1900 32 bit</w:t>
                  </w:r>
                  <w:r>
                    <w:rPr>
                      <w:color w:val="333333"/>
                      <w:spacing w:val="62"/>
                      <w:w w:val="115"/>
                      <w:sz w:val="18"/>
                    </w:rPr>
                    <w:t xml:space="preserve"> </w:t>
                  </w:r>
                  <w:r>
                    <w:rPr>
                      <w:color w:val="333333"/>
                      <w:w w:val="115"/>
                      <w:sz w:val="18"/>
                    </w:rPr>
                    <w:t>(Intel)]</w:t>
                  </w:r>
                  <w:r>
                    <w:rPr>
                      <w:color w:val="FF0000"/>
                      <w:w w:val="115"/>
                      <w:sz w:val="18"/>
                    </w:rPr>
                    <w:t>␣</w:t>
                  </w:r>
                </w:p>
                <w:p>
                  <w:pPr>
                    <w:spacing w:before="0" w:line="219" w:lineRule="exact"/>
                    <w:ind w:left="118" w:right="0" w:firstLine="0"/>
                    <w:jc w:val="left"/>
                    <w:rPr>
                      <w:sz w:val="18"/>
                    </w:rPr>
                  </w:pPr>
                  <w:r>
                    <w:rPr>
                      <w:rFonts w:ascii="Times New Roman" w:hAnsi="Times New Roman"/>
                      <w:i/>
                      <w:color w:val="FF0000"/>
                      <w:w w:val="110"/>
                      <w:sz w:val="10"/>
                    </w:rPr>
                    <w:t>‹→</w:t>
                  </w:r>
                  <w:r>
                    <w:rPr>
                      <w:color w:val="333333"/>
                      <w:w w:val="110"/>
                      <w:sz w:val="18"/>
                    </w:rPr>
                    <w:t>on win32</w:t>
                  </w:r>
                </w:p>
                <w:p>
                  <w:pPr>
                    <w:spacing w:before="0" w:line="219" w:lineRule="exact"/>
                    <w:ind w:left="59" w:right="0" w:firstLine="0"/>
                    <w:jc w:val="left"/>
                    <w:rPr>
                      <w:sz w:val="18"/>
                    </w:rPr>
                  </w:pPr>
                  <w:r>
                    <w:rPr>
                      <w:color w:val="333333"/>
                      <w:w w:val="120"/>
                      <w:sz w:val="18"/>
                    </w:rPr>
                    <w:t>Type "help", "copyright", "credits" or "license" for more information.</w:t>
                  </w:r>
                </w:p>
                <w:p>
                  <w:pPr>
                    <w:spacing w:before="0" w:line="248" w:lineRule="exact"/>
                    <w:ind w:left="59" w:right="0" w:firstLine="0"/>
                    <w:jc w:val="left"/>
                    <w:rPr>
                      <w:sz w:val="18"/>
                    </w:rPr>
                  </w:pPr>
                  <w:r>
                    <w:rPr>
                      <w:color w:val="333333"/>
                      <w:w w:val="95"/>
                      <w:sz w:val="18"/>
                    </w:rPr>
                    <w:t>&gt;&gt;&gt;</w:t>
                  </w:r>
                </w:p>
              </w:txbxContent>
            </v:textbox>
            <w10:wrap type="none"/>
            <w10:anchorlock/>
          </v:shape>
        </w:pict>
      </w:r>
    </w:p>
    <w:p>
      <w:pPr>
        <w:pStyle w:val="6"/>
        <w:spacing w:before="154" w:line="204" w:lineRule="auto"/>
        <w:ind w:left="800" w:right="298"/>
      </w:pPr>
      <w:r>
        <w:rPr>
          <w:spacing w:val="-1"/>
        </w:rPr>
        <w:t xml:space="preserve">解释器已经以“交互模式”打开。这意味着你可以交互输入 </w:t>
      </w:r>
      <w:r>
        <w:rPr>
          <w:rFonts w:ascii="Times New Roman" w:hAnsi="Times New Roman" w:eastAsia="Times New Roman"/>
        </w:rPr>
        <w:t xml:space="preserve">Python </w:t>
      </w:r>
      <w:r>
        <w:rPr>
          <w:spacing w:val="-4"/>
        </w:rPr>
        <w:t>语句或表达式，并在等待时执行或评</w:t>
      </w:r>
      <w:r>
        <w:rPr>
          <w:spacing w:val="-1"/>
        </w:rPr>
        <w:t xml:space="preserve">估它们。这是 </w:t>
      </w:r>
      <w:r>
        <w:rPr>
          <w:rFonts w:ascii="Times New Roman" w:hAnsi="Times New Roman" w:eastAsia="Times New Roman"/>
        </w:rPr>
        <w:t xml:space="preserve">Python </w:t>
      </w:r>
      <w:r>
        <w:t>最强大的功能之一。输入几个表达式并看看结果：</w:t>
      </w:r>
    </w:p>
    <w:p>
      <w:pPr>
        <w:spacing w:after="0" w:line="204" w:lineRule="auto"/>
        <w:sectPr>
          <w:footerReference r:id="rId119" w:type="default"/>
          <w:pgSz w:w="11910" w:h="16840"/>
          <w:pgMar w:top="720" w:right="1140" w:bottom="1000" w:left="640" w:header="454" w:footer="809" w:gutter="0"/>
        </w:sectPr>
      </w:pPr>
    </w:p>
    <w:p>
      <w:pPr>
        <w:pStyle w:val="5"/>
        <w:tabs>
          <w:tab w:val="left" w:pos="9825"/>
        </w:tabs>
        <w:spacing w:line="314" w:lineRule="exact"/>
        <w:ind w:left="800"/>
        <w:rPr>
          <w:u w:val="none"/>
        </w:rPr>
      </w:pPr>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pStyle w:val="6"/>
        <w:rPr>
          <w:rFonts w:ascii="Arial"/>
          <w:b/>
        </w:rPr>
      </w:pPr>
    </w:p>
    <w:p>
      <w:pPr>
        <w:pStyle w:val="6"/>
        <w:spacing w:before="2"/>
        <w:rPr>
          <w:rFonts w:ascii="Arial"/>
          <w:b/>
          <w:sz w:val="24"/>
        </w:rPr>
      </w:pPr>
      <w:r>
        <w:pict>
          <v:shape id="_x0000_s1331" o:spid="_x0000_s1331" o:spt="202" type="#_x0000_t202" style="position:absolute;left:0pt;margin-left:68.8pt;margin-top:16.05pt;height:50.25pt;width:457.7pt;mso-position-horizontal-relative:page;mso-wrap-distance-bottom:0pt;mso-wrap-distance-top:0pt;z-index:6144;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7070" w:firstLine="0"/>
                    <w:jc w:val="left"/>
                    <w:rPr>
                      <w:sz w:val="18"/>
                    </w:rPr>
                  </w:pPr>
                  <w:r>
                    <w:rPr>
                      <w:rFonts w:ascii="Courier New"/>
                      <w:b/>
                      <w:color w:val="C65B0A"/>
                      <w:w w:val="120"/>
                      <w:sz w:val="18"/>
                    </w:rPr>
                    <w:t xml:space="preserve">&gt;&gt;&gt; </w:t>
                  </w:r>
                  <w:r>
                    <w:rPr>
                      <w:color w:val="007021"/>
                      <w:w w:val="120"/>
                      <w:sz w:val="18"/>
                    </w:rPr>
                    <w:t>print</w:t>
                  </w:r>
                  <w:r>
                    <w:rPr>
                      <w:w w:val="120"/>
                      <w:sz w:val="18"/>
                    </w:rPr>
                    <w:t>(</w:t>
                  </w:r>
                  <w:r>
                    <w:rPr>
                      <w:color w:val="3F70A0"/>
                      <w:w w:val="120"/>
                      <w:sz w:val="18"/>
                    </w:rPr>
                    <w:t>"Hello"</w:t>
                  </w:r>
                  <w:r>
                    <w:rPr>
                      <w:w w:val="120"/>
                      <w:sz w:val="18"/>
                    </w:rPr>
                    <w:t xml:space="preserve">) </w:t>
                  </w:r>
                  <w:r>
                    <w:rPr>
                      <w:color w:val="333333"/>
                      <w:w w:val="120"/>
                      <w:sz w:val="18"/>
                    </w:rPr>
                    <w:t>Hello</w:t>
                  </w:r>
                </w:p>
                <w:p>
                  <w:pPr>
                    <w:spacing w:before="1" w:line="189" w:lineRule="auto"/>
                    <w:ind w:left="59" w:right="7294" w:firstLine="0"/>
                    <w:jc w:val="left"/>
                    <w:rPr>
                      <w:sz w:val="18"/>
                    </w:rPr>
                  </w:pPr>
                  <w:r>
                    <w:rPr>
                      <w:rFonts w:ascii="Courier New"/>
                      <w:b/>
                      <w:color w:val="C65B0A"/>
                      <w:w w:val="115"/>
                      <w:sz w:val="18"/>
                    </w:rPr>
                    <w:t xml:space="preserve">&gt;&gt;&gt; </w:t>
                  </w:r>
                  <w:r>
                    <w:rPr>
                      <w:color w:val="3F70A0"/>
                      <w:w w:val="115"/>
                      <w:sz w:val="18"/>
                    </w:rPr>
                    <w:t xml:space="preserve">"Hello" </w:t>
                  </w:r>
                  <w:r>
                    <w:rPr>
                      <w:color w:val="666666"/>
                      <w:w w:val="115"/>
                      <w:sz w:val="18"/>
                    </w:rPr>
                    <w:t xml:space="preserve">* </w:t>
                  </w:r>
                  <w:r>
                    <w:rPr>
                      <w:color w:val="217F4F"/>
                      <w:w w:val="115"/>
                      <w:sz w:val="18"/>
                    </w:rPr>
                    <w:t xml:space="preserve">3 </w:t>
                  </w:r>
                  <w:r>
                    <w:rPr>
                      <w:color w:val="333333"/>
                      <w:w w:val="115"/>
                      <w:sz w:val="18"/>
                    </w:rPr>
                    <w:t>'HelloHelloHello'</w:t>
                  </w:r>
                </w:p>
              </w:txbxContent>
            </v:textbox>
            <w10:wrap type="topAndBottom"/>
          </v:shape>
        </w:pict>
      </w:r>
    </w:p>
    <w:p>
      <w:pPr>
        <w:pStyle w:val="6"/>
        <w:spacing w:before="158" w:line="187" w:lineRule="auto"/>
        <w:ind w:left="800" w:right="160"/>
      </w:pPr>
      <w:r>
        <w:rPr>
          <w:spacing w:val="1"/>
        </w:rPr>
        <w:t xml:space="preserve">许多人把交互模式当作方便和高度可编程的计算器。想结束交互式 </w:t>
      </w:r>
      <w:r>
        <w:rPr>
          <w:rFonts w:ascii="Times New Roman" w:eastAsia="Times New Roman"/>
        </w:rPr>
        <w:t xml:space="preserve">Python </w:t>
      </w:r>
      <w:r>
        <w:rPr>
          <w:spacing w:val="3"/>
        </w:rPr>
        <w:t xml:space="preserve">会话时，调用 </w:t>
      </w:r>
      <w:r>
        <w:rPr>
          <w:rFonts w:ascii="Lucida Sans Unicode" w:eastAsia="Lucida Sans Unicode"/>
          <w:w w:val="125"/>
        </w:rPr>
        <w:t xml:space="preserve">exit() </w:t>
      </w:r>
      <w:r>
        <w:rPr>
          <w:spacing w:val="-35"/>
        </w:rPr>
        <w:t>函数，</w:t>
      </w:r>
      <w:r>
        <w:rPr>
          <w:spacing w:val="-98"/>
        </w:rPr>
        <w:t xml:space="preserve"> </w:t>
      </w:r>
      <w:r>
        <w:t xml:space="preserve">或者按住 </w:t>
      </w:r>
      <w:r>
        <w:rPr>
          <w:rFonts w:ascii="Lucida Sans Unicode" w:eastAsia="Lucida Sans Unicode"/>
          <w:w w:val="125"/>
        </w:rPr>
        <w:t xml:space="preserve">Ctrl </w:t>
      </w:r>
      <w:r>
        <w:t xml:space="preserve">键时输入 </w:t>
      </w:r>
      <w:r>
        <w:rPr>
          <w:rFonts w:ascii="Lucida Sans Unicode" w:eastAsia="Lucida Sans Unicode"/>
        </w:rPr>
        <w:t xml:space="preserve">Z </w:t>
      </w:r>
      <w:r>
        <w:t xml:space="preserve">，之后按 </w:t>
      </w:r>
      <w:r>
        <w:rPr>
          <w:rFonts w:ascii="Lucida Sans Unicode" w:eastAsia="Lucida Sans Unicode"/>
        </w:rPr>
        <w:t xml:space="preserve">Enter </w:t>
      </w:r>
      <w:r>
        <w:t xml:space="preserve">键返回 </w:t>
      </w:r>
      <w:r>
        <w:rPr>
          <w:rFonts w:ascii="Times New Roman" w:eastAsia="Times New Roman"/>
        </w:rPr>
        <w:t xml:space="preserve">Windows </w:t>
      </w:r>
      <w:r>
        <w:t>命令提示符。</w:t>
      </w:r>
    </w:p>
    <w:p>
      <w:pPr>
        <w:spacing w:before="130" w:line="192" w:lineRule="auto"/>
        <w:ind w:left="800" w:right="115" w:firstLine="0"/>
        <w:jc w:val="left"/>
        <w:rPr>
          <w:rFonts w:hint="eastAsia" w:ascii="PMingLiU" w:hAnsi="PMingLiU" w:eastAsia="PMingLiU"/>
          <w:sz w:val="20"/>
        </w:rPr>
      </w:pPr>
      <w:r>
        <w:rPr>
          <w:rFonts w:hint="eastAsia" w:ascii="PMingLiU" w:hAnsi="PMingLiU" w:eastAsia="PMingLiU"/>
          <w:spacing w:val="-2"/>
          <w:sz w:val="20"/>
        </w:rPr>
        <w:t xml:space="preserve">你可能发现在开始菜单有这样一个条目 开始 </w:t>
      </w:r>
      <w:r>
        <w:rPr>
          <w:rFonts w:ascii="Times New Roman" w:hAnsi="Times New Roman" w:eastAsia="Times New Roman"/>
          <w:i/>
          <w:spacing w:val="-6"/>
          <w:w w:val="125"/>
          <w:sz w:val="20"/>
        </w:rPr>
        <w:t xml:space="preserve">‣ </w:t>
      </w:r>
      <w:r>
        <w:rPr>
          <w:rFonts w:hint="eastAsia" w:ascii="PMingLiU" w:hAnsi="PMingLiU" w:eastAsia="PMingLiU"/>
          <w:spacing w:val="-2"/>
          <w:sz w:val="20"/>
        </w:rPr>
        <w:t xml:space="preserve">所有程序 </w:t>
      </w:r>
      <w:r>
        <w:rPr>
          <w:rFonts w:ascii="Times New Roman" w:hAnsi="Times New Roman" w:eastAsia="Times New Roman"/>
          <w:i/>
          <w:spacing w:val="-7"/>
          <w:w w:val="125"/>
          <w:sz w:val="20"/>
        </w:rPr>
        <w:t xml:space="preserve">‣ </w:t>
      </w:r>
      <w:r>
        <w:rPr>
          <w:rFonts w:ascii="Times New Roman" w:hAnsi="Times New Roman" w:eastAsia="Times New Roman"/>
          <w:i/>
          <w:sz w:val="20"/>
        </w:rPr>
        <w:t xml:space="preserve">Python 3.x </w:t>
      </w:r>
      <w:r>
        <w:rPr>
          <w:rFonts w:ascii="Times New Roman" w:hAnsi="Times New Roman" w:eastAsia="Times New Roman"/>
          <w:i/>
          <w:spacing w:val="-7"/>
          <w:w w:val="125"/>
          <w:sz w:val="20"/>
        </w:rPr>
        <w:t xml:space="preserve">‣ </w:t>
      </w:r>
      <w:r>
        <w:rPr>
          <w:rFonts w:ascii="Times New Roman" w:hAnsi="Times New Roman" w:eastAsia="Times New Roman"/>
          <w:i/>
          <w:sz w:val="20"/>
        </w:rPr>
        <w:t>Python (</w:t>
      </w:r>
      <w:r>
        <w:rPr>
          <w:rFonts w:hint="eastAsia" w:ascii="PMingLiU" w:hAnsi="PMingLiU" w:eastAsia="PMingLiU"/>
          <w:sz w:val="20"/>
        </w:rPr>
        <w:t>命令行</w:t>
      </w:r>
      <w:r>
        <w:rPr>
          <w:rFonts w:ascii="Times New Roman" w:hAnsi="Times New Roman" w:eastAsia="Times New Roman"/>
          <w:i/>
          <w:sz w:val="20"/>
        </w:rPr>
        <w:t>)</w:t>
      </w:r>
      <w:r>
        <w:rPr>
          <w:rFonts w:hint="eastAsia" w:ascii="PMingLiU" w:hAnsi="PMingLiU" w:eastAsia="PMingLiU"/>
          <w:sz w:val="20"/>
        </w:rPr>
        <w:t>，运行它后会出现</w:t>
      </w:r>
      <w:r>
        <w:rPr>
          <w:rFonts w:hint="eastAsia" w:ascii="PMingLiU" w:hAnsi="PMingLiU" w:eastAsia="PMingLiU"/>
          <w:spacing w:val="-1"/>
          <w:sz w:val="20"/>
        </w:rPr>
        <w:t xml:space="preserve">一个有着 </w:t>
      </w:r>
      <w:r>
        <w:rPr>
          <w:spacing w:val="-4"/>
          <w:sz w:val="20"/>
        </w:rPr>
        <w:t xml:space="preserve">&gt;&gt;&gt; </w:t>
      </w:r>
      <w:r>
        <w:rPr>
          <w:rFonts w:hint="eastAsia" w:ascii="PMingLiU" w:hAnsi="PMingLiU" w:eastAsia="PMingLiU"/>
          <w:sz w:val="20"/>
        </w:rPr>
        <w:t xml:space="preserve">提示的新窗口。在此之后，如果调用 </w:t>
      </w:r>
      <w:r>
        <w:rPr>
          <w:w w:val="125"/>
          <w:sz w:val="20"/>
        </w:rPr>
        <w:t xml:space="preserve">exit() </w:t>
      </w:r>
      <w:r>
        <w:rPr>
          <w:rFonts w:hint="eastAsia" w:ascii="PMingLiU" w:hAnsi="PMingLiU" w:eastAsia="PMingLiU"/>
          <w:spacing w:val="-1"/>
          <w:sz w:val="20"/>
        </w:rPr>
        <w:t xml:space="preserve">函数或按 </w:t>
      </w:r>
      <w:r>
        <w:rPr>
          <w:w w:val="125"/>
          <w:sz w:val="20"/>
        </w:rPr>
        <w:t xml:space="preserve">Ctrl-Z </w:t>
      </w:r>
      <w:r>
        <w:rPr>
          <w:rFonts w:hint="eastAsia" w:ascii="PMingLiU" w:hAnsi="PMingLiU" w:eastAsia="PMingLiU"/>
          <w:sz w:val="20"/>
        </w:rPr>
        <w:t>组合键后窗口将会消失</w:t>
      </w:r>
      <w:r>
        <w:rPr>
          <w:rFonts w:hint="eastAsia" w:ascii="PMingLiU" w:hAnsi="PMingLiU" w:eastAsia="PMingLiU"/>
          <w:spacing w:val="-145"/>
          <w:sz w:val="20"/>
        </w:rPr>
        <w:t>。</w:t>
      </w:r>
    </w:p>
    <w:p>
      <w:pPr>
        <w:pStyle w:val="6"/>
        <w:spacing w:line="248" w:lineRule="exact"/>
        <w:ind w:left="800"/>
      </w:pPr>
      <w:r>
        <w:rPr>
          <w:rFonts w:ascii="Times New Roman" w:hAnsi="Times New Roman" w:eastAsia="Times New Roman"/>
        </w:rPr>
        <w:t xml:space="preserve">Windows </w:t>
      </w:r>
      <w:r>
        <w:t>会在这个窗口中运行一个“</w:t>
      </w:r>
      <w:r>
        <w:rPr>
          <w:rFonts w:ascii="Times New Roman" w:hAnsi="Times New Roman" w:eastAsia="Times New Roman"/>
        </w:rPr>
        <w:t>python</w:t>
      </w:r>
      <w:r>
        <w:t>”命令，并且在你终止解释器的时候关闭它。</w:t>
      </w:r>
    </w:p>
    <w:p>
      <w:pPr>
        <w:pStyle w:val="6"/>
        <w:spacing w:before="103" w:line="192" w:lineRule="auto"/>
        <w:ind w:left="799" w:right="298"/>
        <w:jc w:val="both"/>
        <w:rPr>
          <w:rFonts w:ascii="Times New Roman" w:eastAsia="Times New Roman"/>
        </w:rPr>
      </w:pPr>
      <w:r>
        <w:pict>
          <v:shape id="_x0000_s1332" o:spid="_x0000_s1332" o:spt="202" type="#_x0000_t202" style="position:absolute;left:0pt;margin-left:68.8pt;margin-top:46.95pt;height:17.35pt;width:457.7pt;mso-position-horizontal-relative:page;mso-wrap-distance-bottom:0pt;mso-wrap-distance-top:0pt;z-index:6144;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sz w:val="18"/>
                    </w:rPr>
                    <w:t>C:\Users\YourName&gt;</w:t>
                  </w:r>
                </w:p>
              </w:txbxContent>
            </v:textbox>
            <w10:wrap type="topAndBottom"/>
          </v:shape>
        </w:pict>
      </w:r>
      <w:r>
        <w:rPr>
          <w:spacing w:val="-2"/>
        </w:rPr>
        <w:t xml:space="preserve">现在我们知道 </w:t>
      </w:r>
      <w:r>
        <w:rPr>
          <w:rFonts w:ascii="Lucida Sans Unicode" w:eastAsia="Lucida Sans Unicode"/>
        </w:rPr>
        <w:t xml:space="preserve">py </w:t>
      </w:r>
      <w:r>
        <w:rPr>
          <w:spacing w:val="-1"/>
        </w:rPr>
        <w:t xml:space="preserve">命令已经被识别，可以输入 </w:t>
      </w:r>
      <w:r>
        <w:rPr>
          <w:rFonts w:ascii="Times New Roman" w:eastAsia="Times New Roman"/>
        </w:rPr>
        <w:t xml:space="preserve">Python </w:t>
      </w:r>
      <w:r>
        <w:rPr>
          <w:spacing w:val="-2"/>
        </w:rPr>
        <w:t xml:space="preserve">脚本了。你需要提供 </w:t>
      </w:r>
      <w:r>
        <w:rPr>
          <w:rFonts w:ascii="Times New Roman" w:eastAsia="Times New Roman"/>
        </w:rPr>
        <w:t xml:space="preserve">Python </w:t>
      </w:r>
      <w:r>
        <w:t>脚本的绝对路径或相</w:t>
      </w:r>
      <w:r>
        <w:rPr>
          <w:spacing w:val="-155"/>
        </w:rPr>
        <w:t>对</w:t>
      </w:r>
      <w:r>
        <w:rPr>
          <w:spacing w:val="9"/>
        </w:rPr>
        <w:t>路径。假设</w:t>
      </w:r>
      <w:r>
        <w:rPr>
          <w:rFonts w:ascii="Times New Roman" w:eastAsia="Times New Roman"/>
        </w:rPr>
        <w:t xml:space="preserve">Python </w:t>
      </w:r>
      <w:r>
        <w:rPr>
          <w:spacing w:val="6"/>
        </w:rPr>
        <w:t xml:space="preserve">脚本位于桌面上并命名为 </w:t>
      </w:r>
      <w:r>
        <w:rPr>
          <w:rFonts w:ascii="Lucida Sans Unicode" w:eastAsia="Lucida Sans Unicode"/>
        </w:rPr>
        <w:t>hello.py</w:t>
      </w:r>
      <w:r>
        <w:rPr>
          <w:spacing w:val="-4"/>
        </w:rPr>
        <w:t>，并且命令提示符在用户主目录打开，那么可以</w:t>
      </w:r>
      <w:r>
        <w:rPr>
          <w:w w:val="105"/>
        </w:rPr>
        <w:t>看到类似于这样的东西</w:t>
      </w:r>
      <w:r>
        <w:rPr>
          <w:rFonts w:ascii="Times New Roman" w:eastAsia="Times New Roman"/>
          <w:w w:val="105"/>
        </w:rPr>
        <w:t>:</w:t>
      </w:r>
    </w:p>
    <w:p>
      <w:pPr>
        <w:pStyle w:val="6"/>
        <w:spacing w:before="129" w:after="100"/>
        <w:ind w:left="800"/>
        <w:rPr>
          <w:rFonts w:ascii="Times New Roman" w:hAnsi="Times New Roman" w:eastAsia="Times New Roman"/>
        </w:rPr>
      </w:pPr>
      <w:r>
        <w:t xml:space="preserve">那么现在可以让 </w:t>
      </w:r>
      <w:r>
        <w:rPr>
          <w:rFonts w:ascii="Times New Roman" w:hAnsi="Times New Roman" w:eastAsia="Times New Roman"/>
        </w:rPr>
        <w:t>“py“</w:t>
      </w:r>
      <w:r>
        <w:t xml:space="preserve">命令执行你的脚本，只需要输入 </w:t>
      </w:r>
      <w:r>
        <w:rPr>
          <w:rFonts w:ascii="Times New Roman" w:hAnsi="Times New Roman" w:eastAsia="Times New Roman"/>
        </w:rPr>
        <w:t xml:space="preserve">“py“ </w:t>
      </w:r>
      <w:r>
        <w:t>和脚本路径</w:t>
      </w:r>
      <w:r>
        <w:rPr>
          <w:rFonts w:ascii="Times New Roman" w:hAnsi="Times New Roman" w:eastAsia="Times New Roman"/>
        </w:rPr>
        <w:t>:</w:t>
      </w:r>
    </w:p>
    <w:p>
      <w:pPr>
        <w:pStyle w:val="6"/>
        <w:ind w:left="732"/>
        <w:rPr>
          <w:rFonts w:ascii="Times New Roman"/>
        </w:rPr>
      </w:pPr>
      <w:r>
        <w:rPr>
          <w:rFonts w:ascii="Times New Roman"/>
        </w:rPr>
        <w:pict>
          <v:shape id="_x0000_s1333" o:spid="_x0000_s1333" o:spt="202" type="#_x0000_t202" style="height:28.3pt;width:457.7pt;" filled="f" stroked="t" coordsize="21600,21600">
            <v:path/>
            <v:fill on="f" focussize="0,0"/>
            <v:stroke weight="0.398031496062992pt" color="#000000"/>
            <v:imagedata o:title=""/>
            <o:lock v:ext="edit"/>
            <v:textbox inset="0mm,0mm,0mm,0mm">
              <w:txbxContent>
                <w:p>
                  <w:pPr>
                    <w:spacing w:before="57" w:line="189" w:lineRule="auto"/>
                    <w:ind w:left="59" w:right="4886" w:firstLine="0"/>
                    <w:jc w:val="left"/>
                    <w:rPr>
                      <w:sz w:val="18"/>
                    </w:rPr>
                  </w:pPr>
                  <w:r>
                    <w:rPr>
                      <w:w w:val="110"/>
                      <w:sz w:val="18"/>
                    </w:rPr>
                    <w:t>C:\Users\YourName&gt; py Desktop\hello.py hello</w:t>
                  </w:r>
                </w:p>
              </w:txbxContent>
            </v:textbox>
            <w10:wrap type="none"/>
            <w10:anchorlock/>
          </v:shape>
        </w:pict>
      </w:r>
    </w:p>
    <w:p>
      <w:pPr>
        <w:pStyle w:val="6"/>
        <w:rPr>
          <w:rFonts w:ascii="Times New Roman"/>
        </w:rPr>
      </w:pPr>
    </w:p>
    <w:p>
      <w:pPr>
        <w:pStyle w:val="2"/>
        <w:numPr>
          <w:ilvl w:val="1"/>
          <w:numId w:val="38"/>
        </w:numPr>
        <w:tabs>
          <w:tab w:val="left" w:pos="1335"/>
        </w:tabs>
        <w:spacing w:before="168" w:after="0" w:line="240" w:lineRule="auto"/>
        <w:ind w:left="1334" w:right="0" w:hanging="534"/>
        <w:jc w:val="left"/>
      </w:pPr>
      <w:bookmarkStart w:id="544" w:name="_bookmark191"/>
      <w:bookmarkEnd w:id="544"/>
      <w:bookmarkStart w:id="545" w:name="_bookmark191"/>
      <w:bookmarkEnd w:id="545"/>
      <w:bookmarkStart w:id="546" w:name="我怎么让 Python 脚本可执行？"/>
      <w:bookmarkEnd w:id="546"/>
      <w:r>
        <w:rPr>
          <w:color w:val="20435C"/>
          <w:w w:val="105"/>
        </w:rPr>
        <w:t xml:space="preserve">我怎么让 </w:t>
      </w:r>
      <w:r>
        <w:rPr>
          <w:rFonts w:ascii="Arial" w:eastAsia="Arial"/>
          <w:color w:val="20435C"/>
          <w:w w:val="105"/>
        </w:rPr>
        <w:t>Python</w:t>
      </w:r>
      <w:r>
        <w:rPr>
          <w:rFonts w:ascii="Arial" w:eastAsia="Arial"/>
          <w:color w:val="20435C"/>
          <w:spacing w:val="-5"/>
          <w:w w:val="105"/>
        </w:rPr>
        <w:t xml:space="preserve"> </w:t>
      </w:r>
      <w:r>
        <w:rPr>
          <w:color w:val="20435C"/>
          <w:w w:val="105"/>
        </w:rPr>
        <w:t>脚本可执行？</w:t>
      </w:r>
    </w:p>
    <w:p>
      <w:pPr>
        <w:pStyle w:val="6"/>
        <w:spacing w:before="301" w:line="199" w:lineRule="auto"/>
        <w:ind w:left="799" w:right="298"/>
        <w:jc w:val="both"/>
      </w:pPr>
      <w:r>
        <w:rPr>
          <w:spacing w:val="46"/>
        </w:rPr>
        <w:t>在</w:t>
      </w:r>
      <w:r>
        <w:rPr>
          <w:rFonts w:ascii="Times New Roman" w:hAnsi="Times New Roman" w:eastAsia="Times New Roman"/>
        </w:rPr>
        <w:t>Windows</w:t>
      </w:r>
      <w:r>
        <w:rPr>
          <w:rFonts w:ascii="Times New Roman" w:hAnsi="Times New Roman" w:eastAsia="Times New Roman"/>
          <w:spacing w:val="-20"/>
        </w:rPr>
        <w:t xml:space="preserve"> </w:t>
      </w:r>
      <w:r>
        <w:rPr>
          <w:spacing w:val="-13"/>
        </w:rPr>
        <w:t xml:space="preserve">上，标准 </w:t>
      </w:r>
      <w:r>
        <w:rPr>
          <w:rFonts w:ascii="Times New Roman" w:hAnsi="Times New Roman" w:eastAsia="Times New Roman"/>
        </w:rPr>
        <w:t>Python</w:t>
      </w:r>
      <w:r>
        <w:rPr>
          <w:rFonts w:ascii="Times New Roman" w:hAnsi="Times New Roman" w:eastAsia="Times New Roman"/>
          <w:spacing w:val="-20"/>
        </w:rPr>
        <w:t xml:space="preserve"> </w:t>
      </w:r>
      <w:r>
        <w:t>安装程序已将</w:t>
      </w:r>
      <w:r>
        <w:rPr>
          <w:rFonts w:ascii="Times New Roman" w:hAnsi="Times New Roman" w:eastAsia="Times New Roman"/>
        </w:rPr>
        <w:t>.py</w:t>
      </w:r>
      <w:r>
        <w:rPr>
          <w:rFonts w:ascii="Times New Roman" w:hAnsi="Times New Roman" w:eastAsia="Times New Roman"/>
          <w:spacing w:val="-19"/>
        </w:rPr>
        <w:t xml:space="preserve"> </w:t>
      </w:r>
      <w:r>
        <w:rPr>
          <w:spacing w:val="5"/>
        </w:rPr>
        <w:t>扩展名与文件类型</w:t>
      </w:r>
      <w:r>
        <w:rPr>
          <w:rFonts w:ascii="Times New Roman" w:hAnsi="Times New Roman" w:eastAsia="Times New Roman"/>
        </w:rPr>
        <w:t>(Python.File)</w:t>
      </w:r>
      <w:r>
        <w:rPr>
          <w:rFonts w:ascii="Times New Roman" w:hAnsi="Times New Roman" w:eastAsia="Times New Roman"/>
          <w:spacing w:val="-19"/>
        </w:rPr>
        <w:t xml:space="preserve"> </w:t>
      </w:r>
      <w:r>
        <w:rPr>
          <w:spacing w:val="-10"/>
        </w:rPr>
        <w:t>相关联，并为该文件类型提</w:t>
      </w:r>
      <w:r>
        <w:rPr>
          <w:spacing w:val="4"/>
        </w:rPr>
        <w:t>供运行解释器的打开命令</w:t>
      </w:r>
      <w:r>
        <w:rPr>
          <w:rFonts w:ascii="Times New Roman" w:hAnsi="Times New Roman" w:eastAsia="Times New Roman"/>
        </w:rPr>
        <w:t>(</w:t>
      </w:r>
      <w:r>
        <w:rPr>
          <w:rFonts w:ascii="Lucida Sans Unicode" w:hAnsi="Lucida Sans Unicode" w:eastAsia="Lucida Sans Unicode"/>
        </w:rPr>
        <w:t>D:\Program</w:t>
      </w:r>
      <w:r>
        <w:rPr>
          <w:rFonts w:ascii="Lucida Sans Unicode" w:hAnsi="Lucida Sans Unicode" w:eastAsia="Lucida Sans Unicode"/>
          <w:spacing w:val="30"/>
        </w:rPr>
        <w:t xml:space="preserve">  </w:t>
      </w:r>
      <w:r>
        <w:rPr>
          <w:rFonts w:ascii="Lucida Sans Unicode" w:hAnsi="Lucida Sans Unicode" w:eastAsia="Lucida Sans Unicode"/>
        </w:rPr>
        <w:t>Files\Python\python.exe</w:t>
      </w:r>
      <w:r>
        <w:rPr>
          <w:rFonts w:ascii="Lucida Sans Unicode" w:hAnsi="Lucida Sans Unicode" w:eastAsia="Lucida Sans Unicode"/>
          <w:spacing w:val="30"/>
        </w:rPr>
        <w:t xml:space="preserve">  </w:t>
      </w:r>
      <w:r>
        <w:rPr>
          <w:rFonts w:ascii="Lucida Sans Unicode" w:hAnsi="Lucida Sans Unicode" w:eastAsia="Lucida Sans Unicode"/>
        </w:rPr>
        <w:t>"%1"</w:t>
      </w:r>
      <w:r>
        <w:rPr>
          <w:rFonts w:ascii="Lucida Sans Unicode" w:hAnsi="Lucida Sans Unicode" w:eastAsia="Lucida Sans Unicode"/>
          <w:spacing w:val="15"/>
        </w:rPr>
        <w:t xml:space="preserve">   %</w:t>
      </w:r>
      <w:r>
        <w:rPr>
          <w:rFonts w:ascii="Lucida Sans Unicode" w:hAnsi="Lucida Sans Unicode" w:eastAsia="Lucida Sans Unicode"/>
        </w:rPr>
        <w:t>*</w:t>
      </w:r>
      <w:r>
        <w:rPr>
          <w:rFonts w:ascii="Times New Roman" w:hAnsi="Times New Roman" w:eastAsia="Times New Roman"/>
        </w:rPr>
        <w:t xml:space="preserve">)  </w:t>
      </w:r>
      <w:r>
        <w:rPr>
          <w:spacing w:val="-5"/>
        </w:rPr>
        <w:t>。这足以使脚本在</w:t>
      </w:r>
      <w:r>
        <w:t>命令提示符下作为“</w:t>
      </w:r>
      <w:r>
        <w:rPr>
          <w:rFonts w:ascii="Times New Roman" w:hAnsi="Times New Roman" w:eastAsia="Times New Roman"/>
        </w:rPr>
        <w:t>foo.py</w:t>
      </w:r>
      <w:r>
        <w:t>”命令被执行。如果希望通过简单地键入“</w:t>
      </w:r>
      <w:r>
        <w:rPr>
          <w:rFonts w:ascii="Times New Roman" w:hAnsi="Times New Roman" w:eastAsia="Times New Roman"/>
        </w:rPr>
        <w:t>foo</w:t>
      </w:r>
      <w:r>
        <w:t>”而无需输入文件扩展名来执行脚本，则需要将</w:t>
      </w:r>
      <w:r>
        <w:rPr>
          <w:rFonts w:ascii="Times New Roman" w:hAnsi="Times New Roman" w:eastAsia="Times New Roman"/>
        </w:rPr>
        <w:t>.py</w:t>
      </w:r>
      <w:r>
        <w:rPr>
          <w:rFonts w:ascii="Times New Roman" w:hAnsi="Times New Roman" w:eastAsia="Times New Roman"/>
          <w:spacing w:val="-2"/>
        </w:rPr>
        <w:t xml:space="preserve"> </w:t>
      </w:r>
      <w:r>
        <w:rPr>
          <w:spacing w:val="-1"/>
        </w:rPr>
        <w:t xml:space="preserve">添加到 </w:t>
      </w:r>
      <w:r>
        <w:rPr>
          <w:rFonts w:ascii="Times New Roman" w:hAnsi="Times New Roman" w:eastAsia="Times New Roman"/>
          <w:spacing w:val="-3"/>
        </w:rPr>
        <w:t>PATHEXT</w:t>
      </w:r>
      <w:r>
        <w:rPr>
          <w:rFonts w:ascii="Times New Roman" w:hAnsi="Times New Roman" w:eastAsia="Times New Roman"/>
          <w:spacing w:val="-1"/>
        </w:rPr>
        <w:t xml:space="preserve"> </w:t>
      </w:r>
      <w:r>
        <w:t>环境变量中。</w:t>
      </w:r>
    </w:p>
    <w:p>
      <w:pPr>
        <w:pStyle w:val="6"/>
        <w:spacing w:before="4"/>
        <w:rPr>
          <w:sz w:val="26"/>
        </w:rPr>
      </w:pPr>
    </w:p>
    <w:p>
      <w:pPr>
        <w:pStyle w:val="2"/>
        <w:numPr>
          <w:ilvl w:val="1"/>
          <w:numId w:val="38"/>
        </w:numPr>
        <w:tabs>
          <w:tab w:val="left" w:pos="1335"/>
        </w:tabs>
        <w:spacing w:before="0" w:after="0" w:line="240" w:lineRule="auto"/>
        <w:ind w:left="1334" w:right="0" w:hanging="534"/>
        <w:jc w:val="left"/>
      </w:pPr>
      <w:bookmarkStart w:id="547" w:name="为什么有时候 Python 程序会启动缓慢？"/>
      <w:bookmarkEnd w:id="547"/>
      <w:bookmarkStart w:id="548" w:name="_bookmark192"/>
      <w:bookmarkEnd w:id="548"/>
      <w:bookmarkStart w:id="549" w:name="_bookmark192"/>
      <w:bookmarkEnd w:id="549"/>
      <w:r>
        <w:rPr>
          <w:color w:val="20435C"/>
          <w:w w:val="105"/>
        </w:rPr>
        <w:t xml:space="preserve">为什么有时候 </w:t>
      </w:r>
      <w:r>
        <w:rPr>
          <w:rFonts w:ascii="Arial" w:eastAsia="Arial"/>
          <w:color w:val="20435C"/>
          <w:w w:val="105"/>
        </w:rPr>
        <w:t>Python</w:t>
      </w:r>
      <w:r>
        <w:rPr>
          <w:rFonts w:ascii="Arial" w:eastAsia="Arial"/>
          <w:color w:val="20435C"/>
          <w:spacing w:val="-6"/>
          <w:w w:val="105"/>
        </w:rPr>
        <w:t xml:space="preserve"> </w:t>
      </w:r>
      <w:r>
        <w:rPr>
          <w:color w:val="20435C"/>
          <w:w w:val="105"/>
        </w:rPr>
        <w:t>程序会启动缓慢？</w:t>
      </w:r>
    </w:p>
    <w:p>
      <w:pPr>
        <w:pStyle w:val="6"/>
        <w:spacing w:before="297" w:line="204" w:lineRule="auto"/>
        <w:ind w:left="800" w:right="250"/>
      </w:pPr>
      <w:r>
        <w:rPr>
          <w:spacing w:val="-1"/>
        </w:rPr>
        <w:t>通常，</w:t>
      </w:r>
      <w:r>
        <w:rPr>
          <w:rFonts w:ascii="Times New Roman" w:eastAsia="Times New Roman"/>
          <w:spacing w:val="-3"/>
        </w:rPr>
        <w:t xml:space="preserve">Python </w:t>
      </w:r>
      <w:r>
        <w:rPr>
          <w:spacing w:val="48"/>
        </w:rPr>
        <w:t>在</w:t>
      </w:r>
      <w:r>
        <w:rPr>
          <w:rFonts w:ascii="Times New Roman" w:eastAsia="Times New Roman"/>
        </w:rPr>
        <w:t xml:space="preserve">Windows </w:t>
      </w:r>
      <w:r>
        <w:t>上启动得很快，但偶尔会有错误报告说</w:t>
      </w:r>
      <w:r>
        <w:rPr>
          <w:rFonts w:ascii="Times New Roman" w:eastAsia="Times New Roman"/>
        </w:rPr>
        <w:t xml:space="preserve">Python </w:t>
      </w:r>
      <w:r>
        <w:rPr>
          <w:spacing w:val="-2"/>
        </w:rPr>
        <w:t>突然需要很长时间才能启动。更</w:t>
      </w:r>
      <w:r>
        <w:rPr>
          <w:spacing w:val="-1"/>
        </w:rPr>
        <w:t xml:space="preserve">令人费解的是，在其他配置相同的 </w:t>
      </w:r>
      <w:r>
        <w:rPr>
          <w:rFonts w:ascii="Times New Roman" w:eastAsia="Times New Roman"/>
        </w:rPr>
        <w:t xml:space="preserve">Windows </w:t>
      </w:r>
      <w:r>
        <w:t>系统上，</w:t>
      </w:r>
      <w:r>
        <w:rPr>
          <w:rFonts w:ascii="Times New Roman" w:eastAsia="Times New Roman"/>
        </w:rPr>
        <w:t xml:space="preserve">Python </w:t>
      </w:r>
      <w:r>
        <w:t>却可以工作得很好。</w:t>
      </w:r>
    </w:p>
    <w:p>
      <w:pPr>
        <w:pStyle w:val="6"/>
        <w:spacing w:before="122" w:line="204" w:lineRule="auto"/>
        <w:ind w:left="800" w:right="162"/>
      </w:pPr>
      <w:r>
        <w:t>该问题可能是由于计算机上的杀毒软件配置错误造成的。当将病毒扫描配置为监视文件系统中所有读取</w:t>
      </w:r>
      <w:r>
        <w:rPr>
          <w:w w:val="95"/>
        </w:rPr>
        <w:t xml:space="preserve">行为时，一些杀毒扫描程序会导致两个数量级的启动开销。请检查你系统安装的杀毒扫描程序的配置，   </w:t>
      </w:r>
      <w:r>
        <w:t>确保两台机它们是同样的配置。已知的，</w:t>
      </w:r>
      <w:r>
        <w:rPr>
          <w:rFonts w:ascii="Times New Roman" w:eastAsia="Times New Roman"/>
        </w:rPr>
        <w:t xml:space="preserve">McAfee </w:t>
      </w:r>
      <w:r>
        <w:t>杀毒软件在将它设置为扫描所有文件系统访问时，会产生这个问题。</w:t>
      </w:r>
    </w:p>
    <w:p>
      <w:pPr>
        <w:pStyle w:val="6"/>
        <w:spacing w:before="9"/>
        <w:rPr>
          <w:sz w:val="26"/>
        </w:rPr>
      </w:pPr>
    </w:p>
    <w:p>
      <w:pPr>
        <w:pStyle w:val="2"/>
        <w:numPr>
          <w:ilvl w:val="1"/>
          <w:numId w:val="38"/>
        </w:numPr>
        <w:tabs>
          <w:tab w:val="left" w:pos="1335"/>
        </w:tabs>
        <w:spacing w:before="0" w:after="0" w:line="240" w:lineRule="auto"/>
        <w:ind w:left="1334" w:right="0" w:hanging="534"/>
        <w:jc w:val="left"/>
      </w:pPr>
      <w:bookmarkStart w:id="550" w:name="我怎样使用 Python 脚本制作可执行文件？"/>
      <w:bookmarkEnd w:id="550"/>
      <w:bookmarkStart w:id="551" w:name="_bookmark193"/>
      <w:bookmarkEnd w:id="551"/>
      <w:bookmarkStart w:id="552" w:name="_bookmark193"/>
      <w:bookmarkEnd w:id="552"/>
      <w:r>
        <w:rPr>
          <w:color w:val="20435C"/>
          <w:w w:val="105"/>
        </w:rPr>
        <w:t xml:space="preserve">我怎样使用 </w:t>
      </w:r>
      <w:r>
        <w:rPr>
          <w:rFonts w:ascii="Arial" w:eastAsia="Arial"/>
          <w:color w:val="20435C"/>
          <w:w w:val="105"/>
        </w:rPr>
        <w:t>Python</w:t>
      </w:r>
      <w:r>
        <w:rPr>
          <w:rFonts w:ascii="Arial" w:eastAsia="Arial"/>
          <w:color w:val="20435C"/>
          <w:spacing w:val="-6"/>
          <w:w w:val="105"/>
        </w:rPr>
        <w:t xml:space="preserve"> </w:t>
      </w:r>
      <w:r>
        <w:rPr>
          <w:color w:val="20435C"/>
          <w:w w:val="105"/>
        </w:rPr>
        <w:t>脚本制作可执行文件？</w:t>
      </w:r>
    </w:p>
    <w:p>
      <w:pPr>
        <w:pStyle w:val="6"/>
        <w:spacing w:before="266"/>
        <w:ind w:left="800"/>
      </w:pPr>
      <w:r>
        <w:t>请参阅</w:t>
      </w:r>
      <w:r>
        <w:fldChar w:fldCharType="begin"/>
      </w:r>
      <w:r>
        <w:instrText xml:space="preserve"> HYPERLINK \l "_bookmark34" </w:instrText>
      </w:r>
      <w:r>
        <w:fldChar w:fldCharType="separate"/>
      </w:r>
      <w:r>
        <w:rPr>
          <w:color w:val="355F7B"/>
        </w:rPr>
        <w:t xml:space="preserve">如何由 </w:t>
      </w:r>
      <w:r>
        <w:rPr>
          <w:rFonts w:ascii="Times New Roman" w:eastAsia="Times New Roman"/>
          <w:i/>
          <w:color w:val="355F7B"/>
        </w:rPr>
        <w:t xml:space="preserve">Python </w:t>
      </w:r>
      <w:r>
        <w:rPr>
          <w:color w:val="355F7B"/>
        </w:rPr>
        <w:t xml:space="preserve">脚本创建能独立运行的二进制程序？ </w:t>
      </w:r>
      <w:r>
        <w:rPr>
          <w:color w:val="355F7B"/>
        </w:rPr>
        <w:fldChar w:fldCharType="end"/>
      </w:r>
      <w:r>
        <w:t>查看可用来生成可执行文件的工具清单。</w:t>
      </w:r>
    </w:p>
    <w:p>
      <w:pPr>
        <w:spacing w:after="0"/>
        <w:sectPr>
          <w:footerReference r:id="rId120" w:type="default"/>
          <w:pgSz w:w="11910" w:h="16840"/>
          <w:pgMar w:top="640" w:right="1140" w:bottom="1000" w:left="640" w:header="454" w:footer="809" w:gutter="0"/>
        </w:sectPr>
      </w:pPr>
    </w:p>
    <w:p>
      <w:pPr>
        <w:pStyle w:val="5"/>
        <w:tabs>
          <w:tab w:val="left" w:pos="5371"/>
        </w:tabs>
        <w:spacing w:line="314" w:lineRule="exact"/>
        <w:ind w:left="800"/>
        <w:rPr>
          <w:u w:val="none"/>
        </w:rPr>
      </w:pPr>
      <w:r>
        <w:rPr>
          <w:rFonts w:ascii="Times New Roman" w:eastAsia="Times New Roman"/>
          <w:b w:val="0"/>
          <w:w w:val="99"/>
          <w:u w:val="single"/>
        </w:rPr>
        <w:t xml:space="preserve"> </w:t>
      </w:r>
      <w:r>
        <w:rPr>
          <w:rFonts w:ascii="Times New Roman" w:eastAsia="Times New Roman"/>
          <w:b w:val="0"/>
          <w:u w:val="single"/>
        </w:rPr>
        <w:tab/>
      </w:r>
      <w:r>
        <w:rPr>
          <w:u w:val="single"/>
        </w:rPr>
        <w:t>Python</w:t>
      </w:r>
      <w:r>
        <w:rPr>
          <w:spacing w:val="-2"/>
          <w:u w:val="single"/>
        </w:rPr>
        <w:t xml:space="preserve"> </w:t>
      </w:r>
      <w:r>
        <w:rPr>
          <w:u w:val="single"/>
        </w:rPr>
        <w:t>Frequently</w:t>
      </w:r>
      <w:r>
        <w:rPr>
          <w:spacing w:val="-1"/>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spacing w:val="1"/>
          <w:u w:val="single"/>
        </w:rPr>
        <w:t xml:space="preserve">发布 </w:t>
      </w:r>
      <w:r>
        <w:rPr>
          <w:u w:val="single"/>
        </w:rPr>
        <w:t>3.9.5</w:t>
      </w:r>
    </w:p>
    <w:p>
      <w:pPr>
        <w:pStyle w:val="6"/>
        <w:spacing w:before="7"/>
        <w:rPr>
          <w:rFonts w:ascii="Arial"/>
          <w:b/>
          <w:sz w:val="31"/>
        </w:rPr>
      </w:pPr>
    </w:p>
    <w:p>
      <w:pPr>
        <w:pStyle w:val="16"/>
        <w:numPr>
          <w:ilvl w:val="1"/>
          <w:numId w:val="38"/>
        </w:numPr>
        <w:tabs>
          <w:tab w:val="left" w:pos="1335"/>
        </w:tabs>
        <w:spacing w:before="0" w:after="0" w:line="240" w:lineRule="auto"/>
        <w:ind w:left="1334" w:right="0" w:hanging="534"/>
        <w:jc w:val="left"/>
        <w:rPr>
          <w:rFonts w:hint="eastAsia" w:ascii="Microsoft JhengHei UI" w:eastAsia="Microsoft JhengHei UI"/>
          <w:b/>
          <w:sz w:val="28"/>
        </w:rPr>
      </w:pPr>
      <w:bookmarkStart w:id="553" w:name="*.pyd 文件和 DLL 文件相同吗？"/>
      <w:bookmarkEnd w:id="553"/>
      <w:bookmarkStart w:id="554" w:name="_bookmark194"/>
      <w:bookmarkEnd w:id="554"/>
      <w:bookmarkStart w:id="555" w:name="_bookmark194"/>
      <w:bookmarkEnd w:id="555"/>
      <w:r>
        <w:rPr>
          <w:rFonts w:ascii="Courier New" w:eastAsia="Courier New"/>
          <w:b/>
          <w:color w:val="20435C"/>
          <w:w w:val="105"/>
          <w:sz w:val="28"/>
        </w:rPr>
        <w:t>*.pyd</w:t>
      </w:r>
      <w:r>
        <w:rPr>
          <w:rFonts w:ascii="Courier New" w:eastAsia="Courier New"/>
          <w:b/>
          <w:color w:val="20435C"/>
          <w:spacing w:val="-95"/>
          <w:w w:val="105"/>
          <w:sz w:val="28"/>
        </w:rPr>
        <w:t xml:space="preserve"> </w:t>
      </w:r>
      <w:r>
        <w:rPr>
          <w:rFonts w:hint="eastAsia" w:ascii="Microsoft JhengHei UI" w:eastAsia="Microsoft JhengHei UI"/>
          <w:b/>
          <w:color w:val="20435C"/>
          <w:w w:val="105"/>
          <w:sz w:val="28"/>
        </w:rPr>
        <w:t xml:space="preserve">文件和 </w:t>
      </w:r>
      <w:r>
        <w:rPr>
          <w:rFonts w:ascii="Arial" w:eastAsia="Arial"/>
          <w:b/>
          <w:color w:val="20435C"/>
          <w:w w:val="105"/>
          <w:sz w:val="28"/>
        </w:rPr>
        <w:t>DLL</w:t>
      </w:r>
      <w:r>
        <w:rPr>
          <w:rFonts w:ascii="Arial" w:eastAsia="Arial"/>
          <w:b/>
          <w:color w:val="20435C"/>
          <w:spacing w:val="-4"/>
          <w:w w:val="105"/>
          <w:sz w:val="28"/>
        </w:rPr>
        <w:t xml:space="preserve"> </w:t>
      </w:r>
      <w:r>
        <w:rPr>
          <w:rFonts w:hint="eastAsia" w:ascii="Microsoft JhengHei UI" w:eastAsia="Microsoft JhengHei UI"/>
          <w:b/>
          <w:color w:val="20435C"/>
          <w:w w:val="105"/>
          <w:sz w:val="28"/>
        </w:rPr>
        <w:t>文件相同吗？</w:t>
      </w:r>
    </w:p>
    <w:p>
      <w:pPr>
        <w:pStyle w:val="6"/>
        <w:spacing w:before="292" w:line="189" w:lineRule="auto"/>
        <w:ind w:left="800" w:right="164"/>
      </w:pPr>
      <w:r>
        <w:rPr>
          <w:spacing w:val="1"/>
        </w:rPr>
        <w:t>是的，</w:t>
      </w:r>
      <w:r>
        <w:rPr>
          <w:rFonts w:ascii="Times New Roman" w:hAnsi="Times New Roman" w:eastAsia="Times New Roman"/>
        </w:rPr>
        <w:t xml:space="preserve">.pyd </w:t>
      </w:r>
      <w:r>
        <w:rPr>
          <w:spacing w:val="5"/>
        </w:rPr>
        <w:t xml:space="preserve">文件也是 </w:t>
      </w:r>
      <w:r>
        <w:rPr>
          <w:rFonts w:ascii="Times New Roman" w:hAnsi="Times New Roman" w:eastAsia="Times New Roman"/>
        </w:rPr>
        <w:t xml:space="preserve">dll </w:t>
      </w:r>
      <w:r>
        <w:rPr>
          <w:spacing w:val="3"/>
        </w:rPr>
        <w:t xml:space="preserve">，但有一些差异。如果你有一个名为 </w:t>
      </w:r>
      <w:r>
        <w:rPr>
          <w:rFonts w:ascii="Lucida Sans Unicode" w:hAnsi="Lucida Sans Unicode" w:eastAsia="Lucida Sans Unicode"/>
        </w:rPr>
        <w:t xml:space="preserve">foo.pyd </w:t>
      </w:r>
      <w:r>
        <w:rPr>
          <w:spacing w:val="7"/>
        </w:rPr>
        <w:t xml:space="preserve">的 </w:t>
      </w:r>
      <w:r>
        <w:rPr>
          <w:rFonts w:ascii="Times New Roman" w:hAnsi="Times New Roman" w:eastAsia="Times New Roman"/>
        </w:rPr>
        <w:t>DLL</w:t>
      </w:r>
      <w:r>
        <w:rPr>
          <w:spacing w:val="2"/>
        </w:rPr>
        <w:t>，那么它必须有一个函</w:t>
      </w:r>
      <w:r>
        <w:rPr>
          <w:spacing w:val="14"/>
        </w:rPr>
        <w:t xml:space="preserve">数 </w:t>
      </w:r>
      <w:r>
        <w:rPr>
          <w:rFonts w:ascii="Lucida Sans Unicode" w:hAnsi="Lucida Sans Unicode" w:eastAsia="Lucida Sans Unicode"/>
          <w:w w:val="115"/>
        </w:rPr>
        <w:t xml:space="preserve">PyInit_foo() </w:t>
      </w:r>
      <w:r>
        <w:rPr>
          <w:spacing w:val="5"/>
        </w:rPr>
        <w:t xml:space="preserve">。然后你可以编写 </w:t>
      </w:r>
      <w:r>
        <w:rPr>
          <w:rFonts w:ascii="Times New Roman" w:hAnsi="Times New Roman" w:eastAsia="Times New Roman"/>
        </w:rPr>
        <w:t xml:space="preserve">Python </w:t>
      </w:r>
      <w:r>
        <w:rPr>
          <w:spacing w:val="2"/>
        </w:rPr>
        <w:t>代码“</w:t>
      </w:r>
      <w:r>
        <w:rPr>
          <w:rFonts w:ascii="Times New Roman" w:hAnsi="Times New Roman" w:eastAsia="Times New Roman"/>
        </w:rPr>
        <w:t xml:space="preserve">import </w:t>
      </w:r>
      <w:r>
        <w:rPr>
          <w:rFonts w:ascii="Times New Roman" w:hAnsi="Times New Roman" w:eastAsia="Times New Roman"/>
          <w:spacing w:val="-9"/>
        </w:rPr>
        <w:t>foo</w:t>
      </w:r>
      <w:r>
        <w:rPr>
          <w:spacing w:val="-9"/>
        </w:rPr>
        <w:t>”，</w:t>
      </w:r>
      <w:r>
        <w:rPr>
          <w:rFonts w:ascii="Times New Roman" w:hAnsi="Times New Roman" w:eastAsia="Times New Roman"/>
          <w:spacing w:val="-9"/>
        </w:rPr>
        <w:t xml:space="preserve">Python </w:t>
      </w:r>
      <w:r>
        <w:rPr>
          <w:spacing w:val="8"/>
        </w:rPr>
        <w:t xml:space="preserve">将搜索 </w:t>
      </w:r>
      <w:r>
        <w:rPr>
          <w:rFonts w:ascii="Times New Roman" w:hAnsi="Times New Roman" w:eastAsia="Times New Roman"/>
          <w:spacing w:val="-4"/>
        </w:rPr>
        <w:t xml:space="preserve">foo.pyd </w:t>
      </w:r>
      <w:r>
        <w:t>（</w:t>
      </w:r>
      <w:r>
        <w:rPr>
          <w:spacing w:val="10"/>
        </w:rPr>
        <w:t xml:space="preserve">以及 </w:t>
      </w:r>
      <w:r>
        <w:rPr>
          <w:rFonts w:ascii="Times New Roman" w:hAnsi="Times New Roman" w:eastAsia="Times New Roman"/>
          <w:spacing w:val="-3"/>
        </w:rPr>
        <w:t xml:space="preserve">foo.py </w:t>
      </w:r>
      <w:r>
        <w:rPr>
          <w:spacing w:val="-195"/>
        </w:rPr>
        <w:t>、</w:t>
      </w:r>
      <w:r>
        <w:rPr>
          <w:rFonts w:ascii="Times New Roman" w:hAnsi="Times New Roman" w:eastAsia="Times New Roman"/>
          <w:spacing w:val="-4"/>
        </w:rPr>
        <w:t xml:space="preserve">foo.pyc </w:t>
      </w:r>
      <w:r>
        <w:rPr>
          <w:spacing w:val="-98"/>
        </w:rPr>
        <w:t>）</w:t>
      </w:r>
      <w:r>
        <w:rPr>
          <w:spacing w:val="2"/>
        </w:rPr>
        <w:t xml:space="preserve">。如果找到它，将尝试调用 </w:t>
      </w:r>
      <w:r>
        <w:rPr>
          <w:rFonts w:ascii="Lucida Sans Unicode" w:hAnsi="Lucida Sans Unicode" w:eastAsia="Lucida Sans Unicode"/>
          <w:w w:val="115"/>
        </w:rPr>
        <w:t xml:space="preserve">PyInit_foo() </w:t>
      </w:r>
      <w:r>
        <w:t>来初始化它。你不应将</w:t>
      </w:r>
      <w:r>
        <w:rPr>
          <w:rFonts w:ascii="Times New Roman" w:hAnsi="Times New Roman" w:eastAsia="Times New Roman"/>
          <w:spacing w:val="-3"/>
        </w:rPr>
        <w:t xml:space="preserve">.exe </w:t>
      </w:r>
      <w:r>
        <w:rPr>
          <w:spacing w:val="15"/>
        </w:rPr>
        <w:t xml:space="preserve">与 </w:t>
      </w:r>
      <w:r>
        <w:rPr>
          <w:rFonts w:ascii="Times New Roman" w:hAnsi="Times New Roman" w:eastAsia="Times New Roman"/>
        </w:rPr>
        <w:t xml:space="preserve">foo.lib </w:t>
      </w:r>
      <w:r>
        <w:t>链接，因为这</w:t>
      </w:r>
      <w:r>
        <w:rPr>
          <w:spacing w:val="-1"/>
        </w:rPr>
        <w:t xml:space="preserve">会导致 </w:t>
      </w:r>
      <w:r>
        <w:rPr>
          <w:rFonts w:ascii="Times New Roman" w:hAnsi="Times New Roman" w:eastAsia="Times New Roman"/>
        </w:rPr>
        <w:t xml:space="preserve">Windows </w:t>
      </w:r>
      <w:r>
        <w:rPr>
          <w:spacing w:val="-1"/>
        </w:rPr>
        <w:t xml:space="preserve">要求存在 </w:t>
      </w:r>
      <w:r>
        <w:rPr>
          <w:rFonts w:ascii="Times New Roman" w:hAnsi="Times New Roman" w:eastAsia="Times New Roman"/>
        </w:rPr>
        <w:t xml:space="preserve">DLL </w:t>
      </w:r>
      <w:r>
        <w:t>。</w:t>
      </w:r>
    </w:p>
    <w:p>
      <w:pPr>
        <w:pStyle w:val="6"/>
        <w:spacing w:before="140" w:line="192" w:lineRule="auto"/>
        <w:ind w:left="800" w:right="85"/>
      </w:pPr>
      <w:r>
        <w:rPr>
          <w:spacing w:val="-1"/>
        </w:rPr>
        <w:t>请注意，</w:t>
      </w:r>
      <w:r>
        <w:rPr>
          <w:rFonts w:ascii="Times New Roman" w:eastAsia="Times New Roman"/>
          <w:spacing w:val="-4"/>
        </w:rPr>
        <w:t xml:space="preserve">foo.pyd </w:t>
      </w:r>
      <w:r>
        <w:rPr>
          <w:spacing w:val="7"/>
        </w:rPr>
        <w:t>的搜索路径是</w:t>
      </w:r>
      <w:r>
        <w:rPr>
          <w:rFonts w:ascii="Times New Roman" w:eastAsia="Times New Roman"/>
        </w:rPr>
        <w:t xml:space="preserve">PYTHONPATH </w:t>
      </w:r>
      <w:r>
        <w:rPr>
          <w:spacing w:val="20"/>
        </w:rPr>
        <w:t>，与</w:t>
      </w:r>
      <w:r>
        <w:rPr>
          <w:rFonts w:ascii="Times New Roman" w:eastAsia="Times New Roman"/>
        </w:rPr>
        <w:t xml:space="preserve">Windows </w:t>
      </w:r>
      <w:r>
        <w:rPr>
          <w:spacing w:val="12"/>
        </w:rPr>
        <w:t>用于搜索</w:t>
      </w:r>
      <w:r>
        <w:rPr>
          <w:rFonts w:ascii="Times New Roman" w:eastAsia="Times New Roman"/>
        </w:rPr>
        <w:t xml:space="preserve">foo.dll </w:t>
      </w:r>
      <w:r>
        <w:rPr>
          <w:spacing w:val="-3"/>
        </w:rPr>
        <w:t>的路径不同。此外，</w:t>
      </w:r>
      <w:r>
        <w:rPr>
          <w:rFonts w:ascii="Times New Roman" w:eastAsia="Times New Roman"/>
          <w:spacing w:val="-4"/>
        </w:rPr>
        <w:t xml:space="preserve">foo.pyd </w:t>
      </w:r>
      <w:r>
        <w:rPr>
          <w:spacing w:val="-3"/>
          <w:w w:val="105"/>
        </w:rPr>
        <w:t xml:space="preserve">不需要存在来运行你的程序，而如果你将程序与 </w:t>
      </w:r>
      <w:r>
        <w:rPr>
          <w:rFonts w:ascii="Times New Roman" w:eastAsia="Times New Roman"/>
          <w:w w:val="105"/>
        </w:rPr>
        <w:t xml:space="preserve">dll </w:t>
      </w:r>
      <w:r>
        <w:rPr>
          <w:spacing w:val="-8"/>
          <w:w w:val="105"/>
        </w:rPr>
        <w:t xml:space="preserve">链接，则需要 </w:t>
      </w:r>
      <w:r>
        <w:rPr>
          <w:rFonts w:ascii="Times New Roman" w:eastAsia="Times New Roman"/>
          <w:w w:val="105"/>
        </w:rPr>
        <w:t xml:space="preserve">dll </w:t>
      </w:r>
      <w:r>
        <w:rPr>
          <w:spacing w:val="-7"/>
          <w:w w:val="105"/>
        </w:rPr>
        <w:t xml:space="preserve">。当然，如果你想 </w:t>
      </w:r>
      <w:r>
        <w:rPr>
          <w:rFonts w:ascii="Lucida Sans Unicode" w:eastAsia="Lucida Sans Unicode"/>
          <w:w w:val="105"/>
        </w:rPr>
        <w:t xml:space="preserve">import foo </w:t>
      </w:r>
      <w:r>
        <w:rPr>
          <w:spacing w:val="-146"/>
          <w:w w:val="105"/>
        </w:rPr>
        <w:t>，</w:t>
      </w:r>
      <w:r>
        <w:rPr>
          <w:spacing w:val="-103"/>
          <w:w w:val="105"/>
        </w:rPr>
        <w:t xml:space="preserve"> </w:t>
      </w:r>
      <w:r>
        <w:rPr>
          <w:spacing w:val="-1"/>
          <w:w w:val="105"/>
        </w:rPr>
        <w:t xml:space="preserve">则需要 </w:t>
      </w:r>
      <w:r>
        <w:rPr>
          <w:rFonts w:ascii="Times New Roman" w:eastAsia="Times New Roman"/>
          <w:spacing w:val="-4"/>
          <w:w w:val="105"/>
        </w:rPr>
        <w:t xml:space="preserve">foo.pyd </w:t>
      </w:r>
      <w:r>
        <w:rPr>
          <w:w w:val="105"/>
        </w:rPr>
        <w:t xml:space="preserve">。在 </w:t>
      </w:r>
      <w:r>
        <w:rPr>
          <w:rFonts w:ascii="Times New Roman" w:eastAsia="Times New Roman"/>
          <w:w w:val="105"/>
        </w:rPr>
        <w:t xml:space="preserve">DLL </w:t>
      </w:r>
      <w:r>
        <w:rPr>
          <w:w w:val="105"/>
        </w:rPr>
        <w:t>中，链接在源代码中用</w:t>
      </w:r>
      <w:r>
        <w:rPr>
          <w:spacing w:val="19"/>
          <w:w w:val="105"/>
          <w:u w:val="single"/>
        </w:rPr>
        <w:t xml:space="preserve">  </w:t>
      </w:r>
      <w:r>
        <w:rPr>
          <w:rFonts w:ascii="Lucida Sans Unicode" w:eastAsia="Lucida Sans Unicode"/>
          <w:w w:val="105"/>
        </w:rPr>
        <w:t xml:space="preserve">declspec(dllexport) </w:t>
      </w:r>
      <w:r>
        <w:rPr>
          <w:w w:val="105"/>
        </w:rPr>
        <w:t>声明。在</w:t>
      </w:r>
      <w:r>
        <w:rPr>
          <w:rFonts w:ascii="Times New Roman" w:eastAsia="Times New Roman"/>
          <w:spacing w:val="-3"/>
          <w:w w:val="105"/>
        </w:rPr>
        <w:t xml:space="preserve">.pyd </w:t>
      </w:r>
      <w:r>
        <w:rPr>
          <w:w w:val="105"/>
        </w:rPr>
        <w:t>中，链接在可用函数列表中定义。</w:t>
      </w:r>
    </w:p>
    <w:p>
      <w:pPr>
        <w:pStyle w:val="6"/>
        <w:spacing w:before="8"/>
        <w:rPr>
          <w:sz w:val="26"/>
        </w:rPr>
      </w:pPr>
    </w:p>
    <w:p>
      <w:pPr>
        <w:pStyle w:val="2"/>
        <w:numPr>
          <w:ilvl w:val="1"/>
          <w:numId w:val="38"/>
        </w:numPr>
        <w:tabs>
          <w:tab w:val="left" w:pos="1335"/>
        </w:tabs>
        <w:spacing w:before="0" w:after="0" w:line="240" w:lineRule="auto"/>
        <w:ind w:left="1334" w:right="0" w:hanging="534"/>
        <w:jc w:val="left"/>
      </w:pPr>
      <w:bookmarkStart w:id="556" w:name="我怎样将 Python 嵌入一个 Windows 程序？"/>
      <w:bookmarkEnd w:id="556"/>
      <w:bookmarkStart w:id="557" w:name="_bookmark195"/>
      <w:bookmarkEnd w:id="557"/>
      <w:bookmarkStart w:id="558" w:name="_bookmark195"/>
      <w:bookmarkEnd w:id="558"/>
      <w:r>
        <w:rPr>
          <w:color w:val="20435C"/>
          <w:w w:val="105"/>
        </w:rPr>
        <w:t xml:space="preserve">我怎样将 </w:t>
      </w:r>
      <w:r>
        <w:rPr>
          <w:rFonts w:ascii="Arial" w:eastAsia="Arial"/>
          <w:color w:val="20435C"/>
          <w:w w:val="105"/>
        </w:rPr>
        <w:t>Python</w:t>
      </w:r>
      <w:r>
        <w:rPr>
          <w:rFonts w:ascii="Arial" w:eastAsia="Arial"/>
          <w:color w:val="20435C"/>
          <w:spacing w:val="-5"/>
          <w:w w:val="105"/>
        </w:rPr>
        <w:t xml:space="preserve"> </w:t>
      </w:r>
      <w:r>
        <w:rPr>
          <w:color w:val="20435C"/>
          <w:w w:val="105"/>
        </w:rPr>
        <w:t xml:space="preserve">嵌入一个 </w:t>
      </w:r>
      <w:r>
        <w:rPr>
          <w:rFonts w:ascii="Arial" w:eastAsia="Arial"/>
          <w:color w:val="20435C"/>
          <w:w w:val="105"/>
        </w:rPr>
        <w:t>Windows</w:t>
      </w:r>
      <w:r>
        <w:rPr>
          <w:rFonts w:ascii="Arial" w:eastAsia="Arial"/>
          <w:color w:val="20435C"/>
          <w:spacing w:val="-5"/>
          <w:w w:val="105"/>
        </w:rPr>
        <w:t xml:space="preserve"> </w:t>
      </w:r>
      <w:r>
        <w:rPr>
          <w:color w:val="20435C"/>
          <w:w w:val="105"/>
        </w:rPr>
        <w:t>程序？</w:t>
      </w:r>
    </w:p>
    <w:p>
      <w:pPr>
        <w:pStyle w:val="6"/>
        <w:spacing w:before="267"/>
        <w:ind w:left="800"/>
      </w:pPr>
      <w:r>
        <w:t xml:space="preserve">在 </w:t>
      </w:r>
      <w:r>
        <w:rPr>
          <w:rFonts w:ascii="Times New Roman" w:eastAsia="Times New Roman"/>
        </w:rPr>
        <w:t xml:space="preserve">Windows </w:t>
      </w:r>
      <w:r>
        <w:t xml:space="preserve">应用程序中嵌入 </w:t>
      </w:r>
      <w:r>
        <w:rPr>
          <w:rFonts w:ascii="Times New Roman" w:eastAsia="Times New Roman"/>
        </w:rPr>
        <w:t xml:space="preserve">Python </w:t>
      </w:r>
      <w:r>
        <w:t>解释器可以总结如下：</w:t>
      </w:r>
    </w:p>
    <w:p>
      <w:pPr>
        <w:pStyle w:val="16"/>
        <w:numPr>
          <w:ilvl w:val="2"/>
          <w:numId w:val="38"/>
        </w:numPr>
        <w:tabs>
          <w:tab w:val="left" w:pos="1299"/>
        </w:tabs>
        <w:spacing w:before="113" w:after="0" w:line="199" w:lineRule="auto"/>
        <w:ind w:left="1298" w:right="298" w:hanging="249"/>
        <w:jc w:val="both"/>
        <w:rPr>
          <w:rFonts w:hint="eastAsia" w:ascii="PMingLiU" w:hAnsi="PMingLiU" w:eastAsia="PMingLiU"/>
          <w:sz w:val="20"/>
        </w:rPr>
      </w:pPr>
      <w:r>
        <w:rPr>
          <w:rFonts w:hint="eastAsia" w:ascii="PMingLiU" w:hAnsi="PMingLiU" w:eastAsia="PMingLiU"/>
          <w:spacing w:val="-21"/>
          <w:w w:val="105"/>
          <w:sz w:val="20"/>
        </w:rPr>
        <w:t xml:space="preserve">请 </w:t>
      </w:r>
      <w:r>
        <w:rPr>
          <w:rFonts w:ascii="Times New Roman" w:hAnsi="Times New Roman" w:eastAsia="Times New Roman"/>
          <w:w w:val="105"/>
          <w:sz w:val="20"/>
        </w:rPr>
        <w:t>_</w:t>
      </w:r>
      <w:r>
        <w:rPr>
          <w:rFonts w:ascii="Times New Roman" w:hAnsi="Times New Roman" w:eastAsia="Times New Roman"/>
          <w:spacing w:val="-15"/>
          <w:w w:val="105"/>
          <w:sz w:val="20"/>
        </w:rPr>
        <w:t xml:space="preserve"> </w:t>
      </w:r>
      <w:r>
        <w:rPr>
          <w:rFonts w:hint="eastAsia" w:ascii="PMingLiU" w:hAnsi="PMingLiU" w:eastAsia="PMingLiU"/>
          <w:spacing w:val="-10"/>
          <w:w w:val="105"/>
          <w:sz w:val="20"/>
        </w:rPr>
        <w:t xml:space="preserve">不要 </w:t>
      </w:r>
      <w:r>
        <w:rPr>
          <w:rFonts w:ascii="Times New Roman" w:hAnsi="Times New Roman" w:eastAsia="Times New Roman"/>
          <w:w w:val="105"/>
          <w:sz w:val="20"/>
        </w:rPr>
        <w:t>_</w:t>
      </w:r>
      <w:r>
        <w:rPr>
          <w:rFonts w:ascii="Times New Roman" w:hAnsi="Times New Roman" w:eastAsia="Times New Roman"/>
          <w:spacing w:val="-15"/>
          <w:w w:val="105"/>
          <w:sz w:val="20"/>
        </w:rPr>
        <w:t xml:space="preserve"> </w:t>
      </w:r>
      <w:r>
        <w:rPr>
          <w:rFonts w:hint="eastAsia" w:ascii="PMingLiU" w:hAnsi="PMingLiU" w:eastAsia="PMingLiU"/>
          <w:spacing w:val="10"/>
          <w:w w:val="105"/>
          <w:sz w:val="20"/>
        </w:rPr>
        <w:t>直接在你的</w:t>
      </w:r>
      <w:r>
        <w:rPr>
          <w:rFonts w:ascii="Times New Roman" w:hAnsi="Times New Roman" w:eastAsia="Times New Roman"/>
          <w:spacing w:val="-3"/>
          <w:w w:val="105"/>
          <w:sz w:val="20"/>
        </w:rPr>
        <w:t>.exe</w:t>
      </w:r>
      <w:r>
        <w:rPr>
          <w:rFonts w:ascii="Times New Roman" w:hAnsi="Times New Roman" w:eastAsia="Times New Roman"/>
          <w:spacing w:val="-15"/>
          <w:w w:val="105"/>
          <w:sz w:val="20"/>
        </w:rPr>
        <w:t xml:space="preserve"> </w:t>
      </w:r>
      <w:r>
        <w:rPr>
          <w:rFonts w:hint="eastAsia" w:ascii="PMingLiU" w:hAnsi="PMingLiU" w:eastAsia="PMingLiU"/>
          <w:spacing w:val="1"/>
          <w:w w:val="105"/>
          <w:sz w:val="20"/>
        </w:rPr>
        <w:t xml:space="preserve">文件中内置 </w:t>
      </w:r>
      <w:r>
        <w:rPr>
          <w:rFonts w:ascii="Times New Roman" w:hAnsi="Times New Roman" w:eastAsia="Times New Roman"/>
          <w:w w:val="105"/>
          <w:sz w:val="20"/>
        </w:rPr>
        <w:t>Python</w:t>
      </w:r>
      <w:r>
        <w:rPr>
          <w:rFonts w:ascii="Times New Roman" w:hAnsi="Times New Roman" w:eastAsia="Times New Roman"/>
          <w:spacing w:val="-15"/>
          <w:w w:val="105"/>
          <w:sz w:val="20"/>
        </w:rPr>
        <w:t xml:space="preserve"> </w:t>
      </w:r>
      <w:r>
        <w:rPr>
          <w:rFonts w:hint="eastAsia" w:ascii="PMingLiU" w:hAnsi="PMingLiU" w:eastAsia="PMingLiU"/>
          <w:spacing w:val="-10"/>
          <w:w w:val="105"/>
          <w:sz w:val="20"/>
        </w:rPr>
        <w:t xml:space="preserve">。在 </w:t>
      </w:r>
      <w:r>
        <w:rPr>
          <w:rFonts w:ascii="Times New Roman" w:hAnsi="Times New Roman" w:eastAsia="Times New Roman"/>
          <w:w w:val="105"/>
          <w:sz w:val="20"/>
        </w:rPr>
        <w:t>Windows</w:t>
      </w:r>
      <w:r>
        <w:rPr>
          <w:rFonts w:ascii="Times New Roman" w:hAnsi="Times New Roman" w:eastAsia="Times New Roman"/>
          <w:spacing w:val="-15"/>
          <w:w w:val="105"/>
          <w:sz w:val="20"/>
        </w:rPr>
        <w:t xml:space="preserve"> </w:t>
      </w:r>
      <w:r>
        <w:rPr>
          <w:rFonts w:hint="eastAsia" w:ascii="PMingLiU" w:hAnsi="PMingLiU" w:eastAsia="PMingLiU"/>
          <w:w w:val="105"/>
          <w:sz w:val="20"/>
        </w:rPr>
        <w:t>上，</w:t>
      </w:r>
      <w:r>
        <w:rPr>
          <w:rFonts w:ascii="Times New Roman" w:hAnsi="Times New Roman" w:eastAsia="Times New Roman"/>
          <w:w w:val="105"/>
          <w:sz w:val="20"/>
        </w:rPr>
        <w:t>Python</w:t>
      </w:r>
      <w:r>
        <w:rPr>
          <w:rFonts w:ascii="Times New Roman" w:hAnsi="Times New Roman" w:eastAsia="Times New Roman"/>
          <w:spacing w:val="-15"/>
          <w:w w:val="105"/>
          <w:sz w:val="20"/>
        </w:rPr>
        <w:t xml:space="preserve"> </w:t>
      </w:r>
      <w:r>
        <w:rPr>
          <w:rFonts w:hint="eastAsia" w:ascii="PMingLiU" w:hAnsi="PMingLiU" w:eastAsia="PMingLiU"/>
          <w:spacing w:val="1"/>
          <w:w w:val="105"/>
          <w:sz w:val="20"/>
        </w:rPr>
        <w:t xml:space="preserve">必须是一个 </w:t>
      </w:r>
      <w:r>
        <w:rPr>
          <w:rFonts w:ascii="Times New Roman" w:hAnsi="Times New Roman" w:eastAsia="Times New Roman"/>
          <w:w w:val="105"/>
          <w:sz w:val="20"/>
        </w:rPr>
        <w:t>DLL</w:t>
      </w:r>
      <w:r>
        <w:rPr>
          <w:rFonts w:ascii="Times New Roman" w:hAnsi="Times New Roman" w:eastAsia="Times New Roman"/>
          <w:spacing w:val="-15"/>
          <w:w w:val="105"/>
          <w:sz w:val="20"/>
        </w:rPr>
        <w:t xml:space="preserve"> </w:t>
      </w:r>
      <w:r>
        <w:rPr>
          <w:rFonts w:hint="eastAsia" w:ascii="PMingLiU" w:hAnsi="PMingLiU" w:eastAsia="PMingLiU"/>
          <w:spacing w:val="-109"/>
          <w:w w:val="105"/>
          <w:sz w:val="20"/>
        </w:rPr>
        <w:t>，这</w:t>
      </w:r>
      <w:r>
        <w:rPr>
          <w:rFonts w:hint="eastAsia" w:ascii="PMingLiU" w:hAnsi="PMingLiU" w:eastAsia="PMingLiU"/>
          <w:spacing w:val="7"/>
          <w:sz w:val="20"/>
        </w:rPr>
        <w:t xml:space="preserve">样才可以处理导入的本身就是 </w:t>
      </w:r>
      <w:r>
        <w:rPr>
          <w:rFonts w:ascii="Times New Roman" w:hAnsi="Times New Roman" w:eastAsia="Times New Roman"/>
          <w:sz w:val="20"/>
        </w:rPr>
        <w:t>DLL</w:t>
      </w:r>
      <w:r>
        <w:rPr>
          <w:rFonts w:ascii="Times New Roman" w:hAnsi="Times New Roman" w:eastAsia="Times New Roman"/>
          <w:spacing w:val="1"/>
          <w:sz w:val="20"/>
        </w:rPr>
        <w:t xml:space="preserve"> </w:t>
      </w:r>
      <w:r>
        <w:rPr>
          <w:rFonts w:hint="eastAsia" w:ascii="PMingLiU" w:hAnsi="PMingLiU" w:eastAsia="PMingLiU"/>
          <w:spacing w:val="-7"/>
          <w:sz w:val="20"/>
        </w:rPr>
        <w:t>的模块。</w:t>
      </w:r>
      <w:r>
        <w:rPr>
          <w:rFonts w:hint="eastAsia" w:ascii="PMingLiU" w:hAnsi="PMingLiU" w:eastAsia="PMingLiU"/>
          <w:sz w:val="20"/>
        </w:rPr>
        <w:t>（</w:t>
      </w:r>
      <w:r>
        <w:rPr>
          <w:rFonts w:hint="eastAsia" w:ascii="PMingLiU" w:hAnsi="PMingLiU" w:eastAsia="PMingLiU"/>
          <w:spacing w:val="5"/>
          <w:sz w:val="20"/>
        </w:rPr>
        <w:t>这是第一个未记录的关键事实。</w:t>
      </w:r>
      <w:r>
        <w:rPr>
          <w:rFonts w:hint="eastAsia" w:ascii="PMingLiU" w:hAnsi="PMingLiU" w:eastAsia="PMingLiU"/>
          <w:spacing w:val="10"/>
          <w:sz w:val="20"/>
        </w:rPr>
        <w:t>）</w:t>
      </w:r>
      <w:r>
        <w:rPr>
          <w:rFonts w:hint="eastAsia" w:ascii="PMingLiU" w:hAnsi="PMingLiU" w:eastAsia="PMingLiU"/>
          <w:spacing w:val="2"/>
          <w:sz w:val="20"/>
        </w:rPr>
        <w:t>相反，链接到</w:t>
      </w:r>
      <w:r>
        <w:rPr>
          <w:w w:val="105"/>
          <w:sz w:val="20"/>
        </w:rPr>
        <w:t>python</w:t>
      </w:r>
      <w:r>
        <w:rPr>
          <w:rFonts w:ascii="Courier New" w:hAnsi="Courier New" w:eastAsia="Courier New"/>
          <w:i/>
          <w:w w:val="105"/>
          <w:sz w:val="20"/>
        </w:rPr>
        <w:t>NN</w:t>
      </w:r>
      <w:r>
        <w:rPr>
          <w:w w:val="105"/>
          <w:sz w:val="20"/>
        </w:rPr>
        <w:t>.dll</w:t>
      </w:r>
      <w:r>
        <w:rPr>
          <w:spacing w:val="-46"/>
          <w:w w:val="105"/>
          <w:sz w:val="20"/>
        </w:rPr>
        <w:t xml:space="preserve"> </w:t>
      </w:r>
      <w:r>
        <w:rPr>
          <w:rFonts w:hint="eastAsia" w:ascii="PMingLiU" w:hAnsi="PMingLiU" w:eastAsia="PMingLiU"/>
          <w:spacing w:val="4"/>
          <w:w w:val="105"/>
          <w:sz w:val="20"/>
        </w:rPr>
        <w:t>；它通常安装在</w:t>
      </w:r>
      <w:r>
        <w:rPr>
          <w:w w:val="105"/>
          <w:sz w:val="20"/>
        </w:rPr>
        <w:t>C:\Windows\System</w:t>
      </w:r>
      <w:r>
        <w:rPr>
          <w:spacing w:val="-45"/>
          <w:w w:val="105"/>
          <w:sz w:val="20"/>
        </w:rPr>
        <w:t xml:space="preserve"> </w:t>
      </w:r>
      <w:r>
        <w:rPr>
          <w:rFonts w:hint="eastAsia" w:ascii="PMingLiU" w:hAnsi="PMingLiU" w:eastAsia="PMingLiU"/>
          <w:spacing w:val="-6"/>
          <w:w w:val="105"/>
          <w:sz w:val="20"/>
        </w:rPr>
        <w:t>中。</w:t>
      </w:r>
      <w:r>
        <w:rPr>
          <w:rFonts w:ascii="Times New Roman" w:hAnsi="Times New Roman" w:eastAsia="Times New Roman"/>
          <w:i/>
          <w:spacing w:val="-4"/>
          <w:w w:val="105"/>
          <w:sz w:val="20"/>
        </w:rPr>
        <w:t>NN</w:t>
      </w:r>
      <w:r>
        <w:rPr>
          <w:rFonts w:ascii="Times New Roman" w:hAnsi="Times New Roman" w:eastAsia="Times New Roman"/>
          <w:i/>
          <w:spacing w:val="-26"/>
          <w:w w:val="105"/>
          <w:sz w:val="20"/>
        </w:rPr>
        <w:t xml:space="preserve"> </w:t>
      </w:r>
      <w:r>
        <w:rPr>
          <w:rFonts w:hint="eastAsia" w:ascii="PMingLiU" w:hAnsi="PMingLiU" w:eastAsia="PMingLiU"/>
          <w:spacing w:val="47"/>
          <w:w w:val="105"/>
          <w:sz w:val="20"/>
        </w:rPr>
        <w:t>是</w:t>
      </w:r>
      <w:r>
        <w:rPr>
          <w:rFonts w:ascii="Times New Roman" w:hAnsi="Times New Roman" w:eastAsia="Times New Roman"/>
          <w:w w:val="105"/>
          <w:sz w:val="20"/>
        </w:rPr>
        <w:t>Python</w:t>
      </w:r>
      <w:r>
        <w:rPr>
          <w:rFonts w:ascii="Times New Roman" w:hAnsi="Times New Roman" w:eastAsia="Times New Roman"/>
          <w:spacing w:val="-31"/>
          <w:w w:val="105"/>
          <w:sz w:val="20"/>
        </w:rPr>
        <w:t xml:space="preserve"> </w:t>
      </w:r>
      <w:r>
        <w:rPr>
          <w:rFonts w:hint="eastAsia" w:ascii="PMingLiU" w:hAnsi="PMingLiU" w:eastAsia="PMingLiU"/>
          <w:spacing w:val="-5"/>
          <w:w w:val="105"/>
          <w:sz w:val="20"/>
        </w:rPr>
        <w:t>版本，如数字“</w:t>
      </w:r>
      <w:r>
        <w:rPr>
          <w:rFonts w:ascii="Times New Roman" w:hAnsi="Times New Roman" w:eastAsia="Times New Roman"/>
          <w:spacing w:val="-3"/>
          <w:w w:val="105"/>
          <w:sz w:val="20"/>
        </w:rPr>
        <w:t>33</w:t>
      </w:r>
      <w:r>
        <w:rPr>
          <w:rFonts w:hint="eastAsia" w:ascii="PMingLiU" w:hAnsi="PMingLiU" w:eastAsia="PMingLiU"/>
          <w:spacing w:val="-2"/>
          <w:w w:val="105"/>
          <w:sz w:val="20"/>
        </w:rPr>
        <w:t xml:space="preserve">”代表 </w:t>
      </w:r>
      <w:r>
        <w:rPr>
          <w:rFonts w:ascii="Times New Roman" w:hAnsi="Times New Roman" w:eastAsia="Times New Roman"/>
          <w:spacing w:val="-2"/>
          <w:w w:val="105"/>
          <w:sz w:val="20"/>
        </w:rPr>
        <w:t>Python 3.3</w:t>
      </w:r>
      <w:r>
        <w:rPr>
          <w:rFonts w:ascii="Times New Roman" w:hAnsi="Times New Roman" w:eastAsia="Times New Roman"/>
          <w:spacing w:val="-16"/>
          <w:w w:val="105"/>
          <w:sz w:val="20"/>
        </w:rPr>
        <w:t xml:space="preserve"> </w:t>
      </w:r>
      <w:r>
        <w:rPr>
          <w:rFonts w:hint="eastAsia" w:ascii="PMingLiU" w:hAnsi="PMingLiU" w:eastAsia="PMingLiU"/>
          <w:w w:val="105"/>
          <w:sz w:val="20"/>
        </w:rPr>
        <w:t>。</w:t>
      </w:r>
    </w:p>
    <w:p>
      <w:pPr>
        <w:pStyle w:val="6"/>
        <w:spacing w:before="119" w:line="187" w:lineRule="auto"/>
        <w:ind w:left="1298" w:right="298"/>
      </w:pPr>
      <w:r>
        <w:rPr>
          <w:spacing w:val="3"/>
        </w:rPr>
        <w:t>你可以通过两种不同的方式链接到</w:t>
      </w:r>
      <w:r>
        <w:rPr>
          <w:rFonts w:ascii="Times New Roman" w:hAnsi="Times New Roman" w:eastAsia="Times New Roman"/>
        </w:rPr>
        <w:t xml:space="preserve">Python </w:t>
      </w:r>
      <w:r>
        <w:rPr>
          <w:spacing w:val="-1"/>
        </w:rPr>
        <w:t>。加载时链接意味着链接到</w:t>
      </w:r>
      <w:r>
        <w:rPr>
          <w:rFonts w:ascii="Lucida Sans Unicode" w:hAnsi="Lucida Sans Unicode" w:eastAsia="Lucida Sans Unicode"/>
        </w:rPr>
        <w:t>python</w:t>
      </w:r>
      <w:r>
        <w:rPr>
          <w:rFonts w:ascii="Courier New" w:hAnsi="Courier New" w:eastAsia="Courier New"/>
          <w:i/>
        </w:rPr>
        <w:t>NN</w:t>
      </w:r>
      <w:r>
        <w:rPr>
          <w:rFonts w:ascii="Lucida Sans Unicode" w:hAnsi="Lucida Sans Unicode" w:eastAsia="Lucida Sans Unicode"/>
        </w:rPr>
        <w:t>.lib</w:t>
      </w:r>
      <w:r>
        <w:rPr>
          <w:rFonts w:ascii="Lucida Sans Unicode" w:hAnsi="Lucida Sans Unicode" w:eastAsia="Lucida Sans Unicode"/>
          <w:spacing w:val="59"/>
        </w:rPr>
        <w:t xml:space="preserve"> </w:t>
      </w:r>
      <w:r>
        <w:rPr>
          <w:spacing w:val="-8"/>
        </w:rPr>
        <w:t>，而运行时</w:t>
      </w:r>
      <w:r>
        <w:rPr>
          <w:w w:val="99"/>
        </w:rPr>
        <w:t>链接意味着链接</w:t>
      </w:r>
      <w:r>
        <w:t xml:space="preserve"> </w:t>
      </w:r>
      <w:r>
        <w:rPr>
          <w:rFonts w:ascii="Lucida Sans Unicode" w:hAnsi="Lucida Sans Unicode" w:eastAsia="Lucida Sans Unicode"/>
          <w:w w:val="106"/>
        </w:rPr>
        <w:t>python</w:t>
      </w:r>
      <w:r>
        <w:rPr>
          <w:rFonts w:ascii="Courier New" w:hAnsi="Courier New" w:eastAsia="Courier New"/>
          <w:i/>
          <w:w w:val="99"/>
        </w:rPr>
        <w:t>N</w:t>
      </w:r>
      <w:r>
        <w:rPr>
          <w:rFonts w:ascii="Courier New" w:hAnsi="Courier New" w:eastAsia="Courier New"/>
          <w:i/>
          <w:spacing w:val="15"/>
          <w:w w:val="99"/>
        </w:rPr>
        <w:t>N</w:t>
      </w:r>
      <w:r>
        <w:rPr>
          <w:rFonts w:ascii="Lucida Sans Unicode" w:hAnsi="Lucida Sans Unicode" w:eastAsia="Lucida Sans Unicode"/>
          <w:w w:val="156"/>
        </w:rPr>
        <w:t>.dll</w:t>
      </w:r>
      <w:r>
        <w:rPr>
          <w:rFonts w:ascii="Lucida Sans Unicode" w:hAnsi="Lucida Sans Unicode" w:eastAsia="Lucida Sans Unicode"/>
        </w:rPr>
        <w:t xml:space="preserve"> </w:t>
      </w:r>
      <w:r>
        <w:rPr>
          <w:spacing w:val="-102"/>
          <w:w w:val="99"/>
        </w:rPr>
        <w:t>。</w:t>
      </w:r>
      <w:r>
        <w:rPr>
          <w:w w:val="99"/>
        </w:rPr>
        <w:t>（</w:t>
      </w:r>
      <w:r>
        <w:rPr>
          <w:spacing w:val="-1"/>
          <w:w w:val="99"/>
        </w:rPr>
        <w:t>一般说明：</w:t>
      </w:r>
      <w:r>
        <w:rPr>
          <w:rFonts w:ascii="Lucida Sans Unicode" w:hAnsi="Lucida Sans Unicode" w:eastAsia="Lucida Sans Unicode"/>
          <w:w w:val="106"/>
        </w:rPr>
        <w:t>python</w:t>
      </w:r>
      <w:r>
        <w:rPr>
          <w:rFonts w:ascii="Lucida Sans Unicode" w:hAnsi="Lucida Sans Unicode" w:eastAsia="Lucida Sans Unicode"/>
          <w:spacing w:val="-4"/>
        </w:rPr>
        <w:t xml:space="preserve">  </w:t>
      </w:r>
      <w:r>
        <w:rPr>
          <w:rFonts w:ascii="Courier New" w:hAnsi="Courier New" w:eastAsia="Courier New"/>
          <w:i/>
          <w:w w:val="99"/>
        </w:rPr>
        <w:t>N</w:t>
      </w:r>
      <w:r>
        <w:rPr>
          <w:rFonts w:ascii="Courier New" w:hAnsi="Courier New" w:eastAsia="Courier New"/>
          <w:i/>
          <w:spacing w:val="15"/>
          <w:w w:val="99"/>
        </w:rPr>
        <w:t>N</w:t>
      </w:r>
      <w:r>
        <w:rPr>
          <w:rFonts w:ascii="Lucida Sans Unicode" w:hAnsi="Lucida Sans Unicode" w:eastAsia="Lucida Sans Unicode"/>
          <w:w w:val="156"/>
        </w:rPr>
        <w:t>.lib</w:t>
      </w:r>
      <w:r>
        <w:rPr>
          <w:rFonts w:ascii="Lucida Sans Unicode" w:hAnsi="Lucida Sans Unicode" w:eastAsia="Lucida Sans Unicode"/>
        </w:rPr>
        <w:t xml:space="preserve"> </w:t>
      </w:r>
      <w:r>
        <w:rPr>
          <w:spacing w:val="-1"/>
          <w:w w:val="99"/>
        </w:rPr>
        <w:t>是所谓的“</w:t>
      </w:r>
      <w:r>
        <w:rPr>
          <w:rFonts w:ascii="Times New Roman" w:hAnsi="Times New Roman" w:eastAsia="Times New Roman"/>
          <w:spacing w:val="-2"/>
          <w:w w:val="99"/>
        </w:rPr>
        <w:t>i</w:t>
      </w:r>
      <w:r>
        <w:rPr>
          <w:rFonts w:ascii="Times New Roman" w:hAnsi="Times New Roman" w:eastAsia="Times New Roman"/>
          <w:w w:val="99"/>
        </w:rPr>
        <w:t>mp</w:t>
      </w:r>
      <w:r>
        <w:rPr>
          <w:rFonts w:ascii="Times New Roman" w:hAnsi="Times New Roman" w:eastAsia="Times New Roman"/>
          <w:spacing w:val="-2"/>
          <w:w w:val="99"/>
        </w:rPr>
        <w:t>o</w:t>
      </w:r>
      <w:r>
        <w:rPr>
          <w:rFonts w:ascii="Times New Roman" w:hAnsi="Times New Roman" w:eastAsia="Times New Roman"/>
          <w:w w:val="102"/>
        </w:rPr>
        <w:t>rt</w:t>
      </w:r>
      <w:r>
        <w:rPr>
          <w:rFonts w:ascii="Times New Roman" w:hAnsi="Times New Roman" w:eastAsia="Times New Roman"/>
        </w:rPr>
        <w:t xml:space="preserve"> </w:t>
      </w:r>
      <w:r>
        <w:rPr>
          <w:rFonts w:ascii="Times New Roman" w:hAnsi="Times New Roman" w:eastAsia="Times New Roman"/>
          <w:w w:val="96"/>
        </w:rPr>
        <w:t>l</w:t>
      </w:r>
      <w:r>
        <w:rPr>
          <w:rFonts w:ascii="Times New Roman" w:hAnsi="Times New Roman" w:eastAsia="Times New Roman"/>
          <w:spacing w:val="-2"/>
          <w:w w:val="96"/>
        </w:rPr>
        <w:t>i</w:t>
      </w:r>
      <w:r>
        <w:rPr>
          <w:rFonts w:ascii="Times New Roman" w:hAnsi="Times New Roman" w:eastAsia="Times New Roman"/>
          <w:w w:val="99"/>
        </w:rPr>
        <w:t>b</w:t>
      </w:r>
      <w:r>
        <w:rPr>
          <w:spacing w:val="-33"/>
          <w:w w:val="99"/>
        </w:rPr>
        <w:t>”，对应于</w:t>
      </w:r>
    </w:p>
    <w:p>
      <w:pPr>
        <w:pStyle w:val="6"/>
        <w:spacing w:line="258" w:lineRule="exact"/>
        <w:ind w:left="1298"/>
      </w:pPr>
      <w:r>
        <w:rPr>
          <w:rFonts w:ascii="Lucida Sans Unicode" w:eastAsia="Lucida Sans Unicode"/>
          <w:w w:val="105"/>
        </w:rPr>
        <w:t>python</w:t>
      </w:r>
      <w:r>
        <w:rPr>
          <w:rFonts w:ascii="Courier New" w:eastAsia="Courier New"/>
          <w:i/>
          <w:w w:val="105"/>
        </w:rPr>
        <w:t>NN</w:t>
      </w:r>
      <w:r>
        <w:rPr>
          <w:rFonts w:ascii="Lucida Sans Unicode" w:eastAsia="Lucida Sans Unicode"/>
          <w:w w:val="105"/>
        </w:rPr>
        <w:t xml:space="preserve">.dll </w:t>
      </w:r>
      <w:r>
        <w:rPr>
          <w:w w:val="105"/>
        </w:rPr>
        <w:t>。它只定义了链接器的符号。）</w:t>
      </w:r>
    </w:p>
    <w:p>
      <w:pPr>
        <w:pStyle w:val="6"/>
        <w:spacing w:before="71" w:line="250" w:lineRule="exact"/>
        <w:ind w:left="1298"/>
        <w:rPr>
          <w:rFonts w:ascii="Times New Roman" w:eastAsia="Times New Roman"/>
        </w:rPr>
      </w:pPr>
      <w:r>
        <w:t xml:space="preserve">运行时链接极大地简化了链接选项， 一切都在运行时发生。 你的代码必须使用 </w:t>
      </w:r>
      <w:r>
        <w:rPr>
          <w:rFonts w:ascii="Times New Roman" w:eastAsia="Times New Roman"/>
        </w:rPr>
        <w:t>Win-</w:t>
      </w:r>
    </w:p>
    <w:p>
      <w:pPr>
        <w:pStyle w:val="6"/>
        <w:spacing w:line="243" w:lineRule="exact"/>
        <w:ind w:left="1298"/>
      </w:pPr>
      <w:r>
        <w:rPr>
          <w:rFonts w:ascii="Times New Roman" w:eastAsia="Times New Roman"/>
        </w:rPr>
        <w:t xml:space="preserve">dows </w:t>
      </w:r>
      <w:r>
        <w:t xml:space="preserve">的 </w:t>
      </w:r>
      <w:r>
        <w:rPr>
          <w:rFonts w:ascii="Lucida Sans Unicode" w:eastAsia="Lucida Sans Unicode"/>
        </w:rPr>
        <w:t xml:space="preserve">LoadLibraryEx() </w:t>
      </w:r>
      <w:r>
        <w:t xml:space="preserve">程序加载 </w:t>
      </w:r>
      <w:r>
        <w:rPr>
          <w:rFonts w:ascii="Lucida Sans Unicode" w:eastAsia="Lucida Sans Unicode"/>
        </w:rPr>
        <w:t>python</w:t>
      </w:r>
      <w:r>
        <w:rPr>
          <w:rFonts w:ascii="Courier New" w:eastAsia="Courier New"/>
          <w:i/>
        </w:rPr>
        <w:t>NN</w:t>
      </w:r>
      <w:r>
        <w:rPr>
          <w:rFonts w:ascii="Lucida Sans Unicode" w:eastAsia="Lucida Sans Unicode"/>
        </w:rPr>
        <w:t xml:space="preserve">.dll </w:t>
      </w:r>
      <w:r>
        <w:t xml:space="preserve">。代码还必须使用使用 </w:t>
      </w:r>
      <w:r>
        <w:rPr>
          <w:rFonts w:ascii="Times New Roman" w:eastAsia="Times New Roman"/>
        </w:rPr>
        <w:t xml:space="preserve">Windows </w:t>
      </w:r>
      <w:r>
        <w:t>的</w:t>
      </w:r>
    </w:p>
    <w:p>
      <w:pPr>
        <w:pStyle w:val="6"/>
        <w:spacing w:before="3" w:line="199" w:lineRule="auto"/>
        <w:ind w:left="1298" w:right="169"/>
      </w:pPr>
      <w:r>
        <w:rPr>
          <w:rFonts w:ascii="Lucida Sans Unicode" w:eastAsia="Lucida Sans Unicode"/>
          <w:w w:val="105"/>
        </w:rPr>
        <w:t xml:space="preserve">GetProcAddress() </w:t>
      </w:r>
      <w:r>
        <w:rPr>
          <w:w w:val="105"/>
        </w:rPr>
        <w:t xml:space="preserve">例程获得的指针访问 </w:t>
      </w:r>
      <w:r>
        <w:rPr>
          <w:rFonts w:ascii="Lucida Sans Unicode" w:eastAsia="Lucida Sans Unicode"/>
          <w:w w:val="105"/>
        </w:rPr>
        <w:t>python</w:t>
      </w:r>
      <w:r>
        <w:rPr>
          <w:rFonts w:ascii="Courier New" w:eastAsia="Courier New"/>
          <w:i/>
          <w:w w:val="105"/>
        </w:rPr>
        <w:t>NN</w:t>
      </w:r>
      <w:r>
        <w:rPr>
          <w:rFonts w:ascii="Lucida Sans Unicode" w:eastAsia="Lucida Sans Unicode"/>
          <w:w w:val="105"/>
        </w:rPr>
        <w:t xml:space="preserve">.dll </w:t>
      </w:r>
      <w:r>
        <w:rPr>
          <w:w w:val="105"/>
        </w:rPr>
        <w:t>中程序和数据（</w:t>
      </w:r>
      <w:r>
        <w:rPr>
          <w:spacing w:val="1"/>
          <w:w w:val="105"/>
        </w:rPr>
        <w:t xml:space="preserve">即 </w:t>
      </w:r>
      <w:r>
        <w:rPr>
          <w:rFonts w:ascii="Times New Roman" w:eastAsia="Times New Roman"/>
          <w:w w:val="105"/>
        </w:rPr>
        <w:t xml:space="preserve">Python </w:t>
      </w:r>
      <w:r>
        <w:rPr>
          <w:spacing w:val="49"/>
          <w:w w:val="105"/>
        </w:rPr>
        <w:t>的</w:t>
      </w:r>
      <w:r>
        <w:rPr>
          <w:rFonts w:ascii="Times New Roman" w:eastAsia="Times New Roman"/>
          <w:w w:val="105"/>
        </w:rPr>
        <w:t xml:space="preserve">C API </w:t>
      </w:r>
      <w:r>
        <w:rPr>
          <w:spacing w:val="-100"/>
          <w:w w:val="105"/>
        </w:rPr>
        <w:t>）</w:t>
      </w:r>
      <w:r>
        <w:rPr>
          <w:spacing w:val="-107"/>
          <w:w w:val="105"/>
        </w:rPr>
        <w:t>。</w:t>
      </w:r>
      <w:r>
        <w:rPr>
          <w:spacing w:val="-2"/>
          <w:w w:val="105"/>
        </w:rPr>
        <w:t xml:space="preserve">宏可以使这些指针对任何调用 </w:t>
      </w:r>
      <w:r>
        <w:rPr>
          <w:rFonts w:ascii="Times New Roman" w:eastAsia="Times New Roman"/>
          <w:w w:val="105"/>
        </w:rPr>
        <w:t xml:space="preserve">Python C API </w:t>
      </w:r>
      <w:r>
        <w:rPr>
          <w:spacing w:val="-4"/>
          <w:w w:val="105"/>
        </w:rPr>
        <w:t xml:space="preserve">中的例程的 </w:t>
      </w:r>
      <w:r>
        <w:rPr>
          <w:rFonts w:ascii="Times New Roman" w:eastAsia="Times New Roman"/>
          <w:w w:val="105"/>
        </w:rPr>
        <w:t xml:space="preserve">C </w:t>
      </w:r>
      <w:r>
        <w:rPr>
          <w:w w:val="105"/>
        </w:rPr>
        <w:t>代码都是透明的。</w:t>
      </w:r>
    </w:p>
    <w:p>
      <w:pPr>
        <w:pStyle w:val="6"/>
        <w:spacing w:before="73"/>
        <w:ind w:left="1298"/>
      </w:pPr>
      <w:r>
        <w:rPr>
          <w:rFonts w:ascii="Times New Roman" w:hAnsi="Times New Roman" w:eastAsia="Times New Roman"/>
          <w:w w:val="105"/>
        </w:rPr>
        <w:t xml:space="preserve">Borland </w:t>
      </w:r>
      <w:r>
        <w:rPr>
          <w:w w:val="105"/>
        </w:rPr>
        <w:t xml:space="preserve">提示：首先使用 </w:t>
      </w:r>
      <w:r>
        <w:rPr>
          <w:rFonts w:ascii="Times New Roman" w:hAnsi="Times New Roman" w:eastAsia="Times New Roman"/>
          <w:w w:val="105"/>
        </w:rPr>
        <w:t xml:space="preserve">Coﬀ2Omf.exe </w:t>
      </w:r>
      <w:r>
        <w:rPr>
          <w:w w:val="105"/>
        </w:rPr>
        <w:t xml:space="preserve">将 </w:t>
      </w:r>
      <w:r>
        <w:rPr>
          <w:rFonts w:ascii="Lucida Sans Unicode" w:hAnsi="Lucida Sans Unicode" w:eastAsia="Lucida Sans Unicode"/>
          <w:w w:val="105"/>
        </w:rPr>
        <w:t>python</w:t>
      </w:r>
      <w:r>
        <w:rPr>
          <w:rFonts w:ascii="Courier New" w:hAnsi="Courier New" w:eastAsia="Courier New"/>
          <w:i/>
          <w:w w:val="105"/>
        </w:rPr>
        <w:t>NN</w:t>
      </w:r>
      <w:r>
        <w:rPr>
          <w:rFonts w:ascii="Lucida Sans Unicode" w:hAnsi="Lucida Sans Unicode" w:eastAsia="Lucida Sans Unicode"/>
          <w:w w:val="105"/>
        </w:rPr>
        <w:t xml:space="preserve">.lib </w:t>
      </w:r>
      <w:r>
        <w:rPr>
          <w:w w:val="105"/>
        </w:rPr>
        <w:t xml:space="preserve">转换为 </w:t>
      </w:r>
      <w:r>
        <w:rPr>
          <w:rFonts w:ascii="Times New Roman" w:hAnsi="Times New Roman" w:eastAsia="Times New Roman"/>
          <w:w w:val="105"/>
        </w:rPr>
        <w:t xml:space="preserve">OMF </w:t>
      </w:r>
      <w:r>
        <w:rPr>
          <w:w w:val="105"/>
        </w:rPr>
        <w:t>格式。</w:t>
      </w:r>
    </w:p>
    <w:p>
      <w:pPr>
        <w:pStyle w:val="16"/>
        <w:numPr>
          <w:ilvl w:val="2"/>
          <w:numId w:val="38"/>
        </w:numPr>
        <w:tabs>
          <w:tab w:val="left" w:pos="1299"/>
        </w:tabs>
        <w:spacing w:before="71" w:after="0" w:line="259" w:lineRule="exact"/>
        <w:ind w:left="1298" w:right="0" w:hanging="249"/>
        <w:jc w:val="left"/>
        <w:rPr>
          <w:rFonts w:ascii="Times New Roman" w:hAnsi="Times New Roman" w:eastAsia="Times New Roman"/>
          <w:sz w:val="20"/>
        </w:rPr>
      </w:pPr>
      <w:r>
        <w:rPr>
          <w:rFonts w:hint="eastAsia" w:ascii="PMingLiU" w:hAnsi="PMingLiU" w:eastAsia="PMingLiU"/>
          <w:spacing w:val="8"/>
          <w:sz w:val="20"/>
        </w:rPr>
        <w:t>如果你使用</w:t>
      </w:r>
      <w:r>
        <w:rPr>
          <w:rFonts w:ascii="Times New Roman" w:hAnsi="Times New Roman" w:eastAsia="Times New Roman"/>
          <w:sz w:val="20"/>
        </w:rPr>
        <w:t>SWIG</w:t>
      </w:r>
      <w:r>
        <w:rPr>
          <w:rFonts w:ascii="Times New Roman" w:hAnsi="Times New Roman" w:eastAsia="Times New Roman"/>
          <w:spacing w:val="-14"/>
          <w:sz w:val="20"/>
        </w:rPr>
        <w:t xml:space="preserve"> </w:t>
      </w:r>
      <w:r>
        <w:rPr>
          <w:rFonts w:hint="eastAsia" w:ascii="PMingLiU" w:hAnsi="PMingLiU" w:eastAsia="PMingLiU"/>
          <w:spacing w:val="-10"/>
          <w:sz w:val="20"/>
        </w:rPr>
        <w:t xml:space="preserve">，很容易创建一个 </w:t>
      </w:r>
      <w:r>
        <w:rPr>
          <w:rFonts w:ascii="Times New Roman" w:hAnsi="Times New Roman" w:eastAsia="Times New Roman"/>
          <w:spacing w:val="-3"/>
          <w:sz w:val="20"/>
        </w:rPr>
        <w:t>Python</w:t>
      </w:r>
      <w:r>
        <w:rPr>
          <w:rFonts w:hint="eastAsia" w:ascii="PMingLiU" w:hAnsi="PMingLiU" w:eastAsia="PMingLiU"/>
          <w:spacing w:val="-15"/>
          <w:sz w:val="20"/>
        </w:rPr>
        <w:t xml:space="preserve">“扩展模块”，它将使应用程序的数据和方法可供 </w:t>
      </w:r>
      <w:r>
        <w:rPr>
          <w:rFonts w:ascii="Times New Roman" w:hAnsi="Times New Roman" w:eastAsia="Times New Roman"/>
          <w:sz w:val="20"/>
        </w:rPr>
        <w:t>Python</w:t>
      </w:r>
    </w:p>
    <w:p>
      <w:pPr>
        <w:pStyle w:val="6"/>
        <w:spacing w:line="239" w:lineRule="exact"/>
        <w:ind w:left="1298"/>
      </w:pPr>
      <w:r>
        <w:t>使用。</w:t>
      </w:r>
      <w:r>
        <w:rPr>
          <w:rFonts w:ascii="Times New Roman" w:eastAsia="Times New Roman"/>
        </w:rPr>
        <w:t xml:space="preserve">SWIG </w:t>
      </w:r>
      <w:r>
        <w:t>将为你处理所有蹩脚的细节。结果是你将链接到</w:t>
      </w:r>
      <w:r>
        <w:rPr>
          <w:rFonts w:ascii="Times New Roman" w:eastAsia="Times New Roman"/>
        </w:rPr>
        <w:t xml:space="preserve">.exe </w:t>
      </w:r>
      <w:r>
        <w:t xml:space="preserve">文件 中的 </w:t>
      </w:r>
      <w:r>
        <w:rPr>
          <w:rFonts w:ascii="Times New Roman" w:eastAsia="Times New Roman"/>
        </w:rPr>
        <w:t xml:space="preserve">C </w:t>
      </w:r>
      <w:r>
        <w:t xml:space="preserve">代码 </w:t>
      </w:r>
      <w:r>
        <w:rPr>
          <w:rFonts w:ascii="Times New Roman" w:eastAsia="Times New Roman"/>
        </w:rPr>
        <w:t xml:space="preserve">(!) </w:t>
      </w:r>
      <w:r>
        <w:t>你不必创建</w:t>
      </w:r>
    </w:p>
    <w:p>
      <w:pPr>
        <w:pStyle w:val="6"/>
        <w:spacing w:line="259" w:lineRule="exact"/>
        <w:ind w:left="1298"/>
      </w:pPr>
      <w:r>
        <w:rPr>
          <w:rFonts w:ascii="Times New Roman" w:eastAsia="Times New Roman"/>
        </w:rPr>
        <w:t xml:space="preserve">DLL </w:t>
      </w:r>
      <w:r>
        <w:t>文件，这也简化了链接。</w:t>
      </w:r>
    </w:p>
    <w:p>
      <w:pPr>
        <w:pStyle w:val="16"/>
        <w:numPr>
          <w:ilvl w:val="2"/>
          <w:numId w:val="38"/>
        </w:numPr>
        <w:tabs>
          <w:tab w:val="left" w:pos="1299"/>
        </w:tabs>
        <w:spacing w:before="109" w:after="0" w:line="204" w:lineRule="auto"/>
        <w:ind w:left="1298" w:right="298" w:hanging="249"/>
        <w:jc w:val="both"/>
        <w:rPr>
          <w:rFonts w:ascii="Times New Roman" w:eastAsia="Times New Roman"/>
          <w:sz w:val="20"/>
        </w:rPr>
      </w:pPr>
      <w:r>
        <w:rPr>
          <w:rFonts w:ascii="Times New Roman" w:eastAsia="Times New Roman"/>
          <w:w w:val="98"/>
          <w:sz w:val="20"/>
        </w:rPr>
        <w:t>SWIG</w:t>
      </w:r>
      <w:r>
        <w:rPr>
          <w:rFonts w:ascii="Times New Roman" w:eastAsia="Times New Roman"/>
          <w:spacing w:val="3"/>
          <w:sz w:val="20"/>
        </w:rPr>
        <w:t xml:space="preserve"> </w:t>
      </w:r>
      <w:r>
        <w:rPr>
          <w:rFonts w:hint="eastAsia" w:ascii="PMingLiU" w:eastAsia="PMingLiU"/>
          <w:spacing w:val="1"/>
          <w:w w:val="99"/>
          <w:sz w:val="20"/>
        </w:rPr>
        <w:t>将创建一个</w:t>
      </w:r>
      <w:r>
        <w:rPr>
          <w:rFonts w:hint="eastAsia" w:ascii="PMingLiU" w:eastAsia="PMingLiU"/>
          <w:spacing w:val="1"/>
          <w:sz w:val="20"/>
        </w:rPr>
        <w:t xml:space="preserve"> </w:t>
      </w:r>
      <w:r>
        <w:rPr>
          <w:rFonts w:ascii="Times New Roman" w:eastAsia="Times New Roman"/>
          <w:spacing w:val="-2"/>
          <w:w w:val="99"/>
          <w:sz w:val="20"/>
        </w:rPr>
        <w:t>i</w:t>
      </w:r>
      <w:r>
        <w:rPr>
          <w:rFonts w:ascii="Times New Roman" w:eastAsia="Times New Roman"/>
          <w:w w:val="98"/>
          <w:sz w:val="20"/>
        </w:rPr>
        <w:t>n</w:t>
      </w:r>
      <w:r>
        <w:rPr>
          <w:rFonts w:ascii="Times New Roman" w:eastAsia="Times New Roman"/>
          <w:spacing w:val="-4"/>
          <w:w w:val="98"/>
          <w:sz w:val="20"/>
        </w:rPr>
        <w:t>i</w:t>
      </w:r>
      <w:r>
        <w:rPr>
          <w:rFonts w:ascii="Times New Roman" w:eastAsia="Times New Roman"/>
          <w:w w:val="101"/>
          <w:sz w:val="20"/>
        </w:rPr>
        <w:t>t</w:t>
      </w:r>
      <w:r>
        <w:rPr>
          <w:rFonts w:ascii="Times New Roman" w:eastAsia="Times New Roman"/>
          <w:spacing w:val="3"/>
          <w:sz w:val="20"/>
        </w:rPr>
        <w:t xml:space="preserve"> </w:t>
      </w:r>
      <w:r>
        <w:rPr>
          <w:rFonts w:hint="eastAsia" w:ascii="PMingLiU" w:eastAsia="PMingLiU"/>
          <w:spacing w:val="2"/>
          <w:w w:val="99"/>
          <w:sz w:val="20"/>
        </w:rPr>
        <w:t>函数</w:t>
      </w:r>
      <w:r>
        <w:rPr>
          <w:rFonts w:hint="eastAsia" w:ascii="PMingLiU" w:eastAsia="PMingLiU"/>
          <w:w w:val="99"/>
          <w:sz w:val="20"/>
        </w:rPr>
        <w:t>（</w:t>
      </w:r>
      <w:r>
        <w:rPr>
          <w:rFonts w:hint="eastAsia" w:ascii="PMingLiU" w:eastAsia="PMingLiU"/>
          <w:spacing w:val="1"/>
          <w:w w:val="99"/>
          <w:sz w:val="20"/>
        </w:rPr>
        <w:t>一个</w:t>
      </w:r>
      <w:r>
        <w:rPr>
          <w:rFonts w:hint="eastAsia" w:ascii="PMingLiU" w:eastAsia="PMingLiU"/>
          <w:spacing w:val="1"/>
          <w:sz w:val="20"/>
        </w:rPr>
        <w:t xml:space="preserve"> </w:t>
      </w:r>
      <w:r>
        <w:rPr>
          <w:rFonts w:ascii="Times New Roman" w:eastAsia="Times New Roman"/>
          <w:w w:val="100"/>
          <w:sz w:val="20"/>
        </w:rPr>
        <w:t>C</w:t>
      </w:r>
      <w:r>
        <w:rPr>
          <w:rFonts w:ascii="Times New Roman" w:eastAsia="Times New Roman"/>
          <w:spacing w:val="3"/>
          <w:sz w:val="20"/>
        </w:rPr>
        <w:t xml:space="preserve"> </w:t>
      </w:r>
      <w:r>
        <w:rPr>
          <w:rFonts w:hint="eastAsia" w:ascii="PMingLiU" w:eastAsia="PMingLiU"/>
          <w:spacing w:val="1"/>
          <w:w w:val="99"/>
          <w:sz w:val="20"/>
        </w:rPr>
        <w:t>函数</w:t>
      </w:r>
      <w:r>
        <w:rPr>
          <w:rFonts w:hint="eastAsia" w:ascii="PMingLiU" w:eastAsia="PMingLiU"/>
          <w:spacing w:val="-86"/>
          <w:w w:val="99"/>
          <w:sz w:val="20"/>
        </w:rPr>
        <w:t>）</w:t>
      </w:r>
      <w:r>
        <w:rPr>
          <w:rFonts w:hint="eastAsia" w:ascii="PMingLiU" w:eastAsia="PMingLiU"/>
          <w:spacing w:val="-4"/>
          <w:w w:val="99"/>
          <w:sz w:val="20"/>
        </w:rPr>
        <w:t>，其名称取决于扩展模块的名称。例如，如果模块的名</w:t>
      </w:r>
      <w:r>
        <w:rPr>
          <w:rFonts w:hint="eastAsia" w:ascii="PMingLiU" w:eastAsia="PMingLiU"/>
          <w:spacing w:val="-4"/>
          <w:sz w:val="20"/>
        </w:rPr>
        <w:t xml:space="preserve">称是 </w:t>
      </w:r>
      <w:r>
        <w:rPr>
          <w:rFonts w:ascii="Times New Roman" w:eastAsia="Times New Roman"/>
          <w:sz w:val="20"/>
        </w:rPr>
        <w:t>leo</w:t>
      </w:r>
      <w:r>
        <w:rPr>
          <w:rFonts w:ascii="Times New Roman" w:eastAsia="Times New Roman"/>
          <w:spacing w:val="-5"/>
          <w:sz w:val="20"/>
        </w:rPr>
        <w:t xml:space="preserve"> </w:t>
      </w:r>
      <w:r>
        <w:rPr>
          <w:rFonts w:hint="eastAsia" w:ascii="PMingLiU" w:eastAsia="PMingLiU"/>
          <w:spacing w:val="-4"/>
          <w:sz w:val="20"/>
        </w:rPr>
        <w:t xml:space="preserve">，则 </w:t>
      </w:r>
      <w:r>
        <w:rPr>
          <w:rFonts w:ascii="Times New Roman" w:eastAsia="Times New Roman"/>
          <w:sz w:val="20"/>
        </w:rPr>
        <w:t>init</w:t>
      </w:r>
      <w:r>
        <w:rPr>
          <w:rFonts w:ascii="Times New Roman" w:eastAsia="Times New Roman"/>
          <w:spacing w:val="-6"/>
          <w:sz w:val="20"/>
        </w:rPr>
        <w:t xml:space="preserve"> </w:t>
      </w:r>
      <w:r>
        <w:rPr>
          <w:rFonts w:hint="eastAsia" w:ascii="PMingLiU" w:eastAsia="PMingLiU"/>
          <w:spacing w:val="-2"/>
          <w:sz w:val="20"/>
        </w:rPr>
        <w:t xml:space="preserve">函数将被称为 </w:t>
      </w:r>
      <w:r>
        <w:rPr>
          <w:rFonts w:ascii="Times New Roman" w:eastAsia="Times New Roman"/>
          <w:sz w:val="20"/>
        </w:rPr>
        <w:t>initleo()</w:t>
      </w:r>
      <w:r>
        <w:rPr>
          <w:rFonts w:ascii="Times New Roman" w:eastAsia="Times New Roman"/>
          <w:spacing w:val="-5"/>
          <w:sz w:val="20"/>
        </w:rPr>
        <w:t xml:space="preserve"> </w:t>
      </w:r>
      <w:r>
        <w:rPr>
          <w:rFonts w:hint="eastAsia" w:ascii="PMingLiU" w:eastAsia="PMingLiU"/>
          <w:spacing w:val="-2"/>
          <w:sz w:val="20"/>
        </w:rPr>
        <w:t xml:space="preserve">。如果您使用 </w:t>
      </w:r>
      <w:r>
        <w:rPr>
          <w:rFonts w:ascii="Times New Roman" w:eastAsia="Times New Roman"/>
          <w:sz w:val="20"/>
        </w:rPr>
        <w:t>SWIG</w:t>
      </w:r>
      <w:r>
        <w:rPr>
          <w:rFonts w:ascii="Times New Roman" w:eastAsia="Times New Roman"/>
          <w:spacing w:val="-6"/>
          <w:sz w:val="20"/>
        </w:rPr>
        <w:t xml:space="preserve"> </w:t>
      </w:r>
      <w:r>
        <w:rPr>
          <w:rFonts w:hint="eastAsia" w:ascii="PMingLiU" w:eastAsia="PMingLiU"/>
          <w:spacing w:val="-2"/>
          <w:sz w:val="20"/>
        </w:rPr>
        <w:t xml:space="preserve">阴影类，则 </w:t>
      </w:r>
      <w:r>
        <w:rPr>
          <w:rFonts w:ascii="Times New Roman" w:eastAsia="Times New Roman"/>
          <w:sz w:val="20"/>
        </w:rPr>
        <w:t>init</w:t>
      </w:r>
      <w:r>
        <w:rPr>
          <w:rFonts w:ascii="Times New Roman" w:eastAsia="Times New Roman"/>
          <w:spacing w:val="-6"/>
          <w:sz w:val="20"/>
        </w:rPr>
        <w:t xml:space="preserve"> </w:t>
      </w:r>
      <w:r>
        <w:rPr>
          <w:rFonts w:hint="eastAsia" w:ascii="PMingLiU" w:eastAsia="PMingLiU"/>
          <w:spacing w:val="-2"/>
          <w:sz w:val="20"/>
        </w:rPr>
        <w:t xml:space="preserve">函数将被称为 </w:t>
      </w:r>
      <w:r>
        <w:rPr>
          <w:rFonts w:ascii="Times New Roman" w:eastAsia="Times New Roman"/>
          <w:spacing w:val="-31"/>
          <w:sz w:val="20"/>
        </w:rPr>
        <w:t>initleoc()</w:t>
      </w:r>
    </w:p>
    <w:p>
      <w:pPr>
        <w:pStyle w:val="6"/>
        <w:spacing w:line="252" w:lineRule="exact"/>
        <w:ind w:left="1298"/>
      </w:pPr>
      <w:r>
        <w:t>。这初始化了一个由阴影类使用的隐藏辅助类。</w:t>
      </w:r>
    </w:p>
    <w:p>
      <w:pPr>
        <w:pStyle w:val="6"/>
        <w:spacing w:before="79" w:line="259" w:lineRule="exact"/>
        <w:ind w:left="1298"/>
        <w:rPr>
          <w:rFonts w:ascii="Times New Roman" w:eastAsia="Times New Roman"/>
        </w:rPr>
      </w:pPr>
      <w:r>
        <w:t xml:space="preserve">你可以将步骤 </w:t>
      </w:r>
      <w:r>
        <w:rPr>
          <w:rFonts w:ascii="Times New Roman" w:eastAsia="Times New Roman"/>
        </w:rPr>
        <w:t xml:space="preserve">2 </w:t>
      </w:r>
      <w:r>
        <w:t xml:space="preserve">中的 </w:t>
      </w:r>
      <w:r>
        <w:rPr>
          <w:rFonts w:ascii="Times New Roman" w:eastAsia="Times New Roman"/>
        </w:rPr>
        <w:t xml:space="preserve">C </w:t>
      </w:r>
      <w:r>
        <w:t>代码链接到</w:t>
      </w:r>
      <w:r>
        <w:rPr>
          <w:rFonts w:ascii="Times New Roman" w:eastAsia="Times New Roman"/>
        </w:rPr>
        <w:t xml:space="preserve">.exe </w:t>
      </w:r>
      <w:r>
        <w:t xml:space="preserve">文件的原因是调用初始化函数等同于将模块导入 </w:t>
      </w:r>
      <w:r>
        <w:rPr>
          <w:rFonts w:ascii="Times New Roman" w:eastAsia="Times New Roman"/>
        </w:rPr>
        <w:t>Python</w:t>
      </w:r>
    </w:p>
    <w:p>
      <w:pPr>
        <w:pStyle w:val="6"/>
        <w:spacing w:line="259" w:lineRule="exact"/>
        <w:ind w:left="1298"/>
      </w:pPr>
      <w:r>
        <w:rPr>
          <w:spacing w:val="-100"/>
          <w:w w:val="99"/>
        </w:rPr>
        <w:t>！</w:t>
      </w:r>
      <w:r>
        <w:rPr>
          <w:w w:val="99"/>
        </w:rPr>
        <w:t>（</w:t>
      </w:r>
      <w:r>
        <w:rPr>
          <w:spacing w:val="-8"/>
          <w:w w:val="99"/>
        </w:rPr>
        <w:t>这是第二个关键的未记载事实。</w:t>
      </w:r>
      <w:r>
        <w:rPr>
          <w:w w:val="99"/>
        </w:rPr>
        <w:t>）</w:t>
      </w:r>
    </w:p>
    <w:p>
      <w:pPr>
        <w:pStyle w:val="16"/>
        <w:numPr>
          <w:ilvl w:val="2"/>
          <w:numId w:val="38"/>
        </w:numPr>
        <w:tabs>
          <w:tab w:val="left" w:pos="1299"/>
        </w:tabs>
        <w:spacing w:before="79" w:after="0" w:line="240" w:lineRule="auto"/>
        <w:ind w:left="1298" w:right="0" w:hanging="249"/>
        <w:jc w:val="left"/>
        <w:rPr>
          <w:rFonts w:hint="eastAsia" w:ascii="PMingLiU" w:eastAsia="PMingLiU"/>
          <w:sz w:val="20"/>
        </w:rPr>
      </w:pPr>
      <w:r>
        <w:pict>
          <v:shape id="_x0000_s1334" o:spid="_x0000_s1334" o:spt="202" type="#_x0000_t202" style="position:absolute;left:0pt;margin-left:93.7pt;margin-top:22.9pt;height:61.2pt;width:432.75pt;mso-position-horizontal-relative:page;mso-wrap-distance-bottom:0pt;mso-wrap-distance-top:0pt;z-index:6144;mso-width-relative:page;mso-height-relative:page;" filled="f" stroked="t" coordsize="21600,21600">
            <v:path/>
            <v:fill on="f" focussize="0,0"/>
            <v:stroke weight="0.398031496062992pt" color="#000000"/>
            <v:imagedata o:title=""/>
            <o:lock v:ext="edit"/>
            <v:textbox inset="0mm,0mm,0mm,0mm">
              <w:txbxContent>
                <w:p>
                  <w:pPr>
                    <w:spacing w:before="63" w:line="188" w:lineRule="exact"/>
                    <w:ind w:left="59" w:right="0" w:firstLine="0"/>
                    <w:jc w:val="left"/>
                    <w:rPr>
                      <w:rFonts w:ascii="Courier New"/>
                      <w:i/>
                      <w:sz w:val="18"/>
                    </w:rPr>
                  </w:pPr>
                  <w:r>
                    <w:rPr>
                      <w:rFonts w:ascii="Courier New"/>
                      <w:i/>
                      <w:color w:val="007021"/>
                      <w:sz w:val="18"/>
                    </w:rPr>
                    <w:t xml:space="preserve">#include </w:t>
                  </w:r>
                  <w:r>
                    <w:rPr>
                      <w:rFonts w:ascii="Courier New"/>
                      <w:i/>
                      <w:color w:val="3F7F8E"/>
                      <w:sz w:val="18"/>
                    </w:rPr>
                    <w:t>"python.h"</w:t>
                  </w:r>
                </w:p>
                <w:p>
                  <w:pPr>
                    <w:spacing w:before="0" w:line="232" w:lineRule="exact"/>
                    <w:ind w:left="59" w:right="0" w:firstLine="0"/>
                    <w:jc w:val="left"/>
                    <w:rPr>
                      <w:sz w:val="18"/>
                    </w:rPr>
                  </w:pPr>
                  <w:r>
                    <w:rPr>
                      <w:w w:val="190"/>
                      <w:sz w:val="18"/>
                    </w:rPr>
                    <w:t>...</w:t>
                  </w:r>
                </w:p>
                <w:p>
                  <w:pPr>
                    <w:tabs>
                      <w:tab w:val="left" w:pos="1996"/>
                    </w:tabs>
                    <w:spacing w:before="0" w:line="219" w:lineRule="exact"/>
                    <w:ind w:left="59" w:right="0" w:firstLine="0"/>
                    <w:jc w:val="left"/>
                    <w:rPr>
                      <w:rFonts w:ascii="Courier New"/>
                      <w:i/>
                      <w:sz w:val="18"/>
                    </w:rPr>
                  </w:pPr>
                  <w:r>
                    <w:rPr>
                      <w:w w:val="125"/>
                      <w:sz w:val="18"/>
                    </w:rPr>
                    <w:t>Py_Initialize();</w:t>
                  </w:r>
                  <w:r>
                    <w:rPr>
                      <w:w w:val="125"/>
                      <w:sz w:val="18"/>
                    </w:rPr>
                    <w:tab/>
                  </w:r>
                  <w:r>
                    <w:rPr>
                      <w:rFonts w:ascii="Courier New"/>
                      <w:i/>
                      <w:color w:val="3F7F8E"/>
                      <w:w w:val="115"/>
                      <w:sz w:val="18"/>
                    </w:rPr>
                    <w:t>// Initialize</w:t>
                  </w:r>
                  <w:r>
                    <w:rPr>
                      <w:rFonts w:ascii="Courier New"/>
                      <w:i/>
                      <w:color w:val="3F7F8E"/>
                      <w:spacing w:val="-50"/>
                      <w:w w:val="115"/>
                      <w:sz w:val="18"/>
                    </w:rPr>
                    <w:t xml:space="preserve"> </w:t>
                  </w:r>
                  <w:r>
                    <w:rPr>
                      <w:rFonts w:ascii="Courier New"/>
                      <w:i/>
                      <w:color w:val="3F7F8E"/>
                      <w:w w:val="115"/>
                      <w:sz w:val="18"/>
                    </w:rPr>
                    <w:t>Python.</w:t>
                  </w:r>
                </w:p>
                <w:p>
                  <w:pPr>
                    <w:tabs>
                      <w:tab w:val="left" w:pos="1673"/>
                    </w:tabs>
                    <w:spacing w:before="0" w:line="219" w:lineRule="exact"/>
                    <w:ind w:left="59" w:right="0" w:firstLine="0"/>
                    <w:jc w:val="left"/>
                    <w:rPr>
                      <w:rFonts w:ascii="Courier New"/>
                      <w:i/>
                      <w:sz w:val="18"/>
                    </w:rPr>
                  </w:pPr>
                  <w:r>
                    <w:rPr>
                      <w:sz w:val="18"/>
                    </w:rPr>
                    <w:t>initmyAppc();</w:t>
                  </w:r>
                  <w:r>
                    <w:rPr>
                      <w:sz w:val="18"/>
                    </w:rPr>
                    <w:tab/>
                  </w:r>
                  <w:r>
                    <w:rPr>
                      <w:rFonts w:ascii="Courier New"/>
                      <w:i/>
                      <w:color w:val="3F7F8E"/>
                      <w:sz w:val="18"/>
                    </w:rPr>
                    <w:t>// Initialize (import) the helper</w:t>
                  </w:r>
                  <w:r>
                    <w:rPr>
                      <w:rFonts w:ascii="Courier New"/>
                      <w:i/>
                      <w:color w:val="3F7F8E"/>
                      <w:spacing w:val="-8"/>
                      <w:sz w:val="18"/>
                    </w:rPr>
                    <w:t xml:space="preserve"> </w:t>
                  </w:r>
                  <w:r>
                    <w:rPr>
                      <w:rFonts w:ascii="Courier New"/>
                      <w:i/>
                      <w:color w:val="3F7F8E"/>
                      <w:sz w:val="18"/>
                    </w:rPr>
                    <w:t>class.</w:t>
                  </w:r>
                </w:p>
                <w:p>
                  <w:pPr>
                    <w:tabs>
                      <w:tab w:val="left" w:pos="4040"/>
                    </w:tabs>
                    <w:spacing w:before="0" w:line="248" w:lineRule="exact"/>
                    <w:ind w:left="59" w:right="0" w:firstLine="0"/>
                    <w:jc w:val="left"/>
                    <w:rPr>
                      <w:rFonts w:ascii="Courier New"/>
                      <w:i/>
                      <w:sz w:val="18"/>
                    </w:rPr>
                  </w:pPr>
                  <w:r>
                    <w:rPr>
                      <w:w w:val="115"/>
                      <w:sz w:val="18"/>
                    </w:rPr>
                    <w:t>PyRun_SimpleString</w:t>
                  </w:r>
                  <w:r>
                    <w:rPr>
                      <w:spacing w:val="-1"/>
                      <w:w w:val="115"/>
                      <w:sz w:val="18"/>
                    </w:rPr>
                    <w:t>(</w:t>
                  </w:r>
                  <w:r>
                    <w:rPr>
                      <w:color w:val="3F70A0"/>
                      <w:spacing w:val="-1"/>
                      <w:w w:val="160"/>
                      <w:sz w:val="18"/>
                    </w:rPr>
                    <w:t>"</w:t>
                  </w:r>
                  <w:r>
                    <w:rPr>
                      <w:color w:val="3F70A0"/>
                      <w:w w:val="110"/>
                      <w:sz w:val="18"/>
                    </w:rPr>
                    <w:t>import</w:t>
                  </w:r>
                  <w:r>
                    <w:rPr>
                      <w:color w:val="3F70A0"/>
                      <w:sz w:val="18"/>
                    </w:rPr>
                    <w:t xml:space="preserve"> </w:t>
                  </w:r>
                  <w:r>
                    <w:rPr>
                      <w:color w:val="3F70A0"/>
                      <w:spacing w:val="-7"/>
                      <w:sz w:val="18"/>
                    </w:rPr>
                    <w:t xml:space="preserve"> </w:t>
                  </w:r>
                  <w:r>
                    <w:rPr>
                      <w:color w:val="3F70A0"/>
                      <w:w w:val="87"/>
                      <w:sz w:val="18"/>
                    </w:rPr>
                    <w:t>myAp</w:t>
                  </w:r>
                  <w:r>
                    <w:rPr>
                      <w:color w:val="3F70A0"/>
                      <w:spacing w:val="-1"/>
                      <w:w w:val="87"/>
                      <w:sz w:val="18"/>
                    </w:rPr>
                    <w:t>p</w:t>
                  </w:r>
                  <w:r>
                    <w:rPr>
                      <w:color w:val="3F70A0"/>
                      <w:spacing w:val="-1"/>
                      <w:w w:val="160"/>
                      <w:sz w:val="18"/>
                    </w:rPr>
                    <w:t>"</w:t>
                  </w:r>
                  <w:r>
                    <w:rPr>
                      <w:w w:val="186"/>
                      <w:sz w:val="18"/>
                    </w:rPr>
                    <w:t>);</w:t>
                  </w:r>
                  <w:r>
                    <w:rPr>
                      <w:sz w:val="18"/>
                    </w:rPr>
                    <w:tab/>
                  </w:r>
                  <w:r>
                    <w:rPr>
                      <w:rFonts w:ascii="Courier New"/>
                      <w:i/>
                      <w:color w:val="3F7F8E"/>
                      <w:w w:val="99"/>
                      <w:sz w:val="18"/>
                    </w:rPr>
                    <w:t>//</w:t>
                  </w:r>
                  <w:r>
                    <w:rPr>
                      <w:rFonts w:ascii="Courier New"/>
                      <w:i/>
                      <w:color w:val="3F7F8E"/>
                      <w:spacing w:val="-1"/>
                      <w:sz w:val="18"/>
                    </w:rPr>
                    <w:t xml:space="preserve"> </w:t>
                  </w:r>
                  <w:r>
                    <w:rPr>
                      <w:rFonts w:ascii="Courier New"/>
                      <w:i/>
                      <w:color w:val="3F7F8E"/>
                      <w:w w:val="99"/>
                      <w:sz w:val="18"/>
                    </w:rPr>
                    <w:t>Import</w:t>
                  </w:r>
                  <w:r>
                    <w:rPr>
                      <w:rFonts w:ascii="Courier New"/>
                      <w:i/>
                      <w:color w:val="3F7F8E"/>
                      <w:spacing w:val="-1"/>
                      <w:sz w:val="18"/>
                    </w:rPr>
                    <w:t xml:space="preserve"> </w:t>
                  </w:r>
                  <w:r>
                    <w:rPr>
                      <w:rFonts w:ascii="Courier New"/>
                      <w:i/>
                      <w:color w:val="3F7F8E"/>
                      <w:w w:val="99"/>
                      <w:sz w:val="18"/>
                    </w:rPr>
                    <w:t>the</w:t>
                  </w:r>
                  <w:r>
                    <w:rPr>
                      <w:rFonts w:ascii="Courier New"/>
                      <w:i/>
                      <w:color w:val="3F7F8E"/>
                      <w:spacing w:val="-1"/>
                      <w:sz w:val="18"/>
                    </w:rPr>
                    <w:t xml:space="preserve"> </w:t>
                  </w:r>
                  <w:r>
                    <w:rPr>
                      <w:rFonts w:ascii="Courier New"/>
                      <w:i/>
                      <w:color w:val="3F7F8E"/>
                      <w:w w:val="99"/>
                      <w:sz w:val="18"/>
                    </w:rPr>
                    <w:t>shadow</w:t>
                  </w:r>
                  <w:r>
                    <w:rPr>
                      <w:rFonts w:ascii="Courier New"/>
                      <w:i/>
                      <w:color w:val="3F7F8E"/>
                      <w:spacing w:val="-1"/>
                      <w:sz w:val="18"/>
                    </w:rPr>
                    <w:t xml:space="preserve"> </w:t>
                  </w:r>
                  <w:r>
                    <w:rPr>
                      <w:rFonts w:ascii="Courier New"/>
                      <w:i/>
                      <w:color w:val="3F7F8E"/>
                      <w:w w:val="99"/>
                      <w:sz w:val="18"/>
                    </w:rPr>
                    <w:t>class.</w:t>
                  </w:r>
                </w:p>
              </w:txbxContent>
            </v:textbox>
            <w10:wrap type="topAndBottom"/>
          </v:shape>
        </w:pict>
      </w:r>
      <w:r>
        <w:rPr>
          <w:rFonts w:hint="eastAsia" w:ascii="PMingLiU" w:eastAsia="PMingLiU"/>
          <w:spacing w:val="-1"/>
          <w:sz w:val="20"/>
        </w:rPr>
        <w:t xml:space="preserve">简而言之，你可以用以下代码使用扩展模块初始化 </w:t>
      </w:r>
      <w:r>
        <w:rPr>
          <w:rFonts w:ascii="Times New Roman" w:eastAsia="Times New Roman"/>
          <w:sz w:val="20"/>
        </w:rPr>
        <w:t>Python</w:t>
      </w:r>
      <w:r>
        <w:rPr>
          <w:rFonts w:ascii="Times New Roman" w:eastAsia="Times New Roman"/>
          <w:spacing w:val="-1"/>
          <w:sz w:val="20"/>
        </w:rPr>
        <w:t xml:space="preserve"> </w:t>
      </w:r>
      <w:r>
        <w:rPr>
          <w:rFonts w:hint="eastAsia" w:ascii="PMingLiU" w:eastAsia="PMingLiU"/>
          <w:sz w:val="20"/>
        </w:rPr>
        <w:t>解释器。</w:t>
      </w:r>
    </w:p>
    <w:p>
      <w:pPr>
        <w:pStyle w:val="16"/>
        <w:numPr>
          <w:ilvl w:val="2"/>
          <w:numId w:val="38"/>
        </w:numPr>
        <w:tabs>
          <w:tab w:val="left" w:pos="1299"/>
        </w:tabs>
        <w:spacing w:before="159" w:after="0" w:line="204" w:lineRule="auto"/>
        <w:ind w:left="1298" w:right="298" w:hanging="249"/>
        <w:jc w:val="left"/>
        <w:rPr>
          <w:rFonts w:hint="eastAsia" w:ascii="PMingLiU" w:eastAsia="PMingLiU"/>
          <w:sz w:val="20"/>
        </w:rPr>
      </w:pPr>
      <w:r>
        <w:rPr>
          <w:rFonts w:ascii="Times New Roman" w:eastAsia="Times New Roman"/>
          <w:sz w:val="20"/>
        </w:rPr>
        <w:t>Python</w:t>
      </w:r>
      <w:r>
        <w:rPr>
          <w:rFonts w:ascii="Times New Roman" w:eastAsia="Times New Roman"/>
          <w:spacing w:val="-6"/>
          <w:sz w:val="20"/>
        </w:rPr>
        <w:t xml:space="preserve"> </w:t>
      </w:r>
      <w:r>
        <w:rPr>
          <w:rFonts w:ascii="Times New Roman" w:eastAsia="Times New Roman"/>
          <w:sz w:val="20"/>
        </w:rPr>
        <w:t>C</w:t>
      </w:r>
      <w:r>
        <w:rPr>
          <w:rFonts w:ascii="Times New Roman" w:eastAsia="Times New Roman"/>
          <w:spacing w:val="-5"/>
          <w:sz w:val="20"/>
        </w:rPr>
        <w:t xml:space="preserve"> </w:t>
      </w:r>
      <w:r>
        <w:rPr>
          <w:rFonts w:ascii="Times New Roman" w:eastAsia="Times New Roman"/>
          <w:sz w:val="20"/>
        </w:rPr>
        <w:t>API</w:t>
      </w:r>
      <w:r>
        <w:rPr>
          <w:rFonts w:ascii="Times New Roman" w:eastAsia="Times New Roman"/>
          <w:spacing w:val="-4"/>
          <w:sz w:val="20"/>
        </w:rPr>
        <w:t xml:space="preserve"> </w:t>
      </w:r>
      <w:r>
        <w:rPr>
          <w:rFonts w:hint="eastAsia" w:ascii="PMingLiU" w:eastAsia="PMingLiU"/>
          <w:spacing w:val="-1"/>
          <w:sz w:val="20"/>
        </w:rPr>
        <w:t xml:space="preserve">存在两个问题，如果你使用除 </w:t>
      </w:r>
      <w:r>
        <w:rPr>
          <w:rFonts w:ascii="Times New Roman" w:eastAsia="Times New Roman"/>
          <w:sz w:val="20"/>
        </w:rPr>
        <w:t>MSVC</w:t>
      </w:r>
      <w:r>
        <w:rPr>
          <w:rFonts w:ascii="Times New Roman" w:eastAsia="Times New Roman"/>
          <w:spacing w:val="-5"/>
          <w:sz w:val="20"/>
        </w:rPr>
        <w:t xml:space="preserve"> </w:t>
      </w:r>
      <w:r>
        <w:rPr>
          <w:rFonts w:hint="eastAsia" w:ascii="PMingLiU" w:eastAsia="PMingLiU"/>
          <w:spacing w:val="-2"/>
          <w:sz w:val="20"/>
        </w:rPr>
        <w:t xml:space="preserve">之外的编译器用于构建 </w:t>
      </w:r>
      <w:r>
        <w:rPr>
          <w:rFonts w:ascii="Times New Roman" w:eastAsia="Times New Roman"/>
          <w:sz w:val="20"/>
        </w:rPr>
        <w:t>python.dll</w:t>
      </w:r>
      <w:r>
        <w:rPr>
          <w:rFonts w:ascii="Times New Roman" w:eastAsia="Times New Roman"/>
          <w:spacing w:val="-5"/>
          <w:sz w:val="20"/>
        </w:rPr>
        <w:t xml:space="preserve"> </w:t>
      </w:r>
      <w:r>
        <w:rPr>
          <w:rFonts w:hint="eastAsia" w:ascii="PMingLiU" w:eastAsia="PMingLiU"/>
          <w:spacing w:val="-16"/>
          <w:sz w:val="20"/>
        </w:rPr>
        <w:t>，这将会变得</w:t>
      </w:r>
      <w:r>
        <w:rPr>
          <w:rFonts w:hint="eastAsia" w:ascii="PMingLiU" w:eastAsia="PMingLiU"/>
          <w:sz w:val="20"/>
        </w:rPr>
        <w:t>明显。</w:t>
      </w:r>
    </w:p>
    <w:p>
      <w:pPr>
        <w:pStyle w:val="6"/>
        <w:spacing w:before="93" w:line="259" w:lineRule="exact"/>
        <w:ind w:left="1298"/>
      </w:pPr>
      <w:r>
        <w:t xml:space="preserve">问题 </w:t>
      </w:r>
      <w:r>
        <w:rPr>
          <w:rFonts w:ascii="Times New Roman" w:hAnsi="Times New Roman" w:eastAsia="Times New Roman"/>
        </w:rPr>
        <w:t>1</w:t>
      </w:r>
      <w:r>
        <w:t xml:space="preserve">：采用 </w:t>
      </w:r>
      <w:r>
        <w:rPr>
          <w:rFonts w:ascii="Times New Roman" w:hAnsi="Times New Roman" w:eastAsia="Times New Roman"/>
        </w:rPr>
        <w:t xml:space="preserve">FILE* </w:t>
      </w:r>
      <w:r>
        <w:t>参数的所谓“极高级”函数在多编译器环境中不起作用，因为每个编译器的</w:t>
      </w:r>
    </w:p>
    <w:p>
      <w:pPr>
        <w:pStyle w:val="6"/>
        <w:spacing w:line="259" w:lineRule="exact"/>
        <w:ind w:left="1298"/>
      </w:pPr>
      <w:r>
        <w:rPr>
          <w:rFonts w:ascii="Times New Roman" w:eastAsia="Times New Roman"/>
        </w:rPr>
        <w:t xml:space="preserve">FILE </w:t>
      </w:r>
      <w:r>
        <w:t xml:space="preserve">结构体概念都不同。从实现的角度来看，这些是非常 </w:t>
      </w:r>
      <w:r>
        <w:rPr>
          <w:rFonts w:ascii="Times New Roman" w:eastAsia="Times New Roman"/>
        </w:rPr>
        <w:t xml:space="preserve">_ </w:t>
      </w:r>
      <w:r>
        <w:t xml:space="preserve">低 </w:t>
      </w:r>
      <w:r>
        <w:rPr>
          <w:rFonts w:ascii="Times New Roman" w:eastAsia="Times New Roman"/>
        </w:rPr>
        <w:t xml:space="preserve">_ </w:t>
      </w:r>
      <w:r>
        <w:t>级的功能。</w:t>
      </w:r>
    </w:p>
    <w:p>
      <w:pPr>
        <w:pStyle w:val="6"/>
        <w:spacing w:before="79"/>
        <w:ind w:left="1298"/>
      </w:pPr>
      <w:r>
        <w:pict>
          <v:shape id="_x0000_s1335" o:spid="_x0000_s1335" o:spt="202" type="#_x0000_t202" style="position:absolute;left:0pt;margin-left:93.7pt;margin-top:22.9pt;height:39.3pt;width:432.75pt;mso-position-horizontal-relative:page;mso-wrap-distance-bottom:0pt;mso-wrap-distance-top:0pt;z-index:6144;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w w:val="115"/>
                      <w:sz w:val="18"/>
                    </w:rPr>
                    <w:t>Py_INCREF(Py_None);</w:t>
                  </w:r>
                </w:p>
                <w:p>
                  <w:pPr>
                    <w:spacing w:before="0" w:line="219" w:lineRule="exact"/>
                    <w:ind w:left="59" w:right="0" w:firstLine="0"/>
                    <w:jc w:val="left"/>
                    <w:rPr>
                      <w:sz w:val="18"/>
                    </w:rPr>
                  </w:pPr>
                  <w:r>
                    <w:rPr>
                      <w:w w:val="105"/>
                      <w:sz w:val="18"/>
                    </w:rPr>
                    <w:t xml:space="preserve">_resultobj </w:t>
                  </w:r>
                  <w:r>
                    <w:rPr>
                      <w:color w:val="666666"/>
                      <w:w w:val="105"/>
                      <w:sz w:val="18"/>
                    </w:rPr>
                    <w:t xml:space="preserve">= </w:t>
                  </w:r>
                  <w:r>
                    <w:rPr>
                      <w:w w:val="105"/>
                      <w:sz w:val="18"/>
                    </w:rPr>
                    <w:t>Py_None;</w:t>
                  </w:r>
                </w:p>
                <w:p>
                  <w:pPr>
                    <w:spacing w:before="0" w:line="248" w:lineRule="exact"/>
                    <w:ind w:left="59" w:right="0" w:firstLine="0"/>
                    <w:jc w:val="left"/>
                    <w:rPr>
                      <w:sz w:val="18"/>
                    </w:rPr>
                  </w:pPr>
                  <w:r>
                    <w:rPr>
                      <w:rFonts w:ascii="Courier New"/>
                      <w:b/>
                      <w:color w:val="007021"/>
                      <w:w w:val="115"/>
                      <w:sz w:val="18"/>
                    </w:rPr>
                    <w:t xml:space="preserve">return </w:t>
                  </w:r>
                  <w:r>
                    <w:rPr>
                      <w:w w:val="115"/>
                      <w:sz w:val="18"/>
                    </w:rPr>
                    <w:t>_resultobj;</w:t>
                  </w:r>
                </w:p>
              </w:txbxContent>
            </v:textbox>
            <w10:wrap type="topAndBottom"/>
          </v:shape>
        </w:pict>
      </w:r>
      <w:r>
        <w:t xml:space="preserve">问题 </w:t>
      </w:r>
      <w:r>
        <w:rPr>
          <w:rFonts w:ascii="Times New Roman" w:eastAsia="Times New Roman"/>
        </w:rPr>
        <w:t>2</w:t>
      </w:r>
      <w:r>
        <w:t xml:space="preserve">：在为 </w:t>
      </w:r>
      <w:r>
        <w:rPr>
          <w:rFonts w:ascii="Times New Roman" w:eastAsia="Times New Roman"/>
        </w:rPr>
        <w:t xml:space="preserve">void </w:t>
      </w:r>
      <w:r>
        <w:t>函数生成包装器时，</w:t>
      </w:r>
      <w:r>
        <w:rPr>
          <w:rFonts w:ascii="Times New Roman" w:eastAsia="Times New Roman"/>
        </w:rPr>
        <w:t xml:space="preserve">SWIG </w:t>
      </w:r>
      <w:r>
        <w:t>会生成以下代码：</w:t>
      </w:r>
    </w:p>
    <w:p>
      <w:pPr>
        <w:spacing w:after="0"/>
        <w:sectPr>
          <w:headerReference r:id="rId121" w:type="default"/>
          <w:footerReference r:id="rId122" w:type="default"/>
          <w:pgSz w:w="11910" w:h="16840"/>
          <w:pgMar w:top="640" w:right="1140" w:bottom="1000" w:left="640" w:header="454" w:footer="809" w:gutter="0"/>
        </w:sectPr>
      </w:pPr>
    </w:p>
    <w:p>
      <w:pPr>
        <w:pStyle w:val="5"/>
        <w:tabs>
          <w:tab w:val="left" w:pos="9825"/>
        </w:tabs>
        <w:spacing w:line="314" w:lineRule="exact"/>
        <w:ind w:left="800"/>
        <w:rPr>
          <w:u w:val="none"/>
        </w:rPr>
      </w:pPr>
      <w:bookmarkStart w:id="559" w:name="_bookmark196"/>
      <w:bookmarkEnd w:id="559"/>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pStyle w:val="6"/>
        <w:rPr>
          <w:rFonts w:ascii="Arial"/>
          <w:b/>
        </w:rPr>
      </w:pPr>
    </w:p>
    <w:p>
      <w:pPr>
        <w:pStyle w:val="6"/>
        <w:spacing w:before="2"/>
        <w:rPr>
          <w:rFonts w:ascii="Arial"/>
          <w:b/>
          <w:sz w:val="23"/>
        </w:rPr>
      </w:pPr>
    </w:p>
    <w:p>
      <w:pPr>
        <w:pStyle w:val="6"/>
        <w:spacing w:before="1" w:line="204" w:lineRule="auto"/>
        <w:ind w:left="1298" w:right="160"/>
      </w:pPr>
      <w:r>
        <w:pict>
          <v:shape id="_x0000_s1336" o:spid="_x0000_s1336" o:spt="202" type="#_x0000_t202" style="position:absolute;left:0pt;margin-left:93.7pt;margin-top:29.65pt;height:17.35pt;width:432.75pt;mso-position-horizontal-relative:page;mso-wrap-distance-bottom:0pt;mso-wrap-distance-top:0pt;z-index:6144;mso-width-relative:page;mso-height-relative:page;" filled="f" stroked="t" coordsize="21600,21600">
            <v:path/>
            <v:fill on="f" focussize="0,0"/>
            <v:stroke weight="0.398031496062992pt" color="#000000"/>
            <v:imagedata o:title=""/>
            <o:lock v:ext="edit"/>
            <v:textbox inset="0mm,0mm,0mm,0mm">
              <w:txbxContent>
                <w:p>
                  <w:pPr>
                    <w:spacing w:before="16"/>
                    <w:ind w:left="59" w:right="0" w:firstLine="0"/>
                    <w:jc w:val="left"/>
                    <w:rPr>
                      <w:sz w:val="18"/>
                    </w:rPr>
                  </w:pPr>
                  <w:r>
                    <w:rPr>
                      <w:rFonts w:ascii="Courier New"/>
                      <w:b/>
                      <w:color w:val="007021"/>
                      <w:w w:val="120"/>
                      <w:sz w:val="18"/>
                    </w:rPr>
                    <w:t xml:space="preserve">return </w:t>
                  </w:r>
                  <w:r>
                    <w:rPr>
                      <w:color w:val="05287C"/>
                      <w:w w:val="120"/>
                      <w:sz w:val="18"/>
                    </w:rPr>
                    <w:t>Py_BuildValue</w:t>
                  </w:r>
                  <w:r>
                    <w:rPr>
                      <w:w w:val="120"/>
                      <w:sz w:val="18"/>
                    </w:rPr>
                    <w:t>(</w:t>
                  </w:r>
                  <w:r>
                    <w:rPr>
                      <w:color w:val="3F70A0"/>
                      <w:w w:val="120"/>
                      <w:sz w:val="18"/>
                    </w:rPr>
                    <w:t>""</w:t>
                  </w:r>
                  <w:r>
                    <w:rPr>
                      <w:w w:val="120"/>
                      <w:sz w:val="18"/>
                    </w:rPr>
                    <w:t>);</w:t>
                  </w:r>
                </w:p>
              </w:txbxContent>
            </v:textbox>
            <w10:wrap type="topAndBottom"/>
          </v:shape>
        </w:pict>
      </w:r>
      <w:r>
        <w:rPr>
          <w:rFonts w:ascii="Times New Roman" w:eastAsia="Times New Roman"/>
        </w:rPr>
        <w:t xml:space="preserve">Py_None </w:t>
      </w:r>
      <w:r>
        <w:rPr>
          <w:spacing w:val="-9"/>
        </w:rPr>
        <w:t xml:space="preserve">是一个宏，它扩展为对 </w:t>
      </w:r>
      <w:r>
        <w:rPr>
          <w:rFonts w:ascii="Times New Roman" w:eastAsia="Times New Roman"/>
        </w:rPr>
        <w:t xml:space="preserve">pythonNN.dll </w:t>
      </w:r>
      <w:r>
        <w:rPr>
          <w:spacing w:val="15"/>
        </w:rPr>
        <w:t>中名为</w:t>
      </w:r>
      <w:r>
        <w:rPr>
          <w:rFonts w:ascii="Times New Roman" w:eastAsia="Times New Roman"/>
        </w:rPr>
        <w:t xml:space="preserve">_Py_NoneStruct </w:t>
      </w:r>
      <w:r>
        <w:rPr>
          <w:spacing w:val="-8"/>
        </w:rPr>
        <w:t xml:space="preserve">的复杂数据结构的引用。同样， </w:t>
      </w:r>
      <w:r>
        <w:t>此代码将在多编译器环境中失败。将此类代码替换为：</w:t>
      </w:r>
    </w:p>
    <w:p>
      <w:pPr>
        <w:pStyle w:val="6"/>
        <w:spacing w:before="110" w:line="283" w:lineRule="exact"/>
        <w:ind w:left="1298"/>
        <w:rPr>
          <w:rFonts w:ascii="Times New Roman" w:eastAsia="Times New Roman"/>
        </w:rPr>
      </w:pPr>
      <w:r>
        <w:t xml:space="preserve">有可能使用 </w:t>
      </w:r>
      <w:r>
        <w:rPr>
          <w:rFonts w:ascii="Times New Roman" w:eastAsia="Times New Roman"/>
        </w:rPr>
        <w:t xml:space="preserve">SWIG </w:t>
      </w:r>
      <w:r>
        <w:t xml:space="preserve">的 </w:t>
      </w:r>
      <w:r>
        <w:rPr>
          <w:rFonts w:ascii="Lucida Sans Unicode" w:eastAsia="Lucida Sans Unicode"/>
        </w:rPr>
        <w:t xml:space="preserve">%typemap </w:t>
      </w:r>
      <w:r>
        <w:t xml:space="preserve">命令自动进行更改，但我无法使其工作（我是一个完全的 </w:t>
      </w:r>
      <w:r>
        <w:rPr>
          <w:rFonts w:ascii="Times New Roman" w:eastAsia="Times New Roman"/>
        </w:rPr>
        <w:t>SWIG</w:t>
      </w:r>
    </w:p>
    <w:p>
      <w:pPr>
        <w:pStyle w:val="6"/>
        <w:spacing w:line="255" w:lineRule="exact"/>
        <w:ind w:left="1298"/>
      </w:pPr>
      <w:r>
        <w:t>新手</w:t>
      </w:r>
      <w:r>
        <w:rPr>
          <w:spacing w:val="-100"/>
        </w:rPr>
        <w:t>）</w:t>
      </w:r>
      <w:r>
        <w:t>。</w:t>
      </w:r>
    </w:p>
    <w:p>
      <w:pPr>
        <w:pStyle w:val="16"/>
        <w:numPr>
          <w:ilvl w:val="2"/>
          <w:numId w:val="38"/>
        </w:numPr>
        <w:tabs>
          <w:tab w:val="left" w:pos="1299"/>
        </w:tabs>
        <w:spacing w:before="109" w:after="0" w:line="204" w:lineRule="auto"/>
        <w:ind w:left="1298" w:right="298" w:hanging="249"/>
        <w:jc w:val="both"/>
        <w:rPr>
          <w:rFonts w:hint="eastAsia" w:ascii="PMingLiU" w:hAnsi="PMingLiU" w:eastAsia="PMingLiU"/>
          <w:sz w:val="20"/>
        </w:rPr>
      </w:pPr>
      <w:r>
        <w:rPr>
          <w:rFonts w:hint="eastAsia" w:ascii="PMingLiU" w:hAnsi="PMingLiU" w:eastAsia="PMingLiU"/>
          <w:spacing w:val="-8"/>
          <w:sz w:val="20"/>
        </w:rPr>
        <w:t xml:space="preserve">使用 </w:t>
      </w:r>
      <w:r>
        <w:rPr>
          <w:rFonts w:ascii="Times New Roman" w:hAnsi="Times New Roman" w:eastAsia="Times New Roman"/>
          <w:sz w:val="20"/>
        </w:rPr>
        <w:t>Python</w:t>
      </w:r>
      <w:r>
        <w:rPr>
          <w:rFonts w:ascii="Times New Roman" w:hAnsi="Times New Roman" w:eastAsia="Times New Roman"/>
          <w:spacing w:val="-11"/>
          <w:sz w:val="20"/>
        </w:rPr>
        <w:t xml:space="preserve"> </w:t>
      </w:r>
      <w:r>
        <w:rPr>
          <w:rFonts w:ascii="Times New Roman" w:hAnsi="Times New Roman" w:eastAsia="Times New Roman"/>
          <w:sz w:val="20"/>
        </w:rPr>
        <w:t>shell</w:t>
      </w:r>
      <w:r>
        <w:rPr>
          <w:rFonts w:ascii="Times New Roman" w:hAnsi="Times New Roman" w:eastAsia="Times New Roman"/>
          <w:spacing w:val="-10"/>
          <w:sz w:val="20"/>
        </w:rPr>
        <w:t xml:space="preserve"> </w:t>
      </w:r>
      <w:r>
        <w:rPr>
          <w:rFonts w:hint="eastAsia" w:ascii="PMingLiU" w:hAnsi="PMingLiU" w:eastAsia="PMingLiU"/>
          <w:spacing w:val="-6"/>
          <w:sz w:val="20"/>
        </w:rPr>
        <w:t xml:space="preserve">脚本从 </w:t>
      </w:r>
      <w:r>
        <w:rPr>
          <w:rFonts w:ascii="Times New Roman" w:hAnsi="Times New Roman" w:eastAsia="Times New Roman"/>
          <w:sz w:val="20"/>
        </w:rPr>
        <w:t>Windows</w:t>
      </w:r>
      <w:r>
        <w:rPr>
          <w:rFonts w:ascii="Times New Roman" w:hAnsi="Times New Roman" w:eastAsia="Times New Roman"/>
          <w:spacing w:val="-11"/>
          <w:sz w:val="20"/>
        </w:rPr>
        <w:t xml:space="preserve"> </w:t>
      </w:r>
      <w:r>
        <w:rPr>
          <w:rFonts w:hint="eastAsia" w:ascii="PMingLiU" w:hAnsi="PMingLiU" w:eastAsia="PMingLiU"/>
          <w:spacing w:val="-3"/>
          <w:sz w:val="20"/>
        </w:rPr>
        <w:t xml:space="preserve">应用程序内部建立 </w:t>
      </w:r>
      <w:r>
        <w:rPr>
          <w:rFonts w:ascii="Times New Roman" w:hAnsi="Times New Roman" w:eastAsia="Times New Roman"/>
          <w:sz w:val="20"/>
        </w:rPr>
        <w:t>Python</w:t>
      </w:r>
      <w:r>
        <w:rPr>
          <w:rFonts w:ascii="Times New Roman" w:hAnsi="Times New Roman" w:eastAsia="Times New Roman"/>
          <w:spacing w:val="-10"/>
          <w:sz w:val="20"/>
        </w:rPr>
        <w:t xml:space="preserve"> </w:t>
      </w:r>
      <w:r>
        <w:rPr>
          <w:rFonts w:hint="eastAsia" w:ascii="PMingLiU" w:hAnsi="PMingLiU" w:eastAsia="PMingLiU"/>
          <w:sz w:val="20"/>
        </w:rPr>
        <w:t>解释器窗口并不是一个好主意；生成</w:t>
      </w:r>
      <w:r>
        <w:rPr>
          <w:rFonts w:hint="eastAsia" w:ascii="PMingLiU" w:hAnsi="PMingLiU" w:eastAsia="PMingLiU"/>
          <w:spacing w:val="-155"/>
          <w:sz w:val="20"/>
        </w:rPr>
        <w:t>的</w:t>
      </w:r>
      <w:r>
        <w:rPr>
          <w:rFonts w:hint="eastAsia" w:ascii="PMingLiU" w:hAnsi="PMingLiU" w:eastAsia="PMingLiU"/>
          <w:sz w:val="20"/>
        </w:rPr>
        <w:t>窗口将独立于应用程序的窗口系统。相反，你（</w:t>
      </w:r>
      <w:r>
        <w:rPr>
          <w:rFonts w:hint="eastAsia" w:ascii="PMingLiU" w:hAnsi="PMingLiU" w:eastAsia="PMingLiU"/>
          <w:spacing w:val="-23"/>
          <w:sz w:val="20"/>
        </w:rPr>
        <w:t xml:space="preserve">或 </w:t>
      </w:r>
      <w:r>
        <w:rPr>
          <w:rFonts w:ascii="Times New Roman" w:hAnsi="Times New Roman" w:eastAsia="Times New Roman"/>
          <w:sz w:val="20"/>
        </w:rPr>
        <w:t>wxPythonWindow</w:t>
      </w:r>
      <w:r>
        <w:rPr>
          <w:rFonts w:ascii="Times New Roman" w:hAnsi="Times New Roman" w:eastAsia="Times New Roman"/>
          <w:spacing w:val="-22"/>
          <w:sz w:val="20"/>
        </w:rPr>
        <w:t xml:space="preserve"> </w:t>
      </w:r>
      <w:r>
        <w:rPr>
          <w:rFonts w:hint="eastAsia" w:ascii="PMingLiU" w:hAnsi="PMingLiU" w:eastAsia="PMingLiU"/>
          <w:sz w:val="20"/>
        </w:rPr>
        <w:t>类）</w:t>
      </w:r>
      <w:r>
        <w:rPr>
          <w:rFonts w:hint="eastAsia" w:ascii="PMingLiU" w:hAnsi="PMingLiU" w:eastAsia="PMingLiU"/>
          <w:spacing w:val="-6"/>
          <w:sz w:val="20"/>
        </w:rPr>
        <w:t xml:space="preserve">应该创建一个“本机”解释器窗口。将该窗口连接到 </w:t>
      </w:r>
      <w:r>
        <w:rPr>
          <w:rFonts w:ascii="Times New Roman" w:hAnsi="Times New Roman" w:eastAsia="Times New Roman"/>
          <w:sz w:val="20"/>
        </w:rPr>
        <w:t>Python</w:t>
      </w:r>
      <w:r>
        <w:rPr>
          <w:rFonts w:ascii="Times New Roman" w:hAnsi="Times New Roman" w:eastAsia="Times New Roman"/>
          <w:spacing w:val="-10"/>
          <w:sz w:val="20"/>
        </w:rPr>
        <w:t xml:space="preserve"> </w:t>
      </w:r>
      <w:r>
        <w:rPr>
          <w:rFonts w:hint="eastAsia" w:ascii="PMingLiU" w:hAnsi="PMingLiU" w:eastAsia="PMingLiU"/>
          <w:spacing w:val="-5"/>
          <w:sz w:val="20"/>
        </w:rPr>
        <w:t xml:space="preserve">解释器很容易。你可以将 </w:t>
      </w:r>
      <w:r>
        <w:rPr>
          <w:rFonts w:ascii="Times New Roman" w:hAnsi="Times New Roman" w:eastAsia="Times New Roman"/>
          <w:sz w:val="20"/>
        </w:rPr>
        <w:t>Python</w:t>
      </w:r>
      <w:r>
        <w:rPr>
          <w:rFonts w:ascii="Times New Roman" w:hAnsi="Times New Roman" w:eastAsia="Times New Roman"/>
          <w:spacing w:val="-9"/>
          <w:sz w:val="20"/>
        </w:rPr>
        <w:t xml:space="preserve"> </w:t>
      </w:r>
      <w:r>
        <w:rPr>
          <w:rFonts w:hint="eastAsia" w:ascii="PMingLiU" w:hAnsi="PMingLiU" w:eastAsia="PMingLiU"/>
          <w:spacing w:val="46"/>
          <w:sz w:val="20"/>
        </w:rPr>
        <w:t>的</w:t>
      </w:r>
      <w:r>
        <w:rPr>
          <w:rFonts w:ascii="Times New Roman" w:hAnsi="Times New Roman" w:eastAsia="Times New Roman"/>
          <w:sz w:val="20"/>
        </w:rPr>
        <w:t>i/o</w:t>
      </w:r>
      <w:r>
        <w:rPr>
          <w:rFonts w:ascii="Times New Roman" w:hAnsi="Times New Roman" w:eastAsia="Times New Roman"/>
          <w:spacing w:val="-10"/>
          <w:sz w:val="20"/>
        </w:rPr>
        <w:t xml:space="preserve"> </w:t>
      </w:r>
      <w:r>
        <w:rPr>
          <w:rFonts w:hint="eastAsia" w:ascii="PMingLiU" w:hAnsi="PMingLiU" w:eastAsia="PMingLiU"/>
          <w:spacing w:val="5"/>
          <w:sz w:val="20"/>
        </w:rPr>
        <w:t>重定向到支持读写的</w:t>
      </w:r>
      <w:r>
        <w:rPr>
          <w:rFonts w:ascii="Times New Roman" w:hAnsi="Times New Roman" w:eastAsia="Times New Roman"/>
          <w:sz w:val="20"/>
        </w:rPr>
        <w:t>_</w:t>
      </w:r>
      <w:r>
        <w:rPr>
          <w:rFonts w:ascii="Times New Roman" w:hAnsi="Times New Roman" w:eastAsia="Times New Roman"/>
          <w:spacing w:val="-10"/>
          <w:sz w:val="20"/>
        </w:rPr>
        <w:t xml:space="preserve"> </w:t>
      </w:r>
      <w:r>
        <w:rPr>
          <w:rFonts w:hint="eastAsia" w:ascii="PMingLiU" w:hAnsi="PMingLiU" w:eastAsia="PMingLiU"/>
          <w:spacing w:val="-109"/>
          <w:sz w:val="20"/>
        </w:rPr>
        <w:t>任</w:t>
      </w:r>
      <w:r>
        <w:rPr>
          <w:rFonts w:hint="eastAsia" w:ascii="PMingLiU" w:hAnsi="PMingLiU" w:eastAsia="PMingLiU"/>
          <w:spacing w:val="-5"/>
          <w:sz w:val="20"/>
        </w:rPr>
        <w:t xml:space="preserve">意 </w:t>
      </w:r>
      <w:r>
        <w:rPr>
          <w:rFonts w:ascii="Times New Roman" w:hAnsi="Times New Roman" w:eastAsia="Times New Roman"/>
          <w:sz w:val="20"/>
        </w:rPr>
        <w:t>_</w:t>
      </w:r>
      <w:r>
        <w:rPr>
          <w:rFonts w:ascii="Times New Roman" w:hAnsi="Times New Roman" w:eastAsia="Times New Roman"/>
          <w:spacing w:val="-4"/>
          <w:sz w:val="20"/>
        </w:rPr>
        <w:t xml:space="preserve"> </w:t>
      </w:r>
      <w:r>
        <w:rPr>
          <w:rFonts w:hint="eastAsia" w:ascii="PMingLiU" w:hAnsi="PMingLiU" w:eastAsia="PMingLiU"/>
          <w:spacing w:val="-1"/>
          <w:sz w:val="20"/>
        </w:rPr>
        <w:t xml:space="preserve">对象，因此你只需要一个包含 </w:t>
      </w:r>
      <w:r>
        <w:rPr>
          <w:rFonts w:ascii="Times New Roman" w:hAnsi="Times New Roman" w:eastAsia="Times New Roman"/>
          <w:sz w:val="20"/>
        </w:rPr>
        <w:t>read()</w:t>
      </w:r>
      <w:r>
        <w:rPr>
          <w:rFonts w:ascii="Times New Roman" w:hAnsi="Times New Roman" w:eastAsia="Times New Roman"/>
          <w:spacing w:val="-4"/>
          <w:sz w:val="20"/>
        </w:rPr>
        <w:t xml:space="preserve"> </w:t>
      </w:r>
      <w:r>
        <w:rPr>
          <w:rFonts w:hint="eastAsia" w:ascii="PMingLiU" w:hAnsi="PMingLiU" w:eastAsia="PMingLiU"/>
          <w:spacing w:val="-5"/>
          <w:sz w:val="20"/>
        </w:rPr>
        <w:t xml:space="preserve">和 </w:t>
      </w:r>
      <w:r>
        <w:rPr>
          <w:rFonts w:ascii="Times New Roman" w:hAnsi="Times New Roman" w:eastAsia="Times New Roman"/>
          <w:sz w:val="20"/>
        </w:rPr>
        <w:t>write()</w:t>
      </w:r>
      <w:r>
        <w:rPr>
          <w:rFonts w:ascii="Times New Roman" w:hAnsi="Times New Roman" w:eastAsia="Times New Roman"/>
          <w:spacing w:val="-4"/>
          <w:sz w:val="20"/>
        </w:rPr>
        <w:t xml:space="preserve"> </w:t>
      </w:r>
      <w:r>
        <w:rPr>
          <w:rFonts w:hint="eastAsia" w:ascii="PMingLiU" w:hAnsi="PMingLiU" w:eastAsia="PMingLiU"/>
          <w:spacing w:val="-2"/>
          <w:sz w:val="20"/>
        </w:rPr>
        <w:t xml:space="preserve">方法的 </w:t>
      </w:r>
      <w:r>
        <w:rPr>
          <w:rFonts w:ascii="Times New Roman" w:hAnsi="Times New Roman" w:eastAsia="Times New Roman"/>
          <w:sz w:val="20"/>
        </w:rPr>
        <w:t>Python</w:t>
      </w:r>
      <w:r>
        <w:rPr>
          <w:rFonts w:ascii="Times New Roman" w:hAnsi="Times New Roman" w:eastAsia="Times New Roman"/>
          <w:spacing w:val="-5"/>
          <w:sz w:val="20"/>
        </w:rPr>
        <w:t xml:space="preserve"> </w:t>
      </w:r>
      <w:r>
        <w:rPr>
          <w:rFonts w:hint="eastAsia" w:ascii="PMingLiU" w:hAnsi="PMingLiU" w:eastAsia="PMingLiU"/>
          <w:sz w:val="20"/>
        </w:rPr>
        <w:t>对象（在扩展模块中定义</w:t>
      </w:r>
      <w:r>
        <w:rPr>
          <w:rFonts w:hint="eastAsia" w:ascii="PMingLiU" w:hAnsi="PMingLiU" w:eastAsia="PMingLiU"/>
          <w:spacing w:val="-100"/>
          <w:sz w:val="20"/>
        </w:rPr>
        <w:t>）</w:t>
      </w:r>
      <w:r>
        <w:rPr>
          <w:rFonts w:hint="eastAsia" w:ascii="PMingLiU" w:hAnsi="PMingLiU" w:eastAsia="PMingLiU"/>
          <w:sz w:val="20"/>
        </w:rPr>
        <w:t>。</w:t>
      </w:r>
    </w:p>
    <w:p>
      <w:pPr>
        <w:pStyle w:val="6"/>
        <w:spacing w:before="9"/>
        <w:rPr>
          <w:sz w:val="26"/>
        </w:rPr>
      </w:pPr>
    </w:p>
    <w:p>
      <w:pPr>
        <w:pStyle w:val="2"/>
        <w:numPr>
          <w:ilvl w:val="1"/>
          <w:numId w:val="38"/>
        </w:numPr>
        <w:tabs>
          <w:tab w:val="left" w:pos="1335"/>
        </w:tabs>
        <w:spacing w:before="0" w:after="0" w:line="240" w:lineRule="auto"/>
        <w:ind w:left="1334" w:right="0" w:hanging="534"/>
        <w:jc w:val="left"/>
      </w:pPr>
      <w:bookmarkStart w:id="560" w:name="_bookmark197"/>
      <w:bookmarkEnd w:id="560"/>
      <w:bookmarkStart w:id="561" w:name="如何让编辑器不要在我的 Python 源代码中插入 tab ？"/>
      <w:bookmarkEnd w:id="561"/>
      <w:bookmarkStart w:id="562" w:name="_bookmark197"/>
      <w:bookmarkEnd w:id="562"/>
      <w:r>
        <w:rPr>
          <w:color w:val="20435C"/>
          <w:spacing w:val="-1"/>
          <w:w w:val="105"/>
        </w:rPr>
        <w:t xml:space="preserve">如何让编辑器不要在我的 </w:t>
      </w:r>
      <w:r>
        <w:rPr>
          <w:rFonts w:ascii="Arial" w:eastAsia="Arial"/>
          <w:color w:val="20435C"/>
          <w:w w:val="105"/>
        </w:rPr>
        <w:t>Python</w:t>
      </w:r>
      <w:r>
        <w:rPr>
          <w:rFonts w:ascii="Arial" w:eastAsia="Arial"/>
          <w:color w:val="20435C"/>
          <w:spacing w:val="-9"/>
          <w:w w:val="105"/>
        </w:rPr>
        <w:t xml:space="preserve"> </w:t>
      </w:r>
      <w:r>
        <w:rPr>
          <w:color w:val="20435C"/>
          <w:w w:val="105"/>
        </w:rPr>
        <w:t xml:space="preserve">源代码中插入 </w:t>
      </w:r>
      <w:r>
        <w:rPr>
          <w:rFonts w:ascii="Arial" w:eastAsia="Arial"/>
          <w:color w:val="20435C"/>
          <w:w w:val="105"/>
        </w:rPr>
        <w:t>tab</w:t>
      </w:r>
      <w:r>
        <w:rPr>
          <w:rFonts w:ascii="Arial" w:eastAsia="Arial"/>
          <w:color w:val="20435C"/>
          <w:spacing w:val="-9"/>
          <w:w w:val="105"/>
        </w:rPr>
        <w:t xml:space="preserve"> </w:t>
      </w:r>
      <w:r>
        <w:rPr>
          <w:color w:val="20435C"/>
          <w:w w:val="105"/>
        </w:rPr>
        <w:t>？</w:t>
      </w:r>
    </w:p>
    <w:p>
      <w:pPr>
        <w:pStyle w:val="6"/>
        <w:spacing w:before="298" w:line="204" w:lineRule="auto"/>
        <w:ind w:left="800" w:right="298"/>
      </w:pPr>
      <w:r>
        <w:t>本</w:t>
      </w:r>
      <w:r>
        <w:rPr>
          <w:rFonts w:ascii="Times New Roman" w:eastAsia="Times New Roman"/>
        </w:rPr>
        <w:t xml:space="preserve">FAQ </w:t>
      </w:r>
      <w:r>
        <w:t>不建议使用制表符，</w:t>
      </w:r>
      <w:r>
        <w:rPr>
          <w:rFonts w:ascii="Times New Roman" w:eastAsia="Times New Roman"/>
        </w:rPr>
        <w:t xml:space="preserve">Python </w:t>
      </w:r>
      <w:r>
        <w:t xml:space="preserve">样式指南 </w:t>
      </w:r>
      <w:r>
        <w:fldChar w:fldCharType="begin"/>
      </w:r>
      <w:r>
        <w:instrText xml:space="preserve"> HYPERLINK "https://www.python.org/dev/peps/pep-0008" \h </w:instrText>
      </w:r>
      <w:r>
        <w:fldChar w:fldCharType="separate"/>
      </w:r>
      <w:r>
        <w:rPr>
          <w:rFonts w:ascii="Times New Roman" w:eastAsia="Times New Roman"/>
          <w:b/>
          <w:color w:val="376F62"/>
        </w:rPr>
        <w:t xml:space="preserve">PEP 8 </w:t>
      </w:r>
      <w:r>
        <w:rPr>
          <w:rFonts w:ascii="Times New Roman" w:eastAsia="Times New Roman"/>
          <w:b/>
          <w:color w:val="376F62"/>
        </w:rPr>
        <w:fldChar w:fldCharType="end"/>
      </w:r>
      <w:r>
        <w:t xml:space="preserve">，为发行的 </w:t>
      </w:r>
      <w:r>
        <w:rPr>
          <w:rFonts w:ascii="Times New Roman" w:eastAsia="Times New Roman"/>
        </w:rPr>
        <w:t xml:space="preserve">Python </w:t>
      </w:r>
      <w:r>
        <w:t xml:space="preserve">代码推荐 </w:t>
      </w:r>
      <w:r>
        <w:rPr>
          <w:rFonts w:ascii="Times New Roman" w:eastAsia="Times New Roman"/>
        </w:rPr>
        <w:t xml:space="preserve">4 </w:t>
      </w:r>
      <w:r>
        <w:t xml:space="preserve">个空格；这也是 </w:t>
      </w:r>
      <w:r>
        <w:rPr>
          <w:rFonts w:ascii="Times New Roman" w:eastAsia="Times New Roman"/>
        </w:rPr>
        <w:t xml:space="preserve">Emacspython-mode </w:t>
      </w:r>
      <w:r>
        <w:t>默认值。</w:t>
      </w:r>
    </w:p>
    <w:p>
      <w:pPr>
        <w:pStyle w:val="6"/>
        <w:spacing w:before="123" w:line="204" w:lineRule="auto"/>
        <w:ind w:left="800" w:right="160"/>
      </w:pPr>
      <w:r>
        <w:t>在任何编辑器下，混合制表符和空格都是一个坏主意。</w:t>
      </w:r>
      <w:r>
        <w:rPr>
          <w:rFonts w:ascii="Times New Roman" w:hAnsi="Times New Roman" w:eastAsia="Times New Roman"/>
        </w:rPr>
        <w:t xml:space="preserve">MSVC </w:t>
      </w:r>
      <w:r>
        <w:t>在这方面没有什么不同，并且很容易配置</w:t>
      </w:r>
      <w:r>
        <w:rPr>
          <w:spacing w:val="-3"/>
          <w:w w:val="99"/>
        </w:rPr>
        <w:t>为使用空格：点击</w:t>
      </w:r>
      <w:r>
        <w:rPr>
          <w:spacing w:val="-3"/>
        </w:rPr>
        <w:t xml:space="preserve"> </w:t>
      </w:r>
      <w:r>
        <w:rPr>
          <w:rFonts w:ascii="Times New Roman" w:hAnsi="Times New Roman" w:eastAsia="Times New Roman"/>
          <w:i/>
          <w:spacing w:val="-10"/>
          <w:w w:val="105"/>
        </w:rPr>
        <w:t>T</w:t>
      </w:r>
      <w:r>
        <w:rPr>
          <w:rFonts w:ascii="Times New Roman" w:hAnsi="Times New Roman" w:eastAsia="Times New Roman"/>
          <w:i/>
          <w:w w:val="92"/>
        </w:rPr>
        <w:t>ools</w:t>
      </w:r>
      <w:r>
        <w:rPr>
          <w:rFonts w:ascii="Times New Roman" w:hAnsi="Times New Roman" w:eastAsia="Times New Roman"/>
          <w:i/>
        </w:rPr>
        <w:t xml:space="preserve"> </w:t>
      </w:r>
      <w:r>
        <w:rPr>
          <w:rFonts w:ascii="Times New Roman" w:hAnsi="Times New Roman" w:eastAsia="Times New Roman"/>
          <w:i/>
          <w:w w:val="113"/>
        </w:rPr>
        <w:t>‣</w:t>
      </w:r>
      <w:r>
        <w:rPr>
          <w:rFonts w:ascii="Times New Roman" w:hAnsi="Times New Roman" w:eastAsia="Times New Roman"/>
          <w:i/>
        </w:rPr>
        <w:t xml:space="preserve"> </w:t>
      </w:r>
      <w:r>
        <w:rPr>
          <w:rFonts w:ascii="Times New Roman" w:hAnsi="Times New Roman" w:eastAsia="Times New Roman"/>
          <w:i/>
          <w:w w:val="91"/>
        </w:rPr>
        <w:t>Options</w:t>
      </w:r>
      <w:r>
        <w:rPr>
          <w:rFonts w:ascii="Times New Roman" w:hAnsi="Times New Roman" w:eastAsia="Times New Roman"/>
          <w:i/>
        </w:rPr>
        <w:t xml:space="preserve"> </w:t>
      </w:r>
      <w:r>
        <w:rPr>
          <w:rFonts w:ascii="Times New Roman" w:hAnsi="Times New Roman" w:eastAsia="Times New Roman"/>
          <w:i/>
          <w:w w:val="113"/>
        </w:rPr>
        <w:t>‣</w:t>
      </w:r>
      <w:r>
        <w:rPr>
          <w:rFonts w:ascii="Times New Roman" w:hAnsi="Times New Roman" w:eastAsia="Times New Roman"/>
          <w:i/>
        </w:rPr>
        <w:t xml:space="preserve"> </w:t>
      </w:r>
      <w:r>
        <w:rPr>
          <w:rFonts w:ascii="Times New Roman" w:hAnsi="Times New Roman" w:eastAsia="Times New Roman"/>
          <w:i/>
          <w:spacing w:val="-10"/>
          <w:w w:val="105"/>
        </w:rPr>
        <w:t>T</w:t>
      </w:r>
      <w:r>
        <w:rPr>
          <w:rFonts w:ascii="Times New Roman" w:hAnsi="Times New Roman" w:eastAsia="Times New Roman"/>
          <w:i/>
          <w:w w:val="94"/>
        </w:rPr>
        <w:t>ab</w:t>
      </w:r>
      <w:r>
        <w:rPr>
          <w:rFonts w:ascii="Times New Roman" w:hAnsi="Times New Roman" w:eastAsia="Times New Roman"/>
          <w:i/>
          <w:spacing w:val="1"/>
          <w:w w:val="94"/>
        </w:rPr>
        <w:t>s</w:t>
      </w:r>
      <w:r>
        <w:rPr>
          <w:spacing w:val="-6"/>
          <w:w w:val="99"/>
        </w:rPr>
        <w:t>，对于文件类型“</w:t>
      </w:r>
      <w:r>
        <w:rPr>
          <w:rFonts w:ascii="Times New Roman" w:hAnsi="Times New Roman" w:eastAsia="Times New Roman"/>
          <w:w w:val="99"/>
        </w:rPr>
        <w:t>D</w:t>
      </w:r>
      <w:r>
        <w:rPr>
          <w:rFonts w:ascii="Times New Roman" w:hAnsi="Times New Roman" w:eastAsia="Times New Roman"/>
          <w:spacing w:val="-4"/>
          <w:w w:val="99"/>
        </w:rPr>
        <w:t>e</w:t>
      </w:r>
      <w:r>
        <w:rPr>
          <w:rFonts w:ascii="Times New Roman" w:hAnsi="Times New Roman" w:eastAsia="Times New Roman"/>
          <w:spacing w:val="-14"/>
          <w:w w:val="111"/>
        </w:rPr>
        <w:t>f</w:t>
      </w:r>
      <w:r>
        <w:rPr>
          <w:rFonts w:ascii="Times New Roman" w:hAnsi="Times New Roman" w:eastAsia="Times New Roman"/>
          <w:spacing w:val="-4"/>
          <w:w w:val="97"/>
        </w:rPr>
        <w:t>a</w:t>
      </w:r>
      <w:r>
        <w:rPr>
          <w:rFonts w:ascii="Times New Roman" w:hAnsi="Times New Roman" w:eastAsia="Times New Roman"/>
          <w:spacing w:val="-2"/>
          <w:w w:val="97"/>
        </w:rPr>
        <w:t>u</w:t>
      </w:r>
      <w:r>
        <w:rPr>
          <w:rFonts w:ascii="Times New Roman" w:hAnsi="Times New Roman" w:eastAsia="Times New Roman"/>
          <w:spacing w:val="-1"/>
          <w:w w:val="92"/>
        </w:rPr>
        <w:t>l</w:t>
      </w:r>
      <w:r>
        <w:rPr>
          <w:rFonts w:ascii="Times New Roman" w:hAnsi="Times New Roman" w:eastAsia="Times New Roman"/>
          <w:spacing w:val="-1"/>
          <w:w w:val="101"/>
        </w:rPr>
        <w:t>t</w:t>
      </w:r>
      <w:r>
        <w:rPr>
          <w:spacing w:val="-28"/>
          <w:w w:val="99"/>
        </w:rPr>
        <w:t>”，设置“</w:t>
      </w:r>
      <w:r>
        <w:rPr>
          <w:rFonts w:ascii="Times New Roman" w:hAnsi="Times New Roman" w:eastAsia="Times New Roman"/>
          <w:spacing w:val="-4"/>
          <w:w w:val="98"/>
        </w:rPr>
        <w:t>T</w:t>
      </w:r>
      <w:r>
        <w:rPr>
          <w:rFonts w:ascii="Times New Roman" w:hAnsi="Times New Roman" w:eastAsia="Times New Roman"/>
          <w:spacing w:val="-2"/>
          <w:w w:val="97"/>
        </w:rPr>
        <w:t>a</w:t>
      </w:r>
      <w:r>
        <w:rPr>
          <w:rFonts w:ascii="Times New Roman" w:hAnsi="Times New Roman" w:eastAsia="Times New Roman"/>
          <w:w w:val="99"/>
        </w:rPr>
        <w:t>b</w:t>
      </w:r>
      <w:r>
        <w:rPr>
          <w:rFonts w:ascii="Times New Roman" w:hAnsi="Times New Roman" w:eastAsia="Times New Roman"/>
        </w:rPr>
        <w:t xml:space="preserve"> </w:t>
      </w:r>
      <w:r>
        <w:rPr>
          <w:rFonts w:ascii="Times New Roman" w:hAnsi="Times New Roman" w:eastAsia="Times New Roman"/>
          <w:spacing w:val="-3"/>
          <w:w w:val="93"/>
        </w:rPr>
        <w:t>s</w:t>
      </w:r>
      <w:r>
        <w:rPr>
          <w:rFonts w:ascii="Times New Roman" w:hAnsi="Times New Roman" w:eastAsia="Times New Roman"/>
          <w:spacing w:val="-2"/>
          <w:w w:val="99"/>
        </w:rPr>
        <w:t>i</w:t>
      </w:r>
      <w:r>
        <w:rPr>
          <w:rFonts w:ascii="Times New Roman" w:hAnsi="Times New Roman" w:eastAsia="Times New Roman"/>
          <w:w w:val="96"/>
        </w:rPr>
        <w:t>ze</w:t>
      </w:r>
      <w:r>
        <w:rPr>
          <w:spacing w:val="-11"/>
          <w:w w:val="99"/>
        </w:rPr>
        <w:t>”和“</w:t>
      </w:r>
      <w:r>
        <w:rPr>
          <w:rFonts w:ascii="Times New Roman" w:hAnsi="Times New Roman" w:eastAsia="Times New Roman"/>
          <w:w w:val="97"/>
        </w:rPr>
        <w:t>I</w:t>
      </w:r>
      <w:r>
        <w:rPr>
          <w:rFonts w:ascii="Times New Roman" w:hAnsi="Times New Roman" w:eastAsia="Times New Roman"/>
          <w:spacing w:val="-2"/>
          <w:w w:val="97"/>
        </w:rPr>
        <w:t>n</w:t>
      </w:r>
      <w:r>
        <w:rPr>
          <w:rFonts w:ascii="Times New Roman" w:hAnsi="Times New Roman" w:eastAsia="Times New Roman"/>
          <w:spacing w:val="-2"/>
          <w:w w:val="99"/>
        </w:rPr>
        <w:t>de</w:t>
      </w:r>
      <w:r>
        <w:rPr>
          <w:rFonts w:ascii="Times New Roman" w:hAnsi="Times New Roman" w:eastAsia="Times New Roman"/>
          <w:spacing w:val="-1"/>
          <w:w w:val="97"/>
        </w:rPr>
        <w:t>n</w:t>
      </w:r>
      <w:r>
        <w:rPr>
          <w:rFonts w:ascii="Times New Roman" w:hAnsi="Times New Roman" w:eastAsia="Times New Roman"/>
          <w:w w:val="101"/>
        </w:rPr>
        <w:t>t</w:t>
      </w:r>
      <w:r>
        <w:rPr>
          <w:rFonts w:ascii="Times New Roman" w:hAnsi="Times New Roman" w:eastAsia="Times New Roman"/>
        </w:rPr>
        <w:t xml:space="preserve"> </w:t>
      </w:r>
      <w:r>
        <w:rPr>
          <w:rFonts w:ascii="Times New Roman" w:hAnsi="Times New Roman" w:eastAsia="Times New Roman"/>
          <w:spacing w:val="-3"/>
          <w:w w:val="93"/>
        </w:rPr>
        <w:t>s</w:t>
      </w:r>
      <w:r>
        <w:rPr>
          <w:rFonts w:ascii="Times New Roman" w:hAnsi="Times New Roman" w:eastAsia="Times New Roman"/>
          <w:spacing w:val="-2"/>
          <w:w w:val="99"/>
        </w:rPr>
        <w:t>i</w:t>
      </w:r>
      <w:r>
        <w:rPr>
          <w:rFonts w:ascii="Times New Roman" w:hAnsi="Times New Roman" w:eastAsia="Times New Roman"/>
          <w:w w:val="96"/>
        </w:rPr>
        <w:t>ze</w:t>
      </w:r>
      <w:r>
        <w:rPr>
          <w:spacing w:val="-8"/>
          <w:w w:val="99"/>
        </w:rPr>
        <w:t>”为</w:t>
      </w:r>
      <w:r>
        <w:rPr>
          <w:spacing w:val="-8"/>
        </w:rPr>
        <w:t xml:space="preserve"> </w:t>
      </w:r>
      <w:r>
        <w:rPr>
          <w:rFonts w:ascii="Times New Roman" w:hAnsi="Times New Roman" w:eastAsia="Times New Roman"/>
          <w:w w:val="99"/>
        </w:rPr>
        <w:t>4</w:t>
      </w:r>
      <w:r>
        <w:rPr>
          <w:rFonts w:ascii="Times New Roman" w:hAnsi="Times New Roman" w:eastAsia="Times New Roman"/>
        </w:rPr>
        <w:t xml:space="preserve"> </w:t>
      </w:r>
      <w:r>
        <w:rPr>
          <w:spacing w:val="-108"/>
          <w:w w:val="99"/>
        </w:rPr>
        <w:t>，</w:t>
      </w:r>
      <w:r>
        <w:t>并选择“插入空格”单选按钮。</w:t>
      </w:r>
    </w:p>
    <w:p>
      <w:pPr>
        <w:pStyle w:val="6"/>
        <w:spacing w:before="122" w:line="187" w:lineRule="auto"/>
        <w:ind w:left="800" w:right="298"/>
      </w:pPr>
      <w:r>
        <w:t>如果混合制表符和空格导致前导空格出现问题，</w:t>
      </w:r>
      <w:r>
        <w:rPr>
          <w:rFonts w:ascii="Times New Roman" w:eastAsia="Times New Roman"/>
        </w:rPr>
        <w:t xml:space="preserve">Python </w:t>
      </w:r>
      <w:r>
        <w:t>会引发</w:t>
      </w:r>
      <w:r>
        <w:rPr>
          <w:rFonts w:ascii="Lucida Sans Unicode" w:eastAsia="Lucida Sans Unicode"/>
        </w:rPr>
        <w:t xml:space="preserve">IndentationError  </w:t>
      </w:r>
      <w:r>
        <w:t>或</w:t>
      </w:r>
      <w:r>
        <w:rPr>
          <w:rFonts w:ascii="Lucida Sans Unicode" w:eastAsia="Lucida Sans Unicode"/>
        </w:rPr>
        <w:t xml:space="preserve">TabError  </w:t>
      </w:r>
      <w:r>
        <w:t xml:space="preserve">。你还可以运行 </w:t>
      </w:r>
      <w:r>
        <w:rPr>
          <w:rFonts w:ascii="Lucida Sans Unicode" w:eastAsia="Lucida Sans Unicode"/>
        </w:rPr>
        <w:t xml:space="preserve">tabnanny </w:t>
      </w:r>
      <w:r>
        <w:t>模块以批处理模式检查目录树。</w:t>
      </w:r>
    </w:p>
    <w:p>
      <w:pPr>
        <w:pStyle w:val="6"/>
        <w:spacing w:before="3"/>
        <w:rPr>
          <w:sz w:val="26"/>
        </w:rPr>
      </w:pPr>
    </w:p>
    <w:p>
      <w:pPr>
        <w:pStyle w:val="2"/>
        <w:numPr>
          <w:ilvl w:val="1"/>
          <w:numId w:val="38"/>
        </w:numPr>
        <w:tabs>
          <w:tab w:val="left" w:pos="1335"/>
        </w:tabs>
        <w:spacing w:before="1" w:after="0" w:line="240" w:lineRule="auto"/>
        <w:ind w:left="1334" w:right="0" w:hanging="534"/>
        <w:jc w:val="left"/>
      </w:pPr>
      <w:bookmarkStart w:id="563" w:name="_bookmark198"/>
      <w:bookmarkEnd w:id="563"/>
      <w:bookmarkStart w:id="564" w:name="如何在不阻塞的情况下检查按键？"/>
      <w:bookmarkEnd w:id="564"/>
      <w:bookmarkStart w:id="565" w:name="_bookmark198"/>
      <w:bookmarkEnd w:id="565"/>
      <w:r>
        <w:rPr>
          <w:color w:val="20435C"/>
        </w:rPr>
        <w:t>如何在不阻塞的情况下检查按键？</w:t>
      </w:r>
    </w:p>
    <w:p>
      <w:pPr>
        <w:pStyle w:val="6"/>
        <w:spacing w:before="297" w:line="187" w:lineRule="auto"/>
        <w:ind w:left="800" w:right="298"/>
      </w:pPr>
      <w:r>
        <w:rPr>
          <w:spacing w:val="10"/>
        </w:rPr>
        <w:t xml:space="preserve">使用 </w:t>
      </w:r>
      <w:r>
        <w:rPr>
          <w:rFonts w:ascii="Lucida Sans Unicode" w:eastAsia="Lucida Sans Unicode"/>
        </w:rPr>
        <w:t xml:space="preserve">msvcrt </w:t>
      </w:r>
      <w:r>
        <w:rPr>
          <w:spacing w:val="2"/>
        </w:rPr>
        <w:t xml:space="preserve">模块。这是一个标准的 </w:t>
      </w:r>
      <w:r>
        <w:rPr>
          <w:rFonts w:ascii="Times New Roman" w:eastAsia="Times New Roman"/>
        </w:rPr>
        <w:t xml:space="preserve">Windows </w:t>
      </w:r>
      <w:r>
        <w:rPr>
          <w:spacing w:val="2"/>
        </w:rPr>
        <w:t xml:space="preserve">专属扩展模块。它定义了一个函数 </w:t>
      </w:r>
      <w:r>
        <w:rPr>
          <w:rFonts w:ascii="Lucida Sans Unicode" w:eastAsia="Lucida Sans Unicode"/>
          <w:w w:val="115"/>
        </w:rPr>
        <w:t xml:space="preserve">kbhit() </w:t>
      </w:r>
      <w:r>
        <w:t>用于检查</w:t>
      </w:r>
      <w:r>
        <w:rPr>
          <w:spacing w:val="-141"/>
        </w:rPr>
        <w:t>是</w:t>
      </w:r>
      <w:r>
        <w:rPr>
          <w:spacing w:val="-1"/>
        </w:rPr>
        <w:t xml:space="preserve">否有键盘中的某个键被按下，以及 </w:t>
      </w:r>
      <w:r>
        <w:rPr>
          <w:rFonts w:ascii="Lucida Sans Unicode" w:eastAsia="Lucida Sans Unicode"/>
          <w:w w:val="115"/>
        </w:rPr>
        <w:t xml:space="preserve">getch() </w:t>
      </w:r>
      <w:r>
        <w:t>用于获取一个字符而不将其回显。</w:t>
      </w:r>
    </w:p>
    <w:p>
      <w:pPr>
        <w:spacing w:after="0" w:line="187" w:lineRule="auto"/>
        <w:sectPr>
          <w:headerReference r:id="rId123" w:type="default"/>
          <w:footerReference r:id="rId124" w:type="default"/>
          <w:pgSz w:w="11910" w:h="16840"/>
          <w:pgMar w:top="640" w:right="1140" w:bottom="1000" w:left="640" w:header="454" w:footer="809" w:gutter="0"/>
        </w:sectPr>
      </w:pPr>
    </w:p>
    <w:p>
      <w:pPr>
        <w:pStyle w:val="6"/>
      </w:pPr>
    </w:p>
    <w:p>
      <w:pPr>
        <w:pStyle w:val="6"/>
      </w:pPr>
    </w:p>
    <w:p>
      <w:pPr>
        <w:pStyle w:val="6"/>
      </w:pPr>
    </w:p>
    <w:p>
      <w:pPr>
        <w:pStyle w:val="6"/>
      </w:pPr>
    </w:p>
    <w:p>
      <w:pPr>
        <w:pStyle w:val="6"/>
      </w:pPr>
    </w:p>
    <w:p>
      <w:pPr>
        <w:pStyle w:val="6"/>
      </w:pPr>
    </w:p>
    <w:p>
      <w:pPr>
        <w:pStyle w:val="6"/>
        <w:spacing w:before="4"/>
        <w:rPr>
          <w:sz w:val="23"/>
        </w:rPr>
      </w:pPr>
    </w:p>
    <w:p>
      <w:pPr>
        <w:pStyle w:val="3"/>
        <w:spacing w:before="162"/>
        <w:ind w:right="298"/>
        <w:jc w:val="right"/>
        <w:rPr>
          <w:sz w:val="49"/>
        </w:rPr>
      </w:pPr>
      <w:bookmarkStart w:id="566" w:name="_bookmark199"/>
      <w:bookmarkEnd w:id="566"/>
      <w:bookmarkStart w:id="567" w:name="图形用户界面（GUI）常见问题"/>
      <w:bookmarkEnd w:id="567"/>
      <w:r>
        <w:t>CHAPTER</w:t>
      </w:r>
      <w:r>
        <w:rPr>
          <w:spacing w:val="14"/>
        </w:rPr>
        <w:t xml:space="preserve"> </w:t>
      </w:r>
      <w:r>
        <w:rPr>
          <w:sz w:val="49"/>
        </w:rPr>
        <w:t>7</w:t>
      </w:r>
    </w:p>
    <w:p>
      <w:pPr>
        <w:pStyle w:val="6"/>
        <w:rPr>
          <w:rFonts w:ascii="Arial"/>
        </w:rPr>
      </w:pPr>
    </w:p>
    <w:p>
      <w:pPr>
        <w:pStyle w:val="6"/>
        <w:rPr>
          <w:rFonts w:ascii="Arial"/>
        </w:rPr>
      </w:pPr>
    </w:p>
    <w:p>
      <w:pPr>
        <w:pStyle w:val="6"/>
        <w:rPr>
          <w:rFonts w:ascii="Arial"/>
        </w:rPr>
      </w:pPr>
    </w:p>
    <w:p>
      <w:pPr>
        <w:pStyle w:val="6"/>
        <w:rPr>
          <w:rFonts w:ascii="Arial"/>
        </w:rPr>
      </w:pPr>
    </w:p>
    <w:p>
      <w:pPr>
        <w:pStyle w:val="6"/>
        <w:spacing w:before="6"/>
        <w:rPr>
          <w:rFonts w:ascii="Arial"/>
          <w:sz w:val="17"/>
        </w:rPr>
      </w:pPr>
      <w:r>
        <w:pict>
          <v:line id="_x0000_s1337" o:spid="_x0000_s1337" o:spt="20" style="position:absolute;left:0pt;margin-left:72pt;margin-top:12.3pt;height:0pt;width:451.25pt;mso-position-horizontal-relative:page;mso-wrap-distance-bottom:0pt;mso-wrap-distance-top:0pt;z-index:6144;mso-width-relative:page;mso-height-relative:page;" stroked="t" coordsize="21600,21600">
            <v:path arrowok="t"/>
            <v:fill focussize="0,0"/>
            <v:stroke weight="0.498031496062992pt" color="#000000"/>
            <v:imagedata o:title=""/>
            <o:lock v:ext="edit"/>
            <w10:wrap type="topAndBottom"/>
          </v:line>
        </w:pict>
      </w:r>
    </w:p>
    <w:p>
      <w:pPr>
        <w:pStyle w:val="6"/>
        <w:spacing w:before="9"/>
        <w:rPr>
          <w:rFonts w:ascii="Arial"/>
          <w:sz w:val="12"/>
        </w:rPr>
      </w:pPr>
    </w:p>
    <w:p>
      <w:pPr>
        <w:spacing w:before="122"/>
        <w:ind w:left="5876" w:right="0" w:firstLine="0"/>
        <w:jc w:val="left"/>
        <w:rPr>
          <w:rFonts w:hint="eastAsia" w:ascii="PMingLiU" w:eastAsia="PMingLiU"/>
          <w:sz w:val="28"/>
        </w:rPr>
      </w:pPr>
      <w:r>
        <w:rPr>
          <w:rFonts w:hint="eastAsia" w:ascii="PMingLiU" w:eastAsia="PMingLiU"/>
          <w:spacing w:val="-1"/>
          <w:sz w:val="28"/>
        </w:rPr>
        <w:t>图形用户界面</w:t>
      </w:r>
      <w:r>
        <w:rPr>
          <w:rFonts w:hint="eastAsia" w:ascii="PMingLiU" w:eastAsia="PMingLiU"/>
          <w:sz w:val="28"/>
        </w:rPr>
        <w:t>（</w:t>
      </w:r>
      <w:r>
        <w:rPr>
          <w:rFonts w:ascii="Arial" w:eastAsia="Arial"/>
          <w:sz w:val="28"/>
        </w:rPr>
        <w:t>GUI</w:t>
      </w:r>
      <w:r>
        <w:rPr>
          <w:rFonts w:hint="eastAsia" w:ascii="PMingLiU" w:eastAsia="PMingLiU"/>
          <w:sz w:val="28"/>
        </w:rPr>
        <w:t>）常见问题</w:t>
      </w:r>
    </w:p>
    <w:p>
      <w:pPr>
        <w:pStyle w:val="6"/>
        <w:spacing w:before="9"/>
        <w:rPr>
          <w:sz w:val="22"/>
        </w:rPr>
      </w:pPr>
      <w:r>
        <w:pict>
          <v:line id="_x0000_s1338" o:spid="_x0000_s1338" o:spt="20" style="position:absolute;left:0pt;margin-left:72pt;margin-top:18.05pt;height:0pt;width:451.25pt;mso-position-horizontal-relative:page;mso-wrap-distance-bottom:0pt;mso-wrap-distance-top:0pt;z-index:6144;mso-width-relative:page;mso-height-relative:page;" stroked="t" coordsize="21600,21600">
            <v:path arrowok="t"/>
            <v:fill focussize="0,0"/>
            <v:stroke weight="0.498031496062992pt" color="#000000"/>
            <v:imagedata o:title=""/>
            <o:lock v:ext="edit"/>
            <w10:wrap type="topAndBottom"/>
          </v:line>
        </w:pict>
      </w:r>
    </w:p>
    <w:p>
      <w:pPr>
        <w:pStyle w:val="6"/>
      </w:pPr>
    </w:p>
    <w:p>
      <w:pPr>
        <w:pStyle w:val="6"/>
      </w:pPr>
    </w:p>
    <w:p>
      <w:pPr>
        <w:pStyle w:val="6"/>
        <w:spacing w:before="1"/>
      </w:pPr>
    </w:p>
    <w:p>
      <w:pPr>
        <w:pStyle w:val="16"/>
        <w:numPr>
          <w:ilvl w:val="1"/>
          <w:numId w:val="39"/>
        </w:numPr>
        <w:tabs>
          <w:tab w:val="left" w:pos="1335"/>
        </w:tabs>
        <w:spacing w:before="50" w:after="0" w:line="240" w:lineRule="auto"/>
        <w:ind w:left="1334" w:right="0" w:hanging="534"/>
        <w:jc w:val="left"/>
        <w:rPr>
          <w:rFonts w:hint="eastAsia" w:ascii="Microsoft JhengHei UI" w:eastAsia="Microsoft JhengHei UI"/>
          <w:b/>
          <w:sz w:val="28"/>
        </w:rPr>
      </w:pPr>
      <w:bookmarkStart w:id="568" w:name="_bookmark200"/>
      <w:bookmarkEnd w:id="568"/>
      <w:bookmarkStart w:id="569" w:name="图形界面常见问题"/>
      <w:bookmarkEnd w:id="569"/>
      <w:bookmarkStart w:id="570" w:name="_bookmark200"/>
      <w:bookmarkEnd w:id="570"/>
      <w:r>
        <w:rPr>
          <w:rFonts w:hint="eastAsia" w:ascii="Microsoft JhengHei UI" w:eastAsia="Microsoft JhengHei UI"/>
          <w:b/>
          <w:color w:val="20435C"/>
          <w:sz w:val="28"/>
        </w:rPr>
        <w:t>图形界面常见问题</w:t>
      </w:r>
    </w:p>
    <w:p>
      <w:pPr>
        <w:pStyle w:val="16"/>
        <w:numPr>
          <w:ilvl w:val="1"/>
          <w:numId w:val="39"/>
        </w:numPr>
        <w:tabs>
          <w:tab w:val="left" w:pos="1335"/>
        </w:tabs>
        <w:spacing w:before="187" w:after="0" w:line="240" w:lineRule="auto"/>
        <w:ind w:left="1334" w:right="0" w:hanging="534"/>
        <w:jc w:val="left"/>
        <w:rPr>
          <w:rFonts w:hint="eastAsia" w:ascii="Microsoft JhengHei UI" w:eastAsia="Microsoft JhengHei UI"/>
          <w:b/>
          <w:sz w:val="28"/>
        </w:rPr>
      </w:pPr>
      <w:bookmarkStart w:id="571" w:name="Python 是否有平台无关的图形界面工具包？"/>
      <w:bookmarkEnd w:id="571"/>
      <w:bookmarkStart w:id="572" w:name="_bookmark201"/>
      <w:bookmarkEnd w:id="572"/>
      <w:bookmarkStart w:id="573" w:name="_bookmark201"/>
      <w:bookmarkEnd w:id="573"/>
      <w:r>
        <w:rPr>
          <w:rFonts w:ascii="Arial" w:eastAsia="Arial"/>
          <w:b/>
          <w:color w:val="20435C"/>
          <w:w w:val="105"/>
          <w:sz w:val="28"/>
        </w:rPr>
        <w:t>Python</w:t>
      </w:r>
      <w:r>
        <w:rPr>
          <w:rFonts w:ascii="Arial" w:eastAsia="Arial"/>
          <w:b/>
          <w:color w:val="20435C"/>
          <w:spacing w:val="-7"/>
          <w:w w:val="105"/>
          <w:sz w:val="28"/>
        </w:rPr>
        <w:t xml:space="preserve"> </w:t>
      </w:r>
      <w:r>
        <w:rPr>
          <w:rFonts w:hint="eastAsia" w:ascii="Microsoft JhengHei UI" w:eastAsia="Microsoft JhengHei UI"/>
          <w:b/>
          <w:color w:val="20435C"/>
          <w:w w:val="105"/>
          <w:sz w:val="28"/>
        </w:rPr>
        <w:t>是否有平台无关的图形界面工具包？</w:t>
      </w:r>
    </w:p>
    <w:p>
      <w:pPr>
        <w:pStyle w:val="6"/>
        <w:spacing w:before="300" w:line="204" w:lineRule="auto"/>
        <w:ind w:left="799" w:right="298"/>
      </w:pPr>
      <w:r>
        <w:rPr>
          <w:spacing w:val="-6"/>
        </w:rPr>
        <w:t>针对不同的</w:t>
      </w:r>
      <w:r>
        <w:t>（操作系统或</w:t>
      </w:r>
      <w:r>
        <w:rPr>
          <w:spacing w:val="-27"/>
        </w:rPr>
        <w:t>）</w:t>
      </w:r>
      <w:r>
        <w:rPr>
          <w:spacing w:val="-8"/>
        </w:rPr>
        <w:t xml:space="preserve">平台，有多种工具包可供选择。虽然有些工具包还没有移植到 </w:t>
      </w:r>
      <w:r>
        <w:rPr>
          <w:rFonts w:ascii="Times New Roman" w:eastAsia="Times New Roman"/>
        </w:rPr>
        <w:t xml:space="preserve">Python 3 </w:t>
      </w:r>
      <w:r>
        <w:rPr>
          <w:spacing w:val="-31"/>
        </w:rPr>
        <w:t>上，但</w:t>
      </w:r>
      <w:r>
        <w:t>至少目前</w:t>
      </w:r>
      <w:r>
        <w:fldChar w:fldCharType="begin"/>
      </w:r>
      <w:r>
        <w:instrText xml:space="preserve"> HYPERLINK \l "_bookmark202" </w:instrText>
      </w:r>
      <w:r>
        <w:fldChar w:fldCharType="separate"/>
      </w:r>
      <w:r>
        <w:rPr>
          <w:rFonts w:ascii="Times New Roman" w:eastAsia="Times New Roman"/>
          <w:i/>
          <w:color w:val="355F7B"/>
        </w:rPr>
        <w:t xml:space="preserve">Tkinter </w:t>
      </w:r>
      <w:r>
        <w:rPr>
          <w:rFonts w:ascii="Times New Roman" w:eastAsia="Times New Roman"/>
          <w:i/>
          <w:color w:val="355F7B"/>
        </w:rPr>
        <w:fldChar w:fldCharType="end"/>
      </w:r>
      <w:r>
        <w:t>以及</w:t>
      </w:r>
      <w:r>
        <w:fldChar w:fldCharType="begin"/>
      </w:r>
      <w:r>
        <w:instrText xml:space="preserve"> HYPERLINK \l "_bookmark205" </w:instrText>
      </w:r>
      <w:r>
        <w:fldChar w:fldCharType="separate"/>
      </w:r>
      <w:r>
        <w:rPr>
          <w:rFonts w:ascii="Times New Roman" w:eastAsia="Times New Roman"/>
          <w:i/>
          <w:color w:val="355F7B"/>
        </w:rPr>
        <w:t xml:space="preserve">Qt </w:t>
      </w:r>
      <w:r>
        <w:rPr>
          <w:rFonts w:ascii="Times New Roman" w:eastAsia="Times New Roman"/>
          <w:i/>
          <w:color w:val="355F7B"/>
        </w:rPr>
        <w:fldChar w:fldCharType="end"/>
      </w:r>
      <w:r>
        <w:rPr>
          <w:spacing w:val="-1"/>
        </w:rPr>
        <w:t xml:space="preserve">是兼容 </w:t>
      </w:r>
      <w:r>
        <w:rPr>
          <w:rFonts w:ascii="Times New Roman" w:eastAsia="Times New Roman"/>
        </w:rPr>
        <w:t xml:space="preserve">Python 3 </w:t>
      </w:r>
      <w:r>
        <w:t>的。</w:t>
      </w:r>
    </w:p>
    <w:p>
      <w:pPr>
        <w:pStyle w:val="6"/>
        <w:spacing w:before="7"/>
        <w:rPr>
          <w:sz w:val="28"/>
        </w:rPr>
      </w:pPr>
    </w:p>
    <w:p>
      <w:pPr>
        <w:pStyle w:val="4"/>
        <w:numPr>
          <w:ilvl w:val="2"/>
          <w:numId w:val="39"/>
        </w:numPr>
        <w:tabs>
          <w:tab w:val="left" w:pos="1438"/>
        </w:tabs>
        <w:spacing w:before="0" w:after="0" w:line="240" w:lineRule="auto"/>
        <w:ind w:left="1437" w:right="0" w:hanging="637"/>
        <w:jc w:val="left"/>
        <w:rPr>
          <w:rFonts w:ascii="Arial"/>
        </w:rPr>
      </w:pPr>
      <w:bookmarkStart w:id="574" w:name="_bookmark202"/>
      <w:bookmarkEnd w:id="574"/>
      <w:bookmarkStart w:id="575" w:name="_bookmark202"/>
      <w:bookmarkEnd w:id="575"/>
      <w:bookmarkStart w:id="576" w:name="Tkinter"/>
      <w:bookmarkEnd w:id="576"/>
      <w:r>
        <w:rPr>
          <w:rFonts w:ascii="Arial"/>
          <w:color w:val="20435C"/>
        </w:rPr>
        <w:t>Tkinter</w:t>
      </w:r>
    </w:p>
    <w:p>
      <w:pPr>
        <w:pStyle w:val="6"/>
        <w:spacing w:before="292" w:line="204" w:lineRule="auto"/>
        <w:ind w:left="799" w:right="298"/>
        <w:jc w:val="both"/>
      </w:pPr>
      <w:r>
        <w:rPr>
          <w:rFonts w:ascii="Times New Roman" w:eastAsia="Times New Roman"/>
        </w:rPr>
        <w:t xml:space="preserve">Python </w:t>
      </w:r>
      <w:r>
        <w:rPr>
          <w:spacing w:val="-1"/>
        </w:rPr>
        <w:t xml:space="preserve">的标准编译包含了 </w:t>
      </w:r>
      <w:r>
        <w:rPr>
          <w:rFonts w:ascii="Times New Roman" w:eastAsia="Times New Roman"/>
        </w:rPr>
        <w:t>tkinter</w:t>
      </w:r>
      <w:r>
        <w:rPr>
          <w:spacing w:val="-1"/>
        </w:rPr>
        <w:t xml:space="preserve">。这是一个面向对象的接口，指向 </w:t>
      </w:r>
      <w:r>
        <w:rPr>
          <w:rFonts w:ascii="Times New Roman" w:eastAsia="Times New Roman"/>
        </w:rPr>
        <w:t xml:space="preserve">Tcl/Tk </w:t>
      </w:r>
      <w:r>
        <w:rPr>
          <w:spacing w:val="-8"/>
        </w:rPr>
        <w:t>微件包。该接口大概是最容易</w:t>
      </w:r>
      <w:r>
        <w:rPr>
          <w:spacing w:val="-3"/>
        </w:rPr>
        <w:t>安装</w:t>
      </w:r>
      <w:r>
        <w:t>（</w:t>
      </w:r>
      <w:r>
        <w:rPr>
          <w:spacing w:val="6"/>
        </w:rPr>
        <w:t>因为该接口包含在</w:t>
      </w:r>
      <w:r>
        <w:rPr>
          <w:rFonts w:ascii="Times New Roman" w:eastAsia="Times New Roman"/>
        </w:rPr>
        <w:t xml:space="preserve">Python </w:t>
      </w:r>
      <w:r>
        <w:rPr>
          <w:spacing w:val="12"/>
        </w:rPr>
        <w:t>的大部分</w:t>
      </w:r>
      <w:r>
        <w:fldChar w:fldCharType="begin"/>
      </w:r>
      <w:r>
        <w:instrText xml:space="preserve"> HYPERLINK "https://www.python.org/downloads/" \h </w:instrText>
      </w:r>
      <w:r>
        <w:fldChar w:fldCharType="separate"/>
      </w:r>
      <w:r>
        <w:rPr>
          <w:color w:val="376F62"/>
          <w:spacing w:val="8"/>
        </w:rPr>
        <w:t>二进制发行版</w:t>
      </w:r>
      <w:r>
        <w:rPr>
          <w:color w:val="376F62"/>
          <w:spacing w:val="8"/>
        </w:rPr>
        <w:fldChar w:fldCharType="end"/>
      </w:r>
      <w:r>
        <w:t>中</w:t>
      </w:r>
      <w:r>
        <w:rPr>
          <w:spacing w:val="-5"/>
        </w:rPr>
        <w:t>）</w:t>
      </w:r>
      <w:r>
        <w:rPr>
          <w:spacing w:val="3"/>
        </w:rPr>
        <w:t>和使用的工具包。要了解</w:t>
      </w:r>
      <w:r>
        <w:rPr>
          <w:rFonts w:ascii="Times New Roman" w:eastAsia="Times New Roman"/>
        </w:rPr>
        <w:t xml:space="preserve">Tk </w:t>
      </w:r>
      <w:r>
        <w:rPr>
          <w:spacing w:val="-4"/>
        </w:rPr>
        <w:t>的详情，比如</w:t>
      </w:r>
      <w:r>
        <w:rPr>
          <w:spacing w:val="-2"/>
        </w:rPr>
        <w:t xml:space="preserve">源代码等，可访问 </w:t>
      </w:r>
      <w:r>
        <w:fldChar w:fldCharType="begin"/>
      </w:r>
      <w:r>
        <w:instrText xml:space="preserve"> HYPERLINK "https://www.tcl.tk/" \h </w:instrText>
      </w:r>
      <w:r>
        <w:fldChar w:fldCharType="separate"/>
      </w:r>
      <w:r>
        <w:rPr>
          <w:rFonts w:ascii="Times New Roman" w:eastAsia="Times New Roman"/>
          <w:color w:val="376F62"/>
        </w:rPr>
        <w:t xml:space="preserve">Tcl/Tk </w:t>
      </w:r>
      <w:r>
        <w:rPr>
          <w:color w:val="376F62"/>
        </w:rPr>
        <w:t>项目主页</w:t>
      </w:r>
      <w:r>
        <w:rPr>
          <w:color w:val="376F62"/>
        </w:rPr>
        <w:fldChar w:fldCharType="end"/>
      </w:r>
      <w:r>
        <w:t>。</w:t>
      </w:r>
      <w:r>
        <w:rPr>
          <w:rFonts w:ascii="Times New Roman" w:eastAsia="Times New Roman"/>
        </w:rPr>
        <w:t xml:space="preserve">Tcl/Tk </w:t>
      </w:r>
      <w:r>
        <w:rPr>
          <w:spacing w:val="-3"/>
        </w:rPr>
        <w:t xml:space="preserve">可完整移植至 </w:t>
      </w:r>
      <w:r>
        <w:rPr>
          <w:rFonts w:ascii="Times New Roman" w:eastAsia="Times New Roman"/>
        </w:rPr>
        <w:t>Mac OS X</w:t>
      </w:r>
      <w:r>
        <w:t>，</w:t>
      </w:r>
      <w:r>
        <w:rPr>
          <w:rFonts w:ascii="Times New Roman" w:eastAsia="Times New Roman"/>
        </w:rPr>
        <w:t xml:space="preserve">Windows </w:t>
      </w:r>
      <w:r>
        <w:rPr>
          <w:spacing w:val="-9"/>
        </w:rPr>
        <w:t xml:space="preserve">和 </w:t>
      </w:r>
      <w:r>
        <w:rPr>
          <w:rFonts w:ascii="Times New Roman" w:eastAsia="Times New Roman"/>
        </w:rPr>
        <w:t xml:space="preserve">Unix </w:t>
      </w:r>
      <w:r>
        <w:t>操作系统上。</w:t>
      </w:r>
    </w:p>
    <w:p>
      <w:pPr>
        <w:pStyle w:val="6"/>
        <w:spacing w:before="8"/>
        <w:rPr>
          <w:sz w:val="28"/>
        </w:rPr>
      </w:pPr>
    </w:p>
    <w:p>
      <w:pPr>
        <w:pStyle w:val="4"/>
        <w:numPr>
          <w:ilvl w:val="2"/>
          <w:numId w:val="39"/>
        </w:numPr>
        <w:tabs>
          <w:tab w:val="left" w:pos="1438"/>
        </w:tabs>
        <w:spacing w:before="0" w:after="0" w:line="240" w:lineRule="auto"/>
        <w:ind w:left="1437" w:right="0" w:hanging="637"/>
        <w:jc w:val="left"/>
        <w:rPr>
          <w:rFonts w:ascii="Arial"/>
        </w:rPr>
      </w:pPr>
      <w:bookmarkStart w:id="577" w:name="wxWidgets"/>
      <w:bookmarkEnd w:id="577"/>
      <w:bookmarkStart w:id="578" w:name="_bookmark203"/>
      <w:bookmarkEnd w:id="578"/>
      <w:bookmarkStart w:id="579" w:name="_bookmark203"/>
      <w:bookmarkEnd w:id="579"/>
      <w:r>
        <w:rPr>
          <w:rFonts w:ascii="Arial"/>
          <w:color w:val="20435C"/>
        </w:rPr>
        <w:t>wxWidgets</w:t>
      </w:r>
    </w:p>
    <w:p>
      <w:pPr>
        <w:pStyle w:val="6"/>
        <w:spacing w:before="294" w:line="204" w:lineRule="auto"/>
        <w:ind w:left="800" w:right="298"/>
        <w:jc w:val="both"/>
      </w:pPr>
      <w:r>
        <w:rPr>
          <w:rFonts w:ascii="Times New Roman" w:eastAsia="Times New Roman"/>
        </w:rPr>
        <w:t>wxWidgets</w:t>
      </w:r>
      <w:r>
        <w:rPr>
          <w:rFonts w:ascii="Times New Roman" w:eastAsia="Times New Roman"/>
          <w:spacing w:val="-11"/>
        </w:rPr>
        <w:t xml:space="preserve"> (</w:t>
      </w:r>
      <w:r>
        <w:fldChar w:fldCharType="begin"/>
      </w:r>
      <w:r>
        <w:instrText xml:space="preserve"> HYPERLINK "https://www.wxwidgets.org/" \h </w:instrText>
      </w:r>
      <w:r>
        <w:fldChar w:fldCharType="separate"/>
      </w:r>
      <w:r>
        <w:rPr>
          <w:rFonts w:ascii="Times New Roman" w:eastAsia="Times New Roman"/>
          <w:color w:val="376F62"/>
        </w:rPr>
        <w:t>https://www.wxwidgets.org</w:t>
      </w:r>
      <w:r>
        <w:rPr>
          <w:rFonts w:ascii="Times New Roman" w:eastAsia="Times New Roman"/>
          <w:color w:val="376F62"/>
        </w:rPr>
        <w:fldChar w:fldCharType="end"/>
      </w:r>
      <w:r>
        <w:rPr>
          <w:rFonts w:ascii="Times New Roman" w:eastAsia="Times New Roman"/>
          <w:spacing w:val="-10"/>
        </w:rPr>
        <w:t xml:space="preserve">) </w:t>
      </w:r>
      <w:r>
        <w:rPr>
          <w:spacing w:val="-9"/>
        </w:rPr>
        <w:t xml:space="preserve">是一个自由、可移植的 </w:t>
      </w:r>
      <w:r>
        <w:rPr>
          <w:rFonts w:ascii="Times New Roman" w:eastAsia="Times New Roman"/>
        </w:rPr>
        <w:t xml:space="preserve">GUI </w:t>
      </w:r>
      <w:r>
        <w:rPr>
          <w:spacing w:val="-7"/>
        </w:rPr>
        <w:t xml:space="preserve">图形用户界面类库，使用 </w:t>
      </w:r>
      <w:r>
        <w:rPr>
          <w:rFonts w:ascii="Times New Roman" w:eastAsia="Times New Roman"/>
        </w:rPr>
        <w:t xml:space="preserve">C++ </w:t>
      </w:r>
      <w:r>
        <w:rPr>
          <w:spacing w:val="-36"/>
        </w:rPr>
        <w:t>编写。它</w:t>
      </w:r>
      <w:r>
        <w:t xml:space="preserve">可以在多个操作系统平台上提供原生自然的界面观感。包括 </w:t>
      </w:r>
      <w:r>
        <w:rPr>
          <w:rFonts w:ascii="Times New Roman" w:eastAsia="Times New Roman"/>
        </w:rPr>
        <w:t>Windows</w:t>
      </w:r>
      <w:r>
        <w:t>、</w:t>
      </w:r>
      <w:r>
        <w:rPr>
          <w:rFonts w:ascii="Times New Roman" w:eastAsia="Times New Roman"/>
        </w:rPr>
        <w:t>Mac OS X</w:t>
      </w:r>
      <w:r>
        <w:t>、</w:t>
      </w:r>
      <w:r>
        <w:rPr>
          <w:rFonts w:ascii="Times New Roman" w:eastAsia="Times New Roman"/>
        </w:rPr>
        <w:t xml:space="preserve">GTK </w:t>
      </w:r>
      <w:r>
        <w:rPr>
          <w:spacing w:val="-8"/>
        </w:rPr>
        <w:t xml:space="preserve">和 </w:t>
      </w:r>
      <w:r>
        <w:rPr>
          <w:rFonts w:ascii="Times New Roman" w:eastAsia="Times New Roman"/>
        </w:rPr>
        <w:t xml:space="preserve">X11 </w:t>
      </w:r>
      <w:r>
        <w:rPr>
          <w:spacing w:val="-28"/>
        </w:rPr>
        <w:t>平台在</w:t>
      </w:r>
      <w:r>
        <w:rPr>
          <w:spacing w:val="8"/>
        </w:rPr>
        <w:t>内，都是</w:t>
      </w:r>
      <w:r>
        <w:rPr>
          <w:rFonts w:ascii="Times New Roman" w:eastAsia="Times New Roman"/>
        </w:rPr>
        <w:t xml:space="preserve">wxWidgets </w:t>
      </w:r>
      <w:r>
        <w:rPr>
          <w:spacing w:val="-3"/>
        </w:rPr>
        <w:t>当前稳定支持的平台。在语言绑定适配方面，</w:t>
      </w:r>
      <w:r>
        <w:rPr>
          <w:rFonts w:ascii="Times New Roman" w:eastAsia="Times New Roman"/>
          <w:spacing w:val="-3"/>
        </w:rPr>
        <w:t xml:space="preserve">wxWidgets </w:t>
      </w:r>
      <w:r>
        <w:rPr>
          <w:spacing w:val="-3"/>
        </w:rPr>
        <w:t>类库可用于较多语言，包括</w:t>
      </w:r>
    </w:p>
    <w:p>
      <w:pPr>
        <w:pStyle w:val="6"/>
        <w:spacing w:line="254" w:lineRule="exact"/>
        <w:ind w:left="800"/>
      </w:pPr>
      <w:r>
        <w:rPr>
          <w:rFonts w:ascii="Times New Roman" w:eastAsia="Times New Roman"/>
        </w:rPr>
        <w:t>Python</w:t>
      </w:r>
      <w:r>
        <w:t>，</w:t>
      </w:r>
      <w:r>
        <w:rPr>
          <w:rFonts w:ascii="Times New Roman" w:eastAsia="Times New Roman"/>
        </w:rPr>
        <w:t>Perl</w:t>
      </w:r>
      <w:r>
        <w:t>，</w:t>
      </w:r>
      <w:r>
        <w:rPr>
          <w:rFonts w:ascii="Times New Roman" w:eastAsia="Times New Roman"/>
        </w:rPr>
        <w:t xml:space="preserve">Ruby </w:t>
      </w:r>
      <w:r>
        <w:t>等。</w:t>
      </w:r>
    </w:p>
    <w:p>
      <w:pPr>
        <w:pStyle w:val="6"/>
        <w:spacing w:before="109" w:line="204" w:lineRule="auto"/>
        <w:ind w:left="800" w:right="298"/>
        <w:jc w:val="both"/>
      </w:pPr>
      <w:r>
        <w:fldChar w:fldCharType="begin"/>
      </w:r>
      <w:r>
        <w:instrText xml:space="preserve"> HYPERLINK "https://www.wxpython.org/" \h </w:instrText>
      </w:r>
      <w:r>
        <w:fldChar w:fldCharType="separate"/>
      </w:r>
      <w:r>
        <w:rPr>
          <w:rFonts w:ascii="Times New Roman" w:eastAsia="Times New Roman"/>
          <w:color w:val="376F62"/>
        </w:rPr>
        <w:t>wxPython</w:t>
      </w:r>
      <w:r>
        <w:rPr>
          <w:rFonts w:ascii="Times New Roman" w:eastAsia="Times New Roman"/>
          <w:color w:val="376F62"/>
          <w:spacing w:val="-10"/>
        </w:rPr>
        <w:t xml:space="preserve"> </w:t>
      </w:r>
      <w:r>
        <w:rPr>
          <w:rFonts w:ascii="Times New Roman" w:eastAsia="Times New Roman"/>
          <w:color w:val="376F62"/>
          <w:spacing w:val="-10"/>
        </w:rPr>
        <w:fldChar w:fldCharType="end"/>
      </w:r>
      <w:r>
        <w:rPr>
          <w:spacing w:val="-11"/>
        </w:rPr>
        <w:t xml:space="preserve">是 </w:t>
      </w:r>
      <w:r>
        <w:rPr>
          <w:rFonts w:ascii="Times New Roman" w:eastAsia="Times New Roman"/>
        </w:rPr>
        <w:t>wxWidgets</w:t>
      </w:r>
      <w:r>
        <w:rPr>
          <w:rFonts w:ascii="Times New Roman" w:eastAsia="Times New Roman"/>
          <w:spacing w:val="-9"/>
        </w:rPr>
        <w:t xml:space="preserve"> </w:t>
      </w:r>
      <w:r>
        <w:rPr>
          <w:spacing w:val="-11"/>
        </w:rPr>
        <w:t xml:space="preserve">的 </w:t>
      </w:r>
      <w:r>
        <w:rPr>
          <w:rFonts w:ascii="Times New Roman" w:eastAsia="Times New Roman"/>
        </w:rPr>
        <w:t>Python</w:t>
      </w:r>
      <w:r>
        <w:rPr>
          <w:rFonts w:ascii="Times New Roman" w:eastAsia="Times New Roman"/>
          <w:spacing w:val="-9"/>
        </w:rPr>
        <w:t xml:space="preserve"> </w:t>
      </w:r>
      <w:r>
        <w:rPr>
          <w:spacing w:val="-1"/>
        </w:rPr>
        <w:t xml:space="preserve">适配。虽然该绑定在更新进度上经常会稍稍落后于 </w:t>
      </w:r>
      <w:r>
        <w:rPr>
          <w:rFonts w:ascii="Times New Roman" w:eastAsia="Times New Roman"/>
        </w:rPr>
        <w:t>wxWidgets</w:t>
      </w:r>
      <w:r>
        <w:t>，但它</w:t>
      </w:r>
      <w:r>
        <w:rPr>
          <w:spacing w:val="-145"/>
        </w:rPr>
        <w:t>利</w:t>
      </w:r>
      <w:r>
        <w:rPr>
          <w:spacing w:val="-8"/>
        </w:rPr>
        <w:t xml:space="preserve">用纯 </w:t>
      </w:r>
      <w:r>
        <w:rPr>
          <w:rFonts w:ascii="Times New Roman" w:eastAsia="Times New Roman"/>
        </w:rPr>
        <w:t>Python</w:t>
      </w:r>
      <w:r>
        <w:rPr>
          <w:rFonts w:ascii="Times New Roman" w:eastAsia="Times New Roman"/>
          <w:spacing w:val="-10"/>
        </w:rPr>
        <w:t xml:space="preserve"> </w:t>
      </w:r>
      <w:r>
        <w:t>扩展，提供了许多其他语言绑定没有实现的特性。</w:t>
      </w:r>
      <w:r>
        <w:rPr>
          <w:rFonts w:ascii="Times New Roman" w:eastAsia="Times New Roman"/>
        </w:rPr>
        <w:t>wxPython</w:t>
      </w:r>
      <w:r>
        <w:rPr>
          <w:rFonts w:ascii="Times New Roman" w:eastAsia="Times New Roman"/>
          <w:spacing w:val="-9"/>
        </w:rPr>
        <w:t xml:space="preserve"> </w:t>
      </w:r>
      <w:r>
        <w:t>有一个活跃的用户和开发者社区。</w:t>
      </w:r>
    </w:p>
    <w:p>
      <w:pPr>
        <w:pStyle w:val="6"/>
        <w:spacing w:before="124" w:line="204" w:lineRule="auto"/>
        <w:ind w:left="800" w:right="300"/>
      </w:pPr>
      <w:r>
        <w:rPr>
          <w:rFonts w:ascii="Times New Roman" w:eastAsia="Times New Roman"/>
        </w:rPr>
        <w:t xml:space="preserve">wxWidgets </w:t>
      </w:r>
      <w:r>
        <w:rPr>
          <w:spacing w:val="-13"/>
        </w:rPr>
        <w:t xml:space="preserve">和 </w:t>
      </w:r>
      <w:r>
        <w:rPr>
          <w:rFonts w:ascii="Times New Roman" w:eastAsia="Times New Roman"/>
        </w:rPr>
        <w:t xml:space="preserve">wxPython </w:t>
      </w:r>
      <w:r>
        <w:rPr>
          <w:spacing w:val="-2"/>
        </w:rPr>
        <w:t>都是自由开源库。宽松的许可证允许人们在商业软件、自由软件和共享软件中使</w:t>
      </w:r>
      <w:r>
        <w:t>用它们。</w:t>
      </w:r>
    </w:p>
    <w:p>
      <w:pPr>
        <w:spacing w:after="0" w:line="204" w:lineRule="auto"/>
        <w:sectPr>
          <w:footerReference r:id="rId125" w:type="default"/>
          <w:pgSz w:w="11910" w:h="16840"/>
          <w:pgMar w:top="720" w:right="1140" w:bottom="1000" w:left="640" w:header="454" w:footer="809" w:gutter="0"/>
        </w:sectPr>
      </w:pPr>
    </w:p>
    <w:p>
      <w:pPr>
        <w:pStyle w:val="5"/>
        <w:tabs>
          <w:tab w:val="left" w:pos="9825"/>
        </w:tabs>
        <w:spacing w:line="314" w:lineRule="exact"/>
        <w:ind w:left="800"/>
        <w:rPr>
          <w:u w:val="none"/>
        </w:rPr>
      </w:pPr>
      <w:bookmarkStart w:id="580" w:name="_bookmark204"/>
      <w:bookmarkEnd w:id="580"/>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pStyle w:val="6"/>
        <w:spacing w:before="1"/>
        <w:rPr>
          <w:rFonts w:ascii="Arial"/>
          <w:b/>
          <w:sz w:val="27"/>
        </w:rPr>
      </w:pPr>
    </w:p>
    <w:p>
      <w:pPr>
        <w:pStyle w:val="16"/>
        <w:numPr>
          <w:ilvl w:val="2"/>
          <w:numId w:val="39"/>
        </w:numPr>
        <w:tabs>
          <w:tab w:val="left" w:pos="1438"/>
        </w:tabs>
        <w:spacing w:before="130" w:after="0" w:line="240" w:lineRule="auto"/>
        <w:ind w:left="1437" w:right="0" w:hanging="637"/>
        <w:jc w:val="left"/>
        <w:rPr>
          <w:rFonts w:ascii="Arial"/>
          <w:b/>
          <w:sz w:val="24"/>
        </w:rPr>
      </w:pPr>
      <w:bookmarkStart w:id="581" w:name="_bookmark205"/>
      <w:bookmarkEnd w:id="581"/>
      <w:bookmarkStart w:id="582" w:name="_bookmark205"/>
      <w:bookmarkEnd w:id="582"/>
      <w:bookmarkStart w:id="583" w:name="Qt"/>
      <w:bookmarkEnd w:id="583"/>
      <w:r>
        <w:rPr>
          <w:rFonts w:ascii="Arial"/>
          <w:b/>
          <w:color w:val="20435C"/>
          <w:sz w:val="24"/>
        </w:rPr>
        <w:t>Qt</w:t>
      </w:r>
    </w:p>
    <w:p>
      <w:pPr>
        <w:pStyle w:val="6"/>
        <w:spacing w:before="294" w:line="204" w:lineRule="auto"/>
        <w:ind w:left="800" w:right="298"/>
        <w:jc w:val="both"/>
      </w:pPr>
      <w:r>
        <w:rPr>
          <w:rFonts w:ascii="Times New Roman" w:eastAsia="Times New Roman"/>
        </w:rPr>
        <w:t>Qt</w:t>
      </w:r>
      <w:r>
        <w:rPr>
          <w:rFonts w:ascii="Times New Roman" w:eastAsia="Times New Roman"/>
          <w:spacing w:val="-15"/>
        </w:rPr>
        <w:t xml:space="preserve"> </w:t>
      </w:r>
      <w:r>
        <w:rPr>
          <w:spacing w:val="15"/>
        </w:rPr>
        <w:t>工具包</w:t>
      </w:r>
      <w:r>
        <w:rPr>
          <w:rFonts w:ascii="Times New Roman" w:eastAsia="Times New Roman"/>
        </w:rPr>
        <w:t>(</w:t>
      </w:r>
      <w:r>
        <w:rPr>
          <w:spacing w:val="15"/>
        </w:rPr>
        <w:t>可使用</w:t>
      </w:r>
      <w:r>
        <w:fldChar w:fldCharType="begin"/>
      </w:r>
      <w:r>
        <w:instrText xml:space="preserve"> HYPERLINK "https://riverbankcomputing.com/software/pyqt/intro" \h </w:instrText>
      </w:r>
      <w:r>
        <w:fldChar w:fldCharType="separate"/>
      </w:r>
      <w:r>
        <w:rPr>
          <w:rFonts w:ascii="Times New Roman" w:eastAsia="Times New Roman"/>
          <w:color w:val="376F62"/>
        </w:rPr>
        <w:t>PyQt</w:t>
      </w:r>
      <w:r>
        <w:rPr>
          <w:rFonts w:ascii="Times New Roman" w:eastAsia="Times New Roman"/>
          <w:color w:val="376F62"/>
          <w:spacing w:val="-14"/>
        </w:rPr>
        <w:t xml:space="preserve"> </w:t>
      </w:r>
      <w:r>
        <w:rPr>
          <w:rFonts w:ascii="Times New Roman" w:eastAsia="Times New Roman"/>
          <w:color w:val="376F62"/>
          <w:spacing w:val="-14"/>
        </w:rPr>
        <w:fldChar w:fldCharType="end"/>
      </w:r>
      <w:r>
        <w:rPr>
          <w:spacing w:val="46"/>
        </w:rPr>
        <w:t>或</w:t>
      </w:r>
      <w:r>
        <w:fldChar w:fldCharType="begin"/>
      </w:r>
      <w:r>
        <w:instrText xml:space="preserve"> HYPERLINK "https://wiki.qt.io/PySide" \h </w:instrText>
      </w:r>
      <w:r>
        <w:fldChar w:fldCharType="separate"/>
      </w:r>
      <w:r>
        <w:rPr>
          <w:rFonts w:ascii="Times New Roman" w:eastAsia="Times New Roman"/>
          <w:color w:val="376F62"/>
        </w:rPr>
        <w:t>PySide</w:t>
      </w:r>
      <w:r>
        <w:rPr>
          <w:rFonts w:ascii="Times New Roman" w:eastAsia="Times New Roman"/>
          <w:color w:val="376F62"/>
        </w:rPr>
        <w:fldChar w:fldCharType="end"/>
      </w:r>
      <w:r>
        <w:rPr>
          <w:rFonts w:ascii="Times New Roman" w:eastAsia="Times New Roman"/>
          <w:spacing w:val="-8"/>
        </w:rPr>
        <w:t xml:space="preserve">) </w:t>
      </w:r>
      <w:r>
        <w:rPr>
          <w:spacing w:val="46"/>
        </w:rPr>
        <w:t>及</w:t>
      </w:r>
      <w:r>
        <w:rPr>
          <w:rFonts w:ascii="Times New Roman" w:eastAsia="Times New Roman"/>
        </w:rPr>
        <w:t>KDE</w:t>
      </w:r>
      <w:r>
        <w:rPr>
          <w:rFonts w:ascii="Times New Roman" w:eastAsia="Times New Roman"/>
          <w:spacing w:val="-7"/>
        </w:rPr>
        <w:t xml:space="preserve"> (</w:t>
      </w:r>
      <w:r>
        <w:fldChar w:fldCharType="begin"/>
      </w:r>
      <w:r>
        <w:instrText xml:space="preserve"> HYPERLINK "https://techbase.kde.org/Languages/Python/Using_PyKDE_4" \h </w:instrText>
      </w:r>
      <w:r>
        <w:fldChar w:fldCharType="separate"/>
      </w:r>
      <w:r>
        <w:rPr>
          <w:rFonts w:ascii="Times New Roman" w:eastAsia="Times New Roman"/>
          <w:color w:val="376F62"/>
        </w:rPr>
        <w:t>PyKDE4</w:t>
      </w:r>
      <w:r>
        <w:rPr>
          <w:rFonts w:ascii="Times New Roman" w:eastAsia="Times New Roman"/>
          <w:color w:val="376F62"/>
        </w:rPr>
        <w:fldChar w:fldCharType="end"/>
      </w:r>
      <w:r>
        <w:rPr>
          <w:rFonts w:ascii="Times New Roman" w:eastAsia="Times New Roman"/>
          <w:spacing w:val="-7"/>
        </w:rPr>
        <w:t xml:space="preserve">) </w:t>
      </w:r>
      <w:r>
        <w:rPr>
          <w:spacing w:val="-2"/>
        </w:rPr>
        <w:t>有多个绑定适配可供选择。</w:t>
      </w:r>
      <w:r>
        <w:rPr>
          <w:rFonts w:ascii="Times New Roman" w:eastAsia="Times New Roman"/>
        </w:rPr>
        <w:t>PyQt</w:t>
      </w:r>
      <w:r>
        <w:rPr>
          <w:rFonts w:ascii="Times New Roman" w:eastAsia="Times New Roman"/>
          <w:spacing w:val="-15"/>
        </w:rPr>
        <w:t xml:space="preserve"> </w:t>
      </w:r>
      <w:r>
        <w:rPr>
          <w:spacing w:val="11"/>
        </w:rPr>
        <w:t>当前相较</w:t>
      </w:r>
      <w:r>
        <w:rPr>
          <w:rFonts w:ascii="Times New Roman" w:eastAsia="Times New Roman"/>
        </w:rPr>
        <w:t>PySide</w:t>
      </w:r>
      <w:r>
        <w:rPr>
          <w:rFonts w:ascii="Times New Roman" w:eastAsia="Times New Roman"/>
          <w:spacing w:val="-14"/>
        </w:rPr>
        <w:t xml:space="preserve"> </w:t>
      </w:r>
      <w:r>
        <w:t>更</w:t>
      </w:r>
      <w:r>
        <w:rPr>
          <w:spacing w:val="-1"/>
        </w:rPr>
        <w:t xml:space="preserve">成熟，但如果你想编写专有软件，就必须要从 </w:t>
      </w:r>
      <w:r>
        <w:fldChar w:fldCharType="begin"/>
      </w:r>
      <w:r>
        <w:instrText xml:space="preserve"> HYPERLINK "https://www.riverbankcomputing.com/commercial/license-faq" \h </w:instrText>
      </w:r>
      <w:r>
        <w:fldChar w:fldCharType="separate"/>
      </w:r>
      <w:r>
        <w:rPr>
          <w:rFonts w:ascii="Times New Roman" w:eastAsia="Times New Roman"/>
          <w:color w:val="376F62"/>
        </w:rPr>
        <w:t>Riverbank</w:t>
      </w:r>
      <w:r>
        <w:rPr>
          <w:rFonts w:ascii="Times New Roman" w:eastAsia="Times New Roman"/>
          <w:color w:val="376F62"/>
          <w:spacing w:val="-7"/>
        </w:rPr>
        <w:t xml:space="preserve"> </w:t>
      </w:r>
      <w:r>
        <w:rPr>
          <w:rFonts w:ascii="Times New Roman" w:eastAsia="Times New Roman"/>
          <w:color w:val="376F62"/>
        </w:rPr>
        <w:t>Computing</w:t>
      </w:r>
      <w:r>
        <w:rPr>
          <w:rFonts w:ascii="Times New Roman" w:eastAsia="Times New Roman"/>
          <w:color w:val="376F62"/>
          <w:spacing w:val="-7"/>
        </w:rPr>
        <w:t xml:space="preserve"> </w:t>
      </w:r>
      <w:r>
        <w:rPr>
          <w:rFonts w:ascii="Times New Roman" w:eastAsia="Times New Roman"/>
          <w:color w:val="376F62"/>
          <w:spacing w:val="-7"/>
        </w:rPr>
        <w:fldChar w:fldCharType="end"/>
      </w:r>
      <w:r>
        <w:rPr>
          <w:spacing w:val="-6"/>
        </w:rPr>
        <w:t xml:space="preserve">购买 </w:t>
      </w:r>
      <w:r>
        <w:rPr>
          <w:rFonts w:ascii="Times New Roman" w:eastAsia="Times New Roman"/>
        </w:rPr>
        <w:t>PyQt</w:t>
      </w:r>
      <w:r>
        <w:rPr>
          <w:rFonts w:ascii="Times New Roman" w:eastAsia="Times New Roman"/>
          <w:spacing w:val="-7"/>
        </w:rPr>
        <w:t xml:space="preserve"> </w:t>
      </w:r>
      <w:r>
        <w:rPr>
          <w:spacing w:val="1"/>
        </w:rPr>
        <w:t>许可证。</w:t>
      </w:r>
      <w:r>
        <w:rPr>
          <w:rFonts w:ascii="Times New Roman" w:eastAsia="Times New Roman"/>
        </w:rPr>
        <w:t>PySide</w:t>
      </w:r>
      <w:r>
        <w:rPr>
          <w:rFonts w:ascii="Times New Roman" w:eastAsia="Times New Roman"/>
          <w:spacing w:val="-6"/>
        </w:rPr>
        <w:t xml:space="preserve"> </w:t>
      </w:r>
      <w:r>
        <w:rPr>
          <w:spacing w:val="-24"/>
        </w:rPr>
        <w:t>则可以自</w:t>
      </w:r>
      <w:r>
        <w:t>由使用于各类软件。</w:t>
      </w:r>
    </w:p>
    <w:p>
      <w:pPr>
        <w:pStyle w:val="6"/>
        <w:spacing w:before="94"/>
        <w:ind w:left="800"/>
      </w:pPr>
      <w:r>
        <w:rPr>
          <w:rFonts w:ascii="Times New Roman" w:eastAsia="Times New Roman"/>
        </w:rPr>
        <w:t xml:space="preserve">Qt 4.5 </w:t>
      </w:r>
      <w:r>
        <w:t xml:space="preserve">以上版本使用 </w:t>
      </w:r>
      <w:r>
        <w:rPr>
          <w:rFonts w:ascii="Times New Roman" w:eastAsia="Times New Roman"/>
        </w:rPr>
        <w:t xml:space="preserve">LGPL </w:t>
      </w:r>
      <w:r>
        <w:t xml:space="preserve">进行许可；此外，商业许可证可从 </w:t>
      </w:r>
      <w:r>
        <w:fldChar w:fldCharType="begin"/>
      </w:r>
      <w:r>
        <w:instrText xml:space="preserve"> HYPERLINK "https://www.qt.io/licensing/" \h </w:instrText>
      </w:r>
      <w:r>
        <w:fldChar w:fldCharType="separate"/>
      </w:r>
      <w:r>
        <w:rPr>
          <w:rFonts w:ascii="Times New Roman" w:eastAsia="Times New Roman"/>
          <w:color w:val="376F62"/>
        </w:rPr>
        <w:t xml:space="preserve">Qt </w:t>
      </w:r>
      <w:r>
        <w:rPr>
          <w:color w:val="376F62"/>
        </w:rPr>
        <w:t xml:space="preserve">公司 </w:t>
      </w:r>
      <w:r>
        <w:rPr>
          <w:color w:val="376F62"/>
        </w:rPr>
        <w:fldChar w:fldCharType="end"/>
      </w:r>
      <w:r>
        <w:t>那里获得。</w:t>
      </w:r>
    </w:p>
    <w:p>
      <w:pPr>
        <w:pStyle w:val="6"/>
        <w:spacing w:before="7"/>
        <w:rPr>
          <w:sz w:val="27"/>
        </w:rPr>
      </w:pPr>
    </w:p>
    <w:p>
      <w:pPr>
        <w:pStyle w:val="4"/>
        <w:numPr>
          <w:ilvl w:val="2"/>
          <w:numId w:val="39"/>
        </w:numPr>
        <w:tabs>
          <w:tab w:val="left" w:pos="1438"/>
        </w:tabs>
        <w:spacing w:before="1" w:after="0" w:line="240" w:lineRule="auto"/>
        <w:ind w:left="1437" w:right="0" w:hanging="637"/>
        <w:jc w:val="left"/>
        <w:rPr>
          <w:rFonts w:ascii="Arial"/>
        </w:rPr>
      </w:pPr>
      <w:bookmarkStart w:id="584" w:name="_bookmark206"/>
      <w:bookmarkEnd w:id="584"/>
      <w:bookmarkStart w:id="585" w:name="Gtk+"/>
      <w:bookmarkEnd w:id="585"/>
      <w:bookmarkStart w:id="586" w:name="_bookmark206"/>
      <w:bookmarkEnd w:id="586"/>
      <w:r>
        <w:rPr>
          <w:rFonts w:ascii="Arial"/>
          <w:color w:val="20435C"/>
        </w:rPr>
        <w:t>Gtk+</w:t>
      </w:r>
    </w:p>
    <w:p>
      <w:pPr>
        <w:pStyle w:val="6"/>
        <w:spacing w:before="242"/>
        <w:ind w:left="800"/>
      </w:pPr>
      <w:r>
        <w:t xml:space="preserve">针对 </w:t>
      </w:r>
      <w:r>
        <w:rPr>
          <w:rFonts w:ascii="Times New Roman" w:eastAsia="Times New Roman"/>
        </w:rPr>
        <w:t xml:space="preserve">Python </w:t>
      </w:r>
      <w:r>
        <w:t xml:space="preserve">的 </w:t>
      </w:r>
      <w:r>
        <w:fldChar w:fldCharType="begin"/>
      </w:r>
      <w:r>
        <w:instrText xml:space="preserve"> HYPERLINK "https://wiki.gnome.org/Projects/PyGObject" \h </w:instrText>
      </w:r>
      <w:r>
        <w:fldChar w:fldCharType="separate"/>
      </w:r>
      <w:r>
        <w:rPr>
          <w:rFonts w:ascii="Times New Roman" w:eastAsia="Times New Roman"/>
          <w:color w:val="376F62"/>
        </w:rPr>
        <w:t xml:space="preserve">GObject </w:t>
      </w:r>
      <w:r>
        <w:rPr>
          <w:color w:val="376F62"/>
        </w:rPr>
        <w:t xml:space="preserve">内省绑定 </w:t>
      </w:r>
      <w:r>
        <w:rPr>
          <w:color w:val="376F62"/>
        </w:rPr>
        <w:fldChar w:fldCharType="end"/>
      </w:r>
      <w:r>
        <w:t xml:space="preserve">可以用于编写 </w:t>
      </w:r>
      <w:r>
        <w:rPr>
          <w:rFonts w:ascii="Times New Roman" w:eastAsia="Times New Roman"/>
        </w:rPr>
        <w:t xml:space="preserve">GTK+ 3 </w:t>
      </w:r>
      <w:r>
        <w:t xml:space="preserve">应用。另请参阅 </w:t>
      </w:r>
      <w:r>
        <w:fldChar w:fldCharType="begin"/>
      </w:r>
      <w:r>
        <w:instrText xml:space="preserve"> HYPERLINK "https://python-gtk-3-tutorial.readthedocs.io/" \h </w:instrText>
      </w:r>
      <w:r>
        <w:fldChar w:fldCharType="separate"/>
      </w:r>
      <w:r>
        <w:rPr>
          <w:rFonts w:ascii="Times New Roman" w:eastAsia="Times New Roman"/>
          <w:color w:val="376F62"/>
        </w:rPr>
        <w:t xml:space="preserve">Python GTK+ 3 </w:t>
      </w:r>
      <w:r>
        <w:rPr>
          <w:color w:val="376F62"/>
        </w:rPr>
        <w:t>教程</w:t>
      </w:r>
      <w:r>
        <w:rPr>
          <w:color w:val="376F62"/>
        </w:rPr>
        <w:fldChar w:fldCharType="end"/>
      </w:r>
      <w:r>
        <w:t>。</w:t>
      </w:r>
    </w:p>
    <w:p>
      <w:pPr>
        <w:pStyle w:val="6"/>
        <w:spacing w:before="109" w:line="204" w:lineRule="auto"/>
        <w:ind w:left="800" w:right="256"/>
      </w:pPr>
      <w:r>
        <w:rPr>
          <w:spacing w:val="-9"/>
        </w:rPr>
        <w:t xml:space="preserve">更早的、针对 </w:t>
      </w:r>
      <w:r>
        <w:fldChar w:fldCharType="begin"/>
      </w:r>
      <w:r>
        <w:instrText xml:space="preserve"> HYPERLINK "https://www.gtk.org/" \h </w:instrText>
      </w:r>
      <w:r>
        <w:fldChar w:fldCharType="separate"/>
      </w:r>
      <w:r>
        <w:rPr>
          <w:rFonts w:ascii="Times New Roman" w:eastAsia="Times New Roman"/>
          <w:color w:val="376F62"/>
        </w:rPr>
        <w:t xml:space="preserve">Gtk+ 2 </w:t>
      </w:r>
      <w:r>
        <w:rPr>
          <w:color w:val="376F62"/>
          <w:spacing w:val="14"/>
        </w:rPr>
        <w:t>工具包</w:t>
      </w:r>
      <w:r>
        <w:rPr>
          <w:color w:val="376F62"/>
          <w:spacing w:val="14"/>
        </w:rPr>
        <w:fldChar w:fldCharType="end"/>
      </w:r>
      <w:r>
        <w:rPr>
          <w:spacing w:val="44"/>
        </w:rPr>
        <w:t>的</w:t>
      </w:r>
      <w:r>
        <w:rPr>
          <w:rFonts w:ascii="Times New Roman" w:eastAsia="Times New Roman"/>
        </w:rPr>
        <w:t xml:space="preserve">PyGtk </w:t>
      </w:r>
      <w:r>
        <w:rPr>
          <w:spacing w:val="-11"/>
        </w:rPr>
        <w:t xml:space="preserve">绑定，是由 </w:t>
      </w:r>
      <w:r>
        <w:rPr>
          <w:rFonts w:ascii="Times New Roman" w:eastAsia="Times New Roman"/>
        </w:rPr>
        <w:t xml:space="preserve">James Henstridge </w:t>
      </w:r>
      <w:r>
        <w:rPr>
          <w:spacing w:val="-8"/>
        </w:rPr>
        <w:t xml:space="preserve">实现的。具体请参考 </w:t>
      </w:r>
      <w:r>
        <w:rPr>
          <w:rFonts w:ascii="Times New Roman" w:eastAsia="Times New Roman"/>
          <w:spacing w:val="-9"/>
        </w:rPr>
        <w:t>&lt;</w:t>
      </w:r>
      <w:r>
        <w:fldChar w:fldCharType="begin"/>
      </w:r>
      <w:r>
        <w:instrText xml:space="preserve"> HYPERLINK "http://www.pygtk.org/" \h </w:instrText>
      </w:r>
      <w:r>
        <w:fldChar w:fldCharType="separate"/>
      </w:r>
      <w:r>
        <w:rPr>
          <w:rFonts w:ascii="Times New Roman" w:eastAsia="Times New Roman"/>
          <w:color w:val="376F62"/>
          <w:spacing w:val="-9"/>
        </w:rPr>
        <w:t>http://www.pygtk.</w:t>
      </w:r>
      <w:r>
        <w:rPr>
          <w:rFonts w:ascii="Times New Roman" w:eastAsia="Times New Roman"/>
          <w:color w:val="376F62"/>
          <w:spacing w:val="-9"/>
        </w:rPr>
        <w:fldChar w:fldCharType="end"/>
      </w:r>
      <w:r>
        <w:rPr>
          <w:rFonts w:ascii="Times New Roman" w:eastAsia="Times New Roman"/>
          <w:color w:val="376F62"/>
          <w:spacing w:val="-9"/>
        </w:rPr>
        <w:t xml:space="preserve"> </w:t>
      </w:r>
      <w:r>
        <w:fldChar w:fldCharType="begin"/>
      </w:r>
      <w:r>
        <w:instrText xml:space="preserve"> HYPERLINK "http://www.pygtk.org/" \h </w:instrText>
      </w:r>
      <w:r>
        <w:fldChar w:fldCharType="separate"/>
      </w:r>
      <w:r>
        <w:rPr>
          <w:rFonts w:ascii="Times New Roman" w:eastAsia="Times New Roman"/>
          <w:color w:val="376F62"/>
        </w:rPr>
        <w:t>org</w:t>
      </w:r>
      <w:r>
        <w:rPr>
          <w:rFonts w:ascii="Times New Roman" w:eastAsia="Times New Roman"/>
          <w:color w:val="376F62"/>
        </w:rPr>
        <w:fldChar w:fldCharType="end"/>
      </w:r>
      <w:r>
        <w:rPr>
          <w:rFonts w:ascii="Times New Roman" w:eastAsia="Times New Roman"/>
        </w:rPr>
        <w:t>&gt;</w:t>
      </w:r>
      <w:r>
        <w:t>。</w:t>
      </w:r>
    </w:p>
    <w:p>
      <w:pPr>
        <w:pStyle w:val="6"/>
        <w:spacing w:before="7"/>
        <w:rPr>
          <w:sz w:val="28"/>
        </w:rPr>
      </w:pPr>
    </w:p>
    <w:p>
      <w:pPr>
        <w:pStyle w:val="4"/>
        <w:numPr>
          <w:ilvl w:val="2"/>
          <w:numId w:val="39"/>
        </w:numPr>
        <w:tabs>
          <w:tab w:val="left" w:pos="1438"/>
        </w:tabs>
        <w:spacing w:before="0" w:after="0" w:line="240" w:lineRule="auto"/>
        <w:ind w:left="1437" w:right="0" w:hanging="637"/>
        <w:jc w:val="left"/>
        <w:rPr>
          <w:rFonts w:ascii="Arial"/>
        </w:rPr>
      </w:pPr>
      <w:bookmarkStart w:id="587" w:name="_bookmark207"/>
      <w:bookmarkEnd w:id="587"/>
      <w:bookmarkStart w:id="588" w:name="_bookmark207"/>
      <w:bookmarkEnd w:id="588"/>
      <w:bookmarkStart w:id="589" w:name="Kivy"/>
      <w:bookmarkEnd w:id="589"/>
      <w:r>
        <w:rPr>
          <w:rFonts w:ascii="Arial"/>
          <w:color w:val="20435C"/>
        </w:rPr>
        <w:t>Kivy</w:t>
      </w:r>
    </w:p>
    <w:p>
      <w:pPr>
        <w:pStyle w:val="6"/>
        <w:spacing w:before="266" w:line="259" w:lineRule="exact"/>
        <w:ind w:left="800"/>
      </w:pPr>
      <w:r>
        <w:fldChar w:fldCharType="begin"/>
      </w:r>
      <w:r>
        <w:instrText xml:space="preserve"> HYPERLINK "https://kivy.org/" \h </w:instrText>
      </w:r>
      <w:r>
        <w:fldChar w:fldCharType="separate"/>
      </w:r>
      <w:r>
        <w:rPr>
          <w:rFonts w:ascii="Times New Roman" w:eastAsia="Times New Roman"/>
          <w:color w:val="376F62"/>
        </w:rPr>
        <w:t xml:space="preserve">Kivy </w:t>
      </w:r>
      <w:r>
        <w:rPr>
          <w:rFonts w:ascii="Times New Roman" w:eastAsia="Times New Roman"/>
          <w:color w:val="376F62"/>
        </w:rPr>
        <w:fldChar w:fldCharType="end"/>
      </w:r>
      <w:r>
        <w:rPr>
          <w:spacing w:val="-2"/>
        </w:rPr>
        <w:t>是一种跨平台图形用户界面库，同时支持桌面操作系统</w:t>
      </w:r>
      <w:r>
        <w:t>（</w:t>
      </w:r>
      <w:r>
        <w:rPr>
          <w:rFonts w:ascii="Times New Roman" w:eastAsia="Times New Roman"/>
        </w:rPr>
        <w:t>Windows</w:t>
      </w:r>
      <w:r>
        <w:t>，</w:t>
      </w:r>
      <w:r>
        <w:rPr>
          <w:rFonts w:ascii="Times New Roman" w:eastAsia="Times New Roman"/>
        </w:rPr>
        <w:t xml:space="preserve">macOS </w:t>
      </w:r>
      <w:r>
        <w:rPr>
          <w:spacing w:val="47"/>
        </w:rPr>
        <w:t>和</w:t>
      </w:r>
      <w:r>
        <w:rPr>
          <w:rFonts w:ascii="Times New Roman" w:eastAsia="Times New Roman"/>
          <w:spacing w:val="-3"/>
        </w:rPr>
        <w:t>Linux</w:t>
      </w:r>
      <w:r>
        <w:rPr>
          <w:spacing w:val="-3"/>
        </w:rPr>
        <w:t>）</w:t>
      </w:r>
      <w:r>
        <w:t>以及移动设备</w:t>
      </w:r>
    </w:p>
    <w:p>
      <w:pPr>
        <w:pStyle w:val="6"/>
        <w:spacing w:line="259" w:lineRule="exact"/>
        <w:ind w:left="673"/>
      </w:pPr>
      <w:r>
        <w:rPr>
          <w:w w:val="99"/>
        </w:rPr>
        <w:t>（</w:t>
      </w:r>
      <w:r>
        <w:rPr>
          <w:rFonts w:ascii="Times New Roman" w:eastAsia="Times New Roman"/>
          <w:w w:val="98"/>
        </w:rPr>
        <w:t>A</w:t>
      </w:r>
      <w:r>
        <w:rPr>
          <w:rFonts w:ascii="Times New Roman" w:eastAsia="Times New Roman"/>
          <w:spacing w:val="-2"/>
          <w:w w:val="98"/>
        </w:rPr>
        <w:t>n</w:t>
      </w:r>
      <w:r>
        <w:rPr>
          <w:rFonts w:ascii="Times New Roman" w:eastAsia="Times New Roman"/>
          <w:w w:val="100"/>
        </w:rPr>
        <w:t>d</w:t>
      </w:r>
      <w:r>
        <w:rPr>
          <w:rFonts w:ascii="Times New Roman" w:eastAsia="Times New Roman"/>
          <w:spacing w:val="-2"/>
          <w:w w:val="100"/>
        </w:rPr>
        <w:t>r</w:t>
      </w:r>
      <w:r>
        <w:rPr>
          <w:rFonts w:ascii="Times New Roman" w:eastAsia="Times New Roman"/>
          <w:spacing w:val="-2"/>
          <w:w w:val="97"/>
        </w:rPr>
        <w:t>o</w:t>
      </w:r>
      <w:r>
        <w:rPr>
          <w:rFonts w:ascii="Times New Roman" w:eastAsia="Times New Roman"/>
          <w:spacing w:val="-4"/>
          <w:w w:val="99"/>
        </w:rPr>
        <w:t>i</w:t>
      </w:r>
      <w:r>
        <w:rPr>
          <w:rFonts w:ascii="Times New Roman" w:eastAsia="Times New Roman"/>
          <w:spacing w:val="-1"/>
          <w:w w:val="99"/>
        </w:rPr>
        <w:t>d</w:t>
      </w:r>
      <w:r>
        <w:rPr>
          <w:w w:val="99"/>
        </w:rPr>
        <w:t>，</w:t>
      </w:r>
      <w:r>
        <w:rPr>
          <w:rFonts w:ascii="Times New Roman" w:eastAsia="Times New Roman"/>
          <w:w w:val="97"/>
        </w:rPr>
        <w:t>iOS</w:t>
      </w:r>
      <w:r>
        <w:rPr>
          <w:spacing w:val="-100"/>
          <w:w w:val="99"/>
        </w:rPr>
        <w:t>）</w:t>
      </w:r>
      <w:r>
        <w:rPr>
          <w:w w:val="99"/>
        </w:rPr>
        <w:t>。该库使用</w:t>
      </w:r>
      <w:r>
        <w:rPr>
          <w:spacing w:val="-2"/>
        </w:rPr>
        <w:t xml:space="preserve"> </w:t>
      </w:r>
      <w:r>
        <w:rPr>
          <w:rFonts w:ascii="Times New Roman" w:eastAsia="Times New Roman"/>
          <w:w w:val="99"/>
        </w:rPr>
        <w:t>Pyt</w:t>
      </w:r>
      <w:r>
        <w:rPr>
          <w:rFonts w:ascii="Times New Roman" w:eastAsia="Times New Roman"/>
          <w:spacing w:val="-2"/>
          <w:w w:val="99"/>
        </w:rPr>
        <w:t>h</w:t>
      </w:r>
      <w:r>
        <w:rPr>
          <w:rFonts w:ascii="Times New Roman" w:eastAsia="Times New Roman"/>
          <w:spacing w:val="-2"/>
          <w:w w:val="97"/>
        </w:rPr>
        <w:t>o</w:t>
      </w:r>
      <w:r>
        <w:rPr>
          <w:rFonts w:ascii="Times New Roman" w:eastAsia="Times New Roman"/>
          <w:w w:val="97"/>
        </w:rPr>
        <w:t>n</w:t>
      </w:r>
      <w:r>
        <w:rPr>
          <w:rFonts w:ascii="Times New Roman" w:eastAsia="Times New Roman"/>
          <w:spacing w:val="-1"/>
        </w:rPr>
        <w:t xml:space="preserve"> </w:t>
      </w:r>
      <w:r>
        <w:rPr>
          <w:w w:val="99"/>
        </w:rPr>
        <w:t>和</w:t>
      </w:r>
      <w:r>
        <w:rPr>
          <w:spacing w:val="-3"/>
        </w:rPr>
        <w:t xml:space="preserve"> </w:t>
      </w:r>
      <w:r>
        <w:rPr>
          <w:rFonts w:ascii="Times New Roman" w:eastAsia="Times New Roman"/>
          <w:w w:val="98"/>
        </w:rPr>
        <w:t>Cyt</w:t>
      </w:r>
      <w:r>
        <w:rPr>
          <w:rFonts w:ascii="Times New Roman" w:eastAsia="Times New Roman"/>
          <w:spacing w:val="-2"/>
          <w:w w:val="98"/>
        </w:rPr>
        <w:t>h</w:t>
      </w:r>
      <w:r>
        <w:rPr>
          <w:rFonts w:ascii="Times New Roman" w:eastAsia="Times New Roman"/>
          <w:spacing w:val="-2"/>
          <w:w w:val="97"/>
        </w:rPr>
        <w:t>o</w:t>
      </w:r>
      <w:r>
        <w:rPr>
          <w:rFonts w:ascii="Times New Roman" w:eastAsia="Times New Roman"/>
          <w:w w:val="97"/>
        </w:rPr>
        <w:t>n</w:t>
      </w:r>
      <w:r>
        <w:rPr>
          <w:rFonts w:ascii="Times New Roman" w:eastAsia="Times New Roman"/>
          <w:spacing w:val="-1"/>
        </w:rPr>
        <w:t xml:space="preserve"> </w:t>
      </w:r>
      <w:r>
        <w:rPr>
          <w:w w:val="99"/>
        </w:rPr>
        <w:t>编写，可以使用一系列窗口后端。</w:t>
      </w:r>
    </w:p>
    <w:p>
      <w:pPr>
        <w:pStyle w:val="6"/>
        <w:spacing w:before="79"/>
        <w:ind w:left="800"/>
      </w:pPr>
      <w:r>
        <w:rPr>
          <w:rFonts w:ascii="Times New Roman" w:eastAsia="Times New Roman"/>
        </w:rPr>
        <w:t xml:space="preserve">Kivy </w:t>
      </w:r>
      <w:r>
        <w:t xml:space="preserve">是自由的开源软件，使用 </w:t>
      </w:r>
      <w:r>
        <w:rPr>
          <w:rFonts w:ascii="Times New Roman" w:eastAsia="Times New Roman"/>
        </w:rPr>
        <w:t xml:space="preserve">MIT </w:t>
      </w:r>
      <w:r>
        <w:t>许可证分发。</w:t>
      </w:r>
    </w:p>
    <w:p>
      <w:pPr>
        <w:pStyle w:val="6"/>
        <w:spacing w:before="7"/>
        <w:rPr>
          <w:sz w:val="27"/>
        </w:rPr>
      </w:pPr>
    </w:p>
    <w:p>
      <w:pPr>
        <w:pStyle w:val="4"/>
        <w:numPr>
          <w:ilvl w:val="2"/>
          <w:numId w:val="39"/>
        </w:numPr>
        <w:tabs>
          <w:tab w:val="left" w:pos="1438"/>
        </w:tabs>
        <w:spacing w:before="0" w:after="0" w:line="240" w:lineRule="auto"/>
        <w:ind w:left="1437" w:right="0" w:hanging="637"/>
        <w:jc w:val="left"/>
        <w:rPr>
          <w:rFonts w:ascii="Arial"/>
        </w:rPr>
      </w:pPr>
      <w:bookmarkStart w:id="590" w:name="_bookmark208"/>
      <w:bookmarkEnd w:id="590"/>
      <w:bookmarkStart w:id="591" w:name="FLTK"/>
      <w:bookmarkEnd w:id="591"/>
      <w:bookmarkStart w:id="592" w:name="_bookmark208"/>
      <w:bookmarkEnd w:id="592"/>
      <w:r>
        <w:rPr>
          <w:rFonts w:ascii="Arial"/>
          <w:color w:val="20435C"/>
        </w:rPr>
        <w:t>FLTK</w:t>
      </w:r>
    </w:p>
    <w:p>
      <w:pPr>
        <w:pStyle w:val="6"/>
        <w:spacing w:before="293" w:line="204" w:lineRule="auto"/>
        <w:ind w:left="800" w:right="298"/>
      </w:pPr>
      <w:r>
        <w:fldChar w:fldCharType="begin"/>
      </w:r>
      <w:r>
        <w:instrText xml:space="preserve"> HYPERLINK "http://www.fltk.org/" \h </w:instrText>
      </w:r>
      <w:r>
        <w:fldChar w:fldCharType="separate"/>
      </w:r>
      <w:r>
        <w:rPr>
          <w:rFonts w:ascii="Times New Roman" w:eastAsia="Times New Roman"/>
          <w:color w:val="376F62"/>
        </w:rPr>
        <w:t xml:space="preserve">FLTK toolkit </w:t>
      </w:r>
      <w:r>
        <w:rPr>
          <w:rFonts w:ascii="Times New Roman" w:eastAsia="Times New Roman"/>
          <w:color w:val="376F62"/>
        </w:rPr>
        <w:fldChar w:fldCharType="end"/>
      </w:r>
      <w:r>
        <w:rPr>
          <w:spacing w:val="-5"/>
        </w:rPr>
        <w:t xml:space="preserve">的 </w:t>
      </w:r>
      <w:r>
        <w:rPr>
          <w:rFonts w:ascii="Times New Roman" w:eastAsia="Times New Roman"/>
        </w:rPr>
        <w:t xml:space="preserve">Python </w:t>
      </w:r>
      <w:r>
        <w:rPr>
          <w:spacing w:val="-1"/>
        </w:rPr>
        <w:t xml:space="preserve">绑定，这是一套简单、功能强大且成熟的跨平台窗口系统，可由 </w:t>
      </w:r>
      <w:r>
        <w:fldChar w:fldCharType="begin"/>
      </w:r>
      <w:r>
        <w:instrText xml:space="preserve"> HYPERLINK "https://pyfltk.sourceforge.io/" \h </w:instrText>
      </w:r>
      <w:r>
        <w:fldChar w:fldCharType="separate"/>
      </w:r>
      <w:r>
        <w:rPr>
          <w:rFonts w:ascii="Times New Roman" w:eastAsia="Times New Roman"/>
          <w:color w:val="376F62"/>
        </w:rPr>
        <w:t xml:space="preserve">PyFLTK </w:t>
      </w:r>
      <w:r>
        <w:rPr>
          <w:color w:val="376F62"/>
          <w:spacing w:val="-3"/>
        </w:rPr>
        <w:t xml:space="preserve">项目 </w:t>
      </w:r>
      <w:r>
        <w:rPr>
          <w:color w:val="376F62"/>
          <w:spacing w:val="-3"/>
        </w:rPr>
        <w:fldChar w:fldCharType="end"/>
      </w:r>
      <w:r>
        <w:rPr>
          <w:spacing w:val="-151"/>
        </w:rPr>
        <w:t>获</w:t>
      </w:r>
      <w:r>
        <w:t>取。</w:t>
      </w:r>
    </w:p>
    <w:p>
      <w:pPr>
        <w:pStyle w:val="6"/>
        <w:spacing w:before="7"/>
        <w:rPr>
          <w:sz w:val="28"/>
        </w:rPr>
      </w:pPr>
    </w:p>
    <w:p>
      <w:pPr>
        <w:pStyle w:val="4"/>
        <w:numPr>
          <w:ilvl w:val="2"/>
          <w:numId w:val="39"/>
        </w:numPr>
        <w:tabs>
          <w:tab w:val="left" w:pos="1438"/>
        </w:tabs>
        <w:spacing w:before="0" w:after="0" w:line="240" w:lineRule="auto"/>
        <w:ind w:left="1437" w:right="0" w:hanging="637"/>
        <w:jc w:val="left"/>
        <w:rPr>
          <w:rFonts w:ascii="Arial"/>
        </w:rPr>
      </w:pPr>
      <w:bookmarkStart w:id="593" w:name="_bookmark209"/>
      <w:bookmarkEnd w:id="593"/>
      <w:bookmarkStart w:id="594" w:name="_bookmark209"/>
      <w:bookmarkEnd w:id="594"/>
      <w:bookmarkStart w:id="595" w:name="OpenGL"/>
      <w:bookmarkEnd w:id="595"/>
      <w:r>
        <w:rPr>
          <w:rFonts w:ascii="Arial"/>
          <w:color w:val="20435C"/>
        </w:rPr>
        <w:t>OpenGL</w:t>
      </w:r>
    </w:p>
    <w:p>
      <w:pPr>
        <w:pStyle w:val="6"/>
        <w:spacing w:before="242"/>
        <w:ind w:left="800"/>
      </w:pPr>
      <w:r>
        <w:t xml:space="preserve">对于 </w:t>
      </w:r>
      <w:r>
        <w:rPr>
          <w:rFonts w:ascii="Times New Roman" w:eastAsia="Times New Roman"/>
        </w:rPr>
        <w:t xml:space="preserve">OpenGL </w:t>
      </w:r>
      <w:r>
        <w:t xml:space="preserve">绑定，请参阅 </w:t>
      </w:r>
      <w:r>
        <w:fldChar w:fldCharType="begin"/>
      </w:r>
      <w:r>
        <w:instrText xml:space="preserve"> HYPERLINK "http://pyopengl.sourceforge.net/" \h </w:instrText>
      </w:r>
      <w:r>
        <w:fldChar w:fldCharType="separate"/>
      </w:r>
      <w:r>
        <w:rPr>
          <w:rFonts w:ascii="Times New Roman" w:eastAsia="Times New Roman"/>
          <w:color w:val="376F62"/>
        </w:rPr>
        <w:t>PyOpenGL</w:t>
      </w:r>
      <w:r>
        <w:rPr>
          <w:rFonts w:ascii="Times New Roman" w:eastAsia="Times New Roman"/>
          <w:color w:val="376F62"/>
        </w:rPr>
        <w:fldChar w:fldCharType="end"/>
      </w:r>
      <w:r>
        <w:t>。</w:t>
      </w:r>
    </w:p>
    <w:p>
      <w:pPr>
        <w:pStyle w:val="6"/>
        <w:spacing w:before="7"/>
        <w:rPr>
          <w:sz w:val="25"/>
        </w:rPr>
      </w:pPr>
    </w:p>
    <w:p>
      <w:pPr>
        <w:pStyle w:val="2"/>
        <w:numPr>
          <w:ilvl w:val="1"/>
          <w:numId w:val="39"/>
        </w:numPr>
        <w:tabs>
          <w:tab w:val="left" w:pos="1335"/>
        </w:tabs>
        <w:spacing w:before="0" w:after="0" w:line="240" w:lineRule="auto"/>
        <w:ind w:left="1334" w:right="0" w:hanging="534"/>
        <w:jc w:val="left"/>
      </w:pPr>
      <w:bookmarkStart w:id="596" w:name="有哪些Python的GUI工具是某个平台专用的？"/>
      <w:bookmarkEnd w:id="596"/>
      <w:bookmarkStart w:id="597" w:name="_bookmark210"/>
      <w:bookmarkEnd w:id="597"/>
      <w:bookmarkStart w:id="598" w:name="_bookmark210"/>
      <w:bookmarkEnd w:id="598"/>
      <w:r>
        <w:rPr>
          <w:color w:val="20435C"/>
          <w:w w:val="105"/>
        </w:rPr>
        <w:t xml:space="preserve">有哪些 </w:t>
      </w:r>
      <w:r>
        <w:rPr>
          <w:rFonts w:ascii="Arial" w:eastAsia="Arial"/>
          <w:color w:val="20435C"/>
          <w:w w:val="105"/>
        </w:rPr>
        <w:t>Python</w:t>
      </w:r>
      <w:r>
        <w:rPr>
          <w:rFonts w:ascii="Arial" w:eastAsia="Arial"/>
          <w:color w:val="20435C"/>
          <w:spacing w:val="-7"/>
          <w:w w:val="105"/>
        </w:rPr>
        <w:t xml:space="preserve"> </w:t>
      </w:r>
      <w:r>
        <w:rPr>
          <w:color w:val="20435C"/>
          <w:spacing w:val="1"/>
          <w:w w:val="105"/>
        </w:rPr>
        <w:t xml:space="preserve">的 </w:t>
      </w:r>
      <w:r>
        <w:rPr>
          <w:rFonts w:ascii="Arial" w:eastAsia="Arial"/>
          <w:color w:val="20435C"/>
          <w:w w:val="105"/>
        </w:rPr>
        <w:t>GUI</w:t>
      </w:r>
      <w:r>
        <w:rPr>
          <w:rFonts w:ascii="Arial" w:eastAsia="Arial"/>
          <w:color w:val="20435C"/>
          <w:spacing w:val="-6"/>
          <w:w w:val="105"/>
        </w:rPr>
        <w:t xml:space="preserve"> </w:t>
      </w:r>
      <w:r>
        <w:rPr>
          <w:color w:val="20435C"/>
          <w:w w:val="105"/>
        </w:rPr>
        <w:t>工具是某个平台专用的？</w:t>
      </w:r>
    </w:p>
    <w:p>
      <w:pPr>
        <w:pStyle w:val="6"/>
        <w:spacing w:before="268"/>
        <w:ind w:left="800"/>
      </w:pPr>
      <w:r>
        <w:t xml:space="preserve">通过安装 </w:t>
      </w:r>
      <w:r>
        <w:fldChar w:fldCharType="begin"/>
      </w:r>
      <w:r>
        <w:instrText xml:space="preserve"> HYPERLINK "https://pypi.org/project/pyobjc/" \h </w:instrText>
      </w:r>
      <w:r>
        <w:fldChar w:fldCharType="separate"/>
      </w:r>
      <w:r>
        <w:rPr>
          <w:rFonts w:ascii="Times New Roman" w:eastAsia="Times New Roman"/>
          <w:color w:val="376F62"/>
        </w:rPr>
        <w:t>PyObjc Objective-C bridge</w:t>
      </w:r>
      <w:r>
        <w:rPr>
          <w:rFonts w:ascii="Times New Roman" w:eastAsia="Times New Roman"/>
          <w:color w:val="376F62"/>
        </w:rPr>
        <w:fldChar w:fldCharType="end"/>
      </w:r>
      <w:r>
        <w:t>，</w:t>
      </w:r>
      <w:r>
        <w:rPr>
          <w:rFonts w:ascii="Times New Roman" w:eastAsia="Times New Roman"/>
        </w:rPr>
        <w:t xml:space="preserve">Python </w:t>
      </w:r>
      <w:r>
        <w:t xml:space="preserve">程序可以使用 </w:t>
      </w:r>
      <w:r>
        <w:rPr>
          <w:rFonts w:ascii="Times New Roman" w:eastAsia="Times New Roman"/>
        </w:rPr>
        <w:t xml:space="preserve">Mac OS X </w:t>
      </w:r>
      <w:r>
        <w:t xml:space="preserve">的 </w:t>
      </w:r>
      <w:r>
        <w:rPr>
          <w:rFonts w:ascii="Times New Roman" w:eastAsia="Times New Roman"/>
        </w:rPr>
        <w:t xml:space="preserve">Cocoa </w:t>
      </w:r>
      <w:r>
        <w:t>库。</w:t>
      </w:r>
    </w:p>
    <w:p>
      <w:pPr>
        <w:pStyle w:val="6"/>
        <w:spacing w:before="79" w:line="259" w:lineRule="exact"/>
        <w:ind w:left="800"/>
        <w:rPr>
          <w:rFonts w:ascii="Times New Roman" w:eastAsia="Times New Roman"/>
        </w:rPr>
      </w:pPr>
      <w:r>
        <w:rPr>
          <w:rFonts w:ascii="Times New Roman" w:eastAsia="Times New Roman"/>
        </w:rPr>
        <w:t xml:space="preserve">Mark Hammond </w:t>
      </w:r>
      <w:r>
        <w:t>的</w:t>
      </w:r>
      <w:r>
        <w:fldChar w:fldCharType="begin"/>
      </w:r>
      <w:r>
        <w:instrText xml:space="preserve"> HYPERLINK \l "_bookmark189" </w:instrText>
      </w:r>
      <w:r>
        <w:fldChar w:fldCharType="separate"/>
      </w:r>
      <w:r>
        <w:rPr>
          <w:rFonts w:ascii="Times New Roman" w:eastAsia="Times New Roman"/>
          <w:i/>
          <w:color w:val="355F7B"/>
        </w:rPr>
        <w:t xml:space="preserve">Pythonwin </w:t>
      </w:r>
      <w:r>
        <w:rPr>
          <w:rFonts w:ascii="Times New Roman" w:eastAsia="Times New Roman"/>
          <w:i/>
          <w:color w:val="355F7B"/>
        </w:rPr>
        <w:fldChar w:fldCharType="end"/>
      </w:r>
      <w:r>
        <w:t xml:space="preserve">包括一个微软基础类 </w:t>
      </w:r>
      <w:r>
        <w:rPr>
          <w:rFonts w:ascii="Times New Roman" w:eastAsia="Times New Roman"/>
        </w:rPr>
        <w:t xml:space="preserve">(MFC) </w:t>
      </w:r>
      <w:r>
        <w:t xml:space="preserve">的接口和一个绝大多数由使用 </w:t>
      </w:r>
      <w:r>
        <w:rPr>
          <w:rFonts w:ascii="Times New Roman" w:eastAsia="Times New Roman"/>
        </w:rPr>
        <w:t xml:space="preserve">MFC </w:t>
      </w:r>
      <w:r>
        <w:t xml:space="preserve">类的 </w:t>
      </w:r>
      <w:r>
        <w:rPr>
          <w:rFonts w:ascii="Times New Roman" w:eastAsia="Times New Roman"/>
        </w:rPr>
        <w:t>Python</w:t>
      </w:r>
    </w:p>
    <w:p>
      <w:pPr>
        <w:pStyle w:val="6"/>
        <w:spacing w:line="259" w:lineRule="exact"/>
        <w:ind w:left="800"/>
      </w:pPr>
      <w:r>
        <w:t xml:space="preserve">写成的 </w:t>
      </w:r>
      <w:r>
        <w:rPr>
          <w:rFonts w:ascii="Times New Roman" w:eastAsia="Times New Roman"/>
        </w:rPr>
        <w:t xml:space="preserve">Python </w:t>
      </w:r>
      <w:r>
        <w:t>编程环境。</w:t>
      </w:r>
    </w:p>
    <w:p>
      <w:pPr>
        <w:pStyle w:val="6"/>
        <w:spacing w:before="7"/>
        <w:rPr>
          <w:sz w:val="25"/>
        </w:rPr>
      </w:pPr>
    </w:p>
    <w:p>
      <w:pPr>
        <w:pStyle w:val="2"/>
        <w:numPr>
          <w:ilvl w:val="1"/>
          <w:numId w:val="39"/>
        </w:numPr>
        <w:tabs>
          <w:tab w:val="left" w:pos="1335"/>
        </w:tabs>
        <w:spacing w:before="0" w:after="0" w:line="240" w:lineRule="auto"/>
        <w:ind w:left="1334" w:right="0" w:hanging="534"/>
        <w:jc w:val="left"/>
      </w:pPr>
      <w:bookmarkStart w:id="599" w:name="_bookmark211"/>
      <w:bookmarkEnd w:id="599"/>
      <w:bookmarkStart w:id="600" w:name="_bookmark211"/>
      <w:bookmarkEnd w:id="600"/>
      <w:bookmarkStart w:id="601" w:name="有关Tkinter的问题"/>
      <w:bookmarkEnd w:id="601"/>
      <w:r>
        <w:rPr>
          <w:color w:val="20435C"/>
          <w:spacing w:val="1"/>
          <w:w w:val="105"/>
        </w:rPr>
        <w:t xml:space="preserve">有关 </w:t>
      </w:r>
      <w:r>
        <w:rPr>
          <w:rFonts w:ascii="Arial" w:eastAsia="Arial"/>
          <w:color w:val="20435C"/>
          <w:w w:val="105"/>
        </w:rPr>
        <w:t>Tkinter</w:t>
      </w:r>
      <w:r>
        <w:rPr>
          <w:rFonts w:ascii="Arial" w:eastAsia="Arial"/>
          <w:color w:val="20435C"/>
          <w:spacing w:val="-4"/>
          <w:w w:val="105"/>
        </w:rPr>
        <w:t xml:space="preserve"> </w:t>
      </w:r>
      <w:r>
        <w:rPr>
          <w:color w:val="20435C"/>
          <w:w w:val="105"/>
        </w:rPr>
        <w:t>的问题</w:t>
      </w:r>
    </w:p>
    <w:p>
      <w:pPr>
        <w:pStyle w:val="4"/>
        <w:numPr>
          <w:ilvl w:val="2"/>
          <w:numId w:val="39"/>
        </w:numPr>
        <w:tabs>
          <w:tab w:val="left" w:pos="1438"/>
        </w:tabs>
        <w:spacing w:before="202" w:after="0" w:line="240" w:lineRule="auto"/>
        <w:ind w:left="1437" w:right="0" w:hanging="637"/>
        <w:jc w:val="left"/>
      </w:pPr>
      <w:bookmarkStart w:id="602" w:name="我怎样“冻结”Tkinter程序？"/>
      <w:bookmarkEnd w:id="602"/>
      <w:bookmarkStart w:id="603" w:name="_bookmark212"/>
      <w:bookmarkEnd w:id="603"/>
      <w:bookmarkStart w:id="604" w:name="_bookmark212"/>
      <w:bookmarkEnd w:id="604"/>
      <w:r>
        <w:rPr>
          <w:color w:val="20435C"/>
          <w:w w:val="110"/>
        </w:rPr>
        <w:t>我怎样“冻结”</w:t>
      </w:r>
      <w:r>
        <w:rPr>
          <w:rFonts w:ascii="Arial" w:hAnsi="Arial" w:eastAsia="Arial"/>
          <w:color w:val="20435C"/>
          <w:w w:val="110"/>
        </w:rPr>
        <w:t>Tkinter</w:t>
      </w:r>
      <w:r>
        <w:rPr>
          <w:rFonts w:ascii="Arial" w:hAnsi="Arial" w:eastAsia="Arial"/>
          <w:color w:val="20435C"/>
          <w:spacing w:val="-8"/>
          <w:w w:val="110"/>
        </w:rPr>
        <w:t xml:space="preserve"> </w:t>
      </w:r>
      <w:r>
        <w:rPr>
          <w:color w:val="20435C"/>
          <w:w w:val="110"/>
        </w:rPr>
        <w:t>程序？</w:t>
      </w:r>
    </w:p>
    <w:p>
      <w:pPr>
        <w:pStyle w:val="6"/>
        <w:spacing w:before="221" w:line="204" w:lineRule="auto"/>
        <w:ind w:left="799" w:right="298"/>
      </w:pPr>
      <w:r>
        <w:rPr>
          <w:rFonts w:ascii="Times New Roman" w:eastAsia="Times New Roman"/>
        </w:rPr>
        <w:t xml:space="preserve">Freeze </w:t>
      </w:r>
      <w:r>
        <w:rPr>
          <w:spacing w:val="-4"/>
        </w:rPr>
        <w:t xml:space="preserve">是一个用来创建独立应用程序的工具。当冻结 </w:t>
      </w:r>
      <w:r>
        <w:rPr>
          <w:rFonts w:ascii="Times New Roman" w:eastAsia="Times New Roman"/>
        </w:rPr>
        <w:t xml:space="preserve">(freeze) Tkinter </w:t>
      </w:r>
      <w:r>
        <w:rPr>
          <w:spacing w:val="-9"/>
        </w:rPr>
        <w:t>程序时，程序并不是真的能够独立运</w:t>
      </w:r>
      <w:r>
        <w:rPr>
          <w:spacing w:val="-1"/>
        </w:rPr>
        <w:t xml:space="preserve">行，因为程序仍然需要 </w:t>
      </w:r>
      <w:r>
        <w:rPr>
          <w:rFonts w:ascii="Times New Roman" w:eastAsia="Times New Roman"/>
          <w:spacing w:val="-4"/>
        </w:rPr>
        <w:t xml:space="preserve">Tcl </w:t>
      </w:r>
      <w:r>
        <w:rPr>
          <w:spacing w:val="-2"/>
        </w:rPr>
        <w:t xml:space="preserve">和 </w:t>
      </w:r>
      <w:r>
        <w:rPr>
          <w:rFonts w:ascii="Times New Roman" w:eastAsia="Times New Roman"/>
        </w:rPr>
        <w:t xml:space="preserve">Tk </w:t>
      </w:r>
      <w:r>
        <w:t>库。</w:t>
      </w:r>
    </w:p>
    <w:p>
      <w:pPr>
        <w:pStyle w:val="6"/>
        <w:spacing w:before="73" w:line="273" w:lineRule="exact"/>
        <w:ind w:left="799"/>
      </w:pPr>
      <w:r>
        <w:rPr>
          <w:spacing w:val="25"/>
        </w:rPr>
        <w:t xml:space="preserve">一种解决方法是将程序与 </w:t>
      </w:r>
      <w:r>
        <w:rPr>
          <w:rFonts w:ascii="Times New Roman" w:eastAsia="Times New Roman"/>
          <w:spacing w:val="-4"/>
        </w:rPr>
        <w:t xml:space="preserve">Tcl </w:t>
      </w:r>
      <w:r>
        <w:rPr>
          <w:spacing w:val="39"/>
        </w:rPr>
        <w:t xml:space="preserve">和 </w:t>
      </w:r>
      <w:r>
        <w:rPr>
          <w:rFonts w:ascii="Times New Roman" w:eastAsia="Times New Roman"/>
        </w:rPr>
        <w:t xml:space="preserve">Tk </w:t>
      </w:r>
      <w:r>
        <w:rPr>
          <w:spacing w:val="14"/>
        </w:rPr>
        <w:t xml:space="preserve">库一同发布， 并且在运行时使用环境变量 </w:t>
      </w:r>
      <w:r>
        <w:rPr>
          <w:rFonts w:ascii="Lucida Sans Unicode" w:eastAsia="Lucida Sans Unicode"/>
        </w:rPr>
        <w:t xml:space="preserve">TCL_LIBRARY </w:t>
      </w:r>
      <w:r>
        <w:rPr>
          <w:spacing w:val="-41"/>
        </w:rPr>
        <w:t>和</w:t>
      </w:r>
    </w:p>
    <w:p>
      <w:pPr>
        <w:pStyle w:val="6"/>
        <w:spacing w:line="273" w:lineRule="exact"/>
        <w:ind w:left="800"/>
      </w:pPr>
      <w:r>
        <w:rPr>
          <w:rFonts w:ascii="Lucida Sans Unicode" w:eastAsia="Lucida Sans Unicode"/>
        </w:rPr>
        <w:t xml:space="preserve">TK_LIBRARY </w:t>
      </w:r>
      <w:r>
        <w:t>指向他们的位置。</w:t>
      </w:r>
    </w:p>
    <w:p>
      <w:pPr>
        <w:pStyle w:val="6"/>
        <w:spacing w:before="101" w:line="204" w:lineRule="auto"/>
        <w:ind w:left="799" w:right="128"/>
      </w:pPr>
      <w:r>
        <w:t xml:space="preserve">为了获得真正能独立运行的应用程序，来自库里的 </w:t>
      </w:r>
      <w:r>
        <w:rPr>
          <w:rFonts w:ascii="Times New Roman" w:eastAsia="Times New Roman"/>
          <w:spacing w:val="-4"/>
        </w:rPr>
        <w:t xml:space="preserve">Tcl </w:t>
      </w:r>
      <w:r>
        <w:t>脚本也需要被整合进应用程序。一个做这种事情</w:t>
      </w:r>
      <w:r>
        <w:rPr>
          <w:spacing w:val="11"/>
        </w:rPr>
        <w:t>的工具叫</w:t>
      </w:r>
      <w:r>
        <w:rPr>
          <w:rFonts w:ascii="Times New Roman" w:eastAsia="Times New Roman"/>
        </w:rPr>
        <w:t>SAM</w:t>
      </w:r>
      <w:r>
        <w:rPr>
          <w:rFonts w:ascii="Times New Roman" w:eastAsia="Times New Roman"/>
          <w:spacing w:val="-11"/>
        </w:rPr>
        <w:t xml:space="preserve"> (</w:t>
      </w:r>
      <w:r>
        <w:rPr>
          <w:rFonts w:ascii="Times New Roman" w:eastAsia="Times New Roman"/>
        </w:rPr>
        <w:t xml:space="preserve">stand-alone </w:t>
      </w:r>
      <w:r>
        <w:rPr>
          <w:rFonts w:ascii="Times New Roman" w:eastAsia="Times New Roman"/>
          <w:spacing w:val="-4"/>
        </w:rPr>
        <w:t>modules</w:t>
      </w:r>
      <w:r>
        <w:rPr>
          <w:spacing w:val="-2"/>
        </w:rPr>
        <w:t>，独立模块</w:t>
      </w:r>
      <w:r>
        <w:rPr>
          <w:rFonts w:ascii="Times New Roman" w:eastAsia="Times New Roman"/>
          <w:spacing w:val="-11"/>
        </w:rPr>
        <w:t xml:space="preserve">) </w:t>
      </w:r>
      <w:r>
        <w:rPr>
          <w:spacing w:val="9"/>
        </w:rPr>
        <w:t>，它是</w:t>
      </w:r>
      <w:r>
        <w:rPr>
          <w:rFonts w:ascii="Times New Roman" w:eastAsia="Times New Roman"/>
        </w:rPr>
        <w:t>Tix distribution</w:t>
      </w:r>
      <w:r>
        <w:rPr>
          <w:rFonts w:ascii="Times New Roman" w:eastAsia="Times New Roman"/>
          <w:spacing w:val="-11"/>
        </w:rPr>
        <w:t xml:space="preserve"> (</w:t>
      </w:r>
      <w:r>
        <w:fldChar w:fldCharType="begin"/>
      </w:r>
      <w:r>
        <w:instrText xml:space="preserve"> HYPERLINK "http://tix.sourceforge.net/" \h </w:instrText>
      </w:r>
      <w:r>
        <w:fldChar w:fldCharType="separate"/>
      </w:r>
      <w:r>
        <w:rPr>
          <w:rFonts w:ascii="Times New Roman" w:eastAsia="Times New Roman"/>
          <w:color w:val="376F62"/>
        </w:rPr>
        <w:t>http://tix.sourceforge.net/</w:t>
      </w:r>
      <w:r>
        <w:rPr>
          <w:rFonts w:ascii="Times New Roman" w:eastAsia="Times New Roman"/>
          <w:color w:val="376F62"/>
        </w:rPr>
        <w:fldChar w:fldCharType="end"/>
      </w:r>
      <w:r>
        <w:rPr>
          <w:rFonts w:ascii="Times New Roman" w:eastAsia="Times New Roman"/>
          <w:spacing w:val="-11"/>
        </w:rPr>
        <w:t xml:space="preserve">) </w:t>
      </w:r>
      <w:r>
        <w:t>的一部分。</w:t>
      </w:r>
    </w:p>
    <w:p>
      <w:pPr>
        <w:pStyle w:val="6"/>
        <w:spacing w:before="110" w:line="199" w:lineRule="auto"/>
        <w:ind w:left="800" w:right="298"/>
      </w:pPr>
      <w:r>
        <w:rPr>
          <w:spacing w:val="6"/>
          <w:w w:val="105"/>
        </w:rPr>
        <w:t xml:space="preserve">在启用 </w:t>
      </w:r>
      <w:r>
        <w:rPr>
          <w:rFonts w:ascii="Times New Roman" w:eastAsia="Times New Roman"/>
          <w:w w:val="105"/>
        </w:rPr>
        <w:t xml:space="preserve">SAM </w:t>
      </w:r>
      <w:r>
        <w:rPr>
          <w:spacing w:val="6"/>
          <w:w w:val="105"/>
        </w:rPr>
        <w:t xml:space="preserve">时编译 </w:t>
      </w:r>
      <w:r>
        <w:rPr>
          <w:rFonts w:ascii="Times New Roman" w:eastAsia="Times New Roman"/>
          <w:w w:val="105"/>
        </w:rPr>
        <w:t xml:space="preserve">Tix </w:t>
      </w:r>
      <w:r>
        <w:rPr>
          <w:spacing w:val="8"/>
          <w:w w:val="105"/>
        </w:rPr>
        <w:t xml:space="preserve">，在 </w:t>
      </w:r>
      <w:r>
        <w:rPr>
          <w:rFonts w:ascii="Times New Roman" w:eastAsia="Times New Roman"/>
          <w:w w:val="105"/>
        </w:rPr>
        <w:t xml:space="preserve">Python </w:t>
      </w:r>
      <w:r>
        <w:rPr>
          <w:spacing w:val="8"/>
          <w:w w:val="105"/>
        </w:rPr>
        <w:t xml:space="preserve">文件 </w:t>
      </w:r>
      <w:r>
        <w:rPr>
          <w:rFonts w:ascii="Lucida Sans Unicode" w:eastAsia="Lucida Sans Unicode"/>
          <w:w w:val="105"/>
        </w:rPr>
        <w:t xml:space="preserve">Modules/tkappinit.c </w:t>
      </w:r>
      <w:r>
        <w:rPr>
          <w:spacing w:val="5"/>
          <w:w w:val="105"/>
        </w:rPr>
        <w:t xml:space="preserve">中执行对 </w:t>
      </w:r>
      <w:r>
        <w:rPr>
          <w:rFonts w:ascii="Lucida Sans Unicode" w:eastAsia="Lucida Sans Unicode"/>
          <w:w w:val="105"/>
        </w:rPr>
        <w:t xml:space="preserve">Tclsam_init() </w:t>
      </w:r>
      <w:r>
        <w:rPr>
          <w:spacing w:val="-23"/>
          <w:w w:val="105"/>
        </w:rPr>
        <w:t>等的</w:t>
      </w:r>
      <w:r>
        <w:rPr>
          <w:spacing w:val="-180"/>
          <w:w w:val="105"/>
        </w:rPr>
        <w:t>适</w:t>
      </w:r>
      <w:r>
        <w:rPr>
          <w:spacing w:val="-3"/>
          <w:w w:val="105"/>
        </w:rPr>
        <w:t xml:space="preserve">当调用，并且将程序与 </w:t>
      </w:r>
      <w:r>
        <w:rPr>
          <w:rFonts w:ascii="Times New Roman" w:eastAsia="Times New Roman"/>
          <w:w w:val="105"/>
        </w:rPr>
        <w:t xml:space="preserve">libtclsam </w:t>
      </w:r>
      <w:r>
        <w:rPr>
          <w:spacing w:val="-12"/>
          <w:w w:val="105"/>
        </w:rPr>
        <w:t xml:space="preserve">和 </w:t>
      </w:r>
      <w:r>
        <w:rPr>
          <w:rFonts w:ascii="Times New Roman" w:eastAsia="Times New Roman"/>
          <w:w w:val="105"/>
        </w:rPr>
        <w:t xml:space="preserve">libtksam </w:t>
      </w:r>
      <w:r>
        <w:rPr>
          <w:w w:val="105"/>
        </w:rPr>
        <w:t>相链接（</w:t>
      </w:r>
      <w:r>
        <w:rPr>
          <w:spacing w:val="-4"/>
          <w:w w:val="105"/>
        </w:rPr>
        <w:t xml:space="preserve">可能也要包括 </w:t>
      </w:r>
      <w:r>
        <w:rPr>
          <w:rFonts w:ascii="Times New Roman" w:eastAsia="Times New Roman"/>
          <w:w w:val="105"/>
        </w:rPr>
        <w:t xml:space="preserve">Tix </w:t>
      </w:r>
      <w:r>
        <w:rPr>
          <w:w w:val="105"/>
        </w:rPr>
        <w:t>的库</w:t>
      </w:r>
      <w:r>
        <w:rPr>
          <w:spacing w:val="-100"/>
          <w:w w:val="105"/>
        </w:rPr>
        <w:t>）</w:t>
      </w:r>
      <w:r>
        <w:rPr>
          <w:w w:val="105"/>
        </w:rPr>
        <w:t>。</w:t>
      </w:r>
    </w:p>
    <w:p>
      <w:pPr>
        <w:spacing w:after="0" w:line="199" w:lineRule="auto"/>
        <w:sectPr>
          <w:footerReference r:id="rId126" w:type="default"/>
          <w:pgSz w:w="11910" w:h="16840"/>
          <w:pgMar w:top="640" w:right="1140" w:bottom="1000" w:left="640" w:header="454" w:footer="809" w:gutter="0"/>
        </w:sectPr>
      </w:pPr>
    </w:p>
    <w:p>
      <w:pPr>
        <w:pStyle w:val="5"/>
        <w:tabs>
          <w:tab w:val="left" w:pos="5371"/>
        </w:tabs>
        <w:spacing w:line="314" w:lineRule="exact"/>
        <w:ind w:left="800"/>
        <w:rPr>
          <w:u w:val="none"/>
        </w:rPr>
      </w:pPr>
      <w:r>
        <w:rPr>
          <w:rFonts w:ascii="Times New Roman" w:eastAsia="Times New Roman"/>
          <w:b w:val="0"/>
          <w:w w:val="99"/>
          <w:u w:val="single"/>
        </w:rPr>
        <w:t xml:space="preserve"> </w:t>
      </w:r>
      <w:r>
        <w:rPr>
          <w:rFonts w:ascii="Times New Roman" w:eastAsia="Times New Roman"/>
          <w:b w:val="0"/>
          <w:u w:val="single"/>
        </w:rPr>
        <w:tab/>
      </w:r>
      <w:r>
        <w:rPr>
          <w:u w:val="single"/>
        </w:rPr>
        <w:t>Python</w:t>
      </w:r>
      <w:r>
        <w:rPr>
          <w:spacing w:val="-2"/>
          <w:u w:val="single"/>
        </w:rPr>
        <w:t xml:space="preserve"> </w:t>
      </w:r>
      <w:r>
        <w:rPr>
          <w:u w:val="single"/>
        </w:rPr>
        <w:t>Frequently</w:t>
      </w:r>
      <w:r>
        <w:rPr>
          <w:spacing w:val="-1"/>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spacing w:val="1"/>
          <w:u w:val="single"/>
        </w:rPr>
        <w:t xml:space="preserve">发布 </w:t>
      </w:r>
      <w:r>
        <w:rPr>
          <w:u w:val="single"/>
        </w:rPr>
        <w:t>3.9.5</w:t>
      </w:r>
    </w:p>
    <w:p>
      <w:pPr>
        <w:pStyle w:val="6"/>
        <w:spacing w:before="1"/>
        <w:rPr>
          <w:rFonts w:ascii="Arial"/>
          <w:b/>
          <w:sz w:val="27"/>
        </w:rPr>
      </w:pPr>
    </w:p>
    <w:p>
      <w:pPr>
        <w:pStyle w:val="16"/>
        <w:numPr>
          <w:ilvl w:val="2"/>
          <w:numId w:val="39"/>
        </w:numPr>
        <w:tabs>
          <w:tab w:val="left" w:pos="1438"/>
        </w:tabs>
        <w:spacing w:before="51" w:after="0" w:line="240" w:lineRule="auto"/>
        <w:ind w:left="1437" w:right="0" w:hanging="637"/>
        <w:jc w:val="left"/>
        <w:rPr>
          <w:rFonts w:hint="eastAsia" w:ascii="Microsoft JhengHei UI" w:eastAsia="Microsoft JhengHei UI"/>
          <w:b/>
          <w:sz w:val="24"/>
        </w:rPr>
      </w:pPr>
      <w:bookmarkStart w:id="605" w:name="在等待 I/O 操作时能够处理 Tk 事件吗？"/>
      <w:bookmarkEnd w:id="605"/>
      <w:bookmarkStart w:id="606" w:name="_bookmark213"/>
      <w:bookmarkEnd w:id="606"/>
      <w:bookmarkStart w:id="607" w:name="_bookmark213"/>
      <w:bookmarkEnd w:id="607"/>
      <w:r>
        <w:rPr>
          <w:rFonts w:hint="eastAsia" w:ascii="Microsoft JhengHei UI" w:eastAsia="Microsoft JhengHei UI"/>
          <w:b/>
          <w:color w:val="20435C"/>
          <w:spacing w:val="1"/>
          <w:sz w:val="24"/>
        </w:rPr>
        <w:t xml:space="preserve">在等待 </w:t>
      </w:r>
      <w:r>
        <w:rPr>
          <w:rFonts w:ascii="Arial" w:eastAsia="Arial"/>
          <w:b/>
          <w:color w:val="20435C"/>
          <w:sz w:val="24"/>
        </w:rPr>
        <w:t>I/O</w:t>
      </w:r>
      <w:r>
        <w:rPr>
          <w:rFonts w:ascii="Arial" w:eastAsia="Arial"/>
          <w:b/>
          <w:color w:val="20435C"/>
          <w:spacing w:val="-1"/>
          <w:sz w:val="24"/>
        </w:rPr>
        <w:t xml:space="preserve"> </w:t>
      </w:r>
      <w:r>
        <w:rPr>
          <w:rFonts w:hint="eastAsia" w:ascii="Microsoft JhengHei UI" w:eastAsia="Microsoft JhengHei UI"/>
          <w:b/>
          <w:color w:val="20435C"/>
          <w:sz w:val="24"/>
        </w:rPr>
        <w:t xml:space="preserve">操作时能够处理 </w:t>
      </w:r>
      <w:r>
        <w:rPr>
          <w:rFonts w:ascii="Arial" w:eastAsia="Arial"/>
          <w:b/>
          <w:color w:val="20435C"/>
          <w:sz w:val="24"/>
        </w:rPr>
        <w:t>Tk</w:t>
      </w:r>
      <w:r>
        <w:rPr>
          <w:rFonts w:ascii="Arial" w:eastAsia="Arial"/>
          <w:b/>
          <w:color w:val="20435C"/>
          <w:spacing w:val="-1"/>
          <w:sz w:val="24"/>
        </w:rPr>
        <w:t xml:space="preserve"> </w:t>
      </w:r>
      <w:r>
        <w:rPr>
          <w:rFonts w:hint="eastAsia" w:ascii="Microsoft JhengHei UI" w:eastAsia="Microsoft JhengHei UI"/>
          <w:b/>
          <w:color w:val="20435C"/>
          <w:sz w:val="24"/>
        </w:rPr>
        <w:t>事件吗？</w:t>
      </w:r>
    </w:p>
    <w:p>
      <w:pPr>
        <w:pStyle w:val="6"/>
        <w:spacing w:before="193" w:line="250" w:lineRule="exact"/>
        <w:ind w:left="800"/>
      </w:pPr>
      <w:r>
        <w:t xml:space="preserve">在 </w:t>
      </w:r>
      <w:r>
        <w:rPr>
          <w:rFonts w:ascii="Times New Roman" w:eastAsia="Times New Roman"/>
        </w:rPr>
        <w:t xml:space="preserve">Windows </w:t>
      </w:r>
      <w:r>
        <w:t xml:space="preserve">以外的其他平台上可以，你甚至不需要使用线程！但是你必须稍微修改一下你的 </w:t>
      </w:r>
      <w:r>
        <w:rPr>
          <w:rFonts w:ascii="Times New Roman" w:eastAsia="Times New Roman"/>
        </w:rPr>
        <w:t xml:space="preserve">I/O </w:t>
      </w:r>
      <w:r>
        <w:t>代码。</w:t>
      </w:r>
    </w:p>
    <w:p>
      <w:pPr>
        <w:pStyle w:val="6"/>
        <w:spacing w:line="253" w:lineRule="exact"/>
        <w:ind w:left="800"/>
      </w:pPr>
      <w:r>
        <w:rPr>
          <w:rFonts w:ascii="Times New Roman" w:eastAsia="Times New Roman"/>
        </w:rPr>
        <w:t xml:space="preserve">Tk </w:t>
      </w:r>
      <w:r>
        <w:t xml:space="preserve">有与 </w:t>
      </w:r>
      <w:r>
        <w:rPr>
          <w:rFonts w:ascii="Times New Roman" w:eastAsia="Times New Roman"/>
        </w:rPr>
        <w:t xml:space="preserve">Xt </w:t>
      </w:r>
      <w:r>
        <w:t xml:space="preserve">的 </w:t>
      </w:r>
      <w:r>
        <w:rPr>
          <w:rFonts w:ascii="Lucida Sans Unicode" w:eastAsia="Lucida Sans Unicode"/>
        </w:rPr>
        <w:t xml:space="preserve">XtAddInput() </w:t>
      </w:r>
      <w:r>
        <w:t>对应的调用，它允许你注册一个回调函数，当一个文件描述符可以进行</w:t>
      </w:r>
    </w:p>
    <w:p>
      <w:pPr>
        <w:pStyle w:val="6"/>
        <w:spacing w:line="255" w:lineRule="exact"/>
        <w:ind w:left="799"/>
      </w:pPr>
      <w:r>
        <w:rPr>
          <w:rFonts w:ascii="Times New Roman" w:hAnsi="Times New Roman" w:eastAsia="Times New Roman"/>
        </w:rPr>
        <w:t xml:space="preserve">I/O </w:t>
      </w:r>
      <w:r>
        <w:t>操作的时候，</w:t>
      </w:r>
      <w:r>
        <w:rPr>
          <w:rFonts w:ascii="Times New Roman" w:hAnsi="Times New Roman" w:eastAsia="Times New Roman"/>
        </w:rPr>
        <w:t xml:space="preserve">Tk </w:t>
      </w:r>
      <w:r>
        <w:t xml:space="preserve">主循环将会调用这个回调函数。参见 </w:t>
      </w:r>
      <w:r>
        <w:rPr>
          <w:rFonts w:ascii="Times New Roman" w:hAnsi="Times New Roman" w:eastAsia="Times New Roman"/>
        </w:rPr>
        <w:t>tkinter-ﬁle-handlers</w:t>
      </w:r>
      <w:r>
        <w:t>。</w:t>
      </w:r>
    </w:p>
    <w:p>
      <w:pPr>
        <w:pStyle w:val="6"/>
        <w:spacing w:before="11"/>
        <w:rPr>
          <w:sz w:val="21"/>
        </w:rPr>
      </w:pPr>
    </w:p>
    <w:p>
      <w:pPr>
        <w:pStyle w:val="4"/>
        <w:numPr>
          <w:ilvl w:val="2"/>
          <w:numId w:val="39"/>
        </w:numPr>
        <w:tabs>
          <w:tab w:val="left" w:pos="1438"/>
        </w:tabs>
        <w:spacing w:before="0" w:after="0" w:line="240" w:lineRule="auto"/>
        <w:ind w:left="1437" w:right="0" w:hanging="637"/>
        <w:jc w:val="left"/>
      </w:pPr>
      <w:bookmarkStart w:id="608" w:name="_bookmark214"/>
      <w:bookmarkEnd w:id="608"/>
      <w:bookmarkStart w:id="609" w:name="_bookmark214"/>
      <w:bookmarkEnd w:id="609"/>
      <w:bookmarkStart w:id="610" w:name="在Tkinter中键绑定不工作：为什么？"/>
      <w:bookmarkEnd w:id="610"/>
      <w:r>
        <w:rPr>
          <w:color w:val="20435C"/>
          <w:spacing w:val="3"/>
        </w:rPr>
        <w:t xml:space="preserve">在 </w:t>
      </w:r>
      <w:r>
        <w:rPr>
          <w:rFonts w:ascii="Arial" w:eastAsia="Arial"/>
          <w:color w:val="20435C"/>
        </w:rPr>
        <w:t>Tkinter</w:t>
      </w:r>
      <w:r>
        <w:rPr>
          <w:rFonts w:ascii="Arial" w:eastAsia="Arial"/>
          <w:color w:val="20435C"/>
          <w:spacing w:val="-1"/>
        </w:rPr>
        <w:t xml:space="preserve"> </w:t>
      </w:r>
      <w:r>
        <w:rPr>
          <w:color w:val="20435C"/>
        </w:rPr>
        <w:t>中键绑定不工作：为什么？</w:t>
      </w:r>
    </w:p>
    <w:p>
      <w:pPr>
        <w:pStyle w:val="6"/>
        <w:spacing w:before="210" w:line="199" w:lineRule="auto"/>
        <w:ind w:left="800" w:right="299"/>
      </w:pPr>
      <w:r>
        <w:t xml:space="preserve">经常听到的抱怨是：已经通过 </w:t>
      </w:r>
      <w:r>
        <w:rPr>
          <w:rFonts w:ascii="Lucida Sans Unicode" w:eastAsia="Lucida Sans Unicode"/>
        </w:rPr>
        <w:t xml:space="preserve">bind() </w:t>
      </w:r>
      <w:r>
        <w:t>方法绑定了事件的处理程序，但是，当按下相关的按键后，这个</w:t>
      </w:r>
      <w:r>
        <w:rPr>
          <w:w w:val="110"/>
        </w:rPr>
        <w:t>处理程序却没有执行。</w:t>
      </w:r>
    </w:p>
    <w:p>
      <w:pPr>
        <w:pStyle w:val="6"/>
        <w:spacing w:before="122" w:line="204" w:lineRule="auto"/>
        <w:ind w:left="800" w:right="298"/>
      </w:pPr>
      <w:r>
        <w:rPr>
          <w:spacing w:val="-11"/>
        </w:rPr>
        <w:t xml:space="preserve">最常见的原因是，那个绑定的控件没有“键盘焦点”。请在 </w:t>
      </w:r>
      <w:r>
        <w:rPr>
          <w:rFonts w:ascii="Times New Roman" w:hAnsi="Times New Roman" w:eastAsia="Times New Roman"/>
        </w:rPr>
        <w:t xml:space="preserve">Tk </w:t>
      </w:r>
      <w:r>
        <w:rPr>
          <w:spacing w:val="9"/>
        </w:rPr>
        <w:t>文档中查找</w:t>
      </w:r>
      <w:r>
        <w:rPr>
          <w:rFonts w:ascii="Times New Roman" w:hAnsi="Times New Roman" w:eastAsia="Times New Roman"/>
          <w:spacing w:val="-4"/>
        </w:rPr>
        <w:t xml:space="preserve">focus </w:t>
      </w:r>
      <w:r>
        <w:rPr>
          <w:spacing w:val="-10"/>
        </w:rPr>
        <w:t>指令。通常一个控件要获</w:t>
      </w:r>
      <w:r>
        <w:rPr>
          <w:spacing w:val="-11"/>
          <w:w w:val="99"/>
        </w:rPr>
        <w:t>得“键盘焦点”，需要点击那个控件</w:t>
      </w:r>
      <w:r>
        <w:rPr>
          <w:w w:val="99"/>
        </w:rPr>
        <w:t>（而不是标签；请查看</w:t>
      </w:r>
      <w:r>
        <w:t xml:space="preserve"> </w:t>
      </w:r>
      <w:r>
        <w:rPr>
          <w:rFonts w:ascii="Times New Roman" w:hAnsi="Times New Roman" w:eastAsia="Times New Roman"/>
          <w:w w:val="99"/>
        </w:rPr>
        <w:t>t</w:t>
      </w:r>
      <w:r>
        <w:rPr>
          <w:rFonts w:ascii="Times New Roman" w:hAnsi="Times New Roman" w:eastAsia="Times New Roman"/>
          <w:spacing w:val="-1"/>
          <w:w w:val="99"/>
        </w:rPr>
        <w:t>a</w:t>
      </w:r>
      <w:r>
        <w:rPr>
          <w:rFonts w:ascii="Times New Roman" w:hAnsi="Times New Roman" w:eastAsia="Times New Roman"/>
          <w:spacing w:val="-7"/>
          <w:w w:val="102"/>
        </w:rPr>
        <w:t>k</w:t>
      </w:r>
      <w:r>
        <w:rPr>
          <w:rFonts w:ascii="Times New Roman" w:hAnsi="Times New Roman" w:eastAsia="Times New Roman"/>
          <w:spacing w:val="-4"/>
          <w:w w:val="99"/>
        </w:rPr>
        <w:t>e</w:t>
      </w:r>
      <w:r>
        <w:rPr>
          <w:rFonts w:ascii="Times New Roman" w:hAnsi="Times New Roman" w:eastAsia="Times New Roman"/>
          <w:spacing w:val="-12"/>
          <w:w w:val="111"/>
        </w:rPr>
        <w:t>f</w:t>
      </w:r>
      <w:r>
        <w:rPr>
          <w:rFonts w:ascii="Times New Roman" w:hAnsi="Times New Roman" w:eastAsia="Times New Roman"/>
          <w:w w:val="98"/>
        </w:rPr>
        <w:t>o</w:t>
      </w:r>
      <w:r>
        <w:rPr>
          <w:rFonts w:ascii="Times New Roman" w:hAnsi="Times New Roman" w:eastAsia="Times New Roman"/>
          <w:spacing w:val="-4"/>
          <w:w w:val="98"/>
        </w:rPr>
        <w:t>c</w:t>
      </w:r>
      <w:r>
        <w:rPr>
          <w:rFonts w:ascii="Times New Roman" w:hAnsi="Times New Roman" w:eastAsia="Times New Roman"/>
          <w:w w:val="95"/>
        </w:rPr>
        <w:t>us</w:t>
      </w:r>
      <w:r>
        <w:rPr>
          <w:rFonts w:ascii="Times New Roman" w:hAnsi="Times New Roman" w:eastAsia="Times New Roman"/>
        </w:rPr>
        <w:t xml:space="preserve"> </w:t>
      </w:r>
      <w:r>
        <w:rPr>
          <w:w w:val="99"/>
        </w:rPr>
        <w:t>选项</w:t>
      </w:r>
      <w:r>
        <w:rPr>
          <w:spacing w:val="-100"/>
          <w:w w:val="99"/>
        </w:rPr>
        <w:t>）</w:t>
      </w:r>
      <w:r>
        <w:rPr>
          <w:w w:val="99"/>
        </w:rPr>
        <w:t>。</w:t>
      </w:r>
    </w:p>
    <w:p>
      <w:pPr>
        <w:spacing w:after="0" w:line="204" w:lineRule="auto"/>
        <w:sectPr>
          <w:headerReference r:id="rId127" w:type="default"/>
          <w:footerReference r:id="rId128" w:type="default"/>
          <w:pgSz w:w="11910" w:h="16840"/>
          <w:pgMar w:top="640" w:right="1140" w:bottom="1000" w:left="640" w:header="454" w:footer="809" w:gutter="0"/>
        </w:sectPr>
      </w:pPr>
    </w:p>
    <w:p>
      <w:pPr>
        <w:pStyle w:val="5"/>
        <w:tabs>
          <w:tab w:val="left" w:pos="9825"/>
        </w:tabs>
        <w:spacing w:line="314" w:lineRule="exact"/>
        <w:ind w:left="800"/>
        <w:rPr>
          <w:u w:val="none"/>
        </w:rPr>
      </w:pPr>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spacing w:after="0" w:line="314" w:lineRule="exact"/>
        <w:sectPr>
          <w:headerReference r:id="rId129" w:type="default"/>
          <w:footerReference r:id="rId130" w:type="default"/>
          <w:pgSz w:w="11910" w:h="16840"/>
          <w:pgMar w:top="640" w:right="1140" w:bottom="1000" w:left="640" w:header="454" w:footer="809" w:gutter="0"/>
        </w:sect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spacing w:before="326"/>
        <w:ind w:left="0" w:right="298" w:firstLine="0"/>
        <w:jc w:val="right"/>
        <w:rPr>
          <w:rFonts w:ascii="Arial"/>
          <w:sz w:val="49"/>
        </w:rPr>
      </w:pPr>
      <w:bookmarkStart w:id="611" w:name="“为什么我的电脑上安装了 Python ？”"/>
      <w:bookmarkEnd w:id="611"/>
      <w:bookmarkStart w:id="612" w:name="_bookmark215"/>
      <w:bookmarkEnd w:id="612"/>
      <w:r>
        <w:rPr>
          <w:rFonts w:ascii="Arial"/>
          <w:sz w:val="28"/>
        </w:rPr>
        <w:t>CHAPTER</w:t>
      </w:r>
      <w:r>
        <w:rPr>
          <w:rFonts w:ascii="Arial"/>
          <w:spacing w:val="14"/>
          <w:sz w:val="28"/>
        </w:rPr>
        <w:t xml:space="preserve"> </w:t>
      </w:r>
      <w:r>
        <w:rPr>
          <w:rFonts w:ascii="Arial"/>
          <w:sz w:val="49"/>
        </w:rPr>
        <w:t>8</w:t>
      </w:r>
    </w:p>
    <w:p>
      <w:pPr>
        <w:pStyle w:val="6"/>
        <w:rPr>
          <w:rFonts w:ascii="Arial"/>
        </w:rPr>
      </w:pPr>
    </w:p>
    <w:p>
      <w:pPr>
        <w:pStyle w:val="6"/>
        <w:rPr>
          <w:rFonts w:ascii="Arial"/>
        </w:rPr>
      </w:pPr>
    </w:p>
    <w:p>
      <w:pPr>
        <w:pStyle w:val="6"/>
        <w:rPr>
          <w:rFonts w:ascii="Arial"/>
        </w:rPr>
      </w:pPr>
    </w:p>
    <w:p>
      <w:pPr>
        <w:pStyle w:val="6"/>
        <w:rPr>
          <w:rFonts w:ascii="Arial"/>
        </w:rPr>
      </w:pPr>
    </w:p>
    <w:p>
      <w:pPr>
        <w:pStyle w:val="6"/>
        <w:spacing w:before="6"/>
        <w:rPr>
          <w:rFonts w:ascii="Arial"/>
          <w:sz w:val="17"/>
        </w:rPr>
      </w:pPr>
      <w:r>
        <w:pict>
          <v:line id="_x0000_s1339" o:spid="_x0000_s1339" o:spt="20" style="position:absolute;left:0pt;margin-left:72pt;margin-top:12.3pt;height:0pt;width:451.25pt;mso-position-horizontal-relative:page;mso-wrap-distance-bottom:0pt;mso-wrap-distance-top:0pt;z-index:6144;mso-width-relative:page;mso-height-relative:page;" stroked="t" coordsize="21600,21600">
            <v:path arrowok="t"/>
            <v:fill focussize="0,0"/>
            <v:stroke weight="0.498031496062992pt" color="#000000"/>
            <v:imagedata o:title=""/>
            <o:lock v:ext="edit"/>
            <w10:wrap type="topAndBottom"/>
          </v:line>
        </w:pict>
      </w:r>
    </w:p>
    <w:p>
      <w:pPr>
        <w:pStyle w:val="6"/>
        <w:spacing w:before="9"/>
        <w:rPr>
          <w:rFonts w:ascii="Arial"/>
          <w:sz w:val="12"/>
        </w:rPr>
      </w:pPr>
    </w:p>
    <w:p>
      <w:pPr>
        <w:spacing w:before="122"/>
        <w:ind w:left="4919" w:right="0" w:firstLine="0"/>
        <w:jc w:val="left"/>
        <w:rPr>
          <w:rFonts w:hint="eastAsia" w:ascii="PMingLiU" w:hAnsi="PMingLiU" w:eastAsia="PMingLiU"/>
          <w:sz w:val="28"/>
        </w:rPr>
      </w:pPr>
      <w:r>
        <w:rPr>
          <w:rFonts w:hint="eastAsia" w:ascii="PMingLiU" w:hAnsi="PMingLiU" w:eastAsia="PMingLiU"/>
          <w:spacing w:val="5"/>
          <w:w w:val="102"/>
          <w:sz w:val="28"/>
        </w:rPr>
        <w:t>“为什么我的电脑上安装了</w:t>
      </w:r>
      <w:r>
        <w:rPr>
          <w:rFonts w:ascii="Arial" w:hAnsi="Arial" w:eastAsia="Arial"/>
          <w:w w:val="99"/>
          <w:sz w:val="28"/>
        </w:rPr>
        <w:t>Python</w:t>
      </w:r>
      <w:r>
        <w:rPr>
          <w:rFonts w:ascii="Arial" w:hAnsi="Arial" w:eastAsia="Arial"/>
          <w:spacing w:val="-7"/>
          <w:sz w:val="28"/>
        </w:rPr>
        <w:t xml:space="preserve"> </w:t>
      </w:r>
      <w:r>
        <w:rPr>
          <w:rFonts w:hint="eastAsia" w:ascii="PMingLiU" w:hAnsi="PMingLiU" w:eastAsia="PMingLiU"/>
          <w:spacing w:val="-61"/>
          <w:w w:val="102"/>
          <w:sz w:val="28"/>
        </w:rPr>
        <w:t>？”</w:t>
      </w:r>
    </w:p>
    <w:p>
      <w:pPr>
        <w:pStyle w:val="6"/>
        <w:spacing w:before="9"/>
        <w:rPr>
          <w:sz w:val="22"/>
        </w:rPr>
      </w:pPr>
      <w:r>
        <w:pict>
          <v:line id="_x0000_s1340" o:spid="_x0000_s1340" o:spt="20" style="position:absolute;left:0pt;margin-left:72pt;margin-top:18.05pt;height:0pt;width:451.25pt;mso-position-horizontal-relative:page;mso-wrap-distance-bottom:0pt;mso-wrap-distance-top:0pt;z-index:6144;mso-width-relative:page;mso-height-relative:page;" stroked="t" coordsize="21600,21600">
            <v:path arrowok="t"/>
            <v:fill focussize="0,0"/>
            <v:stroke weight="0.498031496062992pt" color="#000000"/>
            <v:imagedata o:title=""/>
            <o:lock v:ext="edit"/>
            <w10:wrap type="topAndBottom"/>
          </v:line>
        </w:pict>
      </w:r>
    </w:p>
    <w:p>
      <w:pPr>
        <w:pStyle w:val="6"/>
      </w:pPr>
    </w:p>
    <w:p>
      <w:pPr>
        <w:pStyle w:val="6"/>
      </w:pPr>
    </w:p>
    <w:p>
      <w:pPr>
        <w:pStyle w:val="6"/>
        <w:spacing w:before="1"/>
      </w:pPr>
    </w:p>
    <w:p>
      <w:pPr>
        <w:pStyle w:val="16"/>
        <w:numPr>
          <w:ilvl w:val="1"/>
          <w:numId w:val="40"/>
        </w:numPr>
        <w:tabs>
          <w:tab w:val="left" w:pos="1335"/>
        </w:tabs>
        <w:spacing w:before="50" w:after="0" w:line="240" w:lineRule="auto"/>
        <w:ind w:left="1334" w:right="0" w:hanging="534"/>
        <w:jc w:val="left"/>
        <w:rPr>
          <w:rFonts w:hint="eastAsia" w:ascii="Microsoft JhengHei UI" w:eastAsia="Microsoft JhengHei UI"/>
          <w:b/>
          <w:sz w:val="28"/>
        </w:rPr>
      </w:pPr>
      <w:bookmarkStart w:id="613" w:name="_bookmark216"/>
      <w:bookmarkEnd w:id="613"/>
      <w:bookmarkStart w:id="614" w:name="什么是Python？"/>
      <w:bookmarkEnd w:id="614"/>
      <w:bookmarkStart w:id="615" w:name="_bookmark216"/>
      <w:bookmarkEnd w:id="615"/>
      <w:r>
        <w:rPr>
          <w:rFonts w:hint="eastAsia" w:ascii="Microsoft JhengHei UI" w:eastAsia="Microsoft JhengHei UI"/>
          <w:b/>
          <w:color w:val="20435C"/>
          <w:spacing w:val="1"/>
          <w:w w:val="105"/>
          <w:sz w:val="28"/>
        </w:rPr>
        <w:t xml:space="preserve">什么是 </w:t>
      </w:r>
      <w:r>
        <w:rPr>
          <w:rFonts w:ascii="Arial" w:eastAsia="Arial"/>
          <w:b/>
          <w:color w:val="20435C"/>
          <w:w w:val="105"/>
          <w:sz w:val="28"/>
        </w:rPr>
        <w:t>Python</w:t>
      </w:r>
      <w:r>
        <w:rPr>
          <w:rFonts w:hint="eastAsia" w:ascii="Microsoft JhengHei UI" w:eastAsia="Microsoft JhengHei UI"/>
          <w:b/>
          <w:color w:val="20435C"/>
          <w:w w:val="105"/>
          <w:sz w:val="28"/>
        </w:rPr>
        <w:t>？</w:t>
      </w:r>
    </w:p>
    <w:p>
      <w:pPr>
        <w:pStyle w:val="6"/>
        <w:spacing w:before="268" w:line="259" w:lineRule="exact"/>
        <w:ind w:left="800"/>
      </w:pPr>
      <w:r>
        <w:rPr>
          <w:rFonts w:ascii="Times New Roman" w:eastAsia="Times New Roman"/>
        </w:rPr>
        <w:t xml:space="preserve">Python </w:t>
      </w:r>
      <w:r>
        <w:t>是一种程序语言，被许多应用程序使用。它不仅因易学而在许多高校用于编程入门，还被工作于</w:t>
      </w:r>
    </w:p>
    <w:p>
      <w:pPr>
        <w:pStyle w:val="6"/>
        <w:spacing w:line="259" w:lineRule="exact"/>
        <w:ind w:left="800"/>
      </w:pPr>
      <w:r>
        <w:rPr>
          <w:rFonts w:ascii="Times New Roman" w:eastAsia="Times New Roman"/>
          <w:w w:val="95"/>
        </w:rPr>
        <w:t>Google</w:t>
      </w:r>
      <w:r>
        <w:rPr>
          <w:w w:val="95"/>
        </w:rPr>
        <w:t>、</w:t>
      </w:r>
      <w:r>
        <w:rPr>
          <w:rFonts w:ascii="Times New Roman" w:eastAsia="Times New Roman"/>
          <w:w w:val="95"/>
        </w:rPr>
        <w:t>NASA</w:t>
      </w:r>
      <w:r>
        <w:rPr>
          <w:rFonts w:ascii="Times New Roman" w:eastAsia="Times New Roman"/>
          <w:spacing w:val="3"/>
          <w:w w:val="95"/>
        </w:rPr>
        <w:t xml:space="preserve">     </w:t>
      </w:r>
      <w:r>
        <w:rPr>
          <w:w w:val="95"/>
        </w:rPr>
        <w:t>和卢卡斯影业等公司的软件开发人员使用。</w:t>
      </w:r>
    </w:p>
    <w:p>
      <w:pPr>
        <w:pStyle w:val="6"/>
        <w:spacing w:before="79"/>
        <w:ind w:left="799"/>
        <w:rPr>
          <w:rFonts w:ascii="Times New Roman" w:hAnsi="Times New Roman" w:eastAsia="Times New Roman"/>
        </w:rPr>
      </w:pPr>
      <w:r>
        <w:rPr>
          <w:spacing w:val="-4"/>
        </w:rPr>
        <w:t xml:space="preserve">如果你想学习更多 </w:t>
      </w:r>
      <w:r>
        <w:rPr>
          <w:rFonts w:ascii="Times New Roman" w:hAnsi="Times New Roman" w:eastAsia="Times New Roman"/>
        </w:rPr>
        <w:t>Python</w:t>
      </w:r>
      <w:r>
        <w:rPr>
          <w:spacing w:val="-8"/>
        </w:rPr>
        <w:t xml:space="preserve">，看看 </w:t>
      </w:r>
      <w:r>
        <w:fldChar w:fldCharType="begin"/>
      </w:r>
      <w:r>
        <w:instrText xml:space="preserve"> HYPERLINK "https://wiki.python.org/moin/BeginnersGuide" \h </w:instrText>
      </w:r>
      <w:r>
        <w:fldChar w:fldCharType="separate"/>
      </w:r>
      <w:r>
        <w:rPr>
          <w:rFonts w:ascii="Times New Roman" w:hAnsi="Times New Roman" w:eastAsia="Times New Roman"/>
          <w:color w:val="376F62"/>
        </w:rPr>
        <w:t>Beginner’s</w:t>
      </w:r>
      <w:r>
        <w:rPr>
          <w:rFonts w:ascii="Times New Roman" w:hAnsi="Times New Roman" w:eastAsia="Times New Roman"/>
          <w:color w:val="376F62"/>
          <w:spacing w:val="-15"/>
        </w:rPr>
        <w:t xml:space="preserve"> </w:t>
      </w:r>
      <w:r>
        <w:rPr>
          <w:rFonts w:ascii="Times New Roman" w:hAnsi="Times New Roman" w:eastAsia="Times New Roman"/>
          <w:color w:val="376F62"/>
        </w:rPr>
        <w:t>Guide</w:t>
      </w:r>
      <w:r>
        <w:rPr>
          <w:rFonts w:ascii="Times New Roman" w:hAnsi="Times New Roman" w:eastAsia="Times New Roman"/>
          <w:color w:val="376F62"/>
          <w:spacing w:val="-16"/>
        </w:rPr>
        <w:t xml:space="preserve"> </w:t>
      </w:r>
      <w:r>
        <w:rPr>
          <w:rFonts w:ascii="Times New Roman" w:hAnsi="Times New Roman" w:eastAsia="Times New Roman"/>
          <w:color w:val="376F62"/>
        </w:rPr>
        <w:t>to</w:t>
      </w:r>
      <w:r>
        <w:rPr>
          <w:rFonts w:ascii="Times New Roman" w:hAnsi="Times New Roman" w:eastAsia="Times New Roman"/>
          <w:color w:val="376F62"/>
          <w:spacing w:val="-16"/>
        </w:rPr>
        <w:t xml:space="preserve"> </w:t>
      </w:r>
      <w:r>
        <w:rPr>
          <w:rFonts w:ascii="Times New Roman" w:hAnsi="Times New Roman" w:eastAsia="Times New Roman"/>
          <w:color w:val="376F62"/>
        </w:rPr>
        <w:t>Python</w:t>
      </w:r>
      <w:r>
        <w:rPr>
          <w:rFonts w:ascii="Times New Roman" w:hAnsi="Times New Roman" w:eastAsia="Times New Roman"/>
          <w:color w:val="376F62"/>
        </w:rPr>
        <w:fldChar w:fldCharType="end"/>
      </w:r>
      <w:r>
        <w:rPr>
          <w:rFonts w:ascii="Times New Roman" w:hAnsi="Times New Roman" w:eastAsia="Times New Roman"/>
        </w:rPr>
        <w:t>.</w:t>
      </w:r>
    </w:p>
    <w:p>
      <w:pPr>
        <w:pStyle w:val="6"/>
        <w:rPr>
          <w:rFonts w:ascii="Times New Roman"/>
          <w:sz w:val="31"/>
        </w:rPr>
      </w:pPr>
    </w:p>
    <w:p>
      <w:pPr>
        <w:pStyle w:val="2"/>
        <w:numPr>
          <w:ilvl w:val="1"/>
          <w:numId w:val="40"/>
        </w:numPr>
        <w:tabs>
          <w:tab w:val="left" w:pos="1335"/>
        </w:tabs>
        <w:spacing w:before="1" w:after="0" w:line="240" w:lineRule="auto"/>
        <w:ind w:left="1334" w:right="0" w:hanging="534"/>
        <w:jc w:val="left"/>
      </w:pPr>
      <w:bookmarkStart w:id="616" w:name="为什么我的电脑上安装了 Python ？"/>
      <w:bookmarkEnd w:id="616"/>
      <w:bookmarkStart w:id="617" w:name="_bookmark217"/>
      <w:bookmarkEnd w:id="617"/>
      <w:bookmarkStart w:id="618" w:name="_bookmark217"/>
      <w:bookmarkEnd w:id="618"/>
      <w:r>
        <w:rPr>
          <w:color w:val="20435C"/>
          <w:w w:val="105"/>
        </w:rPr>
        <w:t xml:space="preserve">为什么我的电脑上安装了 </w:t>
      </w:r>
      <w:r>
        <w:rPr>
          <w:rFonts w:ascii="Arial" w:eastAsia="Arial"/>
          <w:color w:val="20435C"/>
          <w:w w:val="105"/>
        </w:rPr>
        <w:t>Python</w:t>
      </w:r>
      <w:r>
        <w:rPr>
          <w:rFonts w:ascii="Arial" w:eastAsia="Arial"/>
          <w:color w:val="20435C"/>
          <w:spacing w:val="-5"/>
          <w:w w:val="105"/>
        </w:rPr>
        <w:t xml:space="preserve"> </w:t>
      </w:r>
      <w:r>
        <w:rPr>
          <w:color w:val="20435C"/>
          <w:w w:val="105"/>
        </w:rPr>
        <w:t>？</w:t>
      </w:r>
    </w:p>
    <w:p>
      <w:pPr>
        <w:pStyle w:val="6"/>
        <w:spacing w:before="265"/>
        <w:ind w:left="800"/>
      </w:pPr>
      <w:r>
        <w:t xml:space="preserve">如果你不记得你曾主动安装过 </w:t>
      </w:r>
      <w:r>
        <w:rPr>
          <w:rFonts w:ascii="Times New Roman" w:eastAsia="Times New Roman"/>
        </w:rPr>
        <w:t>Python</w:t>
      </w:r>
      <w:r>
        <w:t>，但它却出现在了你的电脑上，这里有一些可能的原因。</w:t>
      </w:r>
    </w:p>
    <w:p>
      <w:pPr>
        <w:pStyle w:val="16"/>
        <w:numPr>
          <w:ilvl w:val="3"/>
          <w:numId w:val="39"/>
        </w:numPr>
        <w:tabs>
          <w:tab w:val="left" w:pos="1299"/>
        </w:tabs>
        <w:spacing w:before="79" w:after="0" w:line="259" w:lineRule="exact"/>
        <w:ind w:left="1298" w:right="0" w:hanging="180"/>
        <w:jc w:val="left"/>
        <w:rPr>
          <w:rFonts w:hint="eastAsia" w:ascii="PMingLiU" w:hAnsi="PMingLiU" w:eastAsia="PMingLiU"/>
          <w:sz w:val="20"/>
        </w:rPr>
      </w:pPr>
      <w:r>
        <w:rPr>
          <w:rFonts w:hint="eastAsia" w:ascii="PMingLiU" w:hAnsi="PMingLiU" w:eastAsia="PMingLiU"/>
          <w:spacing w:val="7"/>
          <w:sz w:val="20"/>
        </w:rPr>
        <w:t>可能是这台电脑的其他用户因想学习编程而安装了它，你得琢磨一下谁用过这台电脑并安装了</w:t>
      </w:r>
    </w:p>
    <w:p>
      <w:pPr>
        <w:pStyle w:val="6"/>
        <w:spacing w:line="259" w:lineRule="exact"/>
        <w:ind w:left="1298"/>
      </w:pPr>
      <w:r>
        <w:rPr>
          <w:rFonts w:ascii="Times New Roman" w:eastAsia="Times New Roman"/>
        </w:rPr>
        <w:t>Python</w:t>
      </w:r>
      <w:r>
        <w:t>。</w:t>
      </w:r>
    </w:p>
    <w:p>
      <w:pPr>
        <w:pStyle w:val="16"/>
        <w:numPr>
          <w:ilvl w:val="3"/>
          <w:numId w:val="39"/>
        </w:numPr>
        <w:tabs>
          <w:tab w:val="left" w:pos="1299"/>
        </w:tabs>
        <w:spacing w:before="109" w:after="0" w:line="204" w:lineRule="auto"/>
        <w:ind w:left="1298" w:right="161" w:hanging="180"/>
        <w:jc w:val="left"/>
        <w:rPr>
          <w:rFonts w:hint="eastAsia" w:ascii="PMingLiU" w:hAnsi="PMingLiU" w:eastAsia="PMingLiU"/>
          <w:sz w:val="20"/>
        </w:rPr>
      </w:pPr>
      <w:r>
        <w:rPr>
          <w:rFonts w:hint="eastAsia" w:ascii="PMingLiU" w:hAnsi="PMingLiU" w:eastAsia="PMingLiU"/>
          <w:spacing w:val="4"/>
          <w:sz w:val="20"/>
        </w:rPr>
        <w:t xml:space="preserve">电脑上安装的第三方应用程序可能由 </w:t>
      </w:r>
      <w:r>
        <w:rPr>
          <w:rFonts w:ascii="Times New Roman" w:hAnsi="Times New Roman" w:eastAsia="Times New Roman"/>
          <w:sz w:val="20"/>
        </w:rPr>
        <w:t>Python</w:t>
      </w:r>
      <w:r>
        <w:rPr>
          <w:rFonts w:ascii="Times New Roman" w:hAnsi="Times New Roman" w:eastAsia="Times New Roman"/>
          <w:spacing w:val="-2"/>
          <w:sz w:val="20"/>
        </w:rPr>
        <w:t xml:space="preserve"> </w:t>
      </w:r>
      <w:r>
        <w:rPr>
          <w:rFonts w:hint="eastAsia" w:ascii="PMingLiU" w:hAnsi="PMingLiU" w:eastAsia="PMingLiU"/>
          <w:spacing w:val="3"/>
          <w:sz w:val="20"/>
        </w:rPr>
        <w:t xml:space="preserve">写成并附带了一份 </w:t>
      </w:r>
      <w:r>
        <w:rPr>
          <w:rFonts w:ascii="Times New Roman" w:hAnsi="Times New Roman" w:eastAsia="Times New Roman"/>
          <w:sz w:val="20"/>
        </w:rPr>
        <w:t>Python</w:t>
      </w:r>
      <w:r>
        <w:rPr>
          <w:rFonts w:hint="eastAsia" w:ascii="PMingLiU" w:hAnsi="PMingLiU" w:eastAsia="PMingLiU"/>
          <w:spacing w:val="-4"/>
          <w:sz w:val="20"/>
        </w:rPr>
        <w:t xml:space="preserve">。这样的应用程序有很多， </w:t>
      </w:r>
      <w:r>
        <w:rPr>
          <w:rFonts w:hint="eastAsia" w:ascii="PMingLiU" w:hAnsi="PMingLiU" w:eastAsia="PMingLiU"/>
          <w:spacing w:val="-2"/>
          <w:sz w:val="20"/>
        </w:rPr>
        <w:t xml:space="preserve">例如 </w:t>
      </w:r>
      <w:r>
        <w:rPr>
          <w:rFonts w:ascii="Times New Roman" w:hAnsi="Times New Roman" w:eastAsia="Times New Roman"/>
          <w:sz w:val="20"/>
        </w:rPr>
        <w:t>GUI</w:t>
      </w:r>
      <w:r>
        <w:rPr>
          <w:rFonts w:ascii="Times New Roman" w:hAnsi="Times New Roman" w:eastAsia="Times New Roman"/>
          <w:spacing w:val="-1"/>
          <w:sz w:val="20"/>
        </w:rPr>
        <w:t xml:space="preserve"> </w:t>
      </w:r>
      <w:r>
        <w:rPr>
          <w:rFonts w:hint="eastAsia" w:ascii="PMingLiU" w:hAnsi="PMingLiU" w:eastAsia="PMingLiU"/>
          <w:sz w:val="20"/>
        </w:rPr>
        <w:t>程序、网络服务器、管理脚本等。</w:t>
      </w:r>
    </w:p>
    <w:p>
      <w:pPr>
        <w:pStyle w:val="16"/>
        <w:numPr>
          <w:ilvl w:val="3"/>
          <w:numId w:val="39"/>
        </w:numPr>
        <w:tabs>
          <w:tab w:val="left" w:pos="1299"/>
        </w:tabs>
        <w:spacing w:before="123" w:after="0" w:line="204" w:lineRule="auto"/>
        <w:ind w:left="1298" w:right="298" w:hanging="180"/>
        <w:jc w:val="left"/>
        <w:rPr>
          <w:rFonts w:hint="eastAsia" w:ascii="PMingLiU" w:hAnsi="PMingLiU" w:eastAsia="PMingLiU"/>
          <w:sz w:val="20"/>
        </w:rPr>
      </w:pPr>
      <w:r>
        <w:rPr>
          <w:rFonts w:hint="eastAsia" w:ascii="PMingLiU" w:hAnsi="PMingLiU" w:eastAsia="PMingLiU"/>
          <w:spacing w:val="23"/>
          <w:sz w:val="20"/>
        </w:rPr>
        <w:t>一些</w:t>
      </w:r>
      <w:r>
        <w:rPr>
          <w:rFonts w:ascii="Times New Roman" w:hAnsi="Times New Roman" w:eastAsia="Times New Roman"/>
          <w:sz w:val="20"/>
        </w:rPr>
        <w:t>Windows</w:t>
      </w:r>
      <w:r>
        <w:rPr>
          <w:rFonts w:ascii="Times New Roman" w:hAnsi="Times New Roman" w:eastAsia="Times New Roman"/>
          <w:spacing w:val="-25"/>
          <w:sz w:val="20"/>
        </w:rPr>
        <w:t xml:space="preserve"> </w:t>
      </w:r>
      <w:r>
        <w:rPr>
          <w:rFonts w:hint="eastAsia" w:ascii="PMingLiU" w:hAnsi="PMingLiU" w:eastAsia="PMingLiU"/>
          <w:spacing w:val="9"/>
          <w:sz w:val="20"/>
        </w:rPr>
        <w:t>可能预装了</w:t>
      </w:r>
      <w:r>
        <w:rPr>
          <w:rFonts w:ascii="Times New Roman" w:hAnsi="Times New Roman" w:eastAsia="Times New Roman"/>
          <w:sz w:val="20"/>
        </w:rPr>
        <w:t>Python</w:t>
      </w:r>
      <w:r>
        <w:rPr>
          <w:rFonts w:hint="eastAsia" w:ascii="PMingLiU" w:hAnsi="PMingLiU" w:eastAsia="PMingLiU"/>
          <w:spacing w:val="-11"/>
          <w:sz w:val="20"/>
        </w:rPr>
        <w:t xml:space="preserve">。在撰写本文时，我们了解到 </w:t>
      </w:r>
      <w:r>
        <w:rPr>
          <w:rFonts w:ascii="Times New Roman" w:hAnsi="Times New Roman" w:eastAsia="Times New Roman"/>
          <w:sz w:val="20"/>
        </w:rPr>
        <w:t>Hewlett-Packard</w:t>
      </w:r>
      <w:r>
        <w:rPr>
          <w:rFonts w:ascii="Times New Roman" w:hAnsi="Times New Roman" w:eastAsia="Times New Roman"/>
          <w:spacing w:val="-24"/>
          <w:sz w:val="20"/>
        </w:rPr>
        <w:t xml:space="preserve"> </w:t>
      </w:r>
      <w:r>
        <w:rPr>
          <w:rFonts w:hint="eastAsia" w:ascii="PMingLiU" w:hAnsi="PMingLiU" w:eastAsia="PMingLiU"/>
          <w:spacing w:val="46"/>
          <w:sz w:val="20"/>
        </w:rPr>
        <w:t>和</w:t>
      </w:r>
      <w:r>
        <w:rPr>
          <w:rFonts w:ascii="Times New Roman" w:hAnsi="Times New Roman" w:eastAsia="Times New Roman"/>
          <w:sz w:val="20"/>
        </w:rPr>
        <w:t>Compaq</w:t>
      </w:r>
      <w:r>
        <w:rPr>
          <w:rFonts w:ascii="Times New Roman" w:hAnsi="Times New Roman" w:eastAsia="Times New Roman"/>
          <w:spacing w:val="-24"/>
          <w:sz w:val="20"/>
        </w:rPr>
        <w:t xml:space="preserve"> </w:t>
      </w:r>
      <w:r>
        <w:rPr>
          <w:rFonts w:hint="eastAsia" w:ascii="PMingLiU" w:hAnsi="PMingLiU" w:eastAsia="PMingLiU"/>
          <w:spacing w:val="-15"/>
          <w:sz w:val="20"/>
        </w:rPr>
        <w:t>的计算机</w:t>
      </w:r>
      <w:r>
        <w:rPr>
          <w:rFonts w:hint="eastAsia" w:ascii="PMingLiU" w:hAnsi="PMingLiU" w:eastAsia="PMingLiU"/>
          <w:spacing w:val="-2"/>
          <w:sz w:val="20"/>
        </w:rPr>
        <w:t xml:space="preserve">包含 </w:t>
      </w:r>
      <w:r>
        <w:rPr>
          <w:rFonts w:ascii="Times New Roman" w:hAnsi="Times New Roman" w:eastAsia="Times New Roman"/>
          <w:sz w:val="20"/>
        </w:rPr>
        <w:t>Python</w:t>
      </w:r>
      <w:r>
        <w:rPr>
          <w:rFonts w:hint="eastAsia" w:ascii="PMingLiU" w:hAnsi="PMingLiU" w:eastAsia="PMingLiU"/>
          <w:sz w:val="20"/>
        </w:rPr>
        <w:t>。显然，</w:t>
      </w:r>
      <w:r>
        <w:rPr>
          <w:rFonts w:ascii="Times New Roman" w:hAnsi="Times New Roman" w:eastAsia="Times New Roman"/>
          <w:sz w:val="20"/>
        </w:rPr>
        <w:t>HP/Compaq</w:t>
      </w:r>
      <w:r>
        <w:rPr>
          <w:rFonts w:ascii="Times New Roman" w:hAnsi="Times New Roman" w:eastAsia="Times New Roman"/>
          <w:spacing w:val="-1"/>
          <w:sz w:val="20"/>
        </w:rPr>
        <w:t xml:space="preserve"> </w:t>
      </w:r>
      <w:r>
        <w:rPr>
          <w:rFonts w:hint="eastAsia" w:ascii="PMingLiU" w:hAnsi="PMingLiU" w:eastAsia="PMingLiU"/>
          <w:spacing w:val="-1"/>
          <w:sz w:val="20"/>
        </w:rPr>
        <w:t xml:space="preserve">的一些管理工具是用 </w:t>
      </w:r>
      <w:r>
        <w:rPr>
          <w:rFonts w:ascii="Times New Roman" w:hAnsi="Times New Roman" w:eastAsia="Times New Roman"/>
          <w:sz w:val="20"/>
        </w:rPr>
        <w:t>Python</w:t>
      </w:r>
      <w:r>
        <w:rPr>
          <w:rFonts w:ascii="Times New Roman" w:hAnsi="Times New Roman" w:eastAsia="Times New Roman"/>
          <w:spacing w:val="-2"/>
          <w:sz w:val="20"/>
        </w:rPr>
        <w:t xml:space="preserve"> </w:t>
      </w:r>
      <w:r>
        <w:rPr>
          <w:rFonts w:hint="eastAsia" w:ascii="PMingLiU" w:hAnsi="PMingLiU" w:eastAsia="PMingLiU"/>
          <w:sz w:val="20"/>
        </w:rPr>
        <w:t>编写的。</w:t>
      </w:r>
    </w:p>
    <w:p>
      <w:pPr>
        <w:pStyle w:val="16"/>
        <w:numPr>
          <w:ilvl w:val="3"/>
          <w:numId w:val="39"/>
        </w:numPr>
        <w:tabs>
          <w:tab w:val="left" w:pos="1299"/>
        </w:tabs>
        <w:spacing w:before="122" w:after="0" w:line="204" w:lineRule="auto"/>
        <w:ind w:left="1298" w:right="298" w:hanging="180"/>
        <w:jc w:val="left"/>
        <w:rPr>
          <w:rFonts w:hint="eastAsia" w:ascii="PMingLiU" w:hAnsi="PMingLiU" w:eastAsia="PMingLiU"/>
          <w:sz w:val="20"/>
        </w:rPr>
      </w:pPr>
      <w:r>
        <w:rPr>
          <w:rFonts w:hint="eastAsia" w:ascii="PMingLiU" w:hAnsi="PMingLiU" w:eastAsia="PMingLiU"/>
          <w:spacing w:val="24"/>
          <w:sz w:val="20"/>
        </w:rPr>
        <w:t>许多</w:t>
      </w:r>
      <w:r>
        <w:rPr>
          <w:rFonts w:ascii="Times New Roman" w:hAnsi="Times New Roman" w:eastAsia="Times New Roman"/>
          <w:sz w:val="20"/>
        </w:rPr>
        <w:t>Unix</w:t>
      </w:r>
      <w:r>
        <w:rPr>
          <w:rFonts w:ascii="Times New Roman" w:hAnsi="Times New Roman" w:eastAsia="Times New Roman"/>
          <w:spacing w:val="-15"/>
          <w:sz w:val="20"/>
        </w:rPr>
        <w:t xml:space="preserve"> </w:t>
      </w:r>
      <w:r>
        <w:rPr>
          <w:rFonts w:hint="eastAsia" w:ascii="PMingLiU" w:hAnsi="PMingLiU" w:eastAsia="PMingLiU"/>
          <w:spacing w:val="3"/>
          <w:sz w:val="20"/>
        </w:rPr>
        <w:t>兼容的操作系统，例如</w:t>
      </w:r>
      <w:r>
        <w:rPr>
          <w:rFonts w:ascii="Times New Roman" w:hAnsi="Times New Roman" w:eastAsia="Times New Roman"/>
          <w:sz w:val="20"/>
        </w:rPr>
        <w:t>Mac</w:t>
      </w:r>
      <w:r>
        <w:rPr>
          <w:rFonts w:ascii="Times New Roman" w:hAnsi="Times New Roman" w:eastAsia="Times New Roman"/>
          <w:spacing w:val="-14"/>
          <w:sz w:val="20"/>
        </w:rPr>
        <w:t xml:space="preserve"> </w:t>
      </w:r>
      <w:r>
        <w:rPr>
          <w:rFonts w:ascii="Times New Roman" w:hAnsi="Times New Roman" w:eastAsia="Times New Roman"/>
          <w:sz w:val="20"/>
        </w:rPr>
        <w:t>OS</w:t>
      </w:r>
      <w:r>
        <w:rPr>
          <w:rFonts w:ascii="Times New Roman" w:hAnsi="Times New Roman" w:eastAsia="Times New Roman"/>
          <w:spacing w:val="-15"/>
          <w:sz w:val="20"/>
        </w:rPr>
        <w:t xml:space="preserve"> </w:t>
      </w:r>
      <w:r>
        <w:rPr>
          <w:rFonts w:ascii="Times New Roman" w:hAnsi="Times New Roman" w:eastAsia="Times New Roman"/>
          <w:sz w:val="20"/>
        </w:rPr>
        <w:t>X</w:t>
      </w:r>
      <w:r>
        <w:rPr>
          <w:rFonts w:ascii="Times New Roman" w:hAnsi="Times New Roman" w:eastAsia="Times New Roman"/>
          <w:spacing w:val="-14"/>
          <w:sz w:val="20"/>
        </w:rPr>
        <w:t xml:space="preserve"> </w:t>
      </w:r>
      <w:r>
        <w:rPr>
          <w:rFonts w:hint="eastAsia" w:ascii="PMingLiU" w:hAnsi="PMingLiU" w:eastAsia="PMingLiU"/>
          <w:spacing w:val="16"/>
          <w:sz w:val="20"/>
        </w:rPr>
        <w:t>和一些</w:t>
      </w:r>
      <w:r>
        <w:rPr>
          <w:rFonts w:ascii="Times New Roman" w:hAnsi="Times New Roman" w:eastAsia="Times New Roman"/>
          <w:sz w:val="20"/>
        </w:rPr>
        <w:t>Linux</w:t>
      </w:r>
      <w:r>
        <w:rPr>
          <w:rFonts w:ascii="Times New Roman" w:hAnsi="Times New Roman" w:eastAsia="Times New Roman"/>
          <w:spacing w:val="-15"/>
          <w:sz w:val="20"/>
        </w:rPr>
        <w:t xml:space="preserve"> </w:t>
      </w:r>
      <w:r>
        <w:rPr>
          <w:rFonts w:hint="eastAsia" w:ascii="PMingLiU" w:hAnsi="PMingLiU" w:eastAsia="PMingLiU"/>
          <w:spacing w:val="2"/>
          <w:sz w:val="20"/>
        </w:rPr>
        <w:t>发行版，默认安装了</w:t>
      </w:r>
      <w:r>
        <w:rPr>
          <w:rFonts w:ascii="Times New Roman" w:hAnsi="Times New Roman" w:eastAsia="Times New Roman"/>
          <w:spacing w:val="-3"/>
          <w:sz w:val="20"/>
        </w:rPr>
        <w:t>Python</w:t>
      </w:r>
      <w:r>
        <w:rPr>
          <w:rFonts w:hint="eastAsia" w:ascii="PMingLiU" w:hAnsi="PMingLiU" w:eastAsia="PMingLiU"/>
          <w:spacing w:val="-4"/>
          <w:sz w:val="20"/>
        </w:rPr>
        <w:t>；它被包含在</w:t>
      </w:r>
      <w:r>
        <w:rPr>
          <w:rFonts w:hint="eastAsia" w:ascii="PMingLiU" w:hAnsi="PMingLiU" w:eastAsia="PMingLiU"/>
          <w:sz w:val="20"/>
        </w:rPr>
        <w:t>基本安装套件中。</w:t>
      </w:r>
    </w:p>
    <w:p>
      <w:pPr>
        <w:pStyle w:val="6"/>
        <w:spacing w:before="6"/>
        <w:rPr>
          <w:sz w:val="26"/>
        </w:rPr>
      </w:pPr>
    </w:p>
    <w:p>
      <w:pPr>
        <w:pStyle w:val="2"/>
        <w:numPr>
          <w:ilvl w:val="1"/>
          <w:numId w:val="40"/>
        </w:numPr>
        <w:tabs>
          <w:tab w:val="left" w:pos="1335"/>
        </w:tabs>
        <w:spacing w:before="0" w:after="0" w:line="240" w:lineRule="auto"/>
        <w:ind w:left="1334" w:right="0" w:hanging="534"/>
        <w:jc w:val="left"/>
      </w:pPr>
      <w:bookmarkStart w:id="619" w:name="我能删除 Python 吗？"/>
      <w:bookmarkEnd w:id="619"/>
      <w:bookmarkStart w:id="620" w:name="_bookmark218"/>
      <w:bookmarkEnd w:id="620"/>
      <w:bookmarkStart w:id="621" w:name="_bookmark218"/>
      <w:bookmarkEnd w:id="621"/>
      <w:r>
        <w:rPr>
          <w:color w:val="20435C"/>
          <w:w w:val="105"/>
        </w:rPr>
        <w:t xml:space="preserve">我能删除 </w:t>
      </w:r>
      <w:r>
        <w:rPr>
          <w:rFonts w:ascii="Arial" w:eastAsia="Arial"/>
          <w:color w:val="20435C"/>
          <w:w w:val="105"/>
        </w:rPr>
        <w:t>Python</w:t>
      </w:r>
      <w:r>
        <w:rPr>
          <w:rFonts w:ascii="Arial" w:eastAsia="Arial"/>
          <w:color w:val="20435C"/>
          <w:spacing w:val="-4"/>
          <w:w w:val="105"/>
        </w:rPr>
        <w:t xml:space="preserve"> </w:t>
      </w:r>
      <w:r>
        <w:rPr>
          <w:color w:val="20435C"/>
          <w:w w:val="105"/>
        </w:rPr>
        <w:t>吗？</w:t>
      </w:r>
    </w:p>
    <w:p>
      <w:pPr>
        <w:pStyle w:val="6"/>
        <w:spacing w:before="266"/>
        <w:ind w:left="800"/>
      </w:pPr>
      <w:r>
        <w:t xml:space="preserve">这取决于所安装 </w:t>
      </w:r>
      <w:r>
        <w:rPr>
          <w:rFonts w:ascii="Times New Roman" w:eastAsia="Times New Roman"/>
        </w:rPr>
        <w:t xml:space="preserve">Python </w:t>
      </w:r>
      <w:r>
        <w:t>的来源</w:t>
      </w:r>
    </w:p>
    <w:p>
      <w:pPr>
        <w:pStyle w:val="6"/>
        <w:spacing w:before="79" w:line="259" w:lineRule="exact"/>
        <w:ind w:left="800"/>
      </w:pPr>
      <w:r>
        <w:t xml:space="preserve">如果有人主动安装了 </w:t>
      </w:r>
      <w:r>
        <w:rPr>
          <w:rFonts w:ascii="Times New Roman" w:eastAsia="Times New Roman"/>
        </w:rPr>
        <w:t>Python</w:t>
      </w:r>
      <w:r>
        <w:t xml:space="preserve">，你可以在不影响其它程序的情况下安全移除它。在 </w:t>
      </w:r>
      <w:r>
        <w:rPr>
          <w:rFonts w:ascii="Times New Roman" w:eastAsia="Times New Roman"/>
        </w:rPr>
        <w:t xml:space="preserve">Windows </w:t>
      </w:r>
      <w:r>
        <w:t>中，可使用</w:t>
      </w:r>
    </w:p>
    <w:p>
      <w:pPr>
        <w:pStyle w:val="6"/>
        <w:spacing w:line="259" w:lineRule="exact"/>
        <w:ind w:left="683"/>
      </w:pPr>
      <w:r>
        <w:t>“控制面板”中的“添加</w:t>
      </w:r>
      <w:r>
        <w:rPr>
          <w:rFonts w:ascii="Times New Roman" w:hAnsi="Times New Roman" w:eastAsia="Times New Roman"/>
        </w:rPr>
        <w:t>/</w:t>
      </w:r>
      <w:r>
        <w:t>删除程序”卸载。</w:t>
      </w:r>
    </w:p>
    <w:p>
      <w:pPr>
        <w:pStyle w:val="6"/>
        <w:spacing w:before="109" w:line="204" w:lineRule="auto"/>
        <w:ind w:left="800" w:right="300"/>
      </w:pPr>
      <w:r>
        <w:rPr>
          <w:spacing w:val="-10"/>
        </w:rPr>
        <w:t xml:space="preserve">如果 </w:t>
      </w:r>
      <w:r>
        <w:rPr>
          <w:rFonts w:ascii="Times New Roman" w:eastAsia="Times New Roman"/>
        </w:rPr>
        <w:t xml:space="preserve">Python </w:t>
      </w:r>
      <w:r>
        <w:rPr>
          <w:spacing w:val="-2"/>
        </w:rPr>
        <w:t>来源于第三方应用程序，你也能删除它，但那些程序将不能正常工作。你应该使用那些应用</w:t>
      </w:r>
      <w:r>
        <w:rPr>
          <w:spacing w:val="-1"/>
        </w:rPr>
        <w:t xml:space="preserve">程序的卸载器而不是直接删除 </w:t>
      </w:r>
      <w:r>
        <w:rPr>
          <w:rFonts w:ascii="Times New Roman" w:eastAsia="Times New Roman"/>
        </w:rPr>
        <w:t>Python</w:t>
      </w:r>
      <w:r>
        <w:t>。</w:t>
      </w:r>
    </w:p>
    <w:p>
      <w:pPr>
        <w:pStyle w:val="6"/>
        <w:spacing w:before="122" w:line="204" w:lineRule="auto"/>
        <w:ind w:left="800" w:right="160"/>
      </w:pPr>
      <w:r>
        <w:t xml:space="preserve">如果 </w:t>
      </w:r>
      <w:r>
        <w:rPr>
          <w:rFonts w:ascii="Times New Roman" w:eastAsia="Times New Roman"/>
        </w:rPr>
        <w:t xml:space="preserve">Python </w:t>
      </w:r>
      <w:r>
        <w:t xml:space="preserve">来自于你的操作系统，不推荐删除！如果删除了它，任何用 </w:t>
      </w:r>
      <w:r>
        <w:rPr>
          <w:rFonts w:ascii="Times New Roman" w:eastAsia="Times New Roman"/>
        </w:rPr>
        <w:t xml:space="preserve">Python </w:t>
      </w:r>
      <w:r>
        <w:rPr>
          <w:spacing w:val="-10"/>
        </w:rPr>
        <w:t>写成的工具将无法工作，</w:t>
      </w:r>
      <w:r>
        <w:rPr>
          <w:spacing w:val="-98"/>
        </w:rPr>
        <w:t xml:space="preserve"> </w:t>
      </w:r>
      <w:r>
        <w:rPr>
          <w:spacing w:val="-1"/>
        </w:rPr>
        <w:t xml:space="preserve">其中某些工具对于你来说可能十分重要。你甚至可能需要重装整个系统来修复因删除 </w:t>
      </w:r>
      <w:r>
        <w:rPr>
          <w:rFonts w:ascii="Times New Roman" w:eastAsia="Times New Roman"/>
        </w:rPr>
        <w:t xml:space="preserve">Python </w:t>
      </w:r>
      <w:r>
        <w:t>留下的烂摊子。</w:t>
      </w:r>
    </w:p>
    <w:p>
      <w:pPr>
        <w:pStyle w:val="6"/>
        <w:spacing w:before="1"/>
        <w:rPr>
          <w:sz w:val="18"/>
        </w:rPr>
      </w:pPr>
      <w:r>
        <w:pict>
          <v:line id="_x0000_s1341" o:spid="_x0000_s1341" o:spt="20" style="position:absolute;left:0pt;margin-left:72pt;margin-top:14.8pt;height:0pt;width:451.25pt;mso-position-horizontal-relative:page;mso-wrap-distance-bottom:0pt;mso-wrap-distance-top:0pt;z-index:6144;mso-width-relative:page;mso-height-relative:page;" stroked="t" coordsize="21600,21600">
            <v:path arrowok="t"/>
            <v:fill focussize="0,0"/>
            <v:stroke weight="0.398031496062992pt" color="#000000"/>
            <v:imagedata o:title=""/>
            <o:lock v:ext="edit"/>
            <w10:wrap type="topAndBottom"/>
          </v:line>
        </w:pict>
      </w:r>
    </w:p>
    <w:p>
      <w:pPr>
        <w:pStyle w:val="5"/>
        <w:spacing w:before="22"/>
        <w:ind w:left="0" w:right="298"/>
        <w:jc w:val="right"/>
        <w:rPr>
          <w:u w:val="none"/>
        </w:rPr>
      </w:pPr>
      <w:r>
        <w:rPr>
          <w:w w:val="95"/>
          <w:u w:val="none"/>
        </w:rPr>
        <w:t>71</w:t>
      </w:r>
    </w:p>
    <w:p>
      <w:pPr>
        <w:spacing w:after="0"/>
        <w:jc w:val="right"/>
        <w:sectPr>
          <w:footerReference r:id="rId131" w:type="default"/>
          <w:pgSz w:w="11910" w:h="16840"/>
          <w:pgMar w:top="720" w:right="1140" w:bottom="280" w:left="640" w:header="454" w:footer="0" w:gutter="0"/>
        </w:sectPr>
      </w:pPr>
    </w:p>
    <w:p>
      <w:pPr>
        <w:tabs>
          <w:tab w:val="left" w:pos="9825"/>
        </w:tabs>
        <w:spacing w:before="0" w:line="314" w:lineRule="exact"/>
        <w:ind w:left="800" w:right="0" w:firstLine="0"/>
        <w:jc w:val="left"/>
        <w:rPr>
          <w:rFonts w:ascii="Arial" w:eastAsia="Arial"/>
          <w:b/>
          <w:sz w:val="20"/>
        </w:rPr>
      </w:pP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z w:val="20"/>
          <w:u w:val="single"/>
        </w:rPr>
        <w:t>发布</w:t>
      </w:r>
      <w:r>
        <w:rPr>
          <w:rFonts w:hint="eastAsia" w:ascii="Microsoft JhengHei UI" w:eastAsia="Microsoft JhengHei UI"/>
          <w:b/>
          <w:spacing w:val="5"/>
          <w:sz w:val="20"/>
          <w:u w:val="single"/>
        </w:rPr>
        <w:t xml:space="preserve"> </w:t>
      </w:r>
      <w:r>
        <w:rPr>
          <w:rFonts w:ascii="Arial" w:eastAsia="Arial"/>
          <w:b/>
          <w:sz w:val="20"/>
          <w:u w:val="single"/>
        </w:rPr>
        <w:t>3.9.5</w:t>
      </w:r>
      <w:r>
        <w:rPr>
          <w:rFonts w:ascii="Arial" w:eastAsia="Arial"/>
          <w:b/>
          <w:sz w:val="20"/>
          <w:u w:val="single"/>
        </w:rPr>
        <w:tab/>
      </w:r>
    </w:p>
    <w:p>
      <w:pPr>
        <w:spacing w:after="0" w:line="314" w:lineRule="exact"/>
        <w:jc w:val="left"/>
        <w:rPr>
          <w:rFonts w:ascii="Arial" w:eastAsia="Arial"/>
          <w:sz w:val="20"/>
        </w:rPr>
        <w:sectPr>
          <w:footerReference r:id="rId132" w:type="default"/>
          <w:pgSz w:w="11910" w:h="16840"/>
          <w:pgMar w:top="640" w:right="1140" w:bottom="1000" w:left="640" w:header="454" w:footer="809" w:gutter="0"/>
        </w:sect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spacing w:before="326"/>
        <w:ind w:left="0" w:right="298" w:firstLine="0"/>
        <w:jc w:val="right"/>
        <w:rPr>
          <w:rFonts w:ascii="Arial"/>
          <w:sz w:val="49"/>
        </w:rPr>
      </w:pPr>
      <w:bookmarkStart w:id="622" w:name="术语对照表"/>
      <w:bookmarkEnd w:id="622"/>
      <w:bookmarkStart w:id="623" w:name="_bookmark220"/>
      <w:bookmarkEnd w:id="623"/>
      <w:bookmarkStart w:id="624" w:name="_bookmark219"/>
      <w:bookmarkEnd w:id="624"/>
      <w:r>
        <w:rPr>
          <w:rFonts w:ascii="Arial"/>
          <w:sz w:val="28"/>
        </w:rPr>
        <w:t>APPENDIX</w:t>
      </w:r>
      <w:r>
        <w:rPr>
          <w:rFonts w:ascii="Arial"/>
          <w:spacing w:val="7"/>
          <w:sz w:val="28"/>
        </w:rPr>
        <w:t xml:space="preserve"> </w:t>
      </w:r>
      <w:r>
        <w:rPr>
          <w:rFonts w:ascii="Arial"/>
          <w:sz w:val="49"/>
        </w:rPr>
        <w:t>A</w:t>
      </w:r>
    </w:p>
    <w:p>
      <w:pPr>
        <w:pStyle w:val="6"/>
        <w:rPr>
          <w:rFonts w:ascii="Arial"/>
        </w:rPr>
      </w:pPr>
    </w:p>
    <w:p>
      <w:pPr>
        <w:pStyle w:val="6"/>
        <w:rPr>
          <w:rFonts w:ascii="Arial"/>
        </w:rPr>
      </w:pPr>
    </w:p>
    <w:p>
      <w:pPr>
        <w:pStyle w:val="6"/>
        <w:rPr>
          <w:rFonts w:ascii="Arial"/>
        </w:rPr>
      </w:pPr>
    </w:p>
    <w:p>
      <w:pPr>
        <w:pStyle w:val="6"/>
        <w:rPr>
          <w:rFonts w:ascii="Arial"/>
        </w:rPr>
      </w:pPr>
    </w:p>
    <w:p>
      <w:pPr>
        <w:pStyle w:val="6"/>
        <w:spacing w:before="6"/>
        <w:rPr>
          <w:rFonts w:ascii="Arial"/>
          <w:sz w:val="17"/>
        </w:rPr>
      </w:pPr>
      <w:r>
        <w:pict>
          <v:line id="_x0000_s1342" o:spid="_x0000_s1342" o:spt="20" style="position:absolute;left:0pt;margin-left:72pt;margin-top:12.3pt;height:0pt;width:451.25pt;mso-position-horizontal-relative:page;mso-wrap-distance-bottom:0pt;mso-wrap-distance-top:0pt;z-index:6144;mso-width-relative:page;mso-height-relative:page;" stroked="t" coordsize="21600,21600">
            <v:path arrowok="t"/>
            <v:fill focussize="0,0"/>
            <v:stroke weight="0.498031496062992pt" color="#000000"/>
            <v:imagedata o:title=""/>
            <o:lock v:ext="edit"/>
            <w10:wrap type="topAndBottom"/>
          </v:line>
        </w:pict>
      </w:r>
    </w:p>
    <w:p>
      <w:pPr>
        <w:pStyle w:val="6"/>
        <w:spacing w:before="7"/>
        <w:rPr>
          <w:rFonts w:ascii="Arial"/>
          <w:sz w:val="14"/>
        </w:rPr>
      </w:pPr>
    </w:p>
    <w:p>
      <w:pPr>
        <w:spacing w:before="101"/>
        <w:ind w:left="0" w:right="297" w:firstLine="0"/>
        <w:jc w:val="right"/>
        <w:rPr>
          <w:rFonts w:hint="eastAsia" w:ascii="PMingLiU" w:eastAsia="PMingLiU"/>
          <w:sz w:val="28"/>
        </w:rPr>
      </w:pPr>
      <w:r>
        <w:rPr>
          <w:rFonts w:hint="eastAsia" w:ascii="PMingLiU" w:eastAsia="PMingLiU"/>
          <w:sz w:val="28"/>
        </w:rPr>
        <w:t>术语对照表</w:t>
      </w:r>
    </w:p>
    <w:p>
      <w:pPr>
        <w:pStyle w:val="6"/>
        <w:spacing w:before="9"/>
        <w:rPr>
          <w:sz w:val="22"/>
        </w:rPr>
      </w:pPr>
      <w:r>
        <w:pict>
          <v:line id="_x0000_s1343" o:spid="_x0000_s1343" o:spt="20" style="position:absolute;left:0pt;margin-left:72pt;margin-top:18.05pt;height:0pt;width:451.25pt;mso-position-horizontal-relative:page;mso-wrap-distance-bottom:0pt;mso-wrap-distance-top:0pt;z-index:6144;mso-width-relative:page;mso-height-relative:page;" stroked="t" coordsize="21600,21600">
            <v:path arrowok="t"/>
            <v:fill focussize="0,0"/>
            <v:stroke weight="0.498031496062992pt" color="#000000"/>
            <v:imagedata o:title=""/>
            <o:lock v:ext="edit"/>
            <w10:wrap type="topAndBottom"/>
          </v:line>
        </w:pict>
      </w:r>
    </w:p>
    <w:p>
      <w:pPr>
        <w:pStyle w:val="6"/>
      </w:pPr>
    </w:p>
    <w:p>
      <w:pPr>
        <w:pStyle w:val="6"/>
      </w:pPr>
    </w:p>
    <w:p>
      <w:pPr>
        <w:pStyle w:val="6"/>
        <w:spacing w:before="6"/>
        <w:rPr>
          <w:sz w:val="19"/>
        </w:rPr>
      </w:pPr>
    </w:p>
    <w:p>
      <w:pPr>
        <w:pStyle w:val="6"/>
        <w:spacing w:before="95"/>
        <w:ind w:left="800"/>
      </w:pPr>
      <w:r>
        <w:rPr>
          <w:rFonts w:ascii="Courier New" w:eastAsia="Courier New"/>
          <w:b/>
          <w:spacing w:val="-10"/>
        </w:rPr>
        <w:t xml:space="preserve">&gt;&gt;&gt; </w:t>
      </w:r>
      <w:r>
        <w:rPr>
          <w:spacing w:val="-2"/>
        </w:rPr>
        <w:t xml:space="preserve">交互式终端中默认的 </w:t>
      </w:r>
      <w:r>
        <w:rPr>
          <w:rFonts w:ascii="Times New Roman" w:eastAsia="Times New Roman"/>
        </w:rPr>
        <w:t>Python</w:t>
      </w:r>
      <w:r>
        <w:rPr>
          <w:rFonts w:ascii="Times New Roman" w:eastAsia="Times New Roman"/>
          <w:spacing w:val="-10"/>
        </w:rPr>
        <w:t xml:space="preserve"> </w:t>
      </w:r>
      <w:r>
        <w:t>提示符。往往会显示于能以交互方式在解释器里执行的样例代码之前。</w:t>
      </w:r>
    </w:p>
    <w:p>
      <w:pPr>
        <w:spacing w:before="79"/>
        <w:ind w:left="800" w:right="0" w:firstLine="0"/>
        <w:jc w:val="left"/>
        <w:rPr>
          <w:rFonts w:hint="eastAsia" w:ascii="PMingLiU" w:eastAsia="PMingLiU"/>
          <w:sz w:val="20"/>
        </w:rPr>
      </w:pPr>
      <w:r>
        <w:rPr>
          <w:rFonts w:ascii="Courier New" w:eastAsia="Courier New"/>
          <w:b/>
          <w:sz w:val="20"/>
        </w:rPr>
        <w:t xml:space="preserve">... </w:t>
      </w:r>
      <w:r>
        <w:rPr>
          <w:rFonts w:hint="eastAsia" w:ascii="PMingLiU" w:eastAsia="PMingLiU"/>
          <w:sz w:val="20"/>
        </w:rPr>
        <w:t>具有以下含义：</w:t>
      </w:r>
    </w:p>
    <w:p>
      <w:pPr>
        <w:pStyle w:val="16"/>
        <w:numPr>
          <w:ilvl w:val="2"/>
          <w:numId w:val="40"/>
        </w:numPr>
        <w:tabs>
          <w:tab w:val="left" w:pos="1737"/>
        </w:tabs>
        <w:spacing w:before="109" w:after="0" w:line="204" w:lineRule="auto"/>
        <w:ind w:left="1736" w:right="299" w:hanging="179"/>
        <w:jc w:val="left"/>
        <w:rPr>
          <w:rFonts w:hint="eastAsia" w:ascii="PMingLiU" w:hAnsi="PMingLiU" w:eastAsia="PMingLiU"/>
          <w:sz w:val="20"/>
        </w:rPr>
      </w:pPr>
      <w:r>
        <w:rPr>
          <w:rFonts w:hint="eastAsia" w:ascii="PMingLiU" w:hAnsi="PMingLiU" w:eastAsia="PMingLiU"/>
          <w:spacing w:val="-1"/>
          <w:sz w:val="20"/>
        </w:rPr>
        <w:t xml:space="preserve">交互式终端中输入特殊代码行时默认的 </w:t>
      </w:r>
      <w:r>
        <w:rPr>
          <w:rFonts w:ascii="Times New Roman" w:hAnsi="Times New Roman" w:eastAsia="Times New Roman"/>
          <w:sz w:val="20"/>
        </w:rPr>
        <w:t xml:space="preserve">Python </w:t>
      </w:r>
      <w:r>
        <w:rPr>
          <w:rFonts w:hint="eastAsia" w:ascii="PMingLiU" w:hAnsi="PMingLiU" w:eastAsia="PMingLiU"/>
          <w:spacing w:val="-2"/>
          <w:sz w:val="20"/>
        </w:rPr>
        <w:t>提示符，包括：缩进的代码块，成对的分隔符</w:t>
      </w:r>
      <w:r>
        <w:rPr>
          <w:rFonts w:hint="eastAsia" w:ascii="PMingLiU" w:hAnsi="PMingLiU" w:eastAsia="PMingLiU"/>
          <w:w w:val="99"/>
          <w:sz w:val="20"/>
        </w:rPr>
        <w:t>之内（圆括号、方括号、花括号或三重引号</w:t>
      </w:r>
      <w:r>
        <w:rPr>
          <w:rFonts w:hint="eastAsia" w:ascii="PMingLiU" w:hAnsi="PMingLiU" w:eastAsia="PMingLiU"/>
          <w:spacing w:val="-100"/>
          <w:w w:val="99"/>
          <w:sz w:val="20"/>
        </w:rPr>
        <w:t>）</w:t>
      </w:r>
      <w:r>
        <w:rPr>
          <w:rFonts w:hint="eastAsia" w:ascii="PMingLiU" w:hAnsi="PMingLiU" w:eastAsia="PMingLiU"/>
          <w:w w:val="99"/>
          <w:sz w:val="20"/>
        </w:rPr>
        <w:t>，或是指定一个装饰器之后。</w:t>
      </w:r>
    </w:p>
    <w:p>
      <w:pPr>
        <w:pStyle w:val="16"/>
        <w:numPr>
          <w:ilvl w:val="2"/>
          <w:numId w:val="40"/>
        </w:numPr>
        <w:tabs>
          <w:tab w:val="left" w:pos="1737"/>
        </w:tabs>
        <w:spacing w:before="73" w:after="0" w:line="240" w:lineRule="auto"/>
        <w:ind w:left="1736" w:right="0" w:hanging="179"/>
        <w:jc w:val="left"/>
        <w:rPr>
          <w:rFonts w:hint="eastAsia" w:ascii="PMingLiU" w:hAnsi="PMingLiU" w:eastAsia="PMingLiU"/>
          <w:sz w:val="20"/>
        </w:rPr>
      </w:pPr>
      <w:r>
        <w:rPr>
          <w:w w:val="125"/>
          <w:sz w:val="20"/>
        </w:rPr>
        <w:t>Ellipsis</w:t>
      </w:r>
      <w:r>
        <w:rPr>
          <w:spacing w:val="-30"/>
          <w:w w:val="125"/>
          <w:sz w:val="20"/>
        </w:rPr>
        <w:t xml:space="preserve"> </w:t>
      </w:r>
      <w:r>
        <w:rPr>
          <w:rFonts w:hint="eastAsia" w:ascii="PMingLiU" w:hAnsi="PMingLiU" w:eastAsia="PMingLiU"/>
          <w:w w:val="110"/>
          <w:sz w:val="20"/>
        </w:rPr>
        <w:t>内置常量。</w:t>
      </w:r>
    </w:p>
    <w:p>
      <w:pPr>
        <w:pStyle w:val="6"/>
        <w:spacing w:before="101" w:line="204" w:lineRule="auto"/>
        <w:ind w:left="1298" w:right="249" w:hanging="499"/>
      </w:pPr>
      <w:r>
        <w:rPr>
          <w:rFonts w:ascii="Times New Roman" w:eastAsia="Times New Roman"/>
          <w:b/>
        </w:rPr>
        <w:t xml:space="preserve">2to3 </w:t>
      </w:r>
      <w:r>
        <w:t xml:space="preserve">把 </w:t>
      </w:r>
      <w:r>
        <w:rPr>
          <w:rFonts w:ascii="Times New Roman" w:eastAsia="Times New Roman"/>
        </w:rPr>
        <w:t xml:space="preserve">Python 2.x </w:t>
      </w:r>
      <w:r>
        <w:t xml:space="preserve">代码转换为 </w:t>
      </w:r>
      <w:r>
        <w:rPr>
          <w:rFonts w:ascii="Times New Roman" w:eastAsia="Times New Roman"/>
        </w:rPr>
        <w:t xml:space="preserve">Python 3.x </w:t>
      </w:r>
      <w:r>
        <w:t>代码的工具，通过解析源码，遍历解析树，处理绝大多数检测到的不兼容问题。</w:t>
      </w:r>
    </w:p>
    <w:p>
      <w:pPr>
        <w:pStyle w:val="6"/>
        <w:spacing w:before="73" w:line="283" w:lineRule="exact"/>
        <w:ind w:left="1298"/>
      </w:pPr>
      <w:r>
        <w:rPr>
          <w:rFonts w:ascii="Times New Roman" w:eastAsia="Times New Roman"/>
        </w:rPr>
        <w:t xml:space="preserve">2to3 </w:t>
      </w:r>
      <w:r>
        <w:t xml:space="preserve">包含在标准库中，模块名为 </w:t>
      </w:r>
      <w:r>
        <w:rPr>
          <w:rFonts w:ascii="Lucida Sans Unicode" w:eastAsia="Lucida Sans Unicode"/>
        </w:rPr>
        <w:t>lib2to3</w:t>
      </w:r>
      <w:r>
        <w:t xml:space="preserve">；提供了独立入口点 </w:t>
      </w:r>
      <w:r>
        <w:rPr>
          <w:rFonts w:ascii="Lucida Sans Unicode" w:eastAsia="Lucida Sans Unicode"/>
        </w:rPr>
        <w:t>Tools/scripts/2to3</w:t>
      </w:r>
      <w:r>
        <w:t>。详见</w:t>
      </w:r>
    </w:p>
    <w:p>
      <w:pPr>
        <w:pStyle w:val="6"/>
        <w:spacing w:line="255" w:lineRule="exact"/>
        <w:ind w:left="1298"/>
      </w:pPr>
      <w:r>
        <w:rPr>
          <w:rFonts w:ascii="Times New Roman" w:eastAsia="Times New Roman"/>
        </w:rPr>
        <w:t>2to3-reference</w:t>
      </w:r>
      <w:r>
        <w:t>。</w:t>
      </w:r>
    </w:p>
    <w:p>
      <w:pPr>
        <w:pStyle w:val="6"/>
        <w:spacing w:before="83" w:line="184" w:lineRule="auto"/>
        <w:ind w:left="1298" w:right="298" w:hanging="499"/>
        <w:jc w:val="both"/>
      </w:pPr>
      <w:r>
        <w:rPr>
          <w:rFonts w:ascii="Times New Roman" w:eastAsia="Times New Roman"/>
          <w:b/>
        </w:rPr>
        <w:t>abstract</w:t>
      </w:r>
      <w:r>
        <w:rPr>
          <w:rFonts w:ascii="Times New Roman" w:eastAsia="Times New Roman"/>
          <w:b/>
          <w:spacing w:val="-14"/>
        </w:rPr>
        <w:t xml:space="preserve"> </w:t>
      </w:r>
      <w:r>
        <w:rPr>
          <w:rFonts w:ascii="Times New Roman" w:eastAsia="Times New Roman"/>
          <w:b/>
        </w:rPr>
        <w:t>base</w:t>
      </w:r>
      <w:r>
        <w:rPr>
          <w:rFonts w:ascii="Times New Roman" w:eastAsia="Times New Roman"/>
          <w:b/>
          <w:spacing w:val="-13"/>
        </w:rPr>
        <w:t xml:space="preserve"> </w:t>
      </w:r>
      <w:r>
        <w:rPr>
          <w:rFonts w:ascii="Times New Roman" w:eastAsia="Times New Roman"/>
          <w:b/>
        </w:rPr>
        <w:t>class</w:t>
      </w:r>
      <w:r>
        <w:rPr>
          <w:rFonts w:ascii="Times New Roman" w:eastAsia="Times New Roman"/>
          <w:b/>
          <w:spacing w:val="-7"/>
        </w:rPr>
        <w:t xml:space="preserve"> -- </w:t>
      </w:r>
      <w:r>
        <w:rPr>
          <w:rFonts w:hint="eastAsia" w:ascii="Microsoft JhengHei UI" w:eastAsia="Microsoft JhengHei UI"/>
          <w:b/>
          <w:spacing w:val="5"/>
        </w:rPr>
        <w:t xml:space="preserve">抽象基类 </w:t>
      </w:r>
      <w:r>
        <w:rPr>
          <w:spacing w:val="7"/>
        </w:rPr>
        <w:t>抽象基类简称</w:t>
      </w:r>
      <w:r>
        <w:rPr>
          <w:rFonts w:ascii="Times New Roman" w:eastAsia="Times New Roman"/>
          <w:spacing w:val="-6"/>
        </w:rPr>
        <w:t>ABC</w:t>
      </w:r>
      <w:r>
        <w:rPr>
          <w:spacing w:val="-2"/>
        </w:rPr>
        <w:t>，是对</w:t>
      </w:r>
      <w:r>
        <w:fldChar w:fldCharType="begin"/>
      </w:r>
      <w:r>
        <w:instrText xml:space="preserve"> HYPERLINK \l "_bookmark237" </w:instrText>
      </w:r>
      <w:r>
        <w:fldChar w:fldCharType="separate"/>
      </w:r>
      <w:r>
        <w:rPr>
          <w:rFonts w:ascii="Times New Roman" w:eastAsia="Times New Roman"/>
          <w:i/>
          <w:color w:val="355F7B"/>
        </w:rPr>
        <w:t>duck-typing</w:t>
      </w:r>
      <w:r>
        <w:rPr>
          <w:rFonts w:ascii="Times New Roman" w:eastAsia="Times New Roman"/>
          <w:i/>
          <w:color w:val="355F7B"/>
          <w:spacing w:val="-16"/>
        </w:rPr>
        <w:t xml:space="preserve"> </w:t>
      </w:r>
      <w:r>
        <w:rPr>
          <w:rFonts w:ascii="Times New Roman" w:eastAsia="Times New Roman"/>
          <w:i/>
          <w:color w:val="355F7B"/>
          <w:spacing w:val="-16"/>
        </w:rPr>
        <w:fldChar w:fldCharType="end"/>
      </w:r>
      <w:r>
        <w:rPr>
          <w:spacing w:val="-5"/>
        </w:rPr>
        <w:t>的补充，它提供了一种定义接口的新</w:t>
      </w:r>
      <w:r>
        <w:rPr>
          <w:spacing w:val="-3"/>
        </w:rPr>
        <w:t xml:space="preserve">方式，相比之下其他技巧例如 </w:t>
      </w:r>
      <w:r>
        <w:rPr>
          <w:rFonts w:ascii="Lucida Sans Unicode" w:eastAsia="Lucida Sans Unicode"/>
        </w:rPr>
        <w:t>hasattr()</w:t>
      </w:r>
      <w:r>
        <w:rPr>
          <w:rFonts w:ascii="Lucida Sans Unicode" w:eastAsia="Lucida Sans Unicode"/>
          <w:spacing w:val="18"/>
        </w:rPr>
        <w:t xml:space="preserve"> </w:t>
      </w:r>
      <w:r>
        <w:rPr>
          <w:spacing w:val="-4"/>
        </w:rPr>
        <w:t>显得过于笨拙或有微妙错误</w:t>
      </w:r>
      <w:r>
        <w:t>（</w:t>
      </w:r>
      <w:r>
        <w:rPr>
          <w:spacing w:val="6"/>
        </w:rPr>
        <w:t>例如使用 魔术方法</w:t>
      </w:r>
      <w:r>
        <w:rPr>
          <w:spacing w:val="-112"/>
        </w:rPr>
        <w:t>）</w:t>
      </w:r>
      <w:r>
        <w:rPr>
          <w:spacing w:val="-46"/>
        </w:rPr>
        <w:t>。</w:t>
      </w:r>
      <w:r>
        <w:rPr>
          <w:rFonts w:ascii="Times New Roman" w:eastAsia="Times New Roman"/>
          <w:spacing w:val="-37"/>
        </w:rPr>
        <w:t xml:space="preserve">ABC </w:t>
      </w:r>
      <w:r>
        <w:rPr>
          <w:spacing w:val="-4"/>
          <w:w w:val="105"/>
        </w:rPr>
        <w:t xml:space="preserve">引入了虚拟子类，这种类并非继承自其他类，但却仍能被 </w:t>
      </w:r>
      <w:r>
        <w:rPr>
          <w:rFonts w:ascii="Lucida Sans Unicode" w:eastAsia="Lucida Sans Unicode"/>
          <w:w w:val="105"/>
        </w:rPr>
        <w:t>isinstance()</w:t>
      </w:r>
      <w:r>
        <w:rPr>
          <w:rFonts w:ascii="Lucida Sans Unicode" w:eastAsia="Lucida Sans Unicode"/>
          <w:spacing w:val="27"/>
          <w:w w:val="105"/>
        </w:rPr>
        <w:t xml:space="preserve"> </w:t>
      </w:r>
      <w:r>
        <w:rPr>
          <w:spacing w:val="42"/>
          <w:w w:val="105"/>
        </w:rPr>
        <w:t>和</w:t>
      </w:r>
      <w:r>
        <w:rPr>
          <w:rFonts w:ascii="Lucida Sans Unicode" w:eastAsia="Lucida Sans Unicode"/>
          <w:w w:val="105"/>
        </w:rPr>
        <w:t>issubclass()</w:t>
      </w:r>
      <w:r>
        <w:rPr>
          <w:rFonts w:ascii="Lucida Sans Unicode" w:eastAsia="Lucida Sans Unicode"/>
          <w:spacing w:val="28"/>
          <w:w w:val="105"/>
        </w:rPr>
        <w:t xml:space="preserve"> </w:t>
      </w:r>
      <w:r>
        <w:rPr>
          <w:spacing w:val="-32"/>
          <w:w w:val="105"/>
        </w:rPr>
        <w:t>所认</w:t>
      </w:r>
      <w:r>
        <w:rPr>
          <w:spacing w:val="-24"/>
          <w:w w:val="105"/>
        </w:rPr>
        <w:t xml:space="preserve">可；详见 </w:t>
      </w:r>
      <w:r>
        <w:rPr>
          <w:rFonts w:ascii="Lucida Sans Unicode" w:eastAsia="Lucida Sans Unicode"/>
          <w:w w:val="105"/>
        </w:rPr>
        <w:t>abc</w:t>
      </w:r>
      <w:r>
        <w:rPr>
          <w:rFonts w:ascii="Lucida Sans Unicode" w:eastAsia="Lucida Sans Unicode"/>
          <w:spacing w:val="-37"/>
          <w:w w:val="105"/>
        </w:rPr>
        <w:t xml:space="preserve"> </w:t>
      </w:r>
      <w:r>
        <w:rPr>
          <w:spacing w:val="-15"/>
          <w:w w:val="105"/>
        </w:rPr>
        <w:t>模块文档。</w:t>
      </w:r>
      <w:r>
        <w:rPr>
          <w:rFonts w:ascii="Times New Roman" w:eastAsia="Times New Roman"/>
          <w:w w:val="105"/>
        </w:rPr>
        <w:t>Python</w:t>
      </w:r>
      <w:r>
        <w:rPr>
          <w:rFonts w:ascii="Times New Roman" w:eastAsia="Times New Roman"/>
          <w:spacing w:val="-24"/>
          <w:w w:val="105"/>
        </w:rPr>
        <w:t xml:space="preserve"> </w:t>
      </w:r>
      <w:r>
        <w:rPr>
          <w:spacing w:val="5"/>
          <w:w w:val="105"/>
        </w:rPr>
        <w:t>自带许多内置的</w:t>
      </w:r>
      <w:r>
        <w:rPr>
          <w:rFonts w:ascii="Times New Roman" w:eastAsia="Times New Roman"/>
          <w:w w:val="105"/>
        </w:rPr>
        <w:t>ABC</w:t>
      </w:r>
      <w:r>
        <w:rPr>
          <w:rFonts w:ascii="Times New Roman" w:eastAsia="Times New Roman"/>
          <w:spacing w:val="-24"/>
          <w:w w:val="105"/>
        </w:rPr>
        <w:t xml:space="preserve"> </w:t>
      </w:r>
      <w:r>
        <w:rPr>
          <w:spacing w:val="-10"/>
          <w:w w:val="105"/>
        </w:rPr>
        <w:t>用于实现数据结构</w:t>
      </w:r>
      <w:r>
        <w:rPr>
          <w:w w:val="105"/>
        </w:rPr>
        <w:t>（</w:t>
      </w:r>
      <w:r>
        <w:rPr>
          <w:spacing w:val="-19"/>
          <w:w w:val="105"/>
        </w:rPr>
        <w:t xml:space="preserve">在 </w:t>
      </w:r>
      <w:r>
        <w:rPr>
          <w:rFonts w:ascii="Lucida Sans Unicode" w:eastAsia="Lucida Sans Unicode"/>
          <w:w w:val="105"/>
        </w:rPr>
        <w:t>collections.abc</w:t>
      </w:r>
      <w:r>
        <w:rPr>
          <w:rFonts w:ascii="Lucida Sans Unicode" w:eastAsia="Lucida Sans Unicode"/>
          <w:spacing w:val="-37"/>
          <w:w w:val="105"/>
        </w:rPr>
        <w:t xml:space="preserve"> </w:t>
      </w:r>
      <w:r>
        <w:rPr>
          <w:spacing w:val="-109"/>
          <w:w w:val="105"/>
        </w:rPr>
        <w:t>模</w:t>
      </w:r>
      <w:r>
        <w:rPr>
          <w:w w:val="105"/>
        </w:rPr>
        <w:t>块中</w:t>
      </w:r>
      <w:r>
        <w:rPr>
          <w:spacing w:val="-115"/>
          <w:w w:val="105"/>
        </w:rPr>
        <w:t>）</w:t>
      </w:r>
      <w:r>
        <w:rPr>
          <w:spacing w:val="-39"/>
          <w:w w:val="105"/>
        </w:rPr>
        <w:t>、数字</w:t>
      </w:r>
      <w:r>
        <w:rPr>
          <w:w w:val="105"/>
        </w:rPr>
        <w:t>（</w:t>
      </w:r>
      <w:r>
        <w:rPr>
          <w:spacing w:val="-28"/>
          <w:w w:val="105"/>
        </w:rPr>
        <w:t xml:space="preserve">在 </w:t>
      </w:r>
      <w:r>
        <w:rPr>
          <w:rFonts w:ascii="Lucida Sans Unicode" w:eastAsia="Lucida Sans Unicode"/>
          <w:w w:val="105"/>
        </w:rPr>
        <w:t>numbers</w:t>
      </w:r>
      <w:r>
        <w:rPr>
          <w:rFonts w:ascii="Lucida Sans Unicode" w:eastAsia="Lucida Sans Unicode"/>
          <w:spacing w:val="-44"/>
          <w:w w:val="105"/>
        </w:rPr>
        <w:t xml:space="preserve"> </w:t>
      </w:r>
      <w:r>
        <w:rPr>
          <w:w w:val="105"/>
        </w:rPr>
        <w:t>模块中</w:t>
      </w:r>
      <w:r>
        <w:rPr>
          <w:spacing w:val="-115"/>
          <w:w w:val="105"/>
        </w:rPr>
        <w:t>）</w:t>
      </w:r>
      <w:r>
        <w:rPr>
          <w:spacing w:val="-57"/>
          <w:w w:val="105"/>
        </w:rPr>
        <w:t>、流</w:t>
      </w:r>
      <w:r>
        <w:rPr>
          <w:w w:val="105"/>
        </w:rPr>
        <w:t>（</w:t>
      </w:r>
      <w:r>
        <w:rPr>
          <w:spacing w:val="-28"/>
          <w:w w:val="105"/>
        </w:rPr>
        <w:t xml:space="preserve">在 </w:t>
      </w:r>
      <w:r>
        <w:rPr>
          <w:rFonts w:ascii="Lucida Sans Unicode" w:eastAsia="Lucida Sans Unicode"/>
          <w:w w:val="105"/>
        </w:rPr>
        <w:t>io</w:t>
      </w:r>
      <w:r>
        <w:rPr>
          <w:rFonts w:ascii="Lucida Sans Unicode" w:eastAsia="Lucida Sans Unicode"/>
          <w:spacing w:val="-44"/>
          <w:w w:val="105"/>
        </w:rPr>
        <w:t xml:space="preserve"> </w:t>
      </w:r>
      <w:r>
        <w:rPr>
          <w:w w:val="105"/>
        </w:rPr>
        <w:t>模块中</w:t>
      </w:r>
      <w:r>
        <w:rPr>
          <w:spacing w:val="-115"/>
          <w:w w:val="105"/>
        </w:rPr>
        <w:t>）</w:t>
      </w:r>
      <w:r>
        <w:rPr>
          <w:spacing w:val="-13"/>
          <w:w w:val="105"/>
        </w:rPr>
        <w:t>、导入查找器和加载器</w:t>
      </w:r>
      <w:r>
        <w:rPr>
          <w:w w:val="105"/>
        </w:rPr>
        <w:t>（</w:t>
      </w:r>
      <w:r>
        <w:rPr>
          <w:spacing w:val="-27"/>
          <w:w w:val="105"/>
        </w:rPr>
        <w:t xml:space="preserve">在 </w:t>
      </w:r>
      <w:r>
        <w:rPr>
          <w:rFonts w:ascii="Lucida Sans Unicode" w:eastAsia="Lucida Sans Unicode"/>
          <w:spacing w:val="-12"/>
          <w:w w:val="105"/>
        </w:rPr>
        <w:t xml:space="preserve">importlib.abc </w:t>
      </w:r>
      <w:r>
        <w:rPr>
          <w:w w:val="115"/>
        </w:rPr>
        <w:t>模块中</w:t>
      </w:r>
      <w:r>
        <w:rPr>
          <w:spacing w:val="-100"/>
          <w:w w:val="115"/>
        </w:rPr>
        <w:t>）</w:t>
      </w:r>
      <w:r>
        <w:rPr>
          <w:spacing w:val="-5"/>
          <w:w w:val="115"/>
        </w:rPr>
        <w:t xml:space="preserve">。你可以使用 </w:t>
      </w:r>
      <w:r>
        <w:rPr>
          <w:rFonts w:ascii="Lucida Sans Unicode" w:eastAsia="Lucida Sans Unicode"/>
          <w:w w:val="115"/>
        </w:rPr>
        <w:t>abc</w:t>
      </w:r>
      <w:r>
        <w:rPr>
          <w:rFonts w:ascii="Lucida Sans Unicode" w:eastAsia="Lucida Sans Unicode"/>
          <w:spacing w:val="-32"/>
          <w:w w:val="115"/>
        </w:rPr>
        <w:t xml:space="preserve"> </w:t>
      </w:r>
      <w:r>
        <w:rPr>
          <w:spacing w:val="-4"/>
          <w:w w:val="115"/>
        </w:rPr>
        <w:t xml:space="preserve">模块来创建自己的 </w:t>
      </w:r>
      <w:r>
        <w:rPr>
          <w:rFonts w:ascii="Times New Roman" w:eastAsia="Times New Roman"/>
          <w:w w:val="115"/>
        </w:rPr>
        <w:t>ABC</w:t>
      </w:r>
      <w:r>
        <w:rPr>
          <w:w w:val="115"/>
        </w:rPr>
        <w:t>。</w:t>
      </w:r>
    </w:p>
    <w:p>
      <w:pPr>
        <w:spacing w:before="39"/>
        <w:ind w:left="800" w:right="0" w:firstLine="0"/>
        <w:jc w:val="left"/>
        <w:rPr>
          <w:rFonts w:hint="eastAsia" w:ascii="PMingLiU" w:eastAsia="PMingLiU"/>
          <w:sz w:val="20"/>
        </w:rPr>
      </w:pPr>
      <w:r>
        <w:rPr>
          <w:rFonts w:ascii="Times New Roman" w:eastAsia="Times New Roman"/>
          <w:b/>
          <w:sz w:val="20"/>
        </w:rPr>
        <w:t xml:space="preserve">annotation -- </w:t>
      </w:r>
      <w:r>
        <w:rPr>
          <w:rFonts w:hint="eastAsia" w:ascii="Microsoft JhengHei UI" w:eastAsia="Microsoft JhengHei UI"/>
          <w:b/>
          <w:sz w:val="20"/>
        </w:rPr>
        <w:t xml:space="preserve">注解 </w:t>
      </w:r>
      <w:r>
        <w:rPr>
          <w:rFonts w:hint="eastAsia" w:ascii="PMingLiU" w:eastAsia="PMingLiU"/>
          <w:sz w:val="20"/>
        </w:rPr>
        <w:t>关联到某个变量、类属性、函数形参或返回值的标签，被约定作为</w:t>
      </w:r>
      <w:r>
        <w:fldChar w:fldCharType="begin"/>
      </w:r>
      <w:r>
        <w:instrText xml:space="preserve"> HYPERLINK \l "_bookmark289" </w:instrText>
      </w:r>
      <w:r>
        <w:fldChar w:fldCharType="separate"/>
      </w:r>
      <w:r>
        <w:rPr>
          <w:rFonts w:ascii="Times New Roman" w:eastAsia="Times New Roman"/>
          <w:i/>
          <w:color w:val="355F7B"/>
          <w:sz w:val="20"/>
        </w:rPr>
        <w:t xml:space="preserve">type hint </w:t>
      </w:r>
      <w:r>
        <w:rPr>
          <w:rFonts w:ascii="Times New Roman" w:eastAsia="Times New Roman"/>
          <w:i/>
          <w:color w:val="355F7B"/>
          <w:sz w:val="20"/>
        </w:rPr>
        <w:fldChar w:fldCharType="end"/>
      </w:r>
      <w:r>
        <w:rPr>
          <w:rFonts w:hint="eastAsia" w:ascii="PMingLiU" w:eastAsia="PMingLiU"/>
          <w:sz w:val="20"/>
        </w:rPr>
        <w:t>来使用。</w:t>
      </w:r>
    </w:p>
    <w:p>
      <w:pPr>
        <w:pStyle w:val="6"/>
        <w:tabs>
          <w:tab w:val="left" w:pos="3390"/>
        </w:tabs>
        <w:spacing w:before="97" w:line="192" w:lineRule="auto"/>
        <w:ind w:left="1298" w:right="300"/>
      </w:pPr>
      <w:r>
        <w:rPr>
          <w:w w:val="95"/>
        </w:rPr>
        <w:t>局部变量的标注在运行时不可访问</w:t>
      </w:r>
      <w:r>
        <w:rPr>
          <w:spacing w:val="-14"/>
          <w:w w:val="95"/>
        </w:rPr>
        <w:t>，</w:t>
      </w:r>
      <w:r>
        <w:rPr>
          <w:w w:val="95"/>
        </w:rPr>
        <w:t>但全局变量</w:t>
      </w:r>
      <w:r>
        <w:rPr>
          <w:spacing w:val="-14"/>
          <w:w w:val="95"/>
        </w:rPr>
        <w:t>、</w:t>
      </w:r>
      <w:r>
        <w:rPr>
          <w:w w:val="95"/>
        </w:rPr>
        <w:t>类属性和函数的标注会分别存放模块</w:t>
      </w:r>
      <w:r>
        <w:rPr>
          <w:spacing w:val="-14"/>
          <w:w w:val="95"/>
        </w:rPr>
        <w:t>、</w:t>
      </w:r>
      <w:r>
        <w:rPr>
          <w:w w:val="95"/>
        </w:rPr>
        <w:t>类和函</w:t>
      </w:r>
      <w:r>
        <w:rPr>
          <w:spacing w:val="-16"/>
          <w:w w:val="95"/>
        </w:rPr>
        <w:t xml:space="preserve">数   </w:t>
      </w:r>
      <w:r>
        <w:t>的</w:t>
      </w:r>
      <w:r>
        <w:rPr>
          <w:u w:val="single"/>
        </w:rPr>
        <w:t xml:space="preserve">   </w:t>
      </w:r>
      <w:r>
        <w:rPr>
          <w:spacing w:val="49"/>
          <w:u w:val="single"/>
        </w:rPr>
        <w:t xml:space="preserve"> </w:t>
      </w:r>
      <w:r>
        <w:rPr>
          <w:rFonts w:ascii="Lucida Sans Unicode" w:eastAsia="Lucida Sans Unicode"/>
        </w:rPr>
        <w:t>annotations</w:t>
      </w:r>
      <w:r>
        <w:rPr>
          <w:rFonts w:ascii="Lucida Sans Unicode" w:eastAsia="Lucida Sans Unicode"/>
          <w:u w:val="single"/>
        </w:rPr>
        <w:t xml:space="preserve"> </w:t>
      </w:r>
      <w:r>
        <w:rPr>
          <w:rFonts w:ascii="Lucida Sans Unicode" w:eastAsia="Lucida Sans Unicode"/>
          <w:u w:val="single"/>
        </w:rPr>
        <w:tab/>
      </w:r>
      <w:r>
        <w:t>特殊属性中。</w:t>
      </w:r>
    </w:p>
    <w:p>
      <w:pPr>
        <w:spacing w:before="88" w:line="261" w:lineRule="auto"/>
        <w:ind w:left="800" w:right="1168" w:firstLine="498"/>
        <w:jc w:val="left"/>
        <w:rPr>
          <w:rFonts w:hint="eastAsia" w:ascii="PMingLiU" w:eastAsia="PMingLiU"/>
          <w:sz w:val="20"/>
        </w:rPr>
      </w:pPr>
      <w:r>
        <w:rPr>
          <w:rFonts w:hint="eastAsia" w:ascii="PMingLiU" w:eastAsia="PMingLiU"/>
          <w:sz w:val="20"/>
        </w:rPr>
        <w:t>参见</w:t>
      </w:r>
      <w:r>
        <w:fldChar w:fldCharType="begin"/>
      </w:r>
      <w:r>
        <w:instrText xml:space="preserve"> HYPERLINK \l "_bookmark290" </w:instrText>
      </w:r>
      <w:r>
        <w:fldChar w:fldCharType="separate"/>
      </w:r>
      <w:r>
        <w:rPr>
          <w:rFonts w:ascii="Times New Roman" w:eastAsia="Times New Roman"/>
          <w:i/>
          <w:color w:val="355F7B"/>
          <w:sz w:val="20"/>
        </w:rPr>
        <w:t>variable annotation</w:t>
      </w:r>
      <w:r>
        <w:rPr>
          <w:rFonts w:ascii="Times New Roman" w:eastAsia="Times New Roman"/>
          <w:i/>
          <w:color w:val="355F7B"/>
          <w:sz w:val="20"/>
        </w:rPr>
        <w:fldChar w:fldCharType="end"/>
      </w:r>
      <w:r>
        <w:rPr>
          <w:rFonts w:hint="eastAsia" w:ascii="PMingLiU" w:eastAsia="PMingLiU"/>
          <w:sz w:val="20"/>
        </w:rPr>
        <w:t>、</w:t>
      </w:r>
      <w:r>
        <w:fldChar w:fldCharType="begin"/>
      </w:r>
      <w:r>
        <w:instrText xml:space="preserve"> HYPERLINK \l "_bookmark243" </w:instrText>
      </w:r>
      <w:r>
        <w:fldChar w:fldCharType="separate"/>
      </w:r>
      <w:r>
        <w:rPr>
          <w:rFonts w:ascii="Times New Roman" w:eastAsia="Times New Roman"/>
          <w:i/>
          <w:color w:val="355F7B"/>
          <w:sz w:val="20"/>
        </w:rPr>
        <w:t>function annotation</w:t>
      </w:r>
      <w:r>
        <w:rPr>
          <w:rFonts w:ascii="Times New Roman" w:eastAsia="Times New Roman"/>
          <w:i/>
          <w:color w:val="355F7B"/>
          <w:sz w:val="20"/>
        </w:rPr>
        <w:fldChar w:fldCharType="end"/>
      </w:r>
      <w:r>
        <w:rPr>
          <w:rFonts w:hint="eastAsia" w:ascii="PMingLiU" w:eastAsia="PMingLiU"/>
          <w:sz w:val="20"/>
        </w:rPr>
        <w:t>、</w:t>
      </w:r>
      <w:r>
        <w:fldChar w:fldCharType="begin"/>
      </w:r>
      <w:r>
        <w:instrText xml:space="preserve"> HYPERLINK "https://www.python.org/dev/peps/pep-0484" \h </w:instrText>
      </w:r>
      <w:r>
        <w:fldChar w:fldCharType="separate"/>
      </w:r>
      <w:r>
        <w:rPr>
          <w:rFonts w:ascii="Times New Roman" w:eastAsia="Times New Roman"/>
          <w:b/>
          <w:color w:val="376F62"/>
          <w:sz w:val="20"/>
        </w:rPr>
        <w:t xml:space="preserve">PEP 484 </w:t>
      </w:r>
      <w:r>
        <w:rPr>
          <w:rFonts w:ascii="Times New Roman" w:eastAsia="Times New Roman"/>
          <w:b/>
          <w:color w:val="376F62"/>
          <w:sz w:val="20"/>
        </w:rPr>
        <w:fldChar w:fldCharType="end"/>
      </w:r>
      <w:r>
        <w:rPr>
          <w:rFonts w:hint="eastAsia" w:ascii="PMingLiU" w:eastAsia="PMingLiU"/>
          <w:spacing w:val="-18"/>
          <w:sz w:val="20"/>
        </w:rPr>
        <w:t xml:space="preserve">和 </w:t>
      </w:r>
      <w:r>
        <w:fldChar w:fldCharType="begin"/>
      </w:r>
      <w:r>
        <w:instrText xml:space="preserve"> HYPERLINK "https://www.python.org/dev/peps/pep-0526" \h </w:instrText>
      </w:r>
      <w:r>
        <w:fldChar w:fldCharType="separate"/>
      </w:r>
      <w:r>
        <w:rPr>
          <w:rFonts w:ascii="Times New Roman" w:eastAsia="Times New Roman"/>
          <w:b/>
          <w:color w:val="376F62"/>
          <w:sz w:val="20"/>
        </w:rPr>
        <w:t>PEP 526</w:t>
      </w:r>
      <w:r>
        <w:rPr>
          <w:rFonts w:ascii="Times New Roman" w:eastAsia="Times New Roman"/>
          <w:b/>
          <w:color w:val="376F62"/>
          <w:sz w:val="20"/>
        </w:rPr>
        <w:fldChar w:fldCharType="end"/>
      </w:r>
      <w:r>
        <w:rPr>
          <w:rFonts w:hint="eastAsia" w:ascii="PMingLiU" w:eastAsia="PMingLiU"/>
          <w:spacing w:val="-7"/>
          <w:sz w:val="20"/>
        </w:rPr>
        <w:t>，对此功能均有介绍。</w:t>
      </w:r>
      <w:r>
        <w:rPr>
          <w:rFonts w:ascii="Times New Roman" w:eastAsia="Times New Roman"/>
          <w:b/>
          <w:sz w:val="20"/>
        </w:rPr>
        <w:t>argument</w:t>
      </w:r>
      <w:r>
        <w:rPr>
          <w:rFonts w:ascii="Times New Roman" w:eastAsia="Times New Roman"/>
          <w:b/>
          <w:spacing w:val="-3"/>
          <w:sz w:val="20"/>
        </w:rPr>
        <w:t xml:space="preserve"> -- </w:t>
      </w:r>
      <w:r>
        <w:rPr>
          <w:rFonts w:hint="eastAsia" w:ascii="Microsoft JhengHei UI" w:eastAsia="Microsoft JhengHei UI"/>
          <w:b/>
          <w:spacing w:val="14"/>
          <w:sz w:val="20"/>
        </w:rPr>
        <w:t xml:space="preserve">参数 </w:t>
      </w:r>
      <w:r>
        <w:rPr>
          <w:rFonts w:hint="eastAsia" w:ascii="PMingLiU" w:eastAsia="PMingLiU"/>
          <w:sz w:val="20"/>
        </w:rPr>
        <w:t>在调用函数时传给</w:t>
      </w:r>
      <w:r>
        <w:fldChar w:fldCharType="begin"/>
      </w:r>
      <w:r>
        <w:instrText xml:space="preserve"> HYPERLINK \l "_bookmark242" </w:instrText>
      </w:r>
      <w:r>
        <w:fldChar w:fldCharType="separate"/>
      </w:r>
      <w:r>
        <w:rPr>
          <w:rFonts w:ascii="Times New Roman" w:eastAsia="Times New Roman"/>
          <w:i/>
          <w:color w:val="355F7B"/>
          <w:sz w:val="20"/>
        </w:rPr>
        <w:t xml:space="preserve">function </w:t>
      </w:r>
      <w:r>
        <w:rPr>
          <w:rFonts w:ascii="Times New Roman" w:eastAsia="Times New Roman"/>
          <w:i/>
          <w:color w:val="355F7B"/>
          <w:sz w:val="20"/>
        </w:rPr>
        <w:fldChar w:fldCharType="end"/>
      </w:r>
      <w:r>
        <w:rPr>
          <w:rFonts w:hint="eastAsia" w:ascii="PMingLiU" w:eastAsia="PMingLiU"/>
          <w:sz w:val="20"/>
        </w:rPr>
        <w:t>（或</w:t>
      </w:r>
      <w:r>
        <w:fldChar w:fldCharType="begin"/>
      </w:r>
      <w:r>
        <w:instrText xml:space="preserve"> HYPERLINK \l "_bookmark262" </w:instrText>
      </w:r>
      <w:r>
        <w:fldChar w:fldCharType="separate"/>
      </w:r>
      <w:r>
        <w:rPr>
          <w:rFonts w:ascii="Times New Roman" w:eastAsia="Times New Roman"/>
          <w:i/>
          <w:color w:val="355F7B"/>
          <w:sz w:val="20"/>
        </w:rPr>
        <w:t xml:space="preserve">method </w:t>
      </w:r>
      <w:r>
        <w:rPr>
          <w:rFonts w:ascii="Times New Roman" w:eastAsia="Times New Roman"/>
          <w:i/>
          <w:color w:val="355F7B"/>
          <w:sz w:val="20"/>
        </w:rPr>
        <w:fldChar w:fldCharType="end"/>
      </w:r>
      <w:r>
        <w:rPr>
          <w:rFonts w:hint="eastAsia" w:ascii="PMingLiU" w:eastAsia="PMingLiU"/>
          <w:sz w:val="20"/>
        </w:rPr>
        <w:t>）的值。参数分为两种：</w:t>
      </w:r>
    </w:p>
    <w:p>
      <w:pPr>
        <w:pStyle w:val="16"/>
        <w:numPr>
          <w:ilvl w:val="2"/>
          <w:numId w:val="40"/>
        </w:numPr>
        <w:tabs>
          <w:tab w:val="left" w:pos="1737"/>
        </w:tabs>
        <w:spacing w:before="53" w:after="0" w:line="187" w:lineRule="auto"/>
        <w:ind w:left="1736" w:right="298" w:hanging="179"/>
        <w:jc w:val="left"/>
        <w:rPr>
          <w:rFonts w:ascii="Times New Roman" w:hAnsi="Times New Roman" w:eastAsia="Times New Roman"/>
          <w:sz w:val="20"/>
        </w:rPr>
      </w:pPr>
      <w:r>
        <w:pict>
          <v:shape id="_x0000_s1344" o:spid="_x0000_s1344" o:spt="202" type="#_x0000_t202" style="position:absolute;left:0pt;margin-left:115.6pt;margin-top:32.3pt;height:28.3pt;width:410.85pt;mso-position-horizontal-relative:page;mso-wrap-distance-bottom:0pt;mso-wrap-distance-top:0pt;z-index:6144;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4593" w:firstLine="0"/>
                    <w:jc w:val="left"/>
                    <w:rPr>
                      <w:sz w:val="18"/>
                    </w:rPr>
                  </w:pPr>
                  <w:r>
                    <w:rPr>
                      <w:color w:val="007021"/>
                      <w:w w:val="100"/>
                      <w:sz w:val="18"/>
                    </w:rPr>
                    <w:t>comple</w:t>
                  </w:r>
                  <w:r>
                    <w:rPr>
                      <w:color w:val="007021"/>
                      <w:spacing w:val="-1"/>
                      <w:w w:val="100"/>
                      <w:sz w:val="18"/>
                    </w:rPr>
                    <w:t>x</w:t>
                  </w:r>
                  <w:r>
                    <w:rPr>
                      <w:w w:val="140"/>
                      <w:sz w:val="18"/>
                    </w:rPr>
                    <w:t>(rea</w:t>
                  </w:r>
                  <w:r>
                    <w:rPr>
                      <w:spacing w:val="-1"/>
                      <w:w w:val="140"/>
                      <w:sz w:val="18"/>
                    </w:rPr>
                    <w:t>l</w:t>
                  </w:r>
                  <w:r>
                    <w:rPr>
                      <w:color w:val="666666"/>
                      <w:spacing w:val="-1"/>
                      <w:w w:val="75"/>
                      <w:sz w:val="18"/>
                    </w:rPr>
                    <w:t>=</w:t>
                  </w:r>
                  <w:r>
                    <w:rPr>
                      <w:color w:val="217F4F"/>
                      <w:spacing w:val="-1"/>
                      <w:w w:val="94"/>
                      <w:sz w:val="18"/>
                    </w:rPr>
                    <w:t>3</w:t>
                  </w:r>
                  <w:r>
                    <w:rPr>
                      <w:w w:val="188"/>
                      <w:sz w:val="18"/>
                    </w:rPr>
                    <w:t>,</w:t>
                  </w:r>
                  <w:r>
                    <w:rPr>
                      <w:sz w:val="18"/>
                    </w:rPr>
                    <w:t xml:space="preserve"> </w:t>
                  </w:r>
                  <w:r>
                    <w:rPr>
                      <w:spacing w:val="-7"/>
                      <w:sz w:val="18"/>
                    </w:rPr>
                    <w:t xml:space="preserve"> </w:t>
                  </w:r>
                  <w:r>
                    <w:rPr>
                      <w:w w:val="99"/>
                      <w:sz w:val="18"/>
                    </w:rPr>
                    <w:t>ima</w:t>
                  </w:r>
                  <w:r>
                    <w:rPr>
                      <w:spacing w:val="-1"/>
                      <w:w w:val="99"/>
                      <w:sz w:val="18"/>
                    </w:rPr>
                    <w:t>g</w:t>
                  </w:r>
                  <w:r>
                    <w:rPr>
                      <w:color w:val="666666"/>
                      <w:spacing w:val="-1"/>
                      <w:w w:val="75"/>
                      <w:sz w:val="18"/>
                    </w:rPr>
                    <w:t>=</w:t>
                  </w:r>
                  <w:r>
                    <w:rPr>
                      <w:color w:val="217F4F"/>
                      <w:spacing w:val="-1"/>
                      <w:w w:val="94"/>
                      <w:sz w:val="18"/>
                    </w:rPr>
                    <w:t>5</w:t>
                  </w:r>
                  <w:r>
                    <w:rPr>
                      <w:w w:val="183"/>
                      <w:sz w:val="18"/>
                    </w:rPr>
                    <w:t xml:space="preserve">) </w:t>
                  </w:r>
                  <w:r>
                    <w:rPr>
                      <w:color w:val="007021"/>
                      <w:w w:val="100"/>
                      <w:sz w:val="18"/>
                    </w:rPr>
                    <w:t>comple</w:t>
                  </w:r>
                  <w:r>
                    <w:rPr>
                      <w:color w:val="007021"/>
                      <w:spacing w:val="-1"/>
                      <w:w w:val="100"/>
                      <w:sz w:val="18"/>
                    </w:rPr>
                    <w:t>x</w:t>
                  </w:r>
                  <w:r>
                    <w:rPr>
                      <w:spacing w:val="-1"/>
                      <w:w w:val="183"/>
                      <w:sz w:val="18"/>
                    </w:rPr>
                    <w:t>(</w:t>
                  </w:r>
                  <w:r>
                    <w:rPr>
                      <w:color w:val="666666"/>
                      <w:spacing w:val="-1"/>
                      <w:w w:val="124"/>
                      <w:sz w:val="18"/>
                    </w:rPr>
                    <w:t>**</w:t>
                  </w:r>
                  <w:r>
                    <w:rPr>
                      <w:spacing w:val="-1"/>
                      <w:w w:val="183"/>
                      <w:sz w:val="18"/>
                    </w:rPr>
                    <w:t>{</w:t>
                  </w:r>
                  <w:r>
                    <w:rPr>
                      <w:color w:val="3F70A0"/>
                      <w:spacing w:val="-1"/>
                      <w:w w:val="261"/>
                      <w:sz w:val="18"/>
                    </w:rPr>
                    <w:t>'</w:t>
                  </w:r>
                  <w:r>
                    <w:rPr>
                      <w:color w:val="3F70A0"/>
                      <w:w w:val="132"/>
                      <w:sz w:val="18"/>
                    </w:rPr>
                    <w:t>rea</w:t>
                  </w:r>
                  <w:r>
                    <w:rPr>
                      <w:color w:val="3F70A0"/>
                      <w:spacing w:val="-1"/>
                      <w:w w:val="132"/>
                      <w:sz w:val="18"/>
                    </w:rPr>
                    <w:t>l</w:t>
                  </w:r>
                  <w:r>
                    <w:rPr>
                      <w:color w:val="3F70A0"/>
                      <w:spacing w:val="-1"/>
                      <w:w w:val="261"/>
                      <w:sz w:val="18"/>
                    </w:rPr>
                    <w:t>'</w:t>
                  </w:r>
                  <w:r>
                    <w:rPr>
                      <w:w w:val="188"/>
                      <w:sz w:val="18"/>
                    </w:rPr>
                    <w:t>:</w:t>
                  </w:r>
                  <w:r>
                    <w:rPr>
                      <w:sz w:val="18"/>
                    </w:rPr>
                    <w:t xml:space="preserve"> </w:t>
                  </w:r>
                  <w:r>
                    <w:rPr>
                      <w:spacing w:val="-7"/>
                      <w:sz w:val="18"/>
                    </w:rPr>
                    <w:t xml:space="preserve"> </w:t>
                  </w:r>
                  <w:r>
                    <w:rPr>
                      <w:color w:val="217F4F"/>
                      <w:spacing w:val="-1"/>
                      <w:w w:val="94"/>
                      <w:sz w:val="18"/>
                    </w:rPr>
                    <w:t>3</w:t>
                  </w:r>
                  <w:r>
                    <w:rPr>
                      <w:w w:val="188"/>
                      <w:sz w:val="18"/>
                    </w:rPr>
                    <w:t>,</w:t>
                  </w:r>
                  <w:r>
                    <w:rPr>
                      <w:sz w:val="18"/>
                    </w:rPr>
                    <w:t xml:space="preserve"> </w:t>
                  </w:r>
                  <w:r>
                    <w:rPr>
                      <w:spacing w:val="-7"/>
                      <w:sz w:val="18"/>
                    </w:rPr>
                    <w:t xml:space="preserve"> </w:t>
                  </w:r>
                  <w:r>
                    <w:rPr>
                      <w:color w:val="3F70A0"/>
                      <w:spacing w:val="-1"/>
                      <w:w w:val="261"/>
                      <w:sz w:val="18"/>
                    </w:rPr>
                    <w:t>'</w:t>
                  </w:r>
                  <w:r>
                    <w:rPr>
                      <w:color w:val="3F70A0"/>
                      <w:w w:val="99"/>
                      <w:sz w:val="18"/>
                    </w:rPr>
                    <w:t>ima</w:t>
                  </w:r>
                  <w:r>
                    <w:rPr>
                      <w:color w:val="3F70A0"/>
                      <w:spacing w:val="-1"/>
                      <w:w w:val="99"/>
                      <w:sz w:val="18"/>
                    </w:rPr>
                    <w:t>g</w:t>
                  </w:r>
                  <w:r>
                    <w:rPr>
                      <w:color w:val="3F70A0"/>
                      <w:spacing w:val="-1"/>
                      <w:w w:val="261"/>
                      <w:sz w:val="18"/>
                    </w:rPr>
                    <w:t>'</w:t>
                  </w:r>
                  <w:r>
                    <w:rPr>
                      <w:w w:val="188"/>
                      <w:sz w:val="18"/>
                    </w:rPr>
                    <w:t>:</w:t>
                  </w:r>
                  <w:r>
                    <w:rPr>
                      <w:sz w:val="18"/>
                    </w:rPr>
                    <w:t xml:space="preserve"> </w:t>
                  </w:r>
                  <w:r>
                    <w:rPr>
                      <w:spacing w:val="-7"/>
                      <w:sz w:val="18"/>
                    </w:rPr>
                    <w:t xml:space="preserve"> </w:t>
                  </w:r>
                  <w:r>
                    <w:rPr>
                      <w:color w:val="217F4F"/>
                      <w:spacing w:val="-1"/>
                      <w:w w:val="94"/>
                      <w:sz w:val="18"/>
                    </w:rPr>
                    <w:t>5</w:t>
                  </w:r>
                  <w:r>
                    <w:rPr>
                      <w:w w:val="183"/>
                      <w:sz w:val="18"/>
                    </w:rPr>
                    <w:t>})</w:t>
                  </w:r>
                </w:p>
              </w:txbxContent>
            </v:textbox>
            <w10:wrap type="topAndBottom"/>
          </v:shape>
        </w:pict>
      </w:r>
      <w:r>
        <w:rPr>
          <w:rFonts w:hint="eastAsia" w:ascii="PMingLiU" w:hAnsi="PMingLiU" w:eastAsia="PMingLiU"/>
          <w:sz w:val="20"/>
        </w:rPr>
        <w:t>关键字参数</w:t>
      </w:r>
      <w:r>
        <w:rPr>
          <w:rFonts w:ascii="Times New Roman" w:hAnsi="Times New Roman" w:eastAsia="Times New Roman"/>
          <w:sz w:val="20"/>
        </w:rPr>
        <w:t xml:space="preserve">: </w:t>
      </w:r>
      <w:r>
        <w:rPr>
          <w:rFonts w:hint="eastAsia" w:ascii="PMingLiU" w:hAnsi="PMingLiU" w:eastAsia="PMingLiU"/>
          <w:sz w:val="20"/>
        </w:rPr>
        <w:t>在函数调用中前面带有标识符（</w:t>
      </w:r>
      <w:r>
        <w:rPr>
          <w:rFonts w:hint="eastAsia" w:ascii="PMingLiU" w:hAnsi="PMingLiU" w:eastAsia="PMingLiU"/>
          <w:spacing w:val="-9"/>
          <w:sz w:val="20"/>
        </w:rPr>
        <w:t xml:space="preserve">例如 </w:t>
      </w:r>
      <w:r>
        <w:rPr>
          <w:sz w:val="20"/>
        </w:rPr>
        <w:t>name=</w:t>
      </w:r>
      <w:r>
        <w:rPr>
          <w:rFonts w:hint="eastAsia" w:ascii="PMingLiU" w:hAnsi="PMingLiU" w:eastAsia="PMingLiU"/>
          <w:sz w:val="20"/>
        </w:rPr>
        <w:t>）</w:t>
      </w:r>
      <w:r>
        <w:rPr>
          <w:rFonts w:hint="eastAsia" w:ascii="PMingLiU" w:hAnsi="PMingLiU" w:eastAsia="PMingLiU"/>
          <w:spacing w:val="-3"/>
          <w:sz w:val="20"/>
        </w:rPr>
        <w:t xml:space="preserve">或者作为包含在前面带有 </w:t>
      </w:r>
      <w:r>
        <w:rPr>
          <w:sz w:val="20"/>
        </w:rPr>
        <w:t>**</w:t>
      </w:r>
      <w:r>
        <w:rPr>
          <w:spacing w:val="-25"/>
          <w:sz w:val="20"/>
        </w:rPr>
        <w:t xml:space="preserve"> </w:t>
      </w:r>
      <w:r>
        <w:rPr>
          <w:rFonts w:hint="eastAsia" w:ascii="PMingLiU" w:hAnsi="PMingLiU" w:eastAsia="PMingLiU"/>
          <w:spacing w:val="-50"/>
          <w:sz w:val="20"/>
        </w:rPr>
        <w:t>的字</w:t>
      </w:r>
      <w:r>
        <w:rPr>
          <w:rFonts w:hint="eastAsia" w:ascii="PMingLiU" w:hAnsi="PMingLiU" w:eastAsia="PMingLiU"/>
          <w:sz w:val="20"/>
        </w:rPr>
        <w:t>典里的值传入。举例来说，</w:t>
      </w:r>
      <w:r>
        <w:rPr>
          <w:sz w:val="20"/>
        </w:rPr>
        <w:t>3</w:t>
      </w:r>
      <w:r>
        <w:rPr>
          <w:spacing w:val="-11"/>
          <w:sz w:val="20"/>
        </w:rPr>
        <w:t xml:space="preserve"> </w:t>
      </w:r>
      <w:r>
        <w:rPr>
          <w:rFonts w:hint="eastAsia" w:ascii="PMingLiU" w:hAnsi="PMingLiU" w:eastAsia="PMingLiU"/>
          <w:spacing w:val="2"/>
          <w:sz w:val="20"/>
        </w:rPr>
        <w:t xml:space="preserve">和 </w:t>
      </w:r>
      <w:r>
        <w:rPr>
          <w:sz w:val="20"/>
        </w:rPr>
        <w:t>5</w:t>
      </w:r>
      <w:r>
        <w:rPr>
          <w:spacing w:val="-11"/>
          <w:sz w:val="20"/>
        </w:rPr>
        <w:t xml:space="preserve"> </w:t>
      </w:r>
      <w:r>
        <w:rPr>
          <w:rFonts w:hint="eastAsia" w:ascii="PMingLiU" w:hAnsi="PMingLiU" w:eastAsia="PMingLiU"/>
          <w:spacing w:val="1"/>
          <w:sz w:val="20"/>
        </w:rPr>
        <w:t xml:space="preserve">在以下对 </w:t>
      </w:r>
      <w:r>
        <w:rPr>
          <w:sz w:val="20"/>
        </w:rPr>
        <w:t>complex()</w:t>
      </w:r>
      <w:r>
        <w:rPr>
          <w:spacing w:val="-10"/>
          <w:sz w:val="20"/>
        </w:rPr>
        <w:t xml:space="preserve"> </w:t>
      </w:r>
      <w:r>
        <w:rPr>
          <w:rFonts w:hint="eastAsia" w:ascii="PMingLiU" w:hAnsi="PMingLiU" w:eastAsia="PMingLiU"/>
          <w:sz w:val="20"/>
        </w:rPr>
        <w:t>的调用中均属于关键字参数</w:t>
      </w:r>
      <w:r>
        <w:rPr>
          <w:rFonts w:ascii="Times New Roman" w:hAnsi="Times New Roman" w:eastAsia="Times New Roman"/>
          <w:sz w:val="20"/>
        </w:rPr>
        <w:t>:</w:t>
      </w:r>
    </w:p>
    <w:p>
      <w:pPr>
        <w:pStyle w:val="16"/>
        <w:numPr>
          <w:ilvl w:val="2"/>
          <w:numId w:val="40"/>
        </w:numPr>
        <w:tabs>
          <w:tab w:val="left" w:pos="1737"/>
        </w:tabs>
        <w:spacing w:before="169" w:after="109" w:line="192" w:lineRule="auto"/>
        <w:ind w:left="1736" w:right="298" w:hanging="179"/>
        <w:jc w:val="left"/>
        <w:rPr>
          <w:rFonts w:ascii="Times New Roman" w:hAnsi="Times New Roman" w:eastAsia="Times New Roman"/>
          <w:sz w:val="20"/>
        </w:rPr>
      </w:pPr>
      <w:r>
        <w:rPr>
          <w:rFonts w:hint="eastAsia" w:ascii="PMingLiU" w:hAnsi="PMingLiU" w:eastAsia="PMingLiU"/>
          <w:spacing w:val="2"/>
          <w:sz w:val="20"/>
        </w:rPr>
        <w:t>位置参数</w:t>
      </w:r>
      <w:r>
        <w:rPr>
          <w:rFonts w:ascii="Times New Roman" w:hAnsi="Times New Roman" w:eastAsia="Times New Roman"/>
          <w:spacing w:val="1"/>
          <w:sz w:val="20"/>
        </w:rPr>
        <w:t xml:space="preserve">: </w:t>
      </w:r>
      <w:r>
        <w:rPr>
          <w:rFonts w:hint="eastAsia" w:ascii="PMingLiU" w:hAnsi="PMingLiU" w:eastAsia="PMingLiU"/>
          <w:spacing w:val="1"/>
          <w:sz w:val="20"/>
        </w:rPr>
        <w:t>不属于关键字参数的参数。位置参数可出现于参数列表的开头以及</w:t>
      </w:r>
      <w:r>
        <w:rPr>
          <w:rFonts w:ascii="Times New Roman" w:hAnsi="Times New Roman" w:eastAsia="Times New Roman"/>
          <w:sz w:val="20"/>
        </w:rPr>
        <w:t>/</w:t>
      </w:r>
      <w:r>
        <w:rPr>
          <w:rFonts w:hint="eastAsia" w:ascii="PMingLiU" w:hAnsi="PMingLiU" w:eastAsia="PMingLiU"/>
          <w:spacing w:val="2"/>
          <w:sz w:val="20"/>
        </w:rPr>
        <w:t>或者作为前面</w:t>
      </w:r>
      <w:r>
        <w:rPr>
          <w:rFonts w:hint="eastAsia" w:ascii="PMingLiU" w:hAnsi="PMingLiU" w:eastAsia="PMingLiU"/>
          <w:spacing w:val="-2"/>
          <w:sz w:val="20"/>
        </w:rPr>
        <w:t xml:space="preserve">带有 </w:t>
      </w:r>
      <w:r>
        <w:rPr>
          <w:sz w:val="20"/>
        </w:rPr>
        <w:t>*</w:t>
      </w:r>
      <w:r>
        <w:rPr>
          <w:spacing w:val="-17"/>
          <w:sz w:val="20"/>
        </w:rPr>
        <w:t xml:space="preserve"> </w:t>
      </w:r>
      <w:r>
        <w:rPr>
          <w:rFonts w:hint="eastAsia" w:ascii="PMingLiU" w:hAnsi="PMingLiU" w:eastAsia="PMingLiU"/>
          <w:sz w:val="20"/>
        </w:rPr>
        <w:t>的</w:t>
      </w:r>
      <w:r>
        <w:fldChar w:fldCharType="begin"/>
      </w:r>
      <w:r>
        <w:instrText xml:space="preserve"> HYPERLINK \l "_bookmark256" </w:instrText>
      </w:r>
      <w:r>
        <w:fldChar w:fldCharType="separate"/>
      </w:r>
      <w:r>
        <w:rPr>
          <w:rFonts w:ascii="Times New Roman" w:hAnsi="Times New Roman" w:eastAsia="Times New Roman"/>
          <w:i/>
          <w:color w:val="355F7B"/>
          <w:sz w:val="20"/>
        </w:rPr>
        <w:t>iterable</w:t>
      </w:r>
      <w:r>
        <w:rPr>
          <w:rFonts w:ascii="Times New Roman" w:hAnsi="Times New Roman" w:eastAsia="Times New Roman"/>
          <w:i/>
          <w:color w:val="355F7B"/>
          <w:spacing w:val="-4"/>
          <w:sz w:val="20"/>
        </w:rPr>
        <w:t xml:space="preserve"> </w:t>
      </w:r>
      <w:r>
        <w:rPr>
          <w:rFonts w:ascii="Times New Roman" w:hAnsi="Times New Roman" w:eastAsia="Times New Roman"/>
          <w:i/>
          <w:color w:val="355F7B"/>
          <w:spacing w:val="-4"/>
          <w:sz w:val="20"/>
        </w:rPr>
        <w:fldChar w:fldCharType="end"/>
      </w:r>
      <w:r>
        <w:rPr>
          <w:rFonts w:hint="eastAsia" w:ascii="PMingLiU" w:hAnsi="PMingLiU" w:eastAsia="PMingLiU"/>
          <w:sz w:val="20"/>
        </w:rPr>
        <w:t>里的元素被传入。举例来说，</w:t>
      </w:r>
      <w:r>
        <w:rPr>
          <w:sz w:val="20"/>
        </w:rPr>
        <w:t>3</w:t>
      </w:r>
      <w:r>
        <w:rPr>
          <w:spacing w:val="-17"/>
          <w:sz w:val="20"/>
        </w:rPr>
        <w:t xml:space="preserve"> </w:t>
      </w:r>
      <w:r>
        <w:rPr>
          <w:rFonts w:hint="eastAsia" w:ascii="PMingLiU" w:hAnsi="PMingLiU" w:eastAsia="PMingLiU"/>
          <w:spacing w:val="-5"/>
          <w:sz w:val="20"/>
        </w:rPr>
        <w:t xml:space="preserve">和 </w:t>
      </w:r>
      <w:r>
        <w:rPr>
          <w:sz w:val="20"/>
        </w:rPr>
        <w:t>5</w:t>
      </w:r>
      <w:r>
        <w:rPr>
          <w:spacing w:val="-17"/>
          <w:sz w:val="20"/>
        </w:rPr>
        <w:t xml:space="preserve"> </w:t>
      </w:r>
      <w:r>
        <w:rPr>
          <w:rFonts w:hint="eastAsia" w:ascii="PMingLiU" w:hAnsi="PMingLiU" w:eastAsia="PMingLiU"/>
          <w:sz w:val="20"/>
        </w:rPr>
        <w:t>在以下调用中均属于位置参数</w:t>
      </w:r>
      <w:r>
        <w:rPr>
          <w:rFonts w:ascii="Times New Roman" w:hAnsi="Times New Roman" w:eastAsia="Times New Roman"/>
          <w:sz w:val="20"/>
        </w:rPr>
        <w:t>:</w:t>
      </w:r>
    </w:p>
    <w:p>
      <w:pPr>
        <w:pStyle w:val="6"/>
        <w:ind w:left="1668"/>
        <w:rPr>
          <w:rFonts w:ascii="Times New Roman"/>
        </w:rPr>
      </w:pPr>
      <w:r>
        <w:rPr>
          <w:rFonts w:ascii="Times New Roman"/>
        </w:rPr>
        <w:pict>
          <v:shape id="_x0000_s1345" o:spid="_x0000_s1345" o:spt="202" type="#_x0000_t202" style="height:28.3pt;width:410.85pt;"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color w:val="007021"/>
                      <w:w w:val="125"/>
                      <w:sz w:val="18"/>
                    </w:rPr>
                    <w:t>complex</w:t>
                  </w:r>
                  <w:r>
                    <w:rPr>
                      <w:w w:val="125"/>
                      <w:sz w:val="18"/>
                    </w:rPr>
                    <w:t>(</w:t>
                  </w:r>
                  <w:r>
                    <w:rPr>
                      <w:color w:val="217F4F"/>
                      <w:w w:val="125"/>
                      <w:sz w:val="18"/>
                    </w:rPr>
                    <w:t>3</w:t>
                  </w:r>
                  <w:r>
                    <w:rPr>
                      <w:w w:val="125"/>
                      <w:sz w:val="18"/>
                    </w:rPr>
                    <w:t xml:space="preserve">, </w:t>
                  </w:r>
                  <w:r>
                    <w:rPr>
                      <w:color w:val="217F4F"/>
                      <w:w w:val="125"/>
                      <w:sz w:val="18"/>
                    </w:rPr>
                    <w:t>5</w:t>
                  </w:r>
                  <w:r>
                    <w:rPr>
                      <w:w w:val="125"/>
                      <w:sz w:val="18"/>
                    </w:rPr>
                    <w:t>)</w:t>
                  </w:r>
                </w:p>
                <w:p>
                  <w:pPr>
                    <w:spacing w:before="0" w:line="248" w:lineRule="exact"/>
                    <w:ind w:left="59" w:right="0" w:firstLine="0"/>
                    <w:jc w:val="left"/>
                    <w:rPr>
                      <w:sz w:val="18"/>
                    </w:rPr>
                  </w:pPr>
                  <w:r>
                    <w:rPr>
                      <w:color w:val="007021"/>
                      <w:w w:val="135"/>
                      <w:sz w:val="18"/>
                    </w:rPr>
                    <w:t>complex</w:t>
                  </w:r>
                  <w:r>
                    <w:rPr>
                      <w:w w:val="135"/>
                      <w:sz w:val="18"/>
                    </w:rPr>
                    <w:t>(</w:t>
                  </w:r>
                  <w:r>
                    <w:rPr>
                      <w:color w:val="666666"/>
                      <w:w w:val="135"/>
                      <w:sz w:val="18"/>
                    </w:rPr>
                    <w:t>*</w:t>
                  </w:r>
                  <w:r>
                    <w:rPr>
                      <w:w w:val="135"/>
                      <w:sz w:val="18"/>
                    </w:rPr>
                    <w:t>(</w:t>
                  </w:r>
                  <w:r>
                    <w:rPr>
                      <w:color w:val="217F4F"/>
                      <w:w w:val="135"/>
                      <w:sz w:val="18"/>
                    </w:rPr>
                    <w:t>3</w:t>
                  </w:r>
                  <w:r>
                    <w:rPr>
                      <w:w w:val="135"/>
                      <w:sz w:val="18"/>
                    </w:rPr>
                    <w:t xml:space="preserve">, </w:t>
                  </w:r>
                  <w:r>
                    <w:rPr>
                      <w:color w:val="217F4F"/>
                      <w:w w:val="135"/>
                      <w:sz w:val="18"/>
                    </w:rPr>
                    <w:t>5</w:t>
                  </w:r>
                  <w:r>
                    <w:rPr>
                      <w:w w:val="135"/>
                      <w:sz w:val="18"/>
                    </w:rPr>
                    <w:t>))</w:t>
                  </w:r>
                </w:p>
              </w:txbxContent>
            </v:textbox>
            <w10:wrap type="none"/>
            <w10:anchorlock/>
          </v:shape>
        </w:pict>
      </w:r>
    </w:p>
    <w:p>
      <w:pPr>
        <w:spacing w:after="0"/>
        <w:rPr>
          <w:rFonts w:ascii="Times New Roman"/>
        </w:rPr>
        <w:sectPr>
          <w:footerReference r:id="rId133" w:type="default"/>
          <w:pgSz w:w="11910" w:h="16840"/>
          <w:pgMar w:top="720" w:right="1140" w:bottom="1000" w:left="640" w:header="454" w:footer="809" w:gutter="0"/>
        </w:sectPr>
      </w:pPr>
    </w:p>
    <w:p>
      <w:pPr>
        <w:pStyle w:val="5"/>
        <w:tabs>
          <w:tab w:val="left" w:pos="9825"/>
        </w:tabs>
        <w:spacing w:line="314" w:lineRule="exact"/>
        <w:ind w:left="800"/>
        <w:rPr>
          <w:u w:val="none"/>
        </w:rPr>
      </w:pPr>
      <w:bookmarkStart w:id="625" w:name="_bookmark224"/>
      <w:bookmarkEnd w:id="625"/>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pStyle w:val="6"/>
        <w:rPr>
          <w:rFonts w:ascii="Arial"/>
          <w:b/>
        </w:rPr>
      </w:pPr>
    </w:p>
    <w:p>
      <w:pPr>
        <w:pStyle w:val="6"/>
        <w:spacing w:before="2"/>
        <w:rPr>
          <w:rFonts w:ascii="Arial"/>
          <w:b/>
          <w:sz w:val="23"/>
        </w:rPr>
      </w:pPr>
    </w:p>
    <w:p>
      <w:pPr>
        <w:pStyle w:val="6"/>
        <w:spacing w:before="1" w:line="204" w:lineRule="auto"/>
        <w:ind w:left="1298" w:right="298"/>
      </w:pPr>
      <w:r>
        <w:t xml:space="preserve">参数会被赋值给函数体中对应的局部变量。有关赋值规则参见 </w:t>
      </w:r>
      <w:r>
        <w:rPr>
          <w:rFonts w:ascii="Times New Roman" w:eastAsia="Times New Roman"/>
        </w:rPr>
        <w:t xml:space="preserve">calls </w:t>
      </w:r>
      <w:r>
        <w:t>一节。根据语法，任何表达式都可用来表示一个参数；最终算出的值会被赋给对应的局部变量。</w:t>
      </w:r>
    </w:p>
    <w:p>
      <w:pPr>
        <w:spacing w:before="92"/>
        <w:ind w:left="1298" w:right="0" w:firstLine="0"/>
        <w:jc w:val="left"/>
        <w:rPr>
          <w:rFonts w:hint="eastAsia" w:ascii="PMingLiU" w:eastAsia="PMingLiU"/>
          <w:sz w:val="20"/>
        </w:rPr>
      </w:pPr>
      <w:r>
        <w:rPr>
          <w:rFonts w:hint="eastAsia" w:ascii="PMingLiU" w:eastAsia="PMingLiU"/>
          <w:sz w:val="20"/>
        </w:rPr>
        <w:t>另参见</w:t>
      </w:r>
      <w:r>
        <w:fldChar w:fldCharType="begin"/>
      </w:r>
      <w:r>
        <w:instrText xml:space="preserve"> HYPERLINK \l "_bookmark272" </w:instrText>
      </w:r>
      <w:r>
        <w:fldChar w:fldCharType="separate"/>
      </w:r>
      <w:r>
        <w:rPr>
          <w:rFonts w:ascii="Times New Roman" w:eastAsia="Times New Roman"/>
          <w:i/>
          <w:color w:val="355F7B"/>
          <w:sz w:val="20"/>
        </w:rPr>
        <w:t xml:space="preserve">parameter </w:t>
      </w:r>
      <w:r>
        <w:rPr>
          <w:rFonts w:ascii="Times New Roman" w:eastAsia="Times New Roman"/>
          <w:i/>
          <w:color w:val="355F7B"/>
          <w:sz w:val="20"/>
        </w:rPr>
        <w:fldChar w:fldCharType="end"/>
      </w:r>
      <w:r>
        <w:rPr>
          <w:rFonts w:hint="eastAsia" w:ascii="PMingLiU" w:eastAsia="PMingLiU"/>
          <w:sz w:val="20"/>
        </w:rPr>
        <w:t>术语表条目，常见问题中</w:t>
      </w:r>
      <w:r>
        <w:fldChar w:fldCharType="begin"/>
      </w:r>
      <w:r>
        <w:instrText xml:space="preserve"> HYPERLINK \l "_bookmark45" </w:instrText>
      </w:r>
      <w:r>
        <w:fldChar w:fldCharType="separate"/>
      </w:r>
      <w:r>
        <w:rPr>
          <w:rFonts w:hint="eastAsia" w:ascii="PMingLiU" w:eastAsia="PMingLiU"/>
          <w:color w:val="355F7B"/>
          <w:sz w:val="20"/>
        </w:rPr>
        <w:t xml:space="preserve">参数与形参的区别 </w:t>
      </w:r>
      <w:r>
        <w:rPr>
          <w:rFonts w:hint="eastAsia" w:ascii="PMingLiU" w:eastAsia="PMingLiU"/>
          <w:color w:val="355F7B"/>
          <w:sz w:val="20"/>
        </w:rPr>
        <w:fldChar w:fldCharType="end"/>
      </w:r>
      <w:r>
        <w:rPr>
          <w:rFonts w:hint="eastAsia" w:ascii="PMingLiU" w:eastAsia="PMingLiU"/>
          <w:sz w:val="20"/>
        </w:rPr>
        <w:t xml:space="preserve">以及 </w:t>
      </w:r>
      <w:r>
        <w:fldChar w:fldCharType="begin"/>
      </w:r>
      <w:r>
        <w:instrText xml:space="preserve"> HYPERLINK "https://www.python.org/dev/peps/pep-0362" \h </w:instrText>
      </w:r>
      <w:r>
        <w:fldChar w:fldCharType="separate"/>
      </w:r>
      <w:r>
        <w:rPr>
          <w:rFonts w:ascii="Times New Roman" w:eastAsia="Times New Roman"/>
          <w:b/>
          <w:color w:val="376F62"/>
          <w:sz w:val="20"/>
        </w:rPr>
        <w:t>PEP 362</w:t>
      </w:r>
      <w:r>
        <w:rPr>
          <w:rFonts w:ascii="Times New Roman" w:eastAsia="Times New Roman"/>
          <w:b/>
          <w:color w:val="376F62"/>
          <w:sz w:val="20"/>
        </w:rPr>
        <w:fldChar w:fldCharType="end"/>
      </w:r>
      <w:r>
        <w:rPr>
          <w:rFonts w:hint="eastAsia" w:ascii="PMingLiU" w:eastAsia="PMingLiU"/>
          <w:sz w:val="20"/>
        </w:rPr>
        <w:t>。</w:t>
      </w:r>
    </w:p>
    <w:p>
      <w:pPr>
        <w:tabs>
          <w:tab w:val="left" w:pos="7983"/>
          <w:tab w:val="left" w:pos="9178"/>
          <w:tab w:val="left" w:pos="9626"/>
        </w:tabs>
        <w:spacing w:before="25" w:line="315" w:lineRule="exact"/>
        <w:ind w:left="800" w:right="0" w:firstLine="0"/>
        <w:jc w:val="left"/>
        <w:rPr>
          <w:rFonts w:hint="eastAsia" w:ascii="PMingLiU" w:eastAsia="PMingLiU"/>
          <w:sz w:val="20"/>
        </w:rPr>
      </w:pPr>
      <w:r>
        <w:rPr>
          <w:rFonts w:ascii="Times New Roman" w:eastAsia="Times New Roman"/>
          <w:b/>
          <w:w w:val="105"/>
          <w:sz w:val="20"/>
        </w:rPr>
        <w:t xml:space="preserve">asynchronous </w:t>
      </w:r>
      <w:r>
        <w:rPr>
          <w:rFonts w:ascii="Times New Roman" w:eastAsia="Times New Roman"/>
          <w:b/>
          <w:spacing w:val="-3"/>
          <w:w w:val="105"/>
          <w:sz w:val="20"/>
        </w:rPr>
        <w:t xml:space="preserve">context </w:t>
      </w:r>
      <w:r>
        <w:rPr>
          <w:rFonts w:ascii="Times New Roman" w:eastAsia="Times New Roman"/>
          <w:b/>
          <w:w w:val="105"/>
          <w:sz w:val="20"/>
        </w:rPr>
        <w:t xml:space="preserve">manager -- </w:t>
      </w:r>
      <w:r>
        <w:rPr>
          <w:rFonts w:hint="eastAsia" w:ascii="Microsoft JhengHei UI" w:eastAsia="Microsoft JhengHei UI"/>
          <w:b/>
          <w:w w:val="105"/>
          <w:sz w:val="20"/>
        </w:rPr>
        <w:t xml:space="preserve">异 步 上 下 文 管 理 器 </w:t>
      </w:r>
      <w:r>
        <w:rPr>
          <w:rFonts w:hint="eastAsia" w:ascii="PMingLiU" w:eastAsia="PMingLiU"/>
          <w:w w:val="105"/>
          <w:sz w:val="20"/>
        </w:rPr>
        <w:t>此 种 对 象 通 过</w:t>
      </w:r>
      <w:r>
        <w:rPr>
          <w:rFonts w:hint="eastAsia" w:ascii="PMingLiU" w:eastAsia="PMingLiU"/>
          <w:spacing w:val="67"/>
          <w:w w:val="105"/>
          <w:sz w:val="20"/>
        </w:rPr>
        <w:t xml:space="preserve"> </w:t>
      </w:r>
      <w:r>
        <w:rPr>
          <w:rFonts w:hint="eastAsia" w:ascii="PMingLiU" w:eastAsia="PMingLiU"/>
          <w:w w:val="105"/>
          <w:sz w:val="20"/>
        </w:rPr>
        <w:t>定</w:t>
      </w:r>
      <w:r>
        <w:rPr>
          <w:rFonts w:hint="eastAsia" w:ascii="PMingLiU" w:eastAsia="PMingLiU"/>
          <w:spacing w:val="75"/>
          <w:w w:val="105"/>
          <w:sz w:val="20"/>
        </w:rPr>
        <w:t xml:space="preserve"> </w:t>
      </w:r>
      <w:r>
        <w:rPr>
          <w:rFonts w:hint="eastAsia" w:ascii="PMingLiU" w:eastAsia="PMingLiU"/>
          <w:w w:val="105"/>
          <w:sz w:val="20"/>
        </w:rPr>
        <w:t>义</w:t>
      </w:r>
      <w:r>
        <w:rPr>
          <w:rFonts w:hint="eastAsia" w:ascii="PMingLiU" w:eastAsia="PMingLiU"/>
          <w:w w:val="105"/>
          <w:sz w:val="20"/>
        </w:rPr>
        <w:tab/>
      </w:r>
      <w:r>
        <w:rPr>
          <w:rFonts w:hint="eastAsia" w:ascii="PMingLiU" w:eastAsia="PMingLiU"/>
          <w:w w:val="105"/>
          <w:sz w:val="20"/>
          <w:u w:val="single"/>
        </w:rPr>
        <w:t xml:space="preserve"> </w:t>
      </w:r>
      <w:r>
        <w:rPr>
          <w:spacing w:val="-5"/>
          <w:w w:val="105"/>
          <w:sz w:val="20"/>
        </w:rPr>
        <w:t>aenter</w:t>
      </w:r>
      <w:r>
        <w:rPr>
          <w:spacing w:val="-5"/>
          <w:w w:val="105"/>
          <w:sz w:val="20"/>
          <w:u w:val="single"/>
        </w:rPr>
        <w:t xml:space="preserve"> </w:t>
      </w:r>
      <w:r>
        <w:rPr>
          <w:spacing w:val="-5"/>
          <w:w w:val="105"/>
          <w:sz w:val="20"/>
          <w:u w:val="single"/>
        </w:rPr>
        <w:tab/>
      </w:r>
      <w:r>
        <w:rPr>
          <w:w w:val="155"/>
          <w:sz w:val="20"/>
        </w:rPr>
        <w:t>()</w:t>
      </w:r>
      <w:r>
        <w:rPr>
          <w:w w:val="155"/>
          <w:sz w:val="20"/>
        </w:rPr>
        <w:tab/>
      </w:r>
      <w:r>
        <w:rPr>
          <w:rFonts w:hint="eastAsia" w:ascii="PMingLiU" w:eastAsia="PMingLiU"/>
          <w:w w:val="105"/>
          <w:sz w:val="20"/>
        </w:rPr>
        <w:t>和</w:t>
      </w:r>
    </w:p>
    <w:p>
      <w:pPr>
        <w:pStyle w:val="6"/>
        <w:tabs>
          <w:tab w:val="left" w:pos="1537"/>
          <w:tab w:val="left" w:pos="2373"/>
        </w:tabs>
        <w:spacing w:line="266" w:lineRule="exact"/>
        <w:ind w:left="1298"/>
      </w:pPr>
      <w:r>
        <w:rPr>
          <w:rFonts w:ascii="Lucida Sans Unicode" w:eastAsia="Lucida Sans Unicode"/>
          <w:w w:val="188"/>
          <w:u w:val="single"/>
        </w:rPr>
        <w:t xml:space="preserve"> </w:t>
      </w:r>
      <w:r>
        <w:rPr>
          <w:rFonts w:ascii="Lucida Sans Unicode" w:eastAsia="Lucida Sans Unicode"/>
          <w:u w:val="single"/>
        </w:rPr>
        <w:tab/>
      </w:r>
      <w:r>
        <w:rPr>
          <w:rFonts w:ascii="Lucida Sans Unicode" w:eastAsia="Lucida Sans Unicode"/>
          <w:w w:val="115"/>
        </w:rPr>
        <w:t>aexit</w:t>
      </w:r>
      <w:r>
        <w:rPr>
          <w:rFonts w:ascii="Lucida Sans Unicode" w:eastAsia="Lucida Sans Unicode"/>
          <w:w w:val="115"/>
          <w:u w:val="single"/>
        </w:rPr>
        <w:t xml:space="preserve"> </w:t>
      </w:r>
      <w:r>
        <w:rPr>
          <w:rFonts w:ascii="Lucida Sans Unicode" w:eastAsia="Lucida Sans Unicode"/>
          <w:w w:val="115"/>
          <w:u w:val="single"/>
        </w:rPr>
        <w:tab/>
      </w:r>
      <w:r>
        <w:rPr>
          <w:rFonts w:ascii="Lucida Sans Unicode" w:eastAsia="Lucida Sans Unicode"/>
          <w:spacing w:val="-24"/>
          <w:w w:val="160"/>
        </w:rPr>
        <w:t xml:space="preserve">() </w:t>
      </w:r>
      <w:r>
        <w:rPr>
          <w:spacing w:val="-10"/>
          <w:w w:val="115"/>
        </w:rPr>
        <w:t xml:space="preserve">方法来对 </w:t>
      </w:r>
      <w:r>
        <w:rPr>
          <w:rFonts w:ascii="Lucida Sans Unicode" w:eastAsia="Lucida Sans Unicode"/>
          <w:w w:val="115"/>
        </w:rPr>
        <w:t>async</w:t>
      </w:r>
      <w:r>
        <w:rPr>
          <w:rFonts w:ascii="Lucida Sans Unicode" w:eastAsia="Lucida Sans Unicode"/>
          <w:spacing w:val="5"/>
          <w:w w:val="115"/>
        </w:rPr>
        <w:t xml:space="preserve"> </w:t>
      </w:r>
      <w:r>
        <w:rPr>
          <w:rFonts w:ascii="Lucida Sans Unicode" w:eastAsia="Lucida Sans Unicode"/>
          <w:w w:val="115"/>
        </w:rPr>
        <w:t>with</w:t>
      </w:r>
      <w:r>
        <w:rPr>
          <w:rFonts w:ascii="Lucida Sans Unicode" w:eastAsia="Lucida Sans Unicode"/>
          <w:spacing w:val="-39"/>
          <w:w w:val="115"/>
        </w:rPr>
        <w:t xml:space="preserve"> </w:t>
      </w:r>
      <w:r>
        <w:rPr>
          <w:spacing w:val="-4"/>
          <w:w w:val="115"/>
        </w:rPr>
        <w:t xml:space="preserve">语句中的环境进行控制。由 </w:t>
      </w:r>
      <w:r>
        <w:fldChar w:fldCharType="begin"/>
      </w:r>
      <w:r>
        <w:instrText xml:space="preserve"> HYPERLINK "https://www.python.org/dev/peps/pep-0492" \h </w:instrText>
      </w:r>
      <w:r>
        <w:fldChar w:fldCharType="separate"/>
      </w:r>
      <w:r>
        <w:rPr>
          <w:rFonts w:ascii="Times New Roman" w:eastAsia="Times New Roman"/>
          <w:b/>
          <w:color w:val="376F62"/>
          <w:w w:val="115"/>
        </w:rPr>
        <w:t>PEP</w:t>
      </w:r>
      <w:r>
        <w:rPr>
          <w:rFonts w:ascii="Times New Roman" w:eastAsia="Times New Roman"/>
          <w:b/>
          <w:color w:val="376F62"/>
          <w:spacing w:val="-25"/>
          <w:w w:val="115"/>
        </w:rPr>
        <w:t xml:space="preserve"> </w:t>
      </w:r>
      <w:r>
        <w:rPr>
          <w:rFonts w:ascii="Times New Roman" w:eastAsia="Times New Roman"/>
          <w:b/>
          <w:color w:val="376F62"/>
          <w:w w:val="115"/>
        </w:rPr>
        <w:t>492</w:t>
      </w:r>
      <w:r>
        <w:rPr>
          <w:rFonts w:ascii="Times New Roman" w:eastAsia="Times New Roman"/>
          <w:b/>
          <w:color w:val="376F62"/>
          <w:spacing w:val="-24"/>
          <w:w w:val="115"/>
        </w:rPr>
        <w:t xml:space="preserve"> </w:t>
      </w:r>
      <w:r>
        <w:rPr>
          <w:rFonts w:ascii="Times New Roman" w:eastAsia="Times New Roman"/>
          <w:b/>
          <w:color w:val="376F62"/>
          <w:spacing w:val="-24"/>
          <w:w w:val="115"/>
        </w:rPr>
        <w:fldChar w:fldCharType="end"/>
      </w:r>
      <w:r>
        <w:rPr>
          <w:w w:val="115"/>
        </w:rPr>
        <w:t>引入。</w:t>
      </w:r>
    </w:p>
    <w:p>
      <w:pPr>
        <w:spacing w:before="17" w:line="315" w:lineRule="exact"/>
        <w:ind w:left="800" w:right="0" w:firstLine="0"/>
        <w:jc w:val="left"/>
        <w:rPr>
          <w:sz w:val="20"/>
        </w:rPr>
      </w:pPr>
      <w:r>
        <w:rPr>
          <w:rFonts w:ascii="Times New Roman" w:eastAsia="Times New Roman"/>
          <w:b/>
          <w:sz w:val="20"/>
        </w:rPr>
        <w:t xml:space="preserve">asynchronous generator -- </w:t>
      </w:r>
      <w:r>
        <w:rPr>
          <w:rFonts w:hint="eastAsia" w:ascii="Microsoft JhengHei UI" w:eastAsia="Microsoft JhengHei UI"/>
          <w:b/>
          <w:sz w:val="20"/>
        </w:rPr>
        <w:t xml:space="preserve">异步生成器 </w:t>
      </w:r>
      <w:r>
        <w:rPr>
          <w:rFonts w:hint="eastAsia" w:ascii="PMingLiU" w:eastAsia="PMingLiU"/>
          <w:sz w:val="20"/>
        </w:rPr>
        <w:t>返回值为</w:t>
      </w:r>
      <w:r>
        <w:fldChar w:fldCharType="begin"/>
      </w:r>
      <w:r>
        <w:instrText xml:space="preserve"> HYPERLINK \l "_bookmark226" </w:instrText>
      </w:r>
      <w:r>
        <w:fldChar w:fldCharType="separate"/>
      </w:r>
      <w:r>
        <w:rPr>
          <w:rFonts w:ascii="Times New Roman" w:eastAsia="Times New Roman"/>
          <w:i/>
          <w:color w:val="355F7B"/>
          <w:sz w:val="20"/>
        </w:rPr>
        <w:t xml:space="preserve">asynchronous generator iterator </w:t>
      </w:r>
      <w:r>
        <w:rPr>
          <w:rFonts w:ascii="Times New Roman" w:eastAsia="Times New Roman"/>
          <w:i/>
          <w:color w:val="355F7B"/>
          <w:sz w:val="20"/>
        </w:rPr>
        <w:fldChar w:fldCharType="end"/>
      </w:r>
      <w:r>
        <w:rPr>
          <w:rFonts w:hint="eastAsia" w:ascii="PMingLiU" w:eastAsia="PMingLiU"/>
          <w:sz w:val="20"/>
        </w:rPr>
        <w:t xml:space="preserve">的函数。它与使用 </w:t>
      </w:r>
      <w:r>
        <w:rPr>
          <w:sz w:val="20"/>
        </w:rPr>
        <w:t>async</w:t>
      </w:r>
    </w:p>
    <w:p>
      <w:pPr>
        <w:pStyle w:val="6"/>
        <w:spacing w:line="242" w:lineRule="exact"/>
        <w:ind w:left="1298"/>
        <w:rPr>
          <w:rFonts w:ascii="Lucida Sans Unicode" w:eastAsia="Lucida Sans Unicode"/>
        </w:rPr>
      </w:pPr>
      <w:r>
        <w:rPr>
          <w:rFonts w:ascii="Lucida Sans Unicode" w:eastAsia="Lucida Sans Unicode"/>
          <w:w w:val="105"/>
        </w:rPr>
        <w:t xml:space="preserve">def </w:t>
      </w:r>
      <w:r>
        <w:rPr>
          <w:w w:val="105"/>
        </w:rPr>
        <w:t xml:space="preserve">定义的协程函数很相似，不同之处在于它包含 </w:t>
      </w:r>
      <w:r>
        <w:rPr>
          <w:rFonts w:ascii="Lucida Sans Unicode" w:eastAsia="Lucida Sans Unicode"/>
          <w:w w:val="105"/>
        </w:rPr>
        <w:t xml:space="preserve">yield </w:t>
      </w:r>
      <w:r>
        <w:rPr>
          <w:w w:val="105"/>
        </w:rPr>
        <w:t xml:space="preserve">表达式以产生一系列可在 </w:t>
      </w:r>
      <w:r>
        <w:rPr>
          <w:rFonts w:ascii="Lucida Sans Unicode" w:eastAsia="Lucida Sans Unicode"/>
          <w:w w:val="105"/>
        </w:rPr>
        <w:t>async for</w:t>
      </w:r>
    </w:p>
    <w:p>
      <w:pPr>
        <w:pStyle w:val="6"/>
        <w:spacing w:line="255" w:lineRule="exact"/>
        <w:ind w:left="1298"/>
      </w:pPr>
      <w:r>
        <w:t>循环中使用的值。</w:t>
      </w:r>
    </w:p>
    <w:p>
      <w:pPr>
        <w:pStyle w:val="6"/>
        <w:spacing w:before="108" w:line="204" w:lineRule="auto"/>
        <w:ind w:left="1298" w:right="298"/>
      </w:pPr>
      <w:r>
        <w:t>此术语通常是指异步生成器函数，但在某些情况下则可能是指 异步生成器迭代器。如果需要清楚表达具体含义，请使用全称以避免歧义。</w:t>
      </w:r>
    </w:p>
    <w:p>
      <w:pPr>
        <w:pStyle w:val="6"/>
        <w:spacing w:before="73"/>
        <w:ind w:left="1298"/>
      </w:pPr>
      <w:r>
        <w:rPr>
          <w:w w:val="110"/>
        </w:rPr>
        <w:t xml:space="preserve">一个异步生成器函数可能包含 </w:t>
      </w:r>
      <w:r>
        <w:rPr>
          <w:rFonts w:ascii="Lucida Sans Unicode" w:eastAsia="Lucida Sans Unicode"/>
          <w:w w:val="110"/>
        </w:rPr>
        <w:t xml:space="preserve">await </w:t>
      </w:r>
      <w:r>
        <w:rPr>
          <w:w w:val="110"/>
        </w:rPr>
        <w:t xml:space="preserve">表达式或者 </w:t>
      </w:r>
      <w:r>
        <w:rPr>
          <w:rFonts w:ascii="Lucida Sans Unicode" w:eastAsia="Lucida Sans Unicode"/>
          <w:w w:val="110"/>
        </w:rPr>
        <w:t xml:space="preserve">async for </w:t>
      </w:r>
      <w:r>
        <w:rPr>
          <w:w w:val="110"/>
        </w:rPr>
        <w:t xml:space="preserve">以及 </w:t>
      </w:r>
      <w:r>
        <w:rPr>
          <w:rFonts w:ascii="Lucida Sans Unicode" w:eastAsia="Lucida Sans Unicode"/>
          <w:w w:val="110"/>
        </w:rPr>
        <w:t xml:space="preserve">async with </w:t>
      </w:r>
      <w:r>
        <w:rPr>
          <w:w w:val="110"/>
        </w:rPr>
        <w:t>语句。</w:t>
      </w:r>
    </w:p>
    <w:p>
      <w:pPr>
        <w:spacing w:before="17"/>
        <w:ind w:left="800" w:right="0" w:firstLine="0"/>
        <w:jc w:val="left"/>
        <w:rPr>
          <w:rFonts w:hint="eastAsia" w:ascii="PMingLiU" w:eastAsia="PMingLiU"/>
          <w:sz w:val="20"/>
        </w:rPr>
      </w:pPr>
      <w:r>
        <w:rPr>
          <w:rFonts w:ascii="Times New Roman" w:eastAsia="Times New Roman"/>
          <w:b/>
          <w:sz w:val="20"/>
        </w:rPr>
        <w:t xml:space="preserve">asynchronous generator iterator -- </w:t>
      </w:r>
      <w:r>
        <w:rPr>
          <w:rFonts w:hint="eastAsia" w:ascii="Microsoft JhengHei UI" w:eastAsia="Microsoft JhengHei UI"/>
          <w:b/>
          <w:sz w:val="20"/>
        </w:rPr>
        <w:t xml:space="preserve">异步生成器迭代器 </w:t>
      </w:r>
      <w:r>
        <w:fldChar w:fldCharType="begin"/>
      </w:r>
      <w:r>
        <w:instrText xml:space="preserve"> HYPERLINK \l "_bookmark225" </w:instrText>
      </w:r>
      <w:r>
        <w:fldChar w:fldCharType="separate"/>
      </w:r>
      <w:r>
        <w:rPr>
          <w:rFonts w:ascii="Times New Roman" w:eastAsia="Times New Roman"/>
          <w:i/>
          <w:color w:val="355F7B"/>
          <w:sz w:val="20"/>
        </w:rPr>
        <w:t xml:space="preserve">asynchronous generator </w:t>
      </w:r>
      <w:r>
        <w:rPr>
          <w:rFonts w:ascii="Times New Roman" w:eastAsia="Times New Roman"/>
          <w:i/>
          <w:color w:val="355F7B"/>
          <w:sz w:val="20"/>
        </w:rPr>
        <w:fldChar w:fldCharType="end"/>
      </w:r>
      <w:r>
        <w:rPr>
          <w:rFonts w:hint="eastAsia" w:ascii="PMingLiU" w:eastAsia="PMingLiU"/>
          <w:sz w:val="20"/>
        </w:rPr>
        <w:t>函数所创建的对象。</w:t>
      </w:r>
    </w:p>
    <w:p>
      <w:pPr>
        <w:tabs>
          <w:tab w:val="left" w:pos="5907"/>
        </w:tabs>
        <w:spacing w:before="86" w:line="187" w:lineRule="auto"/>
        <w:ind w:left="1298" w:right="299" w:firstLine="0"/>
        <w:jc w:val="left"/>
        <w:rPr>
          <w:rFonts w:hint="eastAsia" w:ascii="PMingLiU" w:eastAsia="PMingLiU"/>
          <w:sz w:val="20"/>
        </w:rPr>
      </w:pPr>
      <w:r>
        <w:rPr>
          <w:rFonts w:hint="eastAsia" w:ascii="PMingLiU" w:eastAsia="PMingLiU"/>
          <w:sz w:val="20"/>
        </w:rPr>
        <w:t>此对象属于</w:t>
      </w:r>
      <w:r>
        <w:fldChar w:fldCharType="begin"/>
      </w:r>
      <w:r>
        <w:instrText xml:space="preserve"> HYPERLINK \l "_bookmark227" </w:instrText>
      </w:r>
      <w:r>
        <w:fldChar w:fldCharType="separate"/>
      </w:r>
      <w:r>
        <w:rPr>
          <w:rFonts w:ascii="Times New Roman" w:eastAsia="Times New Roman"/>
          <w:i/>
          <w:color w:val="355F7B"/>
          <w:sz w:val="20"/>
        </w:rPr>
        <w:t>asynchronous</w:t>
      </w:r>
      <w:r>
        <w:rPr>
          <w:rFonts w:ascii="Times New Roman" w:eastAsia="Times New Roman"/>
          <w:i/>
          <w:color w:val="355F7B"/>
          <w:spacing w:val="-3"/>
          <w:sz w:val="20"/>
        </w:rPr>
        <w:t xml:space="preserve"> </w:t>
      </w:r>
      <w:r>
        <w:rPr>
          <w:rFonts w:ascii="Times New Roman" w:eastAsia="Times New Roman"/>
          <w:i/>
          <w:color w:val="355F7B"/>
          <w:sz w:val="20"/>
        </w:rPr>
        <w:t>iterator</w:t>
      </w:r>
      <w:r>
        <w:rPr>
          <w:rFonts w:ascii="Times New Roman" w:eastAsia="Times New Roman"/>
          <w:i/>
          <w:color w:val="355F7B"/>
          <w:sz w:val="20"/>
        </w:rPr>
        <w:fldChar w:fldCharType="end"/>
      </w:r>
      <w:r>
        <w:rPr>
          <w:rFonts w:hint="eastAsia" w:ascii="PMingLiU" w:eastAsia="PMingLiU"/>
          <w:sz w:val="20"/>
        </w:rPr>
        <w:t>，当使用</w:t>
      </w:r>
      <w:r>
        <w:rPr>
          <w:rFonts w:hint="eastAsia" w:ascii="PMingLiU" w:eastAsia="PMingLiU"/>
          <w:sz w:val="20"/>
          <w:u w:val="single"/>
        </w:rPr>
        <w:t xml:space="preserve">  </w:t>
      </w:r>
      <w:r>
        <w:rPr>
          <w:rFonts w:hint="eastAsia" w:ascii="PMingLiU" w:eastAsia="PMingLiU"/>
          <w:spacing w:val="14"/>
          <w:sz w:val="20"/>
          <w:u w:val="single"/>
        </w:rPr>
        <w:t xml:space="preserve"> </w:t>
      </w:r>
      <w:r>
        <w:rPr>
          <w:sz w:val="20"/>
        </w:rPr>
        <w:t>anext</w:t>
      </w:r>
      <w:r>
        <w:rPr>
          <w:sz w:val="20"/>
          <w:u w:val="single"/>
        </w:rPr>
        <w:t xml:space="preserve"> </w:t>
      </w:r>
      <w:r>
        <w:rPr>
          <w:sz w:val="20"/>
          <w:u w:val="single"/>
        </w:rPr>
        <w:tab/>
      </w:r>
      <w:r>
        <w:rPr>
          <w:w w:val="155"/>
          <w:sz w:val="20"/>
        </w:rPr>
        <w:t>()</w:t>
      </w:r>
      <w:r>
        <w:rPr>
          <w:spacing w:val="-7"/>
          <w:w w:val="155"/>
          <w:sz w:val="20"/>
        </w:rPr>
        <w:t xml:space="preserve"> </w:t>
      </w:r>
      <w:r>
        <w:rPr>
          <w:rFonts w:hint="eastAsia" w:ascii="PMingLiU" w:eastAsia="PMingLiU"/>
          <w:sz w:val="20"/>
        </w:rPr>
        <w:t>方法调用时会返回一个可等待对象来执</w:t>
      </w:r>
      <w:r>
        <w:rPr>
          <w:rFonts w:hint="eastAsia" w:ascii="PMingLiU" w:eastAsia="PMingLiU"/>
          <w:spacing w:val="-12"/>
          <w:sz w:val="20"/>
        </w:rPr>
        <w:t>行</w:t>
      </w:r>
      <w:r>
        <w:rPr>
          <w:rFonts w:hint="eastAsia" w:ascii="PMingLiU" w:eastAsia="PMingLiU"/>
          <w:sz w:val="20"/>
        </w:rPr>
        <w:t>异步生成器函数的代码直到下一个</w:t>
      </w:r>
      <w:r>
        <w:rPr>
          <w:rFonts w:hint="eastAsia" w:ascii="PMingLiU" w:eastAsia="PMingLiU"/>
          <w:spacing w:val="-1"/>
          <w:sz w:val="20"/>
        </w:rPr>
        <w:t xml:space="preserve"> </w:t>
      </w:r>
      <w:r>
        <w:rPr>
          <w:w w:val="110"/>
          <w:sz w:val="20"/>
        </w:rPr>
        <w:t>yield</w:t>
      </w:r>
      <w:r>
        <w:rPr>
          <w:spacing w:val="-19"/>
          <w:w w:val="110"/>
          <w:sz w:val="20"/>
        </w:rPr>
        <w:t xml:space="preserve"> </w:t>
      </w:r>
      <w:r>
        <w:rPr>
          <w:rFonts w:hint="eastAsia" w:ascii="PMingLiU" w:eastAsia="PMingLiU"/>
          <w:sz w:val="20"/>
        </w:rPr>
        <w:t>表达式。</w:t>
      </w:r>
    </w:p>
    <w:p>
      <w:pPr>
        <w:pStyle w:val="6"/>
        <w:tabs>
          <w:tab w:val="left" w:pos="4436"/>
        </w:tabs>
        <w:spacing w:before="114" w:line="192" w:lineRule="auto"/>
        <w:ind w:left="1298" w:right="171"/>
      </w:pPr>
      <w:r>
        <w:t>每个</w:t>
      </w:r>
      <w:r>
        <w:rPr>
          <w:spacing w:val="15"/>
        </w:rPr>
        <w:t xml:space="preserve"> </w:t>
      </w:r>
      <w:r>
        <w:rPr>
          <w:rFonts w:ascii="Lucida Sans Unicode" w:eastAsia="Lucida Sans Unicode"/>
          <w:w w:val="120"/>
        </w:rPr>
        <w:t>yield</w:t>
      </w:r>
      <w:r>
        <w:rPr>
          <w:rFonts w:ascii="Lucida Sans Unicode" w:eastAsia="Lucida Sans Unicode"/>
          <w:spacing w:val="-16"/>
          <w:w w:val="120"/>
        </w:rPr>
        <w:t xml:space="preserve"> </w:t>
      </w:r>
      <w:r>
        <w:t>会临时暂停处理，记住当前位置执行状态</w:t>
      </w:r>
      <w:r>
        <w:rPr>
          <w:spacing w:val="17"/>
        </w:rPr>
        <w:t xml:space="preserve"> </w:t>
      </w:r>
      <w:r>
        <w:rPr>
          <w:rFonts w:ascii="Times New Roman" w:eastAsia="Times New Roman"/>
        </w:rPr>
        <w:t>(</w:t>
      </w:r>
      <w:r>
        <w:t>包括局部变量和挂起的</w:t>
      </w:r>
      <w:r>
        <w:rPr>
          <w:spacing w:val="16"/>
        </w:rPr>
        <w:t xml:space="preserve"> </w:t>
      </w:r>
      <w:r>
        <w:rPr>
          <w:rFonts w:ascii="Times New Roman" w:eastAsia="Times New Roman"/>
        </w:rPr>
        <w:t>try</w:t>
      </w:r>
      <w:r>
        <w:rPr>
          <w:rFonts w:ascii="Times New Roman" w:eastAsia="Times New Roman"/>
          <w:spacing w:val="10"/>
        </w:rPr>
        <w:t xml:space="preserve"> </w:t>
      </w:r>
      <w:r>
        <w:t>语句</w:t>
      </w:r>
      <w:r>
        <w:rPr>
          <w:rFonts w:ascii="Times New Roman" w:eastAsia="Times New Roman"/>
        </w:rPr>
        <w:t>)</w:t>
      </w:r>
      <w:r>
        <w:t>。当该</w:t>
      </w:r>
      <w:r>
        <w:rPr>
          <w:spacing w:val="15"/>
        </w:rPr>
        <w:t xml:space="preserve"> </w:t>
      </w:r>
      <w:r>
        <w:rPr>
          <w:spacing w:val="-55"/>
        </w:rPr>
        <w:t>异</w:t>
      </w:r>
      <w:r>
        <w:t>步生成器迭代器与其他</w:t>
      </w:r>
      <w:r>
        <w:rPr>
          <w:u w:val="single"/>
        </w:rPr>
        <w:t xml:space="preserve">  </w:t>
      </w:r>
      <w:r>
        <w:rPr>
          <w:spacing w:val="6"/>
          <w:u w:val="single"/>
        </w:rPr>
        <w:t xml:space="preserve"> </w:t>
      </w:r>
      <w:r>
        <w:rPr>
          <w:rFonts w:ascii="Lucida Sans Unicode" w:eastAsia="Lucida Sans Unicode"/>
          <w:w w:val="120"/>
        </w:rPr>
        <w:t>anext</w:t>
      </w:r>
      <w:r>
        <w:rPr>
          <w:rFonts w:ascii="Lucida Sans Unicode" w:eastAsia="Lucida Sans Unicode"/>
          <w:w w:val="120"/>
          <w:u w:val="single"/>
        </w:rPr>
        <w:t xml:space="preserve"> </w:t>
      </w:r>
      <w:r>
        <w:rPr>
          <w:rFonts w:ascii="Lucida Sans Unicode" w:eastAsia="Lucida Sans Unicode"/>
          <w:w w:val="120"/>
          <w:u w:val="single"/>
        </w:rPr>
        <w:tab/>
      </w:r>
      <w:r>
        <w:rPr>
          <w:rFonts w:ascii="Lucida Sans Unicode" w:eastAsia="Lucida Sans Unicode"/>
          <w:w w:val="160"/>
        </w:rPr>
        <w:t>()</w:t>
      </w:r>
      <w:r>
        <w:rPr>
          <w:rFonts w:ascii="Lucida Sans Unicode" w:eastAsia="Lucida Sans Unicode"/>
          <w:spacing w:val="-13"/>
          <w:w w:val="160"/>
        </w:rPr>
        <w:t xml:space="preserve"> </w:t>
      </w:r>
      <w:r>
        <w:t>返回的可等待对象有效恢复时，它会从离开位置继续执行</w:t>
      </w:r>
      <w:r>
        <w:rPr>
          <w:spacing w:val="-14"/>
        </w:rPr>
        <w:t>。</w:t>
      </w:r>
      <w:r>
        <w:t>参见</w:t>
      </w:r>
      <w:r>
        <w:rPr>
          <w:spacing w:val="-3"/>
        </w:rPr>
        <w:t xml:space="preserve"> </w:t>
      </w:r>
      <w:r>
        <w:fldChar w:fldCharType="begin"/>
      </w:r>
      <w:r>
        <w:instrText xml:space="preserve"> HYPERLINK "https://www.python.org/dev/peps/pep-0492" \h </w:instrText>
      </w:r>
      <w:r>
        <w:fldChar w:fldCharType="separate"/>
      </w:r>
      <w:r>
        <w:rPr>
          <w:rFonts w:ascii="Times New Roman" w:eastAsia="Times New Roman"/>
          <w:b/>
          <w:color w:val="376F62"/>
        </w:rPr>
        <w:t>PEP</w:t>
      </w:r>
      <w:r>
        <w:rPr>
          <w:rFonts w:ascii="Times New Roman" w:eastAsia="Times New Roman"/>
          <w:b/>
          <w:color w:val="376F62"/>
          <w:spacing w:val="-1"/>
        </w:rPr>
        <w:t xml:space="preserve"> </w:t>
      </w:r>
      <w:r>
        <w:rPr>
          <w:rFonts w:ascii="Times New Roman" w:eastAsia="Times New Roman"/>
          <w:b/>
          <w:color w:val="376F62"/>
        </w:rPr>
        <w:t xml:space="preserve">492 </w:t>
      </w:r>
      <w:r>
        <w:rPr>
          <w:rFonts w:ascii="Times New Roman" w:eastAsia="Times New Roman"/>
          <w:b/>
          <w:color w:val="376F62"/>
        </w:rPr>
        <w:fldChar w:fldCharType="end"/>
      </w:r>
      <w:r>
        <w:t>和</w:t>
      </w:r>
      <w:r>
        <w:rPr>
          <w:spacing w:val="-3"/>
        </w:rPr>
        <w:t xml:space="preserve"> </w:t>
      </w:r>
      <w:r>
        <w:fldChar w:fldCharType="begin"/>
      </w:r>
      <w:r>
        <w:instrText xml:space="preserve"> HYPERLINK "https://www.python.org/dev/peps/pep-0525" \h </w:instrText>
      </w:r>
      <w:r>
        <w:fldChar w:fldCharType="separate"/>
      </w:r>
      <w:r>
        <w:rPr>
          <w:rFonts w:ascii="Times New Roman" w:eastAsia="Times New Roman"/>
          <w:b/>
          <w:color w:val="376F62"/>
        </w:rPr>
        <w:t>PEP</w:t>
      </w:r>
      <w:r>
        <w:rPr>
          <w:rFonts w:ascii="Times New Roman" w:eastAsia="Times New Roman"/>
          <w:b/>
          <w:color w:val="376F62"/>
          <w:spacing w:val="-1"/>
        </w:rPr>
        <w:t xml:space="preserve"> </w:t>
      </w:r>
      <w:r>
        <w:rPr>
          <w:rFonts w:ascii="Times New Roman" w:eastAsia="Times New Roman"/>
          <w:b/>
          <w:color w:val="376F62"/>
        </w:rPr>
        <w:t>525</w:t>
      </w:r>
      <w:r>
        <w:rPr>
          <w:rFonts w:ascii="Times New Roman" w:eastAsia="Times New Roman"/>
          <w:b/>
          <w:color w:val="376F62"/>
        </w:rPr>
        <w:fldChar w:fldCharType="end"/>
      </w:r>
      <w:r>
        <w:t>。</w:t>
      </w:r>
    </w:p>
    <w:p>
      <w:pPr>
        <w:spacing w:before="43" w:line="315" w:lineRule="exact"/>
        <w:ind w:left="800" w:right="0" w:firstLine="0"/>
        <w:jc w:val="left"/>
        <w:rPr>
          <w:rFonts w:hint="eastAsia" w:ascii="PMingLiU" w:eastAsia="PMingLiU"/>
          <w:sz w:val="20"/>
        </w:rPr>
      </w:pPr>
      <w:r>
        <w:rPr>
          <w:rFonts w:ascii="Times New Roman" w:eastAsia="Times New Roman"/>
          <w:b/>
          <w:sz w:val="20"/>
        </w:rPr>
        <w:t xml:space="preserve">asynchronous iterable -- </w:t>
      </w:r>
      <w:r>
        <w:rPr>
          <w:rFonts w:hint="eastAsia" w:ascii="Microsoft JhengHei UI" w:eastAsia="Microsoft JhengHei UI"/>
          <w:b/>
          <w:sz w:val="20"/>
        </w:rPr>
        <w:t xml:space="preserve">异步可迭代对象 </w:t>
      </w:r>
      <w:r>
        <w:rPr>
          <w:rFonts w:hint="eastAsia" w:ascii="PMingLiU" w:eastAsia="PMingLiU"/>
          <w:sz w:val="20"/>
        </w:rPr>
        <w:t xml:space="preserve">可在 </w:t>
      </w:r>
      <w:r>
        <w:rPr>
          <w:sz w:val="20"/>
        </w:rPr>
        <w:t xml:space="preserve">async for </w:t>
      </w:r>
      <w:r>
        <w:rPr>
          <w:rFonts w:hint="eastAsia" w:ascii="PMingLiU" w:eastAsia="PMingLiU"/>
          <w:sz w:val="20"/>
        </w:rPr>
        <w:t>语句中被使用的对象。 必须通过它的</w:t>
      </w:r>
    </w:p>
    <w:p>
      <w:pPr>
        <w:tabs>
          <w:tab w:val="left" w:pos="1537"/>
          <w:tab w:val="left" w:pos="2373"/>
        </w:tabs>
        <w:spacing w:before="0" w:line="266" w:lineRule="exact"/>
        <w:ind w:left="1298" w:right="0" w:firstLine="0"/>
        <w:jc w:val="left"/>
        <w:rPr>
          <w:rFonts w:hint="eastAsia" w:ascii="PMingLiU" w:eastAsia="PMingLiU"/>
          <w:sz w:val="20"/>
        </w:rPr>
      </w:pPr>
      <w:r>
        <w:rPr>
          <w:w w:val="188"/>
          <w:sz w:val="20"/>
          <w:u w:val="single"/>
        </w:rPr>
        <w:t xml:space="preserve"> </w:t>
      </w:r>
      <w:r>
        <w:rPr>
          <w:sz w:val="20"/>
          <w:u w:val="single"/>
        </w:rPr>
        <w:tab/>
      </w:r>
      <w:r>
        <w:rPr>
          <w:w w:val="115"/>
          <w:sz w:val="20"/>
        </w:rPr>
        <w:t>aiter</w:t>
      </w:r>
      <w:r>
        <w:rPr>
          <w:w w:val="115"/>
          <w:sz w:val="20"/>
          <w:u w:val="single"/>
        </w:rPr>
        <w:t xml:space="preserve"> </w:t>
      </w:r>
      <w:r>
        <w:rPr>
          <w:w w:val="115"/>
          <w:sz w:val="20"/>
          <w:u w:val="single"/>
        </w:rPr>
        <w:tab/>
      </w:r>
      <w:r>
        <w:rPr>
          <w:spacing w:val="-17"/>
          <w:w w:val="155"/>
          <w:sz w:val="20"/>
        </w:rPr>
        <w:t xml:space="preserve">() </w:t>
      </w:r>
      <w:r>
        <w:rPr>
          <w:rFonts w:hint="eastAsia" w:ascii="PMingLiU" w:eastAsia="PMingLiU"/>
          <w:sz w:val="20"/>
        </w:rPr>
        <w:t>方法返回一个</w:t>
      </w:r>
      <w:r>
        <w:fldChar w:fldCharType="begin"/>
      </w:r>
      <w:r>
        <w:instrText xml:space="preserve"> HYPERLINK \l "_bookmark227" </w:instrText>
      </w:r>
      <w:r>
        <w:fldChar w:fldCharType="separate"/>
      </w:r>
      <w:r>
        <w:rPr>
          <w:rFonts w:ascii="Times New Roman" w:eastAsia="Times New Roman"/>
          <w:i/>
          <w:color w:val="355F7B"/>
          <w:sz w:val="20"/>
        </w:rPr>
        <w:t>asynchronous</w:t>
      </w:r>
      <w:r>
        <w:rPr>
          <w:rFonts w:ascii="Times New Roman" w:eastAsia="Times New Roman"/>
          <w:i/>
          <w:color w:val="355F7B"/>
          <w:spacing w:val="-2"/>
          <w:sz w:val="20"/>
        </w:rPr>
        <w:t xml:space="preserve"> </w:t>
      </w:r>
      <w:r>
        <w:rPr>
          <w:rFonts w:ascii="Times New Roman" w:eastAsia="Times New Roman"/>
          <w:i/>
          <w:color w:val="355F7B"/>
          <w:sz w:val="20"/>
        </w:rPr>
        <w:t>iterator</w:t>
      </w:r>
      <w:r>
        <w:rPr>
          <w:rFonts w:ascii="Times New Roman" w:eastAsia="Times New Roman"/>
          <w:i/>
          <w:color w:val="355F7B"/>
          <w:sz w:val="20"/>
        </w:rPr>
        <w:fldChar w:fldCharType="end"/>
      </w:r>
      <w:r>
        <w:rPr>
          <w:rFonts w:hint="eastAsia" w:ascii="PMingLiU" w:eastAsia="PMingLiU"/>
          <w:spacing w:val="-2"/>
          <w:sz w:val="20"/>
        </w:rPr>
        <w:t xml:space="preserve">。由 </w:t>
      </w:r>
      <w:r>
        <w:fldChar w:fldCharType="begin"/>
      </w:r>
      <w:r>
        <w:instrText xml:space="preserve"> HYPERLINK "https://www.python.org/dev/peps/pep-0492" \h </w:instrText>
      </w:r>
      <w:r>
        <w:fldChar w:fldCharType="separate"/>
      </w:r>
      <w:r>
        <w:rPr>
          <w:rFonts w:ascii="Times New Roman" w:eastAsia="Times New Roman"/>
          <w:b/>
          <w:color w:val="376F62"/>
          <w:sz w:val="20"/>
        </w:rPr>
        <w:t>PEP</w:t>
      </w:r>
      <w:r>
        <w:rPr>
          <w:rFonts w:ascii="Times New Roman" w:eastAsia="Times New Roman"/>
          <w:b/>
          <w:color w:val="376F62"/>
          <w:spacing w:val="-2"/>
          <w:sz w:val="20"/>
        </w:rPr>
        <w:t xml:space="preserve"> </w:t>
      </w:r>
      <w:r>
        <w:rPr>
          <w:rFonts w:ascii="Times New Roman" w:eastAsia="Times New Roman"/>
          <w:b/>
          <w:color w:val="376F62"/>
          <w:sz w:val="20"/>
        </w:rPr>
        <w:t>492</w:t>
      </w:r>
      <w:r>
        <w:rPr>
          <w:rFonts w:ascii="Times New Roman" w:eastAsia="Times New Roman"/>
          <w:b/>
          <w:color w:val="376F62"/>
          <w:spacing w:val="-1"/>
          <w:sz w:val="20"/>
        </w:rPr>
        <w:t xml:space="preserve"> </w:t>
      </w:r>
      <w:r>
        <w:rPr>
          <w:rFonts w:ascii="Times New Roman" w:eastAsia="Times New Roman"/>
          <w:b/>
          <w:color w:val="376F62"/>
          <w:spacing w:val="-1"/>
          <w:sz w:val="20"/>
        </w:rPr>
        <w:fldChar w:fldCharType="end"/>
      </w:r>
      <w:r>
        <w:rPr>
          <w:rFonts w:hint="eastAsia" w:ascii="PMingLiU" w:eastAsia="PMingLiU"/>
          <w:sz w:val="20"/>
        </w:rPr>
        <w:t>引入。</w:t>
      </w:r>
    </w:p>
    <w:p>
      <w:pPr>
        <w:tabs>
          <w:tab w:val="left" w:pos="5693"/>
          <w:tab w:val="left" w:pos="6461"/>
          <w:tab w:val="left" w:pos="7297"/>
          <w:tab w:val="left" w:pos="7939"/>
          <w:tab w:val="left" w:pos="8988"/>
          <w:tab w:val="left" w:pos="9932"/>
        </w:tabs>
        <w:spacing w:before="77" w:line="182" w:lineRule="auto"/>
        <w:ind w:left="1298" w:right="190" w:hanging="499"/>
        <w:jc w:val="left"/>
        <w:rPr>
          <w:rFonts w:hint="eastAsia" w:ascii="PMingLiU" w:eastAsia="PMingLiU"/>
          <w:sz w:val="20"/>
        </w:rPr>
      </w:pPr>
      <w:r>
        <w:rPr>
          <w:rFonts w:ascii="Times New Roman" w:eastAsia="Times New Roman"/>
          <w:b/>
          <w:w w:val="110"/>
          <w:sz w:val="20"/>
        </w:rPr>
        <w:t>asynchronous</w:t>
      </w:r>
      <w:r>
        <w:rPr>
          <w:rFonts w:ascii="Times New Roman" w:eastAsia="Times New Roman"/>
          <w:b/>
          <w:spacing w:val="-26"/>
          <w:w w:val="110"/>
          <w:sz w:val="20"/>
        </w:rPr>
        <w:t xml:space="preserve"> </w:t>
      </w:r>
      <w:r>
        <w:rPr>
          <w:rFonts w:ascii="Times New Roman" w:eastAsia="Times New Roman"/>
          <w:b/>
          <w:w w:val="110"/>
          <w:sz w:val="20"/>
        </w:rPr>
        <w:t>iterator</w:t>
      </w:r>
      <w:r>
        <w:rPr>
          <w:rFonts w:ascii="Times New Roman" w:eastAsia="Times New Roman"/>
          <w:b/>
          <w:spacing w:val="-26"/>
          <w:w w:val="110"/>
          <w:sz w:val="20"/>
        </w:rPr>
        <w:t xml:space="preserve"> </w:t>
      </w:r>
      <w:r>
        <w:rPr>
          <w:rFonts w:ascii="Times New Roman" w:eastAsia="Times New Roman"/>
          <w:b/>
          <w:w w:val="110"/>
          <w:sz w:val="20"/>
        </w:rPr>
        <w:t>--</w:t>
      </w:r>
      <w:r>
        <w:rPr>
          <w:rFonts w:ascii="Times New Roman" w:eastAsia="Times New Roman"/>
          <w:b/>
          <w:spacing w:val="-25"/>
          <w:w w:val="110"/>
          <w:sz w:val="20"/>
        </w:rPr>
        <w:t xml:space="preserve"> </w:t>
      </w:r>
      <w:r>
        <w:rPr>
          <w:rFonts w:hint="eastAsia" w:ascii="Microsoft JhengHei UI" w:eastAsia="Microsoft JhengHei UI"/>
          <w:b/>
          <w:w w:val="110"/>
          <w:sz w:val="20"/>
        </w:rPr>
        <w:t>异步迭代器</w:t>
      </w:r>
      <w:bookmarkStart w:id="626" w:name="_bookmark227"/>
      <w:bookmarkEnd w:id="626"/>
      <w:r>
        <w:rPr>
          <w:rFonts w:hint="eastAsia" w:ascii="Microsoft JhengHei UI" w:eastAsia="Microsoft JhengHei UI"/>
          <w:b/>
          <w:spacing w:val="4"/>
          <w:w w:val="110"/>
          <w:sz w:val="20"/>
        </w:rPr>
        <w:t xml:space="preserve"> </w:t>
      </w:r>
      <w:r>
        <w:rPr>
          <w:rFonts w:hint="eastAsia" w:ascii="PMingLiU" w:eastAsia="PMingLiU"/>
          <w:w w:val="110"/>
          <w:sz w:val="20"/>
        </w:rPr>
        <w:t>实现了</w:t>
      </w:r>
      <w:r>
        <w:rPr>
          <w:rFonts w:hint="eastAsia" w:ascii="PMingLiU" w:eastAsia="PMingLiU"/>
          <w:spacing w:val="88"/>
          <w:w w:val="110"/>
          <w:sz w:val="20"/>
          <w:u w:val="single"/>
        </w:rPr>
        <w:t xml:space="preserve"> </w:t>
      </w:r>
      <w:r>
        <w:rPr>
          <w:w w:val="115"/>
          <w:sz w:val="20"/>
        </w:rPr>
        <w:t>aiter</w:t>
      </w:r>
      <w:r>
        <w:rPr>
          <w:w w:val="115"/>
          <w:sz w:val="20"/>
          <w:u w:val="single"/>
        </w:rPr>
        <w:t xml:space="preserve"> </w:t>
      </w:r>
      <w:r>
        <w:rPr>
          <w:w w:val="115"/>
          <w:sz w:val="20"/>
          <w:u w:val="single"/>
        </w:rPr>
        <w:tab/>
      </w:r>
      <w:r>
        <w:rPr>
          <w:w w:val="155"/>
          <w:sz w:val="20"/>
        </w:rPr>
        <w:t>()</w:t>
      </w:r>
      <w:r>
        <w:rPr>
          <w:spacing w:val="-49"/>
          <w:w w:val="155"/>
          <w:sz w:val="20"/>
        </w:rPr>
        <w:t xml:space="preserve"> </w:t>
      </w:r>
      <w:r>
        <w:rPr>
          <w:rFonts w:hint="eastAsia" w:ascii="PMingLiU" w:eastAsia="PMingLiU"/>
          <w:spacing w:val="45"/>
          <w:w w:val="110"/>
          <w:sz w:val="20"/>
        </w:rPr>
        <w:t>和</w:t>
      </w:r>
      <w:r>
        <w:rPr>
          <w:rFonts w:hint="eastAsia" w:ascii="PMingLiU" w:eastAsia="PMingLiU"/>
          <w:spacing w:val="45"/>
          <w:w w:val="110"/>
          <w:sz w:val="20"/>
          <w:u w:val="single"/>
        </w:rPr>
        <w:t xml:space="preserve"> </w:t>
      </w:r>
      <w:r>
        <w:rPr>
          <w:rFonts w:hint="eastAsia" w:ascii="PMingLiU" w:eastAsia="PMingLiU"/>
          <w:spacing w:val="45"/>
          <w:w w:val="110"/>
          <w:sz w:val="20"/>
          <w:u w:val="single"/>
        </w:rPr>
        <w:tab/>
      </w:r>
      <w:r>
        <w:rPr>
          <w:w w:val="110"/>
          <w:sz w:val="20"/>
        </w:rPr>
        <w:t>anext</w:t>
      </w:r>
      <w:r>
        <w:rPr>
          <w:w w:val="110"/>
          <w:sz w:val="20"/>
          <w:u w:val="single"/>
        </w:rPr>
        <w:t xml:space="preserve"> </w:t>
      </w:r>
      <w:r>
        <w:rPr>
          <w:w w:val="110"/>
          <w:sz w:val="20"/>
          <w:u w:val="single"/>
        </w:rPr>
        <w:tab/>
      </w:r>
      <w:r>
        <w:rPr>
          <w:w w:val="155"/>
          <w:sz w:val="20"/>
        </w:rPr>
        <w:t>()</w:t>
      </w:r>
      <w:r>
        <w:rPr>
          <w:spacing w:val="-70"/>
          <w:w w:val="155"/>
          <w:sz w:val="20"/>
        </w:rPr>
        <w:t xml:space="preserve"> </w:t>
      </w:r>
      <w:r>
        <w:rPr>
          <w:rFonts w:hint="eastAsia" w:ascii="PMingLiU" w:eastAsia="PMingLiU"/>
          <w:w w:val="110"/>
          <w:sz w:val="20"/>
        </w:rPr>
        <w:t>方法的对象</w:t>
      </w:r>
      <w:r>
        <w:rPr>
          <w:rFonts w:hint="eastAsia" w:ascii="PMingLiU" w:eastAsia="PMingLiU"/>
          <w:spacing w:val="-28"/>
          <w:w w:val="110"/>
          <w:sz w:val="20"/>
        </w:rPr>
        <w:t>。</w:t>
      </w:r>
      <w:r>
        <w:rPr>
          <w:rFonts w:hint="eastAsia" w:ascii="PMingLiU" w:eastAsia="PMingLiU"/>
          <w:spacing w:val="-28"/>
          <w:w w:val="110"/>
          <w:sz w:val="20"/>
          <w:u w:val="single"/>
        </w:rPr>
        <w:t xml:space="preserve"> </w:t>
      </w:r>
      <w:r>
        <w:rPr>
          <w:rFonts w:hint="eastAsia" w:ascii="PMingLiU" w:eastAsia="PMingLiU"/>
          <w:spacing w:val="-28"/>
          <w:w w:val="110"/>
          <w:sz w:val="20"/>
          <w:u w:val="single"/>
        </w:rPr>
        <w:tab/>
      </w:r>
      <w:r>
        <w:rPr>
          <w:w w:val="110"/>
          <w:sz w:val="20"/>
        </w:rPr>
        <w:t>anext</w:t>
      </w:r>
      <w:r>
        <w:rPr>
          <w:w w:val="110"/>
          <w:sz w:val="20"/>
          <w:u w:val="single"/>
        </w:rPr>
        <w:tab/>
      </w:r>
      <w:r>
        <w:rPr>
          <w:w w:val="110"/>
          <w:sz w:val="20"/>
          <w:u w:val="single"/>
        </w:rPr>
        <w:t xml:space="preserve"> </w:t>
      </w:r>
      <w:r>
        <w:rPr>
          <w:rFonts w:hint="eastAsia" w:ascii="PMingLiU" w:eastAsia="PMingLiU"/>
          <w:w w:val="110"/>
          <w:sz w:val="20"/>
        </w:rPr>
        <w:t>必须返回一个</w:t>
      </w:r>
      <w:r>
        <w:fldChar w:fldCharType="begin"/>
      </w:r>
      <w:r>
        <w:instrText xml:space="preserve"> HYPERLINK \l "_bookmark228" </w:instrText>
      </w:r>
      <w:r>
        <w:fldChar w:fldCharType="separate"/>
      </w:r>
      <w:r>
        <w:rPr>
          <w:rFonts w:ascii="Times New Roman" w:eastAsia="Times New Roman"/>
          <w:i/>
          <w:color w:val="355F7B"/>
          <w:w w:val="110"/>
          <w:sz w:val="20"/>
        </w:rPr>
        <w:t>awaitable</w:t>
      </w:r>
      <w:r>
        <w:rPr>
          <w:rFonts w:ascii="Times New Roman" w:eastAsia="Times New Roman"/>
          <w:i/>
          <w:color w:val="355F7B"/>
          <w:spacing w:val="-38"/>
          <w:w w:val="110"/>
          <w:sz w:val="20"/>
        </w:rPr>
        <w:t xml:space="preserve"> </w:t>
      </w:r>
      <w:r>
        <w:rPr>
          <w:rFonts w:ascii="Times New Roman" w:eastAsia="Times New Roman"/>
          <w:i/>
          <w:color w:val="355F7B"/>
          <w:spacing w:val="-38"/>
          <w:w w:val="110"/>
          <w:sz w:val="20"/>
        </w:rPr>
        <w:fldChar w:fldCharType="end"/>
      </w:r>
      <w:r>
        <w:rPr>
          <w:rFonts w:hint="eastAsia" w:ascii="PMingLiU" w:eastAsia="PMingLiU"/>
          <w:w w:val="110"/>
          <w:sz w:val="20"/>
        </w:rPr>
        <w:t>对象。</w:t>
      </w:r>
      <w:r>
        <w:rPr>
          <w:w w:val="110"/>
          <w:sz w:val="20"/>
        </w:rPr>
        <w:t>async</w:t>
      </w:r>
      <w:r>
        <w:rPr>
          <w:spacing w:val="-27"/>
          <w:w w:val="110"/>
          <w:sz w:val="20"/>
        </w:rPr>
        <w:t xml:space="preserve"> </w:t>
      </w:r>
      <w:r>
        <w:rPr>
          <w:w w:val="115"/>
          <w:sz w:val="20"/>
        </w:rPr>
        <w:t>for</w:t>
      </w:r>
      <w:r>
        <w:rPr>
          <w:spacing w:val="-55"/>
          <w:w w:val="115"/>
          <w:sz w:val="20"/>
        </w:rPr>
        <w:t xml:space="preserve"> </w:t>
      </w:r>
      <w:r>
        <w:rPr>
          <w:rFonts w:hint="eastAsia" w:ascii="PMingLiU" w:eastAsia="PMingLiU"/>
          <w:w w:val="110"/>
          <w:sz w:val="20"/>
        </w:rPr>
        <w:t>会处理异步迭代器的</w:t>
      </w:r>
      <w:r>
        <w:rPr>
          <w:rFonts w:hint="eastAsia" w:ascii="PMingLiU" w:eastAsia="PMingLiU"/>
          <w:spacing w:val="11"/>
          <w:w w:val="110"/>
          <w:sz w:val="20"/>
          <w:u w:val="single"/>
        </w:rPr>
        <w:t xml:space="preserve"> </w:t>
      </w:r>
      <w:r>
        <w:rPr>
          <w:w w:val="110"/>
          <w:sz w:val="20"/>
        </w:rPr>
        <w:t>anext</w:t>
      </w:r>
      <w:r>
        <w:rPr>
          <w:w w:val="110"/>
          <w:sz w:val="20"/>
          <w:u w:val="single"/>
        </w:rPr>
        <w:t xml:space="preserve"> </w:t>
      </w:r>
      <w:r>
        <w:rPr>
          <w:w w:val="110"/>
          <w:sz w:val="20"/>
          <w:u w:val="single"/>
        </w:rPr>
        <w:tab/>
      </w:r>
      <w:r>
        <w:rPr>
          <w:w w:val="140"/>
          <w:sz w:val="20"/>
        </w:rPr>
        <w:t>()</w:t>
      </w:r>
      <w:r>
        <w:rPr>
          <w:spacing w:val="-71"/>
          <w:w w:val="140"/>
          <w:sz w:val="20"/>
        </w:rPr>
        <w:t xml:space="preserve"> </w:t>
      </w:r>
      <w:r>
        <w:rPr>
          <w:rFonts w:hint="eastAsia" w:ascii="PMingLiU" w:eastAsia="PMingLiU"/>
          <w:w w:val="110"/>
          <w:sz w:val="20"/>
        </w:rPr>
        <w:t>方法所返回的可等待对象，直到其引发一个</w:t>
      </w:r>
      <w:r>
        <w:rPr>
          <w:rFonts w:hint="eastAsia" w:ascii="PMingLiU" w:eastAsia="PMingLiU"/>
          <w:spacing w:val="-25"/>
          <w:w w:val="110"/>
          <w:sz w:val="20"/>
        </w:rPr>
        <w:t xml:space="preserve"> </w:t>
      </w:r>
      <w:r>
        <w:rPr>
          <w:w w:val="110"/>
          <w:sz w:val="20"/>
        </w:rPr>
        <w:t>StopAsyncIteration</w:t>
      </w:r>
      <w:r>
        <w:rPr>
          <w:spacing w:val="-26"/>
          <w:w w:val="110"/>
          <w:sz w:val="20"/>
        </w:rPr>
        <w:t xml:space="preserve"> </w:t>
      </w:r>
      <w:r>
        <w:rPr>
          <w:rFonts w:hint="eastAsia" w:ascii="PMingLiU" w:eastAsia="PMingLiU"/>
          <w:w w:val="110"/>
          <w:sz w:val="20"/>
        </w:rPr>
        <w:t>异常。由</w:t>
      </w:r>
      <w:r>
        <w:rPr>
          <w:rFonts w:hint="eastAsia" w:ascii="PMingLiU" w:eastAsia="PMingLiU"/>
          <w:spacing w:val="-24"/>
          <w:w w:val="110"/>
          <w:sz w:val="20"/>
        </w:rPr>
        <w:t xml:space="preserve"> </w:t>
      </w:r>
      <w:r>
        <w:fldChar w:fldCharType="begin"/>
      </w:r>
      <w:r>
        <w:instrText xml:space="preserve"> HYPERLINK "https://www.python.org/dev/peps/pep-0492" \h </w:instrText>
      </w:r>
      <w:r>
        <w:fldChar w:fldCharType="separate"/>
      </w:r>
      <w:r>
        <w:rPr>
          <w:rFonts w:ascii="Times New Roman" w:eastAsia="Times New Roman"/>
          <w:b/>
          <w:color w:val="376F62"/>
          <w:w w:val="110"/>
          <w:sz w:val="20"/>
        </w:rPr>
        <w:t>PEP</w:t>
      </w:r>
      <w:r>
        <w:rPr>
          <w:rFonts w:ascii="Times New Roman" w:eastAsia="Times New Roman"/>
          <w:b/>
          <w:color w:val="376F62"/>
          <w:spacing w:val="-12"/>
          <w:w w:val="110"/>
          <w:sz w:val="20"/>
        </w:rPr>
        <w:t xml:space="preserve"> </w:t>
      </w:r>
      <w:r>
        <w:rPr>
          <w:rFonts w:ascii="Times New Roman" w:eastAsia="Times New Roman"/>
          <w:b/>
          <w:color w:val="376F62"/>
          <w:w w:val="110"/>
          <w:sz w:val="20"/>
        </w:rPr>
        <w:t>492</w:t>
      </w:r>
      <w:r>
        <w:rPr>
          <w:rFonts w:ascii="Times New Roman" w:eastAsia="Times New Roman"/>
          <w:b/>
          <w:color w:val="376F62"/>
          <w:spacing w:val="-12"/>
          <w:w w:val="110"/>
          <w:sz w:val="20"/>
        </w:rPr>
        <w:t xml:space="preserve"> </w:t>
      </w:r>
      <w:r>
        <w:rPr>
          <w:rFonts w:ascii="Times New Roman" w:eastAsia="Times New Roman"/>
          <w:b/>
          <w:color w:val="376F62"/>
          <w:spacing w:val="-12"/>
          <w:w w:val="110"/>
          <w:sz w:val="20"/>
        </w:rPr>
        <w:fldChar w:fldCharType="end"/>
      </w:r>
      <w:r>
        <w:rPr>
          <w:rFonts w:hint="eastAsia" w:ascii="PMingLiU" w:eastAsia="PMingLiU"/>
          <w:w w:val="110"/>
          <w:sz w:val="20"/>
        </w:rPr>
        <w:t>引入。</w:t>
      </w:r>
    </w:p>
    <w:p>
      <w:pPr>
        <w:spacing w:before="39" w:line="324" w:lineRule="exact"/>
        <w:ind w:left="800" w:right="0" w:firstLine="0"/>
        <w:jc w:val="left"/>
        <w:rPr>
          <w:rFonts w:ascii="Times New Roman" w:eastAsia="Times New Roman"/>
          <w:i/>
          <w:sz w:val="20"/>
        </w:rPr>
      </w:pPr>
      <w:r>
        <w:rPr>
          <w:rFonts w:ascii="Times New Roman" w:eastAsia="Times New Roman"/>
          <w:b/>
          <w:sz w:val="20"/>
        </w:rPr>
        <w:t xml:space="preserve">attribute -- </w:t>
      </w:r>
      <w:r>
        <w:rPr>
          <w:rFonts w:hint="eastAsia" w:ascii="Microsoft JhengHei UI" w:eastAsia="Microsoft JhengHei UI"/>
          <w:b/>
          <w:sz w:val="20"/>
        </w:rPr>
        <w:t xml:space="preserve">属性 </w:t>
      </w:r>
      <w:r>
        <w:rPr>
          <w:rFonts w:hint="eastAsia" w:ascii="PMingLiU" w:eastAsia="PMingLiU"/>
          <w:sz w:val="20"/>
        </w:rPr>
        <w:t xml:space="preserve">关联到一个对象的值，可以使用点号表达式通过其名称来引用。例如，如果一个对象 </w:t>
      </w:r>
      <w:r>
        <w:rPr>
          <w:rFonts w:ascii="Times New Roman" w:eastAsia="Times New Roman"/>
          <w:i/>
          <w:sz w:val="20"/>
        </w:rPr>
        <w:t>o</w:t>
      </w:r>
    </w:p>
    <w:p>
      <w:pPr>
        <w:spacing w:before="0" w:line="248" w:lineRule="exact"/>
        <w:ind w:left="1298" w:right="0" w:firstLine="0"/>
        <w:jc w:val="left"/>
        <w:rPr>
          <w:rFonts w:hint="eastAsia" w:ascii="PMingLiU" w:eastAsia="PMingLiU"/>
          <w:sz w:val="20"/>
        </w:rPr>
      </w:pPr>
      <w:r>
        <w:rPr>
          <w:rFonts w:hint="eastAsia" w:ascii="PMingLiU" w:eastAsia="PMingLiU"/>
          <w:sz w:val="20"/>
        </w:rPr>
        <w:t xml:space="preserve">具有一个属性 </w:t>
      </w:r>
      <w:r>
        <w:rPr>
          <w:rFonts w:ascii="Times New Roman" w:eastAsia="Times New Roman"/>
          <w:i/>
          <w:sz w:val="20"/>
        </w:rPr>
        <w:t>a</w:t>
      </w:r>
      <w:r>
        <w:rPr>
          <w:rFonts w:hint="eastAsia" w:ascii="PMingLiU" w:eastAsia="PMingLiU"/>
          <w:sz w:val="20"/>
        </w:rPr>
        <w:t xml:space="preserve">，就可以用 </w:t>
      </w:r>
      <w:r>
        <w:rPr>
          <w:rFonts w:ascii="Times New Roman" w:eastAsia="Times New Roman"/>
          <w:i/>
          <w:sz w:val="20"/>
        </w:rPr>
        <w:t xml:space="preserve">o.a </w:t>
      </w:r>
      <w:r>
        <w:rPr>
          <w:rFonts w:hint="eastAsia" w:ascii="PMingLiU" w:eastAsia="PMingLiU"/>
          <w:sz w:val="20"/>
        </w:rPr>
        <w:t>来引用它。</w:t>
      </w:r>
    </w:p>
    <w:p>
      <w:pPr>
        <w:tabs>
          <w:tab w:val="left" w:pos="9334"/>
        </w:tabs>
        <w:spacing w:before="78" w:line="189" w:lineRule="auto"/>
        <w:ind w:left="1298" w:right="298" w:hanging="499"/>
        <w:jc w:val="left"/>
        <w:rPr>
          <w:rFonts w:hint="eastAsia" w:ascii="PMingLiU" w:eastAsia="PMingLiU"/>
          <w:sz w:val="20"/>
        </w:rPr>
      </w:pPr>
      <w:r>
        <w:rPr>
          <w:rFonts w:ascii="Times New Roman" w:eastAsia="Times New Roman"/>
          <w:b/>
          <w:spacing w:val="-3"/>
          <w:sz w:val="20"/>
        </w:rPr>
        <w:t>awaitable</w:t>
      </w:r>
      <w:r>
        <w:rPr>
          <w:rFonts w:ascii="Times New Roman" w:eastAsia="Times New Roman"/>
          <w:b/>
          <w:spacing w:val="6"/>
          <w:sz w:val="20"/>
        </w:rPr>
        <w:t xml:space="preserve"> </w:t>
      </w:r>
      <w:r>
        <w:rPr>
          <w:rFonts w:ascii="Times New Roman" w:eastAsia="Times New Roman"/>
          <w:b/>
          <w:sz w:val="20"/>
        </w:rPr>
        <w:t>--</w:t>
      </w:r>
      <w:r>
        <w:rPr>
          <w:rFonts w:ascii="Times New Roman" w:eastAsia="Times New Roman"/>
          <w:b/>
          <w:spacing w:val="7"/>
          <w:sz w:val="20"/>
        </w:rPr>
        <w:t xml:space="preserve"> </w:t>
      </w:r>
      <w:r>
        <w:rPr>
          <w:rFonts w:hint="eastAsia" w:ascii="Microsoft JhengHei UI" w:eastAsia="Microsoft JhengHei UI"/>
          <w:b/>
          <w:sz w:val="20"/>
        </w:rPr>
        <w:t xml:space="preserve">可等待对象 </w:t>
      </w:r>
      <w:bookmarkStart w:id="627" w:name="_bookmark228"/>
      <w:bookmarkEnd w:id="627"/>
      <w:r>
        <w:rPr>
          <w:rFonts w:hint="eastAsia" w:ascii="Microsoft JhengHei UI" w:eastAsia="Microsoft JhengHei UI"/>
          <w:b/>
          <w:spacing w:val="14"/>
          <w:sz w:val="20"/>
        </w:rPr>
        <w:t xml:space="preserve"> </w:t>
      </w:r>
      <w:r>
        <w:rPr>
          <w:rFonts w:hint="eastAsia" w:ascii="PMingLiU" w:eastAsia="PMingLiU"/>
          <w:sz w:val="20"/>
        </w:rPr>
        <w:t>能在</w:t>
      </w:r>
      <w:r>
        <w:rPr>
          <w:rFonts w:hint="eastAsia" w:ascii="PMingLiU" w:eastAsia="PMingLiU"/>
          <w:spacing w:val="15"/>
          <w:sz w:val="20"/>
        </w:rPr>
        <w:t xml:space="preserve"> </w:t>
      </w:r>
      <w:r>
        <w:rPr>
          <w:sz w:val="20"/>
        </w:rPr>
        <w:t>await</w:t>
      </w:r>
      <w:r>
        <w:rPr>
          <w:spacing w:val="-3"/>
          <w:sz w:val="20"/>
        </w:rPr>
        <w:t xml:space="preserve"> </w:t>
      </w:r>
      <w:r>
        <w:rPr>
          <w:rFonts w:hint="eastAsia" w:ascii="PMingLiU" w:eastAsia="PMingLiU"/>
          <w:sz w:val="20"/>
        </w:rPr>
        <w:t>表达式中使用的对象。可以是</w:t>
      </w:r>
      <w:r>
        <w:fldChar w:fldCharType="begin"/>
      </w:r>
      <w:r>
        <w:instrText xml:space="preserve"> HYPERLINK \l "_bookmark234" </w:instrText>
      </w:r>
      <w:r>
        <w:fldChar w:fldCharType="separate"/>
      </w:r>
      <w:r>
        <w:rPr>
          <w:rFonts w:ascii="Times New Roman" w:eastAsia="Times New Roman"/>
          <w:i/>
          <w:color w:val="355F7B"/>
          <w:sz w:val="20"/>
        </w:rPr>
        <w:t>coroutine</w:t>
      </w:r>
      <w:r>
        <w:rPr>
          <w:rFonts w:ascii="Times New Roman" w:eastAsia="Times New Roman"/>
          <w:i/>
          <w:color w:val="355F7B"/>
          <w:spacing w:val="9"/>
          <w:sz w:val="20"/>
        </w:rPr>
        <w:t xml:space="preserve"> </w:t>
      </w:r>
      <w:r>
        <w:rPr>
          <w:rFonts w:ascii="Times New Roman" w:eastAsia="Times New Roman"/>
          <w:i/>
          <w:color w:val="355F7B"/>
          <w:spacing w:val="9"/>
          <w:sz w:val="20"/>
        </w:rPr>
        <w:fldChar w:fldCharType="end"/>
      </w:r>
      <w:r>
        <w:rPr>
          <w:rFonts w:hint="eastAsia" w:ascii="PMingLiU" w:eastAsia="PMingLiU"/>
          <w:sz w:val="20"/>
        </w:rPr>
        <w:t>或是具有</w:t>
      </w:r>
      <w:r>
        <w:rPr>
          <w:rFonts w:hint="eastAsia" w:ascii="PMingLiU" w:eastAsia="PMingLiU"/>
          <w:sz w:val="20"/>
          <w:u w:val="single"/>
        </w:rPr>
        <w:t xml:space="preserve">  </w:t>
      </w:r>
      <w:r>
        <w:rPr>
          <w:rFonts w:hint="eastAsia" w:ascii="PMingLiU" w:eastAsia="PMingLiU"/>
          <w:spacing w:val="89"/>
          <w:sz w:val="20"/>
          <w:u w:val="single"/>
        </w:rPr>
        <w:t xml:space="preserve"> </w:t>
      </w:r>
      <w:r>
        <w:rPr>
          <w:sz w:val="20"/>
        </w:rPr>
        <w:t>await</w:t>
      </w:r>
      <w:r>
        <w:rPr>
          <w:sz w:val="20"/>
          <w:u w:val="single"/>
        </w:rPr>
        <w:t xml:space="preserve"> </w:t>
      </w:r>
      <w:r>
        <w:rPr>
          <w:sz w:val="20"/>
          <w:u w:val="single"/>
        </w:rPr>
        <w:tab/>
      </w:r>
      <w:r>
        <w:rPr>
          <w:w w:val="155"/>
          <w:sz w:val="20"/>
        </w:rPr>
        <w:t>()</w:t>
      </w:r>
      <w:r>
        <w:rPr>
          <w:spacing w:val="-20"/>
          <w:w w:val="155"/>
          <w:sz w:val="20"/>
        </w:rPr>
        <w:t xml:space="preserve"> </w:t>
      </w:r>
      <w:r>
        <w:rPr>
          <w:rFonts w:hint="eastAsia" w:ascii="PMingLiU" w:eastAsia="PMingLiU"/>
          <w:spacing w:val="-17"/>
          <w:sz w:val="20"/>
        </w:rPr>
        <w:t>方</w:t>
      </w:r>
      <w:r>
        <w:rPr>
          <w:rFonts w:hint="eastAsia" w:ascii="PMingLiU" w:eastAsia="PMingLiU"/>
          <w:sz w:val="20"/>
        </w:rPr>
        <w:t>法的对象。参见</w:t>
      </w:r>
      <w:r>
        <w:rPr>
          <w:rFonts w:hint="eastAsia" w:ascii="PMingLiU" w:eastAsia="PMingLiU"/>
          <w:spacing w:val="-2"/>
          <w:sz w:val="20"/>
        </w:rPr>
        <w:t xml:space="preserve"> </w:t>
      </w:r>
      <w:r>
        <w:fldChar w:fldCharType="begin"/>
      </w:r>
      <w:r>
        <w:instrText xml:space="preserve"> HYPERLINK "https://www.python.org/dev/peps/pep-0492" \h </w:instrText>
      </w:r>
      <w:r>
        <w:fldChar w:fldCharType="separate"/>
      </w:r>
      <w:r>
        <w:rPr>
          <w:rFonts w:ascii="Times New Roman" w:eastAsia="Times New Roman"/>
          <w:b/>
          <w:color w:val="376F62"/>
          <w:sz w:val="20"/>
        </w:rPr>
        <w:t>PEP</w:t>
      </w:r>
      <w:r>
        <w:rPr>
          <w:rFonts w:ascii="Times New Roman" w:eastAsia="Times New Roman"/>
          <w:b/>
          <w:color w:val="376F62"/>
          <w:spacing w:val="-1"/>
          <w:sz w:val="20"/>
        </w:rPr>
        <w:t xml:space="preserve"> </w:t>
      </w:r>
      <w:r>
        <w:rPr>
          <w:rFonts w:ascii="Times New Roman" w:eastAsia="Times New Roman"/>
          <w:b/>
          <w:color w:val="376F62"/>
          <w:sz w:val="20"/>
        </w:rPr>
        <w:t>492</w:t>
      </w:r>
      <w:r>
        <w:rPr>
          <w:rFonts w:ascii="Times New Roman" w:eastAsia="Times New Roman"/>
          <w:b/>
          <w:color w:val="376F62"/>
          <w:sz w:val="20"/>
        </w:rPr>
        <w:fldChar w:fldCharType="end"/>
      </w:r>
      <w:r>
        <w:rPr>
          <w:rFonts w:hint="eastAsia" w:ascii="PMingLiU" w:eastAsia="PMingLiU"/>
          <w:sz w:val="20"/>
        </w:rPr>
        <w:t>。</w:t>
      </w:r>
    </w:p>
    <w:p>
      <w:pPr>
        <w:pStyle w:val="6"/>
        <w:spacing w:before="96"/>
        <w:ind w:left="800"/>
      </w:pPr>
      <w:r>
        <w:rPr>
          <w:rFonts w:ascii="Times New Roman" w:hAnsi="Times New Roman" w:eastAsia="Times New Roman"/>
          <w:b/>
        </w:rPr>
        <w:t>BDFL</w:t>
      </w:r>
      <w:r>
        <w:t xml:space="preserve">“终身仁慈独裁者”的英文缩写，即 </w:t>
      </w:r>
      <w:r>
        <w:fldChar w:fldCharType="begin"/>
      </w:r>
      <w:r>
        <w:instrText xml:space="preserve"> HYPERLINK "https://gvanrossum.github.io/" \h </w:instrText>
      </w:r>
      <w:r>
        <w:fldChar w:fldCharType="separate"/>
      </w:r>
      <w:r>
        <w:rPr>
          <w:rFonts w:ascii="Times New Roman" w:hAnsi="Times New Roman" w:eastAsia="Times New Roman"/>
          <w:color w:val="376F62"/>
        </w:rPr>
        <w:t>Guido van Rossum</w:t>
      </w:r>
      <w:r>
        <w:rPr>
          <w:rFonts w:ascii="Times New Roman" w:hAnsi="Times New Roman" w:eastAsia="Times New Roman"/>
          <w:color w:val="376F62"/>
        </w:rPr>
        <w:fldChar w:fldCharType="end"/>
      </w:r>
      <w:r>
        <w:t>，</w:t>
      </w:r>
      <w:r>
        <w:rPr>
          <w:rFonts w:ascii="Times New Roman" w:hAnsi="Times New Roman" w:eastAsia="Times New Roman"/>
        </w:rPr>
        <w:t xml:space="preserve">Python </w:t>
      </w:r>
      <w:r>
        <w:t>的创造者。</w:t>
      </w:r>
    </w:p>
    <w:p>
      <w:pPr>
        <w:spacing w:before="86" w:line="182" w:lineRule="auto"/>
        <w:ind w:left="1298" w:right="298" w:hanging="499"/>
        <w:jc w:val="both"/>
        <w:rPr>
          <w:rFonts w:hint="eastAsia" w:ascii="PMingLiU" w:hAnsi="PMingLiU" w:eastAsia="PMingLiU"/>
          <w:sz w:val="20"/>
        </w:rPr>
      </w:pPr>
      <w:r>
        <w:rPr>
          <w:rFonts w:ascii="Times New Roman" w:hAnsi="Times New Roman" w:eastAsia="Times New Roman"/>
          <w:b/>
          <w:sz w:val="20"/>
        </w:rPr>
        <w:t xml:space="preserve">binary ﬁle -- </w:t>
      </w:r>
      <w:r>
        <w:rPr>
          <w:rFonts w:hint="eastAsia" w:ascii="Microsoft JhengHei UI" w:hAnsi="Microsoft JhengHei UI" w:eastAsia="Microsoft JhengHei UI"/>
          <w:b/>
          <w:sz w:val="20"/>
        </w:rPr>
        <w:t xml:space="preserve">二进制文件 </w:t>
      </w:r>
      <w:r>
        <w:fldChar w:fldCharType="begin"/>
      </w:r>
      <w:r>
        <w:instrText xml:space="preserve"> HYPERLINK \l "_bookmark240" </w:instrText>
      </w:r>
      <w:r>
        <w:fldChar w:fldCharType="separate"/>
      </w:r>
      <w:r>
        <w:rPr>
          <w:rFonts w:ascii="Times New Roman" w:hAnsi="Times New Roman" w:eastAsia="Times New Roman"/>
          <w:i/>
          <w:color w:val="355F7B"/>
          <w:sz w:val="20"/>
        </w:rPr>
        <w:t xml:space="preserve">ﬁle object </w:t>
      </w:r>
      <w:r>
        <w:rPr>
          <w:rFonts w:ascii="Times New Roman" w:hAnsi="Times New Roman" w:eastAsia="Times New Roman"/>
          <w:i/>
          <w:color w:val="355F7B"/>
          <w:sz w:val="20"/>
        </w:rPr>
        <w:fldChar w:fldCharType="end"/>
      </w:r>
      <w:r>
        <w:rPr>
          <w:rFonts w:hint="eastAsia" w:ascii="PMingLiU" w:hAnsi="PMingLiU" w:eastAsia="PMingLiU"/>
          <w:sz w:val="20"/>
        </w:rPr>
        <w:t>能够读写</w:t>
      </w:r>
      <w:r>
        <w:fldChar w:fldCharType="begin"/>
      </w:r>
      <w:r>
        <w:instrText xml:space="preserve"> HYPERLINK \l "_bookmark230" </w:instrText>
      </w:r>
      <w:r>
        <w:fldChar w:fldCharType="separate"/>
      </w:r>
      <w:r>
        <w:rPr>
          <w:rFonts w:hint="eastAsia" w:ascii="PMingLiU" w:hAnsi="PMingLiU" w:eastAsia="PMingLiU"/>
          <w:color w:val="355F7B"/>
          <w:sz w:val="20"/>
        </w:rPr>
        <w:t>字节类对象</w:t>
      </w:r>
      <w:r>
        <w:rPr>
          <w:rFonts w:hint="eastAsia" w:ascii="PMingLiU" w:hAnsi="PMingLiU" w:eastAsia="PMingLiU"/>
          <w:color w:val="355F7B"/>
          <w:sz w:val="20"/>
        </w:rPr>
        <w:fldChar w:fldCharType="end"/>
      </w:r>
      <w:r>
        <w:rPr>
          <w:rFonts w:hint="eastAsia" w:ascii="PMingLiU" w:hAnsi="PMingLiU" w:eastAsia="PMingLiU"/>
          <w:sz w:val="20"/>
        </w:rPr>
        <w:t>。二进制文件的例子包括以二进制模式（</w:t>
      </w:r>
      <w:r>
        <w:rPr>
          <w:sz w:val="20"/>
        </w:rPr>
        <w:t>'rb'</w:t>
      </w:r>
      <w:r>
        <w:rPr>
          <w:rFonts w:ascii="Times New Roman" w:hAnsi="Times New Roman" w:eastAsia="Times New Roman"/>
          <w:sz w:val="20"/>
        </w:rPr>
        <w:t xml:space="preserve">, </w:t>
      </w:r>
      <w:r>
        <w:rPr>
          <w:w w:val="115"/>
          <w:sz w:val="20"/>
        </w:rPr>
        <w:t xml:space="preserve">'wb' </w:t>
      </w:r>
      <w:r>
        <w:rPr>
          <w:rFonts w:ascii="Times New Roman" w:hAnsi="Times New Roman" w:eastAsia="Times New Roman"/>
          <w:w w:val="115"/>
          <w:sz w:val="20"/>
        </w:rPr>
        <w:t xml:space="preserve">or </w:t>
      </w:r>
      <w:r>
        <w:rPr>
          <w:w w:val="115"/>
          <w:sz w:val="20"/>
        </w:rPr>
        <w:t>'rb+'</w:t>
      </w:r>
      <w:r>
        <w:rPr>
          <w:rFonts w:hint="eastAsia" w:ascii="PMingLiU" w:hAnsi="PMingLiU" w:eastAsia="PMingLiU"/>
          <w:w w:val="115"/>
          <w:sz w:val="20"/>
        </w:rPr>
        <w:t>）打开的文件、</w:t>
      </w:r>
      <w:r>
        <w:rPr>
          <w:w w:val="115"/>
          <w:sz w:val="20"/>
        </w:rPr>
        <w:t>sys.stdin.buffer</w:t>
      </w:r>
      <w:r>
        <w:rPr>
          <w:rFonts w:hint="eastAsia" w:ascii="PMingLiU" w:hAnsi="PMingLiU" w:eastAsia="PMingLiU"/>
          <w:w w:val="115"/>
          <w:sz w:val="20"/>
        </w:rPr>
        <w:t>、</w:t>
      </w:r>
      <w:r>
        <w:rPr>
          <w:w w:val="115"/>
          <w:sz w:val="20"/>
        </w:rPr>
        <w:t xml:space="preserve">sys.stdout.buffer </w:t>
      </w:r>
      <w:r>
        <w:rPr>
          <w:rFonts w:hint="eastAsia" w:ascii="PMingLiU" w:hAnsi="PMingLiU" w:eastAsia="PMingLiU"/>
          <w:w w:val="115"/>
          <w:sz w:val="20"/>
        </w:rPr>
        <w:t>以及</w:t>
      </w:r>
      <w:r>
        <w:rPr>
          <w:w w:val="115"/>
          <w:sz w:val="20"/>
        </w:rPr>
        <w:t xml:space="preserve">io.BytesIO </w:t>
      </w:r>
      <w:r>
        <w:rPr>
          <w:rFonts w:hint="eastAsia" w:ascii="PMingLiU" w:hAnsi="PMingLiU" w:eastAsia="PMingLiU"/>
          <w:w w:val="115"/>
          <w:sz w:val="20"/>
        </w:rPr>
        <w:t xml:space="preserve">和 </w:t>
      </w:r>
      <w:r>
        <w:rPr>
          <w:w w:val="115"/>
          <w:sz w:val="20"/>
        </w:rPr>
        <w:t xml:space="preserve">gzip.GzipFile </w:t>
      </w:r>
      <w:r>
        <w:rPr>
          <w:rFonts w:hint="eastAsia" w:ascii="PMingLiU" w:hAnsi="PMingLiU" w:eastAsia="PMingLiU"/>
          <w:w w:val="115"/>
          <w:sz w:val="20"/>
        </w:rPr>
        <w:t>的实例。</w:t>
      </w:r>
    </w:p>
    <w:p>
      <w:pPr>
        <w:spacing w:before="73"/>
        <w:ind w:left="1298" w:right="0" w:firstLine="0"/>
        <w:jc w:val="left"/>
        <w:rPr>
          <w:rFonts w:hint="eastAsia" w:ascii="PMingLiU" w:hAnsi="PMingLiU" w:eastAsia="PMingLiU"/>
          <w:sz w:val="20"/>
        </w:rPr>
      </w:pPr>
      <w:r>
        <w:rPr>
          <w:rFonts w:hint="eastAsia" w:ascii="PMingLiU" w:hAnsi="PMingLiU" w:eastAsia="PMingLiU"/>
          <w:sz w:val="20"/>
        </w:rPr>
        <w:t>另请参见</w:t>
      </w:r>
      <w:r>
        <w:fldChar w:fldCharType="begin"/>
      </w:r>
      <w:r>
        <w:instrText xml:space="preserve"> HYPERLINK \l "_bookmark286" </w:instrText>
      </w:r>
      <w:r>
        <w:fldChar w:fldCharType="separate"/>
      </w:r>
      <w:r>
        <w:rPr>
          <w:rFonts w:ascii="Times New Roman" w:hAnsi="Times New Roman" w:eastAsia="Times New Roman"/>
          <w:i/>
          <w:color w:val="355F7B"/>
          <w:sz w:val="20"/>
        </w:rPr>
        <w:t xml:space="preserve">text ﬁle </w:t>
      </w:r>
      <w:r>
        <w:rPr>
          <w:rFonts w:ascii="Times New Roman" w:hAnsi="Times New Roman" w:eastAsia="Times New Roman"/>
          <w:i/>
          <w:color w:val="355F7B"/>
          <w:sz w:val="20"/>
        </w:rPr>
        <w:fldChar w:fldCharType="end"/>
      </w:r>
      <w:r>
        <w:rPr>
          <w:rFonts w:hint="eastAsia" w:ascii="PMingLiU" w:hAnsi="PMingLiU" w:eastAsia="PMingLiU"/>
          <w:sz w:val="20"/>
        </w:rPr>
        <w:t xml:space="preserve">了解能够读写 </w:t>
      </w:r>
      <w:r>
        <w:rPr>
          <w:w w:val="120"/>
          <w:sz w:val="20"/>
        </w:rPr>
        <w:t xml:space="preserve">str </w:t>
      </w:r>
      <w:r>
        <w:rPr>
          <w:rFonts w:hint="eastAsia" w:ascii="PMingLiU" w:hAnsi="PMingLiU" w:eastAsia="PMingLiU"/>
          <w:sz w:val="20"/>
        </w:rPr>
        <w:t>对象的文件对象。</w:t>
      </w:r>
    </w:p>
    <w:p>
      <w:pPr>
        <w:spacing w:before="17" w:line="315" w:lineRule="exact"/>
        <w:ind w:left="800" w:right="0" w:firstLine="0"/>
        <w:jc w:val="left"/>
        <w:rPr>
          <w:rFonts w:hint="eastAsia" w:ascii="PMingLiU" w:hAnsi="PMingLiU" w:eastAsia="PMingLiU"/>
          <w:sz w:val="20"/>
        </w:rPr>
      </w:pPr>
      <w:r>
        <w:rPr>
          <w:rFonts w:ascii="Times New Roman" w:hAnsi="Times New Roman" w:eastAsia="Times New Roman"/>
          <w:b/>
          <w:sz w:val="20"/>
        </w:rPr>
        <w:t xml:space="preserve">bytes-like object -- </w:t>
      </w:r>
      <w:r>
        <w:rPr>
          <w:rFonts w:hint="eastAsia" w:ascii="Microsoft JhengHei UI" w:hAnsi="Microsoft JhengHei UI" w:eastAsia="Microsoft JhengHei UI"/>
          <w:b/>
          <w:sz w:val="20"/>
        </w:rPr>
        <w:t xml:space="preserve">字节类对象 </w:t>
      </w:r>
      <w:r>
        <w:rPr>
          <w:rFonts w:hint="eastAsia" w:ascii="PMingLiU" w:hAnsi="PMingLiU" w:eastAsia="PMingLiU"/>
          <w:sz w:val="20"/>
        </w:rPr>
        <w:t xml:space="preserve">支持 </w:t>
      </w:r>
      <w:r>
        <w:rPr>
          <w:rFonts w:ascii="Times New Roman" w:hAnsi="Times New Roman" w:eastAsia="Times New Roman"/>
          <w:sz w:val="20"/>
        </w:rPr>
        <w:t xml:space="preserve">buﬀerobjects </w:t>
      </w:r>
      <w:r>
        <w:rPr>
          <w:rFonts w:hint="eastAsia" w:ascii="PMingLiU" w:hAnsi="PMingLiU" w:eastAsia="PMingLiU"/>
          <w:sz w:val="20"/>
        </w:rPr>
        <w:t xml:space="preserve">并且能导出 </w:t>
      </w:r>
      <w:r>
        <w:rPr>
          <w:rFonts w:ascii="Times New Roman" w:hAnsi="Times New Roman" w:eastAsia="Times New Roman"/>
          <w:sz w:val="20"/>
        </w:rPr>
        <w:t>C-</w:t>
      </w:r>
      <w:r>
        <w:fldChar w:fldCharType="begin"/>
      </w:r>
      <w:r>
        <w:instrText xml:space="preserve"> HYPERLINK \l "_bookmark233" </w:instrText>
      </w:r>
      <w:r>
        <w:fldChar w:fldCharType="separate"/>
      </w:r>
      <w:r>
        <w:rPr>
          <w:rFonts w:ascii="Times New Roman" w:hAnsi="Times New Roman" w:eastAsia="Times New Roman"/>
          <w:i/>
          <w:color w:val="355F7B"/>
          <w:sz w:val="20"/>
        </w:rPr>
        <w:t>contiguous</w:t>
      </w:r>
      <w:r>
        <w:rPr>
          <w:rFonts w:ascii="Times New Roman" w:hAnsi="Times New Roman" w:eastAsia="Times New Roman"/>
          <w:i/>
          <w:color w:val="355F7B"/>
          <w:sz w:val="20"/>
        </w:rPr>
        <w:fldChar w:fldCharType="end"/>
      </w:r>
      <w:r>
        <w:rPr>
          <w:rFonts w:ascii="Times New Roman" w:hAnsi="Times New Roman" w:eastAsia="Times New Roman"/>
          <w:i/>
          <w:color w:val="355F7B"/>
          <w:sz w:val="20"/>
        </w:rPr>
        <w:t xml:space="preserve"> </w:t>
      </w:r>
      <w:r>
        <w:rPr>
          <w:rFonts w:hint="eastAsia" w:ascii="PMingLiU" w:hAnsi="PMingLiU" w:eastAsia="PMingLiU"/>
          <w:sz w:val="20"/>
        </w:rPr>
        <w:t>缓冲的对象。这包括所有</w:t>
      </w:r>
    </w:p>
    <w:p>
      <w:pPr>
        <w:pStyle w:val="6"/>
        <w:spacing w:line="199" w:lineRule="auto"/>
        <w:ind w:left="1298" w:right="259"/>
      </w:pPr>
      <w:r>
        <w:rPr>
          <w:rFonts w:ascii="Lucida Sans Unicode" w:eastAsia="Lucida Sans Unicode"/>
        </w:rPr>
        <w:t>bytes</w:t>
      </w:r>
      <w:r>
        <w:t>、</w:t>
      </w:r>
      <w:r>
        <w:rPr>
          <w:rFonts w:ascii="Lucida Sans Unicode" w:eastAsia="Lucida Sans Unicode"/>
        </w:rPr>
        <w:t>bytearray</w:t>
      </w:r>
      <w:r>
        <w:rPr>
          <w:rFonts w:ascii="Lucida Sans Unicode" w:eastAsia="Lucida Sans Unicode"/>
          <w:spacing w:val="63"/>
        </w:rPr>
        <w:t xml:space="preserve"> </w:t>
      </w:r>
      <w:r>
        <w:rPr>
          <w:spacing w:val="6"/>
        </w:rPr>
        <w:t xml:space="preserve">和 </w:t>
      </w:r>
      <w:r>
        <w:rPr>
          <w:rFonts w:ascii="Lucida Sans Unicode" w:eastAsia="Lucida Sans Unicode"/>
          <w:w w:val="110"/>
        </w:rPr>
        <w:t>array.array</w:t>
      </w:r>
      <w:r>
        <w:rPr>
          <w:rFonts w:ascii="Lucida Sans Unicode" w:eastAsia="Lucida Sans Unicode"/>
          <w:spacing w:val="57"/>
          <w:w w:val="110"/>
        </w:rPr>
        <w:t xml:space="preserve"> </w:t>
      </w:r>
      <w:r>
        <w:rPr>
          <w:spacing w:val="8"/>
        </w:rPr>
        <w:t xml:space="preserve">对象，以及许多普通  </w:t>
      </w:r>
      <w:r>
        <w:rPr>
          <w:rFonts w:ascii="Lucida Sans Unicode" w:eastAsia="Lucida Sans Unicode"/>
        </w:rPr>
        <w:t xml:space="preserve">memoryview  </w:t>
      </w:r>
      <w:r>
        <w:rPr>
          <w:spacing w:val="1"/>
        </w:rPr>
        <w:t>对象。字节类对象</w:t>
      </w:r>
      <w:r>
        <w:rPr>
          <w:spacing w:val="-1"/>
          <w:w w:val="95"/>
        </w:rPr>
        <w:t>可在多种二进制数据操作中使用；这些操作包括压缩、保存为二进制文件以及通过套接字发送等。</w:t>
      </w:r>
    </w:p>
    <w:p>
      <w:pPr>
        <w:pStyle w:val="6"/>
        <w:spacing w:before="131" w:line="189" w:lineRule="auto"/>
        <w:ind w:left="1298" w:right="298"/>
        <w:jc w:val="both"/>
      </w:pPr>
      <w:r>
        <w:rPr>
          <w:spacing w:val="-3"/>
        </w:rPr>
        <w:t>某些操作需要可变的二进制数据。这种对象在文档中常被称为“可读写字节类对象”。可变缓冲对</w:t>
      </w:r>
      <w:r>
        <w:rPr>
          <w:spacing w:val="5"/>
        </w:rPr>
        <w:t>象的例子包括</w:t>
      </w:r>
      <w:r>
        <w:rPr>
          <w:rFonts w:ascii="Lucida Sans Unicode" w:hAnsi="Lucida Sans Unicode" w:eastAsia="Lucida Sans Unicode"/>
        </w:rPr>
        <w:t>bytearray</w:t>
      </w:r>
      <w:r>
        <w:rPr>
          <w:rFonts w:ascii="Lucida Sans Unicode" w:hAnsi="Lucida Sans Unicode" w:eastAsia="Lucida Sans Unicode"/>
          <w:spacing w:val="34"/>
        </w:rPr>
        <w:t xml:space="preserve"> </w:t>
      </w:r>
      <w:r>
        <w:rPr>
          <w:spacing w:val="22"/>
        </w:rPr>
        <w:t>以及</w:t>
      </w:r>
      <w:r>
        <w:rPr>
          <w:rFonts w:ascii="Lucida Sans Unicode" w:hAnsi="Lucida Sans Unicode" w:eastAsia="Lucida Sans Unicode"/>
        </w:rPr>
        <w:t>bytearray</w:t>
      </w:r>
      <w:r>
        <w:rPr>
          <w:rFonts w:ascii="Lucida Sans Unicode" w:hAnsi="Lucida Sans Unicode" w:eastAsia="Lucida Sans Unicode"/>
          <w:spacing w:val="17"/>
        </w:rPr>
        <w:t xml:space="preserve">  </w:t>
      </w:r>
      <w:r>
        <w:rPr>
          <w:spacing w:val="45"/>
        </w:rPr>
        <w:t>的</w:t>
      </w:r>
      <w:r>
        <w:rPr>
          <w:rFonts w:ascii="Lucida Sans Unicode" w:hAnsi="Lucida Sans Unicode" w:eastAsia="Lucida Sans Unicode"/>
        </w:rPr>
        <w:t>memoryview</w:t>
      </w:r>
      <w:r>
        <w:rPr>
          <w:spacing w:val="-7"/>
        </w:rPr>
        <w:t>。其他操作要求二进制数据存放于不</w:t>
      </w:r>
      <w:r>
        <w:rPr>
          <w:spacing w:val="2"/>
        </w:rPr>
        <w:t xml:space="preserve">可变对象 </w:t>
      </w:r>
      <w:r>
        <w:rPr>
          <w:rFonts w:ascii="Times New Roman" w:hAnsi="Times New Roman" w:eastAsia="Times New Roman"/>
          <w:spacing w:val="2"/>
        </w:rPr>
        <w:t xml:space="preserve">(” </w:t>
      </w:r>
      <w:r>
        <w:t>只读字节类对象</w:t>
      </w:r>
      <w:r>
        <w:rPr>
          <w:rFonts w:ascii="Times New Roman" w:hAnsi="Times New Roman" w:eastAsia="Times New Roman"/>
        </w:rPr>
        <w:t>”)</w:t>
      </w:r>
      <w:r>
        <w:rPr>
          <w:spacing w:val="1"/>
        </w:rPr>
        <w:t xml:space="preserve">；这种对象的例子包括 </w:t>
      </w:r>
      <w:r>
        <w:rPr>
          <w:rFonts w:ascii="Lucida Sans Unicode" w:hAnsi="Lucida Sans Unicode" w:eastAsia="Lucida Sans Unicode"/>
        </w:rPr>
        <w:t>bytes</w:t>
      </w:r>
      <w:r>
        <w:rPr>
          <w:rFonts w:ascii="Lucida Sans Unicode" w:hAnsi="Lucida Sans Unicode" w:eastAsia="Lucida Sans Unicode"/>
          <w:spacing w:val="-5"/>
        </w:rPr>
        <w:t xml:space="preserve"> </w:t>
      </w:r>
      <w:r>
        <w:rPr>
          <w:spacing w:val="4"/>
        </w:rPr>
        <w:t xml:space="preserve">以及 </w:t>
      </w:r>
      <w:r>
        <w:rPr>
          <w:rFonts w:ascii="Lucida Sans Unicode" w:hAnsi="Lucida Sans Unicode" w:eastAsia="Lucida Sans Unicode"/>
        </w:rPr>
        <w:t>bytes</w:t>
      </w:r>
      <w:r>
        <w:rPr>
          <w:rFonts w:ascii="Lucida Sans Unicode" w:hAnsi="Lucida Sans Unicode" w:eastAsia="Lucida Sans Unicode"/>
          <w:spacing w:val="-6"/>
        </w:rPr>
        <w:t xml:space="preserve"> </w:t>
      </w:r>
      <w:r>
        <w:rPr>
          <w:spacing w:val="3"/>
        </w:rPr>
        <w:t xml:space="preserve">对象的 </w:t>
      </w:r>
      <w:r>
        <w:rPr>
          <w:rFonts w:ascii="Lucida Sans Unicode" w:hAnsi="Lucida Sans Unicode" w:eastAsia="Lucida Sans Unicode"/>
        </w:rPr>
        <w:t>memoryview</w:t>
      </w:r>
      <w:r>
        <w:rPr>
          <w:spacing w:val="-90"/>
        </w:rPr>
        <w:t>。</w:t>
      </w:r>
    </w:p>
    <w:p>
      <w:pPr>
        <w:pStyle w:val="6"/>
        <w:spacing w:before="88" w:line="189" w:lineRule="auto"/>
        <w:ind w:left="1298" w:right="170" w:hanging="499"/>
      </w:pPr>
      <w:r>
        <w:rPr>
          <w:rFonts w:ascii="Times New Roman" w:hAnsi="Times New Roman" w:eastAsia="Times New Roman"/>
          <w:b/>
        </w:rPr>
        <w:t>bytecode</w:t>
      </w:r>
      <w:r>
        <w:rPr>
          <w:rFonts w:ascii="Times New Roman" w:hAnsi="Times New Roman" w:eastAsia="Times New Roman"/>
          <w:b/>
          <w:spacing w:val="-3"/>
        </w:rPr>
        <w:t xml:space="preserve"> -- </w:t>
      </w:r>
      <w:r>
        <w:rPr>
          <w:rFonts w:hint="eastAsia" w:ascii="Microsoft JhengHei UI" w:hAnsi="Microsoft JhengHei UI" w:eastAsia="Microsoft JhengHei UI"/>
          <w:b/>
          <w:spacing w:val="10"/>
        </w:rPr>
        <w:t xml:space="preserve">字节码 </w:t>
      </w:r>
      <w:r>
        <w:rPr>
          <w:rFonts w:ascii="Times New Roman" w:hAnsi="Times New Roman" w:eastAsia="Times New Roman"/>
        </w:rPr>
        <w:t>Python</w:t>
      </w:r>
      <w:r>
        <w:rPr>
          <w:rFonts w:ascii="Times New Roman" w:hAnsi="Times New Roman" w:eastAsia="Times New Roman"/>
          <w:spacing w:val="-1"/>
        </w:rPr>
        <w:t xml:space="preserve"> </w:t>
      </w:r>
      <w:r>
        <w:rPr>
          <w:spacing w:val="-1"/>
        </w:rPr>
        <w:t xml:space="preserve">源代码会被编译为字节码，即 </w:t>
      </w:r>
      <w:r>
        <w:rPr>
          <w:rFonts w:ascii="Times New Roman" w:hAnsi="Times New Roman" w:eastAsia="Times New Roman"/>
        </w:rPr>
        <w:t>CPython</w:t>
      </w:r>
      <w:r>
        <w:rPr>
          <w:rFonts w:ascii="Times New Roman" w:hAnsi="Times New Roman" w:eastAsia="Times New Roman"/>
          <w:spacing w:val="-1"/>
        </w:rPr>
        <w:t xml:space="preserve"> </w:t>
      </w:r>
      <w:r>
        <w:rPr>
          <w:spacing w:val="-1"/>
        </w:rPr>
        <w:t xml:space="preserve">解释器中表示 </w:t>
      </w:r>
      <w:r>
        <w:rPr>
          <w:rFonts w:ascii="Times New Roman" w:hAnsi="Times New Roman" w:eastAsia="Times New Roman"/>
        </w:rPr>
        <w:t>Python</w:t>
      </w:r>
      <w:r>
        <w:rPr>
          <w:rFonts w:ascii="Times New Roman" w:hAnsi="Times New Roman" w:eastAsia="Times New Roman"/>
          <w:spacing w:val="-1"/>
        </w:rPr>
        <w:t xml:space="preserve"> </w:t>
      </w:r>
      <w:r>
        <w:rPr>
          <w:spacing w:val="-14"/>
        </w:rPr>
        <w:t>程序的内部代码。</w:t>
      </w:r>
      <w:r>
        <w:rPr>
          <w:spacing w:val="6"/>
        </w:rPr>
        <w:t>字节码还会缓存在</w:t>
      </w:r>
      <w:r>
        <w:rPr>
          <w:rFonts w:ascii="Lucida Sans Unicode" w:hAnsi="Lucida Sans Unicode" w:eastAsia="Lucida Sans Unicode"/>
        </w:rPr>
        <w:t>.pyc</w:t>
      </w:r>
      <w:r>
        <w:rPr>
          <w:rFonts w:ascii="Lucida Sans Unicode" w:hAnsi="Lucida Sans Unicode" w:eastAsia="Lucida Sans Unicode"/>
          <w:spacing w:val="-3"/>
        </w:rPr>
        <w:t xml:space="preserve"> </w:t>
      </w:r>
      <w:r>
        <w:rPr>
          <w:spacing w:val="-4"/>
        </w:rPr>
        <w:t>文件中，这样第二次执行同一文件时速度更快</w:t>
      </w:r>
      <w:r>
        <w:t>（可以免去将源码重新编译为字节码</w:t>
      </w:r>
      <w:r>
        <w:rPr>
          <w:spacing w:val="-106"/>
        </w:rPr>
        <w:t>）</w:t>
      </w:r>
      <w:r>
        <w:rPr>
          <w:spacing w:val="-8"/>
        </w:rPr>
        <w:t>。这种</w:t>
      </w:r>
      <w:r>
        <w:rPr>
          <w:rFonts w:ascii="Times New Roman" w:hAnsi="Times New Roman" w:eastAsia="Times New Roman"/>
          <w:spacing w:val="-10"/>
        </w:rPr>
        <w:t xml:space="preserve">” </w:t>
      </w:r>
      <w:r>
        <w:t>中间语言</w:t>
      </w:r>
      <w:r>
        <w:rPr>
          <w:rFonts w:ascii="Times New Roman" w:hAnsi="Times New Roman" w:eastAsia="Times New Roman"/>
          <w:spacing w:val="-9"/>
        </w:rPr>
        <w:t xml:space="preserve">” </w:t>
      </w:r>
      <w:r>
        <w:t>运行在根据字节码执行相应机器码的</w:t>
      </w:r>
      <w:r>
        <w:fldChar w:fldCharType="begin"/>
      </w:r>
      <w:r>
        <w:instrText xml:space="preserve"> HYPERLINK \l "_bookmark291" </w:instrText>
      </w:r>
      <w:r>
        <w:fldChar w:fldCharType="separate"/>
      </w:r>
      <w:r>
        <w:rPr>
          <w:rFonts w:ascii="Times New Roman" w:hAnsi="Times New Roman" w:eastAsia="Times New Roman"/>
          <w:i/>
          <w:color w:val="355F7B"/>
        </w:rPr>
        <w:t>virtual</w:t>
      </w:r>
      <w:r>
        <w:rPr>
          <w:rFonts w:ascii="Times New Roman" w:hAnsi="Times New Roman" w:eastAsia="Times New Roman"/>
          <w:i/>
          <w:color w:val="355F7B"/>
          <w:spacing w:val="-18"/>
        </w:rPr>
        <w:t xml:space="preserve"> </w:t>
      </w:r>
      <w:r>
        <w:rPr>
          <w:rFonts w:ascii="Times New Roman" w:hAnsi="Times New Roman" w:eastAsia="Times New Roman"/>
          <w:i/>
          <w:color w:val="355F7B"/>
        </w:rPr>
        <w:t>machine</w:t>
      </w:r>
      <w:r>
        <w:rPr>
          <w:rFonts w:ascii="Times New Roman" w:hAnsi="Times New Roman" w:eastAsia="Times New Roman"/>
          <w:i/>
          <w:color w:val="355F7B"/>
          <w:spacing w:val="-19"/>
        </w:rPr>
        <w:t xml:space="preserve"> </w:t>
      </w:r>
      <w:r>
        <w:rPr>
          <w:rFonts w:ascii="Times New Roman" w:hAnsi="Times New Roman" w:eastAsia="Times New Roman"/>
          <w:i/>
          <w:color w:val="355F7B"/>
          <w:spacing w:val="-19"/>
        </w:rPr>
        <w:fldChar w:fldCharType="end"/>
      </w:r>
      <w:r>
        <w:rPr>
          <w:spacing w:val="-5"/>
        </w:rPr>
        <w:t>之上。请注意不同</w:t>
      </w:r>
    </w:p>
    <w:p>
      <w:pPr>
        <w:pStyle w:val="6"/>
        <w:spacing w:line="253" w:lineRule="exact"/>
        <w:ind w:left="1298"/>
      </w:pPr>
      <w:r>
        <w:rPr>
          <w:rFonts w:ascii="Times New Roman" w:eastAsia="Times New Roman"/>
        </w:rPr>
        <w:t xml:space="preserve">Python </w:t>
      </w:r>
      <w:r>
        <w:t xml:space="preserve">虚拟机上的字节码不一定通用，也不一定能在不同 </w:t>
      </w:r>
      <w:r>
        <w:rPr>
          <w:rFonts w:ascii="Times New Roman" w:eastAsia="Times New Roman"/>
        </w:rPr>
        <w:t xml:space="preserve">Python </w:t>
      </w:r>
      <w:r>
        <w:t>版本上兼容。</w:t>
      </w:r>
    </w:p>
    <w:p>
      <w:pPr>
        <w:pStyle w:val="6"/>
        <w:spacing w:before="79"/>
        <w:ind w:left="1298"/>
      </w:pPr>
      <w:r>
        <w:t xml:space="preserve">字节码指令列表可以在 </w:t>
      </w:r>
      <w:r>
        <w:rPr>
          <w:rFonts w:ascii="Times New Roman" w:eastAsia="Times New Roman"/>
        </w:rPr>
        <w:t xml:space="preserve">dis </w:t>
      </w:r>
      <w:r>
        <w:t>模块的文档中查看。</w:t>
      </w:r>
    </w:p>
    <w:p>
      <w:pPr>
        <w:spacing w:before="25"/>
        <w:ind w:left="800" w:right="0" w:firstLine="0"/>
        <w:jc w:val="left"/>
        <w:rPr>
          <w:rFonts w:hint="eastAsia" w:ascii="PMingLiU" w:eastAsia="PMingLiU"/>
          <w:sz w:val="20"/>
        </w:rPr>
      </w:pPr>
      <w:r>
        <w:rPr>
          <w:rFonts w:ascii="Times New Roman" w:eastAsia="Times New Roman"/>
          <w:b/>
          <w:sz w:val="20"/>
        </w:rPr>
        <w:t xml:space="preserve">callback -- </w:t>
      </w:r>
      <w:r>
        <w:rPr>
          <w:rFonts w:hint="eastAsia" w:ascii="Microsoft JhengHei UI" w:eastAsia="Microsoft JhengHei UI"/>
          <w:b/>
          <w:sz w:val="20"/>
        </w:rPr>
        <w:t xml:space="preserve">回调 </w:t>
      </w:r>
      <w:r>
        <w:rPr>
          <w:rFonts w:hint="eastAsia" w:ascii="PMingLiU" w:eastAsia="PMingLiU"/>
          <w:sz w:val="20"/>
        </w:rPr>
        <w:t>一个作为参数被传入以用以在未来的某个时刻被调用的子例程函数。</w:t>
      </w:r>
    </w:p>
    <w:p>
      <w:pPr>
        <w:spacing w:before="2"/>
        <w:ind w:left="800" w:right="0" w:firstLine="0"/>
        <w:jc w:val="left"/>
        <w:rPr>
          <w:rFonts w:hint="eastAsia" w:ascii="PMingLiU" w:eastAsia="PMingLiU"/>
          <w:sz w:val="20"/>
        </w:rPr>
      </w:pPr>
      <w:r>
        <w:rPr>
          <w:rFonts w:ascii="Times New Roman" w:eastAsia="Times New Roman"/>
          <w:b/>
          <w:sz w:val="20"/>
        </w:rPr>
        <w:t xml:space="preserve">class -- </w:t>
      </w:r>
      <w:r>
        <w:rPr>
          <w:rFonts w:hint="eastAsia" w:ascii="Microsoft JhengHei UI" w:eastAsia="Microsoft JhengHei UI"/>
          <w:b/>
          <w:sz w:val="20"/>
        </w:rPr>
        <w:t xml:space="preserve">类 </w:t>
      </w:r>
      <w:r>
        <w:rPr>
          <w:rFonts w:hint="eastAsia" w:ascii="PMingLiU" w:eastAsia="PMingLiU"/>
          <w:sz w:val="20"/>
        </w:rPr>
        <w:t>用来创建用户定义对象的模板。类定义通常包含对该类的实例进行操作的方法定义。</w:t>
      </w:r>
    </w:p>
    <w:p>
      <w:pPr>
        <w:spacing w:before="3"/>
        <w:ind w:left="800" w:right="0" w:firstLine="0"/>
        <w:jc w:val="left"/>
        <w:rPr>
          <w:rFonts w:hint="eastAsia" w:ascii="PMingLiU" w:eastAsia="PMingLiU"/>
          <w:sz w:val="20"/>
        </w:rPr>
      </w:pPr>
      <w:r>
        <w:rPr>
          <w:rFonts w:ascii="Times New Roman" w:eastAsia="Times New Roman"/>
          <w:b/>
          <w:sz w:val="20"/>
        </w:rPr>
        <w:t xml:space="preserve">class variable -- </w:t>
      </w:r>
      <w:r>
        <w:rPr>
          <w:rFonts w:hint="eastAsia" w:ascii="Microsoft JhengHei UI" w:eastAsia="Microsoft JhengHei UI"/>
          <w:b/>
          <w:sz w:val="20"/>
        </w:rPr>
        <w:t xml:space="preserve">类变量 </w:t>
      </w:r>
      <w:r>
        <w:rPr>
          <w:rFonts w:hint="eastAsia" w:ascii="PMingLiU" w:eastAsia="PMingLiU"/>
          <w:sz w:val="20"/>
        </w:rPr>
        <w:t xml:space="preserve">在类中定义的变量，并且仅限在类的层级上修改 </w:t>
      </w:r>
      <w:r>
        <w:rPr>
          <w:rFonts w:ascii="Times New Roman" w:eastAsia="Times New Roman"/>
          <w:sz w:val="20"/>
        </w:rPr>
        <w:t>(</w:t>
      </w:r>
      <w:r>
        <w:rPr>
          <w:rFonts w:hint="eastAsia" w:ascii="PMingLiU" w:eastAsia="PMingLiU"/>
          <w:sz w:val="20"/>
        </w:rPr>
        <w:t>而不是在类的实例中修改</w:t>
      </w:r>
      <w:r>
        <w:rPr>
          <w:rFonts w:ascii="Times New Roman" w:eastAsia="Times New Roman"/>
          <w:sz w:val="20"/>
        </w:rPr>
        <w:t>)</w:t>
      </w:r>
      <w:r>
        <w:rPr>
          <w:rFonts w:hint="eastAsia" w:ascii="PMingLiU" w:eastAsia="PMingLiU"/>
          <w:sz w:val="20"/>
        </w:rPr>
        <w:t>。</w:t>
      </w:r>
    </w:p>
    <w:p>
      <w:pPr>
        <w:spacing w:after="0"/>
        <w:jc w:val="left"/>
        <w:rPr>
          <w:rFonts w:hint="eastAsia" w:ascii="PMingLiU" w:eastAsia="PMingLiU"/>
          <w:sz w:val="20"/>
        </w:rPr>
        <w:sectPr>
          <w:footerReference r:id="rId134" w:type="default"/>
          <w:pgSz w:w="11910" w:h="16840"/>
          <w:pgMar w:top="640" w:right="1140" w:bottom="1000" w:left="640" w:header="454" w:footer="809" w:gutter="0"/>
        </w:sectPr>
      </w:pPr>
    </w:p>
    <w:p>
      <w:pPr>
        <w:pStyle w:val="6"/>
        <w:spacing w:before="2"/>
        <w:rPr>
          <w:sz w:val="27"/>
        </w:rPr>
      </w:pPr>
    </w:p>
    <w:p>
      <w:pPr>
        <w:pStyle w:val="6"/>
        <w:spacing w:before="102" w:line="184" w:lineRule="auto"/>
        <w:ind w:left="1298" w:right="298" w:hanging="499"/>
        <w:jc w:val="both"/>
      </w:pPr>
      <w:bookmarkStart w:id="628" w:name="_bookmark232"/>
      <w:bookmarkEnd w:id="628"/>
      <w:r>
        <w:rPr>
          <w:rFonts w:ascii="Times New Roman" w:hAnsi="Times New Roman" w:eastAsia="Times New Roman"/>
          <w:b/>
        </w:rPr>
        <w:t>coercion</w:t>
      </w:r>
      <w:r>
        <w:rPr>
          <w:rFonts w:ascii="Times New Roman" w:hAnsi="Times New Roman" w:eastAsia="Times New Roman"/>
          <w:b/>
          <w:spacing w:val="-7"/>
        </w:rPr>
        <w:t xml:space="preserve"> -- </w:t>
      </w:r>
      <w:r>
        <w:rPr>
          <w:rFonts w:hint="eastAsia" w:ascii="Microsoft JhengHei UI" w:hAnsi="Microsoft JhengHei UI" w:eastAsia="Microsoft JhengHei UI"/>
          <w:b/>
          <w:spacing w:val="3"/>
        </w:rPr>
        <w:t xml:space="preserve">强制类型转换 </w:t>
      </w:r>
      <w:r>
        <w:rPr>
          <w:spacing w:val="4"/>
        </w:rPr>
        <w:t>在包含两个相同类型参数的操作中，一种类型的实例隐式地转换为另一种类</w:t>
      </w:r>
      <w:r>
        <w:rPr>
          <w:spacing w:val="-2"/>
          <w:w w:val="105"/>
        </w:rPr>
        <w:t>型。例如，</w:t>
      </w:r>
      <w:r>
        <w:rPr>
          <w:rFonts w:ascii="Lucida Sans Unicode" w:hAnsi="Lucida Sans Unicode" w:eastAsia="Lucida Sans Unicode"/>
          <w:w w:val="105"/>
        </w:rPr>
        <w:t>int(3.15)</w:t>
      </w:r>
      <w:r>
        <w:rPr>
          <w:rFonts w:ascii="Lucida Sans Unicode" w:hAnsi="Lucida Sans Unicode" w:eastAsia="Lucida Sans Unicode"/>
          <w:spacing w:val="-50"/>
          <w:w w:val="105"/>
        </w:rPr>
        <w:t xml:space="preserve"> </w:t>
      </w:r>
      <w:r>
        <w:rPr>
          <w:spacing w:val="-6"/>
          <w:w w:val="105"/>
        </w:rPr>
        <w:t xml:space="preserve">是将原浮点数转换为整型数 </w:t>
      </w:r>
      <w:r>
        <w:rPr>
          <w:rFonts w:ascii="Lucida Sans Unicode" w:hAnsi="Lucida Sans Unicode" w:eastAsia="Lucida Sans Unicode"/>
          <w:spacing w:val="-4"/>
          <w:w w:val="105"/>
        </w:rPr>
        <w:t>3</w:t>
      </w:r>
      <w:r>
        <w:rPr>
          <w:spacing w:val="-20"/>
          <w:w w:val="105"/>
        </w:rPr>
        <w:t xml:space="preserve">，但在 </w:t>
      </w:r>
      <w:r>
        <w:rPr>
          <w:rFonts w:ascii="Lucida Sans Unicode" w:hAnsi="Lucida Sans Unicode" w:eastAsia="Lucida Sans Unicode"/>
          <w:w w:val="105"/>
        </w:rPr>
        <w:t>3+4.5</w:t>
      </w:r>
      <w:r>
        <w:rPr>
          <w:rFonts w:ascii="Lucida Sans Unicode" w:hAnsi="Lucida Sans Unicode" w:eastAsia="Lucida Sans Unicode"/>
          <w:spacing w:val="-49"/>
          <w:w w:val="105"/>
        </w:rPr>
        <w:t xml:space="preserve"> </w:t>
      </w:r>
      <w:r>
        <w:rPr>
          <w:spacing w:val="-4"/>
          <w:w w:val="105"/>
        </w:rPr>
        <w:t>中，参数的类型不一致</w:t>
      </w:r>
      <w:r>
        <w:rPr>
          <w:w w:val="105"/>
        </w:rPr>
        <w:t>（</w:t>
      </w:r>
      <w:r>
        <w:rPr>
          <w:spacing w:val="-55"/>
          <w:w w:val="105"/>
        </w:rPr>
        <w:t>一个</w:t>
      </w:r>
      <w:r>
        <w:rPr>
          <w:spacing w:val="49"/>
          <w:w w:val="99"/>
        </w:rPr>
        <w:t>是</w:t>
      </w:r>
      <w:r>
        <w:rPr>
          <w:rFonts w:ascii="Times New Roman" w:hAnsi="Times New Roman" w:eastAsia="Times New Roman"/>
          <w:spacing w:val="-2"/>
          <w:w w:val="99"/>
        </w:rPr>
        <w:t>i</w:t>
      </w:r>
      <w:r>
        <w:rPr>
          <w:rFonts w:ascii="Times New Roman" w:hAnsi="Times New Roman" w:eastAsia="Times New Roman"/>
          <w:spacing w:val="-1"/>
          <w:w w:val="97"/>
        </w:rPr>
        <w:t>n</w:t>
      </w:r>
      <w:r>
        <w:rPr>
          <w:rFonts w:ascii="Times New Roman" w:hAnsi="Times New Roman" w:eastAsia="Times New Roman"/>
          <w:w w:val="100"/>
        </w:rPr>
        <w:t>t,</w:t>
      </w:r>
      <w:r>
        <w:rPr>
          <w:rFonts w:ascii="Times New Roman" w:hAnsi="Times New Roman" w:eastAsia="Times New Roman"/>
          <w:spacing w:val="-1"/>
        </w:rPr>
        <w:t xml:space="preserve"> </w:t>
      </w:r>
      <w:r>
        <w:rPr>
          <w:spacing w:val="16"/>
          <w:w w:val="99"/>
        </w:rPr>
        <w:t>一个是</w:t>
      </w:r>
      <w:r>
        <w:rPr>
          <w:rFonts w:ascii="Times New Roman" w:hAnsi="Times New Roman" w:eastAsia="Times New Roman"/>
          <w:spacing w:val="-2"/>
          <w:w w:val="91"/>
        </w:rPr>
        <w:t>ﬂ</w:t>
      </w:r>
      <w:r>
        <w:rPr>
          <w:rFonts w:ascii="Times New Roman" w:hAnsi="Times New Roman" w:eastAsia="Times New Roman"/>
          <w:w w:val="97"/>
        </w:rPr>
        <w:t>o</w:t>
      </w:r>
      <w:r>
        <w:rPr>
          <w:rFonts w:ascii="Times New Roman" w:hAnsi="Times New Roman" w:eastAsia="Times New Roman"/>
          <w:spacing w:val="-2"/>
          <w:w w:val="97"/>
        </w:rPr>
        <w:t>a</w:t>
      </w:r>
      <w:r>
        <w:rPr>
          <w:rFonts w:ascii="Times New Roman" w:hAnsi="Times New Roman" w:eastAsia="Times New Roman"/>
          <w:spacing w:val="-1"/>
          <w:w w:val="101"/>
        </w:rPr>
        <w:t>t</w:t>
      </w:r>
      <w:r>
        <w:rPr>
          <w:spacing w:val="-101"/>
          <w:w w:val="99"/>
        </w:rPr>
        <w:t>）</w:t>
      </w:r>
      <w:r>
        <w:rPr>
          <w:spacing w:val="-3"/>
          <w:w w:val="99"/>
        </w:rPr>
        <w:t>，两者必须转换为相同类型才能相加，否则将引发</w:t>
      </w:r>
      <w:r>
        <w:rPr>
          <w:spacing w:val="-2"/>
        </w:rPr>
        <w:t xml:space="preserve"> </w:t>
      </w:r>
      <w:r>
        <w:rPr>
          <w:rFonts w:ascii="Lucida Sans Unicode" w:hAnsi="Lucida Sans Unicode" w:eastAsia="Lucida Sans Unicode"/>
          <w:w w:val="113"/>
        </w:rPr>
        <w:t>TypeError</w:t>
      </w:r>
      <w:r>
        <w:rPr>
          <w:spacing w:val="-11"/>
          <w:w w:val="99"/>
        </w:rPr>
        <w:t>。如果没有强制</w:t>
      </w:r>
      <w:r>
        <w:t xml:space="preserve">类型转换机制，程序员必须将所有可兼容参数归一化为相同类型，例如要写成 </w:t>
      </w:r>
      <w:r>
        <w:rPr>
          <w:rFonts w:ascii="Lucida Sans Unicode" w:hAnsi="Lucida Sans Unicode" w:eastAsia="Lucida Sans Unicode"/>
        </w:rPr>
        <w:t>float(3)+4.5</w:t>
      </w:r>
      <w:r>
        <w:rPr>
          <w:rFonts w:ascii="Lucida Sans Unicode" w:hAnsi="Lucida Sans Unicode" w:eastAsia="Lucida Sans Unicode"/>
          <w:spacing w:val="55"/>
        </w:rPr>
        <w:t xml:space="preserve"> </w:t>
      </w:r>
      <w:r>
        <w:rPr>
          <w:spacing w:val="-47"/>
        </w:rPr>
        <w:t>而</w:t>
      </w:r>
      <w:r>
        <w:rPr>
          <w:spacing w:val="-4"/>
          <w:w w:val="105"/>
        </w:rPr>
        <w:t xml:space="preserve">不是 </w:t>
      </w:r>
      <w:r>
        <w:rPr>
          <w:rFonts w:ascii="Lucida Sans Unicode" w:hAnsi="Lucida Sans Unicode" w:eastAsia="Lucida Sans Unicode"/>
          <w:w w:val="105"/>
        </w:rPr>
        <w:t>3+4.5</w:t>
      </w:r>
      <w:r>
        <w:rPr>
          <w:w w:val="105"/>
        </w:rPr>
        <w:t>。</w:t>
      </w:r>
    </w:p>
    <w:p>
      <w:pPr>
        <w:pStyle w:val="6"/>
        <w:spacing w:before="92" w:line="187" w:lineRule="auto"/>
        <w:ind w:left="1298" w:right="171" w:hanging="499"/>
      </w:pPr>
      <w:r>
        <w:rPr>
          <w:rFonts w:ascii="Times New Roman" w:eastAsia="Times New Roman"/>
          <w:b/>
        </w:rPr>
        <w:t>complex number</w:t>
      </w:r>
      <w:r>
        <w:rPr>
          <w:rFonts w:ascii="Times New Roman" w:eastAsia="Times New Roman"/>
          <w:b/>
          <w:spacing w:val="-6"/>
        </w:rPr>
        <w:t xml:space="preserve"> -- </w:t>
      </w:r>
      <w:r>
        <w:rPr>
          <w:rFonts w:hint="eastAsia" w:ascii="Microsoft JhengHei UI" w:eastAsia="Microsoft JhengHei UI"/>
          <w:b/>
          <w:spacing w:val="9"/>
        </w:rPr>
        <w:t xml:space="preserve">复数 </w:t>
      </w:r>
      <w:r>
        <w:rPr>
          <w:spacing w:val="4"/>
        </w:rPr>
        <w:t>对普通实数系统的扩展，其中所有数字都被表示为一个实部和一个虚部的和。</w:t>
      </w:r>
      <w:r>
        <w:rPr>
          <w:spacing w:val="1"/>
          <w:w w:val="99"/>
        </w:rPr>
        <w:t>虚数是虚数单位</w:t>
      </w:r>
      <w:r>
        <w:rPr>
          <w:w w:val="99"/>
        </w:rPr>
        <w:t>（</w:t>
      </w:r>
      <w:r>
        <w:rPr>
          <w:rFonts w:ascii="Lucida Sans Unicode" w:eastAsia="Lucida Sans Unicode"/>
          <w:w w:val="98"/>
        </w:rPr>
        <w:t>-1</w:t>
      </w:r>
      <w:r>
        <w:rPr>
          <w:rFonts w:ascii="Lucida Sans Unicode" w:eastAsia="Lucida Sans Unicode"/>
        </w:rPr>
        <w:t xml:space="preserve"> </w:t>
      </w:r>
      <w:r>
        <w:rPr>
          <w:w w:val="99"/>
        </w:rPr>
        <w:t>的平方根</w:t>
      </w:r>
      <w:r>
        <w:rPr>
          <w:spacing w:val="-14"/>
          <w:w w:val="99"/>
        </w:rPr>
        <w:t>）</w:t>
      </w:r>
      <w:r>
        <w:rPr>
          <w:w w:val="99"/>
        </w:rPr>
        <w:t>的实倍数，通常在数学中写为</w:t>
      </w:r>
      <w:r>
        <w:rPr>
          <w:rFonts w:ascii="Lucida Sans Unicode" w:eastAsia="Lucida Sans Unicode"/>
          <w:w w:val="206"/>
        </w:rPr>
        <w:t>i</w:t>
      </w:r>
      <w:r>
        <w:rPr>
          <w:spacing w:val="2"/>
          <w:w w:val="99"/>
        </w:rPr>
        <w:t>，在工程学中写为</w:t>
      </w:r>
      <w:r>
        <w:rPr>
          <w:rFonts w:ascii="Lucida Sans Unicode" w:eastAsia="Lucida Sans Unicode"/>
          <w:w w:val="196"/>
        </w:rPr>
        <w:t>j</w:t>
      </w:r>
      <w:r>
        <w:rPr>
          <w:spacing w:val="-14"/>
          <w:w w:val="99"/>
        </w:rPr>
        <w:t>。</w:t>
      </w:r>
      <w:r>
        <w:rPr>
          <w:rFonts w:ascii="Times New Roman" w:eastAsia="Times New Roman"/>
          <w:w w:val="99"/>
        </w:rPr>
        <w:t>Pyt</w:t>
      </w:r>
      <w:r>
        <w:rPr>
          <w:rFonts w:ascii="Times New Roman" w:eastAsia="Times New Roman"/>
          <w:spacing w:val="-2"/>
          <w:w w:val="99"/>
        </w:rPr>
        <w:t>h</w:t>
      </w:r>
      <w:r>
        <w:rPr>
          <w:rFonts w:ascii="Times New Roman" w:eastAsia="Times New Roman"/>
          <w:spacing w:val="-2"/>
          <w:w w:val="97"/>
        </w:rPr>
        <w:t>o</w:t>
      </w:r>
      <w:r>
        <w:rPr>
          <w:rFonts w:ascii="Times New Roman" w:eastAsia="Times New Roman"/>
          <w:w w:val="97"/>
        </w:rPr>
        <w:t>n</w:t>
      </w:r>
      <w:r>
        <w:rPr>
          <w:rFonts w:ascii="Times New Roman" w:eastAsia="Times New Roman"/>
        </w:rPr>
        <w:t xml:space="preserve"> </w:t>
      </w:r>
      <w:r>
        <w:rPr>
          <w:w w:val="99"/>
        </w:rPr>
        <w:t>内置</w:t>
      </w:r>
      <w:r>
        <w:rPr>
          <w:spacing w:val="-1"/>
        </w:rPr>
        <w:t xml:space="preserve">了对复数的支持，采用工程学标记方式；虚部带有一个 </w:t>
      </w:r>
      <w:r>
        <w:rPr>
          <w:rFonts w:ascii="Lucida Sans Unicode" w:eastAsia="Lucida Sans Unicode"/>
          <w:w w:val="165"/>
        </w:rPr>
        <w:t>j</w:t>
      </w:r>
      <w:r>
        <w:rPr>
          <w:rFonts w:ascii="Lucida Sans Unicode" w:eastAsia="Lucida Sans Unicode"/>
          <w:spacing w:val="-57"/>
          <w:w w:val="165"/>
        </w:rPr>
        <w:t xml:space="preserve"> </w:t>
      </w:r>
      <w:r>
        <w:rPr>
          <w:spacing w:val="-1"/>
        </w:rPr>
        <w:t xml:space="preserve">后缀，例如 </w:t>
      </w:r>
      <w:r>
        <w:rPr>
          <w:rFonts w:ascii="Lucida Sans Unicode" w:eastAsia="Lucida Sans Unicode"/>
        </w:rPr>
        <w:t>3+1j</w:t>
      </w:r>
      <w:r>
        <w:rPr>
          <w:spacing w:val="-1"/>
        </w:rPr>
        <w:t xml:space="preserve">。如果需要 </w:t>
      </w:r>
      <w:r>
        <w:rPr>
          <w:rFonts w:ascii="Lucida Sans Unicode" w:eastAsia="Lucida Sans Unicode"/>
        </w:rPr>
        <w:t xml:space="preserve">math </w:t>
      </w:r>
      <w:r>
        <w:rPr>
          <w:spacing w:val="-6"/>
        </w:rPr>
        <w:t>模块</w:t>
      </w:r>
      <w:r>
        <w:rPr>
          <w:spacing w:val="1"/>
        </w:rPr>
        <w:t xml:space="preserve">内对象的对应复数版本，请使用 </w:t>
      </w:r>
      <w:r>
        <w:rPr>
          <w:rFonts w:ascii="Lucida Sans Unicode" w:eastAsia="Lucida Sans Unicode"/>
        </w:rPr>
        <w:t>cmath</w:t>
      </w:r>
      <w:r>
        <w:t>，复数的使用是一个比较高级的数学特性。如果你感觉没有必要，忽略它们也几乎不会有任何问题。</w:t>
      </w:r>
    </w:p>
    <w:p>
      <w:pPr>
        <w:tabs>
          <w:tab w:val="left" w:pos="7636"/>
          <w:tab w:val="left" w:pos="8417"/>
          <w:tab w:val="left" w:pos="9134"/>
        </w:tabs>
        <w:spacing w:before="98" w:line="189" w:lineRule="auto"/>
        <w:ind w:left="1298" w:right="298" w:hanging="499"/>
        <w:jc w:val="left"/>
        <w:rPr>
          <w:rFonts w:hint="eastAsia" w:ascii="PMingLiU" w:eastAsia="PMingLiU"/>
          <w:sz w:val="20"/>
        </w:rPr>
      </w:pPr>
      <w:r>
        <w:rPr>
          <w:rFonts w:ascii="Times New Roman" w:eastAsia="Times New Roman"/>
          <w:b/>
          <w:w w:val="105"/>
          <w:sz w:val="20"/>
        </w:rPr>
        <w:t>context</w:t>
      </w:r>
      <w:r>
        <w:rPr>
          <w:rFonts w:ascii="Times New Roman" w:eastAsia="Times New Roman"/>
          <w:b/>
          <w:spacing w:val="-13"/>
          <w:w w:val="105"/>
          <w:sz w:val="20"/>
        </w:rPr>
        <w:t xml:space="preserve"> </w:t>
      </w:r>
      <w:r>
        <w:rPr>
          <w:rFonts w:ascii="Times New Roman" w:eastAsia="Times New Roman"/>
          <w:b/>
          <w:w w:val="105"/>
          <w:sz w:val="20"/>
        </w:rPr>
        <w:t>manager</w:t>
      </w:r>
      <w:r>
        <w:rPr>
          <w:rFonts w:ascii="Times New Roman" w:eastAsia="Times New Roman"/>
          <w:b/>
          <w:spacing w:val="-13"/>
          <w:w w:val="105"/>
          <w:sz w:val="20"/>
        </w:rPr>
        <w:t xml:space="preserve"> </w:t>
      </w:r>
      <w:r>
        <w:rPr>
          <w:rFonts w:ascii="Times New Roman" w:eastAsia="Times New Roman"/>
          <w:b/>
          <w:w w:val="105"/>
          <w:sz w:val="20"/>
        </w:rPr>
        <w:t>--</w:t>
      </w:r>
      <w:r>
        <w:rPr>
          <w:rFonts w:ascii="Times New Roman" w:eastAsia="Times New Roman"/>
          <w:b/>
          <w:spacing w:val="-12"/>
          <w:w w:val="105"/>
          <w:sz w:val="20"/>
        </w:rPr>
        <w:t xml:space="preserve"> </w:t>
      </w:r>
      <w:r>
        <w:rPr>
          <w:rFonts w:hint="eastAsia" w:ascii="Microsoft JhengHei UI" w:eastAsia="Microsoft JhengHei UI"/>
          <w:b/>
          <w:w w:val="105"/>
          <w:sz w:val="20"/>
        </w:rPr>
        <w:t>上下文管理器</w:t>
      </w:r>
      <w:r>
        <w:rPr>
          <w:rFonts w:hint="eastAsia" w:ascii="Microsoft JhengHei UI" w:eastAsia="Microsoft JhengHei UI"/>
          <w:b/>
          <w:spacing w:val="28"/>
          <w:w w:val="105"/>
          <w:sz w:val="20"/>
        </w:rPr>
        <w:t xml:space="preserve"> </w:t>
      </w:r>
      <w:r>
        <w:rPr>
          <w:rFonts w:hint="eastAsia" w:ascii="PMingLiU" w:eastAsia="PMingLiU"/>
          <w:w w:val="105"/>
          <w:sz w:val="20"/>
        </w:rPr>
        <w:t>在</w:t>
      </w:r>
      <w:r>
        <w:rPr>
          <w:rFonts w:hint="eastAsia" w:ascii="PMingLiU" w:eastAsia="PMingLiU"/>
          <w:spacing w:val="-24"/>
          <w:w w:val="105"/>
          <w:sz w:val="20"/>
        </w:rPr>
        <w:t xml:space="preserve"> </w:t>
      </w:r>
      <w:r>
        <w:rPr>
          <w:w w:val="105"/>
          <w:sz w:val="20"/>
        </w:rPr>
        <w:t>with</w:t>
      </w:r>
      <w:r>
        <w:rPr>
          <w:spacing w:val="-25"/>
          <w:w w:val="105"/>
          <w:sz w:val="20"/>
        </w:rPr>
        <w:t xml:space="preserve"> </w:t>
      </w:r>
      <w:r>
        <w:rPr>
          <w:rFonts w:hint="eastAsia" w:ascii="PMingLiU" w:eastAsia="PMingLiU"/>
          <w:w w:val="105"/>
          <w:sz w:val="20"/>
        </w:rPr>
        <w:t>语句中使用，通过定义</w:t>
      </w:r>
      <w:r>
        <w:rPr>
          <w:rFonts w:hint="eastAsia" w:ascii="PMingLiU" w:eastAsia="PMingLiU"/>
          <w:w w:val="105"/>
          <w:sz w:val="20"/>
          <w:u w:val="single"/>
        </w:rPr>
        <w:t xml:space="preserve"> </w:t>
      </w:r>
      <w:r>
        <w:rPr>
          <w:rFonts w:hint="eastAsia" w:ascii="PMingLiU" w:eastAsia="PMingLiU"/>
          <w:spacing w:val="65"/>
          <w:w w:val="105"/>
          <w:sz w:val="20"/>
          <w:u w:val="single"/>
        </w:rPr>
        <w:t xml:space="preserve"> </w:t>
      </w:r>
      <w:r>
        <w:rPr>
          <w:w w:val="105"/>
          <w:sz w:val="20"/>
        </w:rPr>
        <w:t>enter</w:t>
      </w:r>
      <w:r>
        <w:rPr>
          <w:w w:val="105"/>
          <w:sz w:val="20"/>
          <w:u w:val="single"/>
        </w:rPr>
        <w:t xml:space="preserve"> </w:t>
      </w:r>
      <w:r>
        <w:rPr>
          <w:w w:val="105"/>
          <w:sz w:val="20"/>
          <w:u w:val="single"/>
        </w:rPr>
        <w:tab/>
      </w:r>
      <w:r>
        <w:rPr>
          <w:w w:val="155"/>
          <w:sz w:val="20"/>
        </w:rPr>
        <w:t>()</w:t>
      </w:r>
      <w:r>
        <w:rPr>
          <w:spacing w:val="-41"/>
          <w:w w:val="155"/>
          <w:sz w:val="20"/>
        </w:rPr>
        <w:t xml:space="preserve"> </w:t>
      </w:r>
      <w:r>
        <w:rPr>
          <w:rFonts w:hint="eastAsia" w:ascii="PMingLiU" w:eastAsia="PMingLiU"/>
          <w:w w:val="105"/>
          <w:sz w:val="20"/>
        </w:rPr>
        <w:t>和</w:t>
      </w:r>
      <w:r>
        <w:rPr>
          <w:rFonts w:hint="eastAsia" w:ascii="PMingLiU" w:eastAsia="PMingLiU"/>
          <w:w w:val="105"/>
          <w:sz w:val="20"/>
          <w:u w:val="single"/>
        </w:rPr>
        <w:t xml:space="preserve"> </w:t>
      </w:r>
      <w:r>
        <w:rPr>
          <w:rFonts w:hint="eastAsia" w:ascii="PMingLiU" w:eastAsia="PMingLiU"/>
          <w:w w:val="105"/>
          <w:sz w:val="20"/>
          <w:u w:val="single"/>
        </w:rPr>
        <w:tab/>
      </w:r>
      <w:r>
        <w:rPr>
          <w:w w:val="110"/>
          <w:sz w:val="20"/>
        </w:rPr>
        <w:t>exit</w:t>
      </w:r>
      <w:r>
        <w:rPr>
          <w:w w:val="110"/>
          <w:sz w:val="20"/>
          <w:u w:val="single"/>
        </w:rPr>
        <w:t xml:space="preserve"> </w:t>
      </w:r>
      <w:r>
        <w:rPr>
          <w:w w:val="110"/>
          <w:sz w:val="20"/>
          <w:u w:val="single"/>
        </w:rPr>
        <w:tab/>
      </w:r>
      <w:r>
        <w:rPr>
          <w:w w:val="155"/>
          <w:sz w:val="20"/>
        </w:rPr>
        <w:t>()</w:t>
      </w:r>
      <w:r>
        <w:rPr>
          <w:spacing w:val="-35"/>
          <w:w w:val="155"/>
          <w:sz w:val="20"/>
        </w:rPr>
        <w:t xml:space="preserve"> </w:t>
      </w:r>
      <w:r>
        <w:rPr>
          <w:rFonts w:hint="eastAsia" w:ascii="PMingLiU" w:eastAsia="PMingLiU"/>
          <w:w w:val="105"/>
          <w:sz w:val="20"/>
        </w:rPr>
        <w:t>方</w:t>
      </w:r>
      <w:r>
        <w:rPr>
          <w:rFonts w:hint="eastAsia" w:ascii="PMingLiU" w:eastAsia="PMingLiU"/>
          <w:spacing w:val="-17"/>
          <w:w w:val="105"/>
          <w:sz w:val="20"/>
        </w:rPr>
        <w:t>法</w:t>
      </w:r>
      <w:r>
        <w:rPr>
          <w:rFonts w:hint="eastAsia" w:ascii="PMingLiU" w:eastAsia="PMingLiU"/>
          <w:w w:val="105"/>
          <w:sz w:val="20"/>
        </w:rPr>
        <w:t>来控制环境状态的对象。参见</w:t>
      </w:r>
      <w:r>
        <w:rPr>
          <w:rFonts w:hint="eastAsia" w:ascii="PMingLiU" w:eastAsia="PMingLiU"/>
          <w:spacing w:val="-11"/>
          <w:w w:val="105"/>
          <w:sz w:val="20"/>
        </w:rPr>
        <w:t xml:space="preserve"> </w:t>
      </w:r>
      <w:r>
        <w:fldChar w:fldCharType="begin"/>
      </w:r>
      <w:r>
        <w:instrText xml:space="preserve"> HYPERLINK "https://www.python.org/dev/peps/pep-0343" \h </w:instrText>
      </w:r>
      <w:r>
        <w:fldChar w:fldCharType="separate"/>
      </w:r>
      <w:r>
        <w:rPr>
          <w:rFonts w:ascii="Times New Roman" w:eastAsia="Times New Roman"/>
          <w:b/>
          <w:color w:val="376F62"/>
          <w:w w:val="105"/>
          <w:sz w:val="20"/>
        </w:rPr>
        <w:t>PEP</w:t>
      </w:r>
      <w:r>
        <w:rPr>
          <w:rFonts w:ascii="Times New Roman" w:eastAsia="Times New Roman"/>
          <w:b/>
          <w:color w:val="376F62"/>
          <w:spacing w:val="-5"/>
          <w:w w:val="105"/>
          <w:sz w:val="20"/>
        </w:rPr>
        <w:t xml:space="preserve"> </w:t>
      </w:r>
      <w:r>
        <w:rPr>
          <w:rFonts w:ascii="Times New Roman" w:eastAsia="Times New Roman"/>
          <w:b/>
          <w:color w:val="376F62"/>
          <w:w w:val="105"/>
          <w:sz w:val="20"/>
        </w:rPr>
        <w:t>343</w:t>
      </w:r>
      <w:r>
        <w:rPr>
          <w:rFonts w:ascii="Times New Roman" w:eastAsia="Times New Roman"/>
          <w:b/>
          <w:color w:val="376F62"/>
          <w:w w:val="105"/>
          <w:sz w:val="20"/>
        </w:rPr>
        <w:fldChar w:fldCharType="end"/>
      </w:r>
      <w:r>
        <w:rPr>
          <w:rFonts w:hint="eastAsia" w:ascii="PMingLiU" w:eastAsia="PMingLiU"/>
          <w:w w:val="105"/>
          <w:sz w:val="20"/>
        </w:rPr>
        <w:t>。</w:t>
      </w:r>
    </w:p>
    <w:p>
      <w:pPr>
        <w:pStyle w:val="6"/>
        <w:spacing w:before="93" w:line="192" w:lineRule="auto"/>
        <w:ind w:left="1298" w:right="169" w:hanging="499"/>
        <w:jc w:val="both"/>
      </w:pPr>
      <w:r>
        <w:rPr>
          <w:rFonts w:ascii="Times New Roman" w:eastAsia="Times New Roman"/>
          <w:b/>
        </w:rPr>
        <w:t>context variable</w:t>
      </w:r>
      <w:r>
        <w:rPr>
          <w:rFonts w:ascii="Times New Roman" w:eastAsia="Times New Roman"/>
          <w:b/>
          <w:spacing w:val="-6"/>
        </w:rPr>
        <w:t xml:space="preserve"> -- </w:t>
      </w:r>
      <w:r>
        <w:rPr>
          <w:rFonts w:hint="eastAsia" w:ascii="Microsoft JhengHei UI" w:eastAsia="Microsoft JhengHei UI"/>
          <w:b/>
          <w:spacing w:val="5"/>
        </w:rPr>
        <w:t xml:space="preserve">上下文变量 </w:t>
      </w:r>
      <w:r>
        <w:rPr>
          <w:spacing w:val="-1"/>
        </w:rPr>
        <w:t>一种根据其所属的上下文可以具有不同的值的变量。这类似于在线程局部</w:t>
      </w:r>
      <w:r>
        <w:rPr>
          <w:spacing w:val="-4"/>
        </w:rPr>
        <w:t>存储中每个执行线程可以具有不同的变量值。不过，对于上下文变量来说，一个执行线程中可能会</w:t>
      </w:r>
      <w:r>
        <w:rPr>
          <w:spacing w:val="-9"/>
        </w:rPr>
        <w:t xml:space="preserve">有多个上下文，而上下文变量的主要用途是对并发异步任务中变量进行追踪。参见 </w:t>
      </w:r>
      <w:r>
        <w:rPr>
          <w:rFonts w:ascii="Lucida Sans Unicode" w:eastAsia="Lucida Sans Unicode"/>
        </w:rPr>
        <w:t>contextvars</w:t>
      </w:r>
      <w:r>
        <w:rPr>
          <w:spacing w:val="-64"/>
        </w:rPr>
        <w:t>。</w:t>
      </w:r>
    </w:p>
    <w:p>
      <w:pPr>
        <w:pStyle w:val="6"/>
        <w:spacing w:before="75" w:line="199" w:lineRule="auto"/>
        <w:ind w:left="1298" w:right="172" w:hanging="499"/>
      </w:pPr>
      <w:r>
        <w:rPr>
          <w:rFonts w:ascii="Times New Roman" w:eastAsia="Times New Roman"/>
          <w:b/>
        </w:rPr>
        <w:t>contiguous</w:t>
      </w:r>
      <w:r>
        <w:rPr>
          <w:rFonts w:ascii="Times New Roman" w:eastAsia="Times New Roman"/>
          <w:b/>
          <w:spacing w:val="-3"/>
        </w:rPr>
        <w:t xml:space="preserve"> -- </w:t>
      </w:r>
      <w:r>
        <w:rPr>
          <w:rFonts w:hint="eastAsia" w:ascii="Microsoft JhengHei UI" w:eastAsia="Microsoft JhengHei UI"/>
          <w:b/>
          <w:spacing w:val="12"/>
        </w:rPr>
        <w:t xml:space="preserve">连续 </w:t>
      </w:r>
      <w:r>
        <w:rPr>
          <w:spacing w:val="-2"/>
        </w:rPr>
        <w:t xml:space="preserve">一个缓冲如果是 </w:t>
      </w:r>
      <w:r>
        <w:rPr>
          <w:rFonts w:ascii="Times New Roman" w:eastAsia="Times New Roman"/>
          <w:i/>
        </w:rPr>
        <w:t xml:space="preserve">C </w:t>
      </w:r>
      <w:r>
        <w:rPr>
          <w:spacing w:val="-3"/>
        </w:rPr>
        <w:t xml:space="preserve">连续或 </w:t>
      </w:r>
      <w:r>
        <w:rPr>
          <w:rFonts w:ascii="Times New Roman" w:eastAsia="Times New Roman"/>
          <w:i/>
        </w:rPr>
        <w:t xml:space="preserve">Fortran </w:t>
      </w:r>
      <w:r>
        <w:rPr>
          <w:spacing w:val="-1"/>
        </w:rPr>
        <w:t xml:space="preserve">连续就会被认为是连续的。零维缓冲是 </w:t>
      </w:r>
      <w:r>
        <w:rPr>
          <w:rFonts w:ascii="Times New Roman" w:eastAsia="Times New Roman"/>
        </w:rPr>
        <w:t xml:space="preserve">C </w:t>
      </w:r>
      <w:r>
        <w:rPr>
          <w:spacing w:val="-6"/>
        </w:rPr>
        <w:t xml:space="preserve">和 </w:t>
      </w:r>
      <w:r>
        <w:rPr>
          <w:rFonts w:ascii="Times New Roman" w:eastAsia="Times New Roman"/>
          <w:spacing w:val="-11"/>
        </w:rPr>
        <w:t xml:space="preserve">Fortran </w:t>
      </w:r>
      <w:r>
        <w:t>连续的。在一维数组中，所有条目必须在内存中彼此相邻地排列，采用从零开始的递增索引顺序。</w:t>
      </w:r>
      <w:r>
        <w:rPr>
          <w:spacing w:val="3"/>
        </w:rPr>
        <w:t xml:space="preserve">在多维 </w:t>
      </w:r>
      <w:r>
        <w:rPr>
          <w:rFonts w:ascii="Times New Roman" w:eastAsia="Times New Roman"/>
        </w:rPr>
        <w:t>C-</w:t>
      </w:r>
      <w:r>
        <w:t xml:space="preserve">连续数组中，当按内存地址排列时用最后一个索引访问条目时速度最快。但是在 </w:t>
      </w:r>
      <w:r>
        <w:rPr>
          <w:rFonts w:ascii="Times New Roman" w:eastAsia="Times New Roman"/>
        </w:rPr>
        <w:t xml:space="preserve">Fortran </w:t>
      </w:r>
      <w:r>
        <w:t>连续数组中则是用第一个索引最快。</w:t>
      </w:r>
    </w:p>
    <w:p>
      <w:pPr>
        <w:spacing w:before="107" w:line="177" w:lineRule="auto"/>
        <w:ind w:left="1298" w:right="300" w:hanging="499"/>
        <w:jc w:val="left"/>
        <w:rPr>
          <w:rFonts w:hint="eastAsia" w:ascii="PMingLiU" w:eastAsia="PMingLiU"/>
          <w:sz w:val="20"/>
        </w:rPr>
      </w:pPr>
      <w:r>
        <w:rPr>
          <w:rFonts w:ascii="Times New Roman" w:eastAsia="Times New Roman"/>
          <w:b/>
          <w:sz w:val="20"/>
        </w:rPr>
        <w:t>coroutine</w:t>
      </w:r>
      <w:r>
        <w:rPr>
          <w:rFonts w:ascii="Times New Roman" w:eastAsia="Times New Roman"/>
          <w:b/>
          <w:spacing w:val="-6"/>
          <w:sz w:val="20"/>
        </w:rPr>
        <w:t xml:space="preserve"> -- </w:t>
      </w:r>
      <w:r>
        <w:rPr>
          <w:rFonts w:hint="eastAsia" w:ascii="Microsoft JhengHei UI" w:eastAsia="Microsoft JhengHei UI"/>
          <w:b/>
          <w:spacing w:val="9"/>
          <w:sz w:val="20"/>
        </w:rPr>
        <w:t xml:space="preserve">协程 </w:t>
      </w:r>
      <w:r>
        <w:rPr>
          <w:rFonts w:hint="eastAsia" w:ascii="PMingLiU" w:eastAsia="PMingLiU"/>
          <w:sz w:val="20"/>
        </w:rPr>
        <w:t xml:space="preserve">协程是子例程的更一般形式。子例程可以在某一点进入并在另一点退出。协程则可以在许多不同的点上进入、退出和恢复。它们可通过 </w:t>
      </w:r>
      <w:r>
        <w:rPr>
          <w:sz w:val="20"/>
        </w:rPr>
        <w:t>async</w:t>
      </w:r>
      <w:r>
        <w:rPr>
          <w:spacing w:val="7"/>
          <w:sz w:val="20"/>
        </w:rPr>
        <w:t xml:space="preserve"> </w:t>
      </w:r>
      <w:r>
        <w:rPr>
          <w:sz w:val="20"/>
        </w:rPr>
        <w:t>def</w:t>
      </w:r>
      <w:r>
        <w:rPr>
          <w:spacing w:val="-8"/>
          <w:sz w:val="20"/>
        </w:rPr>
        <w:t xml:space="preserve"> </w:t>
      </w:r>
      <w:r>
        <w:rPr>
          <w:rFonts w:hint="eastAsia" w:ascii="PMingLiU" w:eastAsia="PMingLiU"/>
          <w:spacing w:val="1"/>
          <w:sz w:val="20"/>
        </w:rPr>
        <w:t xml:space="preserve">语句来实现。参见 </w:t>
      </w:r>
      <w:r>
        <w:fldChar w:fldCharType="begin"/>
      </w:r>
      <w:r>
        <w:instrText xml:space="preserve"> HYPERLINK "https://www.python.org/dev/peps/pep-0492" \h </w:instrText>
      </w:r>
      <w:r>
        <w:fldChar w:fldCharType="separate"/>
      </w:r>
      <w:r>
        <w:rPr>
          <w:rFonts w:ascii="Times New Roman" w:eastAsia="Times New Roman"/>
          <w:b/>
          <w:color w:val="376F62"/>
          <w:sz w:val="20"/>
        </w:rPr>
        <w:t>PEP</w:t>
      </w:r>
      <w:r>
        <w:rPr>
          <w:rFonts w:ascii="Times New Roman" w:eastAsia="Times New Roman"/>
          <w:b/>
          <w:color w:val="376F62"/>
          <w:spacing w:val="5"/>
          <w:sz w:val="20"/>
        </w:rPr>
        <w:t xml:space="preserve"> </w:t>
      </w:r>
      <w:r>
        <w:rPr>
          <w:rFonts w:ascii="Times New Roman" w:eastAsia="Times New Roman"/>
          <w:b/>
          <w:color w:val="376F62"/>
          <w:sz w:val="20"/>
        </w:rPr>
        <w:t>492</w:t>
      </w:r>
      <w:r>
        <w:rPr>
          <w:rFonts w:ascii="Times New Roman" w:eastAsia="Times New Roman"/>
          <w:b/>
          <w:color w:val="376F62"/>
          <w:sz w:val="20"/>
        </w:rPr>
        <w:fldChar w:fldCharType="end"/>
      </w:r>
      <w:r>
        <w:rPr>
          <w:rFonts w:hint="eastAsia" w:ascii="PMingLiU" w:eastAsia="PMingLiU"/>
          <w:sz w:val="20"/>
        </w:rPr>
        <w:t>。</w:t>
      </w:r>
    </w:p>
    <w:p>
      <w:pPr>
        <w:spacing w:before="107" w:line="177" w:lineRule="auto"/>
        <w:ind w:left="1298" w:right="160" w:hanging="499"/>
        <w:jc w:val="left"/>
        <w:rPr>
          <w:rFonts w:hint="eastAsia" w:ascii="PMingLiU" w:eastAsia="PMingLiU"/>
          <w:sz w:val="20"/>
        </w:rPr>
      </w:pPr>
      <w:r>
        <w:rPr>
          <w:rFonts w:ascii="Times New Roman" w:eastAsia="Times New Roman"/>
          <w:b/>
          <w:sz w:val="20"/>
        </w:rPr>
        <w:t>coroutine</w:t>
      </w:r>
      <w:r>
        <w:rPr>
          <w:rFonts w:ascii="Times New Roman" w:eastAsia="Times New Roman"/>
          <w:b/>
          <w:spacing w:val="1"/>
          <w:sz w:val="20"/>
        </w:rPr>
        <w:t xml:space="preserve"> </w:t>
      </w:r>
      <w:r>
        <w:rPr>
          <w:rFonts w:ascii="Times New Roman" w:eastAsia="Times New Roman"/>
          <w:b/>
          <w:spacing w:val="-3"/>
          <w:sz w:val="20"/>
        </w:rPr>
        <w:t>function</w:t>
      </w:r>
      <w:r>
        <w:rPr>
          <w:rFonts w:ascii="Times New Roman" w:eastAsia="Times New Roman"/>
          <w:b/>
          <w:sz w:val="20"/>
        </w:rPr>
        <w:t xml:space="preserve"> -- </w:t>
      </w:r>
      <w:r>
        <w:rPr>
          <w:rFonts w:hint="eastAsia" w:ascii="Microsoft JhengHei UI" w:eastAsia="Microsoft JhengHei UI"/>
          <w:b/>
          <w:sz w:val="20"/>
        </w:rPr>
        <w:t xml:space="preserve">协程函数 </w:t>
      </w:r>
      <w:r>
        <w:rPr>
          <w:rFonts w:hint="eastAsia" w:ascii="PMingLiU" w:eastAsia="PMingLiU"/>
          <w:sz w:val="20"/>
        </w:rPr>
        <w:t>返回一个</w:t>
      </w:r>
      <w:r>
        <w:fldChar w:fldCharType="begin"/>
      </w:r>
      <w:r>
        <w:instrText xml:space="preserve"> HYPERLINK \l "_bookmark234" </w:instrText>
      </w:r>
      <w:r>
        <w:fldChar w:fldCharType="separate"/>
      </w:r>
      <w:r>
        <w:rPr>
          <w:rFonts w:ascii="Times New Roman" w:eastAsia="Times New Roman"/>
          <w:i/>
          <w:color w:val="355F7B"/>
          <w:sz w:val="20"/>
        </w:rPr>
        <w:t>coroutine</w:t>
      </w:r>
      <w:r>
        <w:rPr>
          <w:rFonts w:ascii="Times New Roman" w:eastAsia="Times New Roman"/>
          <w:i/>
          <w:color w:val="355F7B"/>
          <w:spacing w:val="-3"/>
          <w:sz w:val="20"/>
        </w:rPr>
        <w:t xml:space="preserve"> </w:t>
      </w:r>
      <w:r>
        <w:rPr>
          <w:rFonts w:ascii="Times New Roman" w:eastAsia="Times New Roman"/>
          <w:i/>
          <w:color w:val="355F7B"/>
          <w:spacing w:val="-3"/>
          <w:sz w:val="20"/>
        </w:rPr>
        <w:fldChar w:fldCharType="end"/>
      </w:r>
      <w:r>
        <w:rPr>
          <w:rFonts w:hint="eastAsia" w:ascii="PMingLiU" w:eastAsia="PMingLiU"/>
          <w:spacing w:val="-4"/>
          <w:sz w:val="20"/>
        </w:rPr>
        <w:t xml:space="preserve">对象的函数。协程函数可通过 </w:t>
      </w:r>
      <w:r>
        <w:rPr>
          <w:sz w:val="20"/>
        </w:rPr>
        <w:t>async</w:t>
      </w:r>
      <w:r>
        <w:rPr>
          <w:spacing w:val="60"/>
          <w:sz w:val="20"/>
        </w:rPr>
        <w:t xml:space="preserve"> </w:t>
      </w:r>
      <w:r>
        <w:rPr>
          <w:sz w:val="20"/>
        </w:rPr>
        <w:t>def</w:t>
      </w:r>
      <w:r>
        <w:rPr>
          <w:spacing w:val="-15"/>
          <w:sz w:val="20"/>
        </w:rPr>
        <w:t xml:space="preserve"> </w:t>
      </w:r>
      <w:r>
        <w:rPr>
          <w:rFonts w:hint="eastAsia" w:ascii="PMingLiU" w:eastAsia="PMingLiU"/>
          <w:spacing w:val="-10"/>
          <w:sz w:val="20"/>
        </w:rPr>
        <w:t xml:space="preserve">语句来定义， </w:t>
      </w:r>
      <w:r>
        <w:rPr>
          <w:rFonts w:hint="eastAsia" w:ascii="PMingLiU" w:eastAsia="PMingLiU"/>
          <w:spacing w:val="-2"/>
          <w:w w:val="105"/>
          <w:sz w:val="20"/>
        </w:rPr>
        <w:t xml:space="preserve">并可能包含 </w:t>
      </w:r>
      <w:r>
        <w:rPr>
          <w:w w:val="105"/>
          <w:sz w:val="20"/>
        </w:rPr>
        <w:t>await</w:t>
      </w:r>
      <w:r>
        <w:rPr>
          <w:rFonts w:hint="eastAsia" w:ascii="PMingLiU" w:eastAsia="PMingLiU"/>
          <w:w w:val="105"/>
          <w:sz w:val="20"/>
        </w:rPr>
        <w:t>、</w:t>
      </w:r>
      <w:r>
        <w:rPr>
          <w:w w:val="105"/>
          <w:sz w:val="20"/>
        </w:rPr>
        <w:t>async</w:t>
      </w:r>
      <w:r>
        <w:rPr>
          <w:spacing w:val="50"/>
          <w:w w:val="105"/>
          <w:sz w:val="20"/>
        </w:rPr>
        <w:t xml:space="preserve"> </w:t>
      </w:r>
      <w:r>
        <w:rPr>
          <w:w w:val="105"/>
          <w:sz w:val="20"/>
        </w:rPr>
        <w:t>for</w:t>
      </w:r>
      <w:r>
        <w:rPr>
          <w:spacing w:val="-18"/>
          <w:w w:val="105"/>
          <w:sz w:val="20"/>
        </w:rPr>
        <w:t xml:space="preserve"> </w:t>
      </w:r>
      <w:r>
        <w:rPr>
          <w:rFonts w:hint="eastAsia" w:ascii="PMingLiU" w:eastAsia="PMingLiU"/>
          <w:spacing w:val="-5"/>
          <w:w w:val="105"/>
          <w:sz w:val="20"/>
        </w:rPr>
        <w:t xml:space="preserve">和 </w:t>
      </w:r>
      <w:r>
        <w:rPr>
          <w:w w:val="105"/>
          <w:sz w:val="20"/>
        </w:rPr>
        <w:t>async</w:t>
      </w:r>
      <w:r>
        <w:rPr>
          <w:spacing w:val="50"/>
          <w:w w:val="105"/>
          <w:sz w:val="20"/>
        </w:rPr>
        <w:t xml:space="preserve"> </w:t>
      </w:r>
      <w:r>
        <w:rPr>
          <w:w w:val="105"/>
          <w:sz w:val="20"/>
        </w:rPr>
        <w:t>with</w:t>
      </w:r>
      <w:r>
        <w:rPr>
          <w:spacing w:val="-18"/>
          <w:w w:val="105"/>
          <w:sz w:val="20"/>
        </w:rPr>
        <w:t xml:space="preserve"> </w:t>
      </w:r>
      <w:r>
        <w:rPr>
          <w:rFonts w:hint="eastAsia" w:ascii="PMingLiU" w:eastAsia="PMingLiU"/>
          <w:spacing w:val="-1"/>
          <w:w w:val="105"/>
          <w:sz w:val="20"/>
        </w:rPr>
        <w:t xml:space="preserve">关键字。这些特性是由 </w:t>
      </w:r>
      <w:r>
        <w:fldChar w:fldCharType="begin"/>
      </w:r>
      <w:r>
        <w:instrText xml:space="preserve"> HYPERLINK "https://www.python.org/dev/peps/pep-0492" \h </w:instrText>
      </w:r>
      <w:r>
        <w:fldChar w:fldCharType="separate"/>
      </w:r>
      <w:r>
        <w:rPr>
          <w:rFonts w:ascii="Times New Roman" w:eastAsia="Times New Roman"/>
          <w:b/>
          <w:color w:val="376F62"/>
          <w:w w:val="105"/>
          <w:sz w:val="20"/>
        </w:rPr>
        <w:t>PEP</w:t>
      </w:r>
      <w:r>
        <w:rPr>
          <w:rFonts w:ascii="Times New Roman" w:eastAsia="Times New Roman"/>
          <w:b/>
          <w:color w:val="376F62"/>
          <w:spacing w:val="-4"/>
          <w:w w:val="105"/>
          <w:sz w:val="20"/>
        </w:rPr>
        <w:t xml:space="preserve"> </w:t>
      </w:r>
      <w:r>
        <w:rPr>
          <w:rFonts w:ascii="Times New Roman" w:eastAsia="Times New Roman"/>
          <w:b/>
          <w:color w:val="376F62"/>
          <w:w w:val="105"/>
          <w:sz w:val="20"/>
        </w:rPr>
        <w:t>492</w:t>
      </w:r>
      <w:r>
        <w:rPr>
          <w:rFonts w:ascii="Times New Roman" w:eastAsia="Times New Roman"/>
          <w:b/>
          <w:color w:val="376F62"/>
          <w:spacing w:val="-4"/>
          <w:w w:val="105"/>
          <w:sz w:val="20"/>
        </w:rPr>
        <w:t xml:space="preserve"> </w:t>
      </w:r>
      <w:r>
        <w:rPr>
          <w:rFonts w:ascii="Times New Roman" w:eastAsia="Times New Roman"/>
          <w:b/>
          <w:color w:val="376F62"/>
          <w:spacing w:val="-4"/>
          <w:w w:val="105"/>
          <w:sz w:val="20"/>
        </w:rPr>
        <w:fldChar w:fldCharType="end"/>
      </w:r>
      <w:r>
        <w:rPr>
          <w:rFonts w:hint="eastAsia" w:ascii="PMingLiU" w:eastAsia="PMingLiU"/>
          <w:w w:val="105"/>
          <w:sz w:val="20"/>
        </w:rPr>
        <w:t>引入的。</w:t>
      </w:r>
    </w:p>
    <w:p>
      <w:pPr>
        <w:pStyle w:val="6"/>
        <w:spacing w:before="125" w:line="204" w:lineRule="auto"/>
        <w:ind w:left="1298" w:right="238" w:hanging="499"/>
      </w:pPr>
      <w:r>
        <w:rPr>
          <w:rFonts w:ascii="Times New Roman" w:hAnsi="Times New Roman" w:eastAsia="Times New Roman"/>
          <w:b/>
        </w:rPr>
        <w:t>CPython</w:t>
      </w:r>
      <w:bookmarkStart w:id="629" w:name="_bookmark235"/>
      <w:bookmarkEnd w:id="629"/>
      <w:r>
        <w:rPr>
          <w:rFonts w:ascii="Times New Roman" w:hAnsi="Times New Roman" w:eastAsia="Times New Roman"/>
          <w:b/>
        </w:rPr>
        <w:t xml:space="preserve"> </w:t>
      </w:r>
      <w:r>
        <w:rPr>
          <w:rFonts w:ascii="Times New Roman" w:hAnsi="Times New Roman" w:eastAsia="Times New Roman"/>
        </w:rPr>
        <w:t xml:space="preserve">Python </w:t>
      </w:r>
      <w:r>
        <w:t>编程语言的规范实现，在</w:t>
      </w:r>
      <w:r>
        <w:fldChar w:fldCharType="begin"/>
      </w:r>
      <w:r>
        <w:instrText xml:space="preserve"> HYPERLINK "https://www.python.org/" \h </w:instrText>
      </w:r>
      <w:r>
        <w:fldChar w:fldCharType="separate"/>
      </w:r>
      <w:r>
        <w:rPr>
          <w:rFonts w:ascii="Times New Roman" w:hAnsi="Times New Roman" w:eastAsia="Times New Roman"/>
          <w:color w:val="376F62"/>
        </w:rPr>
        <w:t xml:space="preserve">python.org </w:t>
      </w:r>
      <w:r>
        <w:rPr>
          <w:rFonts w:ascii="Times New Roman" w:hAnsi="Times New Roman" w:eastAsia="Times New Roman"/>
          <w:color w:val="376F62"/>
        </w:rPr>
        <w:fldChar w:fldCharType="end"/>
      </w:r>
      <w:r>
        <w:t>上发布。</w:t>
      </w:r>
      <w:r>
        <w:rPr>
          <w:rFonts w:ascii="Times New Roman" w:hAnsi="Times New Roman" w:eastAsia="Times New Roman"/>
        </w:rPr>
        <w:t xml:space="preserve">”CPython” </w:t>
      </w:r>
      <w:r>
        <w:t xml:space="preserve">一词用于在必要时将此实现与其他实现例如 </w:t>
      </w:r>
      <w:r>
        <w:rPr>
          <w:rFonts w:ascii="Times New Roman" w:hAnsi="Times New Roman" w:eastAsia="Times New Roman"/>
        </w:rPr>
        <w:t xml:space="preserve">Jython </w:t>
      </w:r>
      <w:r>
        <w:t xml:space="preserve">或 </w:t>
      </w:r>
      <w:r>
        <w:rPr>
          <w:rFonts w:ascii="Times New Roman" w:hAnsi="Times New Roman" w:eastAsia="Times New Roman"/>
        </w:rPr>
        <w:t xml:space="preserve">IronPython </w:t>
      </w:r>
      <w:r>
        <w:t>相区别。</w:t>
      </w:r>
    </w:p>
    <w:p>
      <w:pPr>
        <w:pStyle w:val="6"/>
        <w:spacing w:before="105" w:line="177" w:lineRule="auto"/>
        <w:ind w:left="1298" w:right="253" w:hanging="499"/>
      </w:pPr>
      <w:r>
        <w:rPr>
          <w:rFonts w:ascii="Times New Roman" w:eastAsia="Times New Roman"/>
          <w:b/>
        </w:rPr>
        <w:t xml:space="preserve">decorator -- </w:t>
      </w:r>
      <w:r>
        <w:rPr>
          <w:rFonts w:hint="eastAsia" w:ascii="Microsoft JhengHei UI" w:eastAsia="Microsoft JhengHei UI"/>
          <w:b/>
        </w:rPr>
        <w:t xml:space="preserve">装饰器 </w:t>
      </w:r>
      <w:r>
        <w:t xml:space="preserve">返回值为另一个函数的函数，通常使用 </w:t>
      </w:r>
      <w:r>
        <w:rPr>
          <w:rFonts w:ascii="Lucida Sans Unicode" w:eastAsia="Lucida Sans Unicode"/>
        </w:rPr>
        <w:t xml:space="preserve">@wrapper </w:t>
      </w:r>
      <w:r>
        <w:t xml:space="preserve">语法形式来进行函数变换。装饰器的常见例子包括 </w:t>
      </w:r>
      <w:r>
        <w:rPr>
          <w:rFonts w:ascii="Lucida Sans Unicode" w:eastAsia="Lucida Sans Unicode"/>
        </w:rPr>
        <w:t xml:space="preserve">classmethod() </w:t>
      </w:r>
      <w:r>
        <w:t xml:space="preserve">和 </w:t>
      </w:r>
      <w:r>
        <w:rPr>
          <w:rFonts w:ascii="Lucida Sans Unicode" w:eastAsia="Lucida Sans Unicode"/>
        </w:rPr>
        <w:t>staticmethod()</w:t>
      </w:r>
      <w:r>
        <w:t>。</w:t>
      </w:r>
    </w:p>
    <w:p>
      <w:pPr>
        <w:pStyle w:val="6"/>
        <w:spacing w:before="95"/>
        <w:ind w:left="1298"/>
        <w:rPr>
          <w:rFonts w:ascii="Times New Roman" w:eastAsia="Times New Roman"/>
        </w:rPr>
      </w:pPr>
      <w:r>
        <w:pict>
          <v:shape id="_x0000_s1346" o:spid="_x0000_s1346" o:spt="202" type="#_x0000_t202" style="position:absolute;left:0pt;margin-left:93.7pt;margin-top:23.9pt;height:83.1pt;width:432.75pt;mso-position-horizontal-relative:page;mso-wrap-distance-bottom:0pt;mso-wrap-distance-top:0pt;z-index:6144;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20"/>
                      <w:sz w:val="18"/>
                    </w:rPr>
                    <w:t xml:space="preserve">def </w:t>
                  </w:r>
                  <w:r>
                    <w:rPr>
                      <w:color w:val="05287C"/>
                      <w:w w:val="165"/>
                      <w:sz w:val="18"/>
                    </w:rPr>
                    <w:t>f</w:t>
                  </w:r>
                  <w:r>
                    <w:rPr>
                      <w:w w:val="165"/>
                      <w:sz w:val="18"/>
                    </w:rPr>
                    <w:t>(</w:t>
                  </w:r>
                  <w:r>
                    <w:rPr>
                      <w:color w:val="666666"/>
                      <w:w w:val="165"/>
                      <w:sz w:val="18"/>
                    </w:rPr>
                    <w:t>...</w:t>
                  </w:r>
                  <w:r>
                    <w:rPr>
                      <w:w w:val="165"/>
                      <w:sz w:val="18"/>
                    </w:rPr>
                    <w:t>):</w:t>
                  </w:r>
                </w:p>
                <w:p>
                  <w:pPr>
                    <w:spacing w:before="0" w:line="219" w:lineRule="exact"/>
                    <w:ind w:left="490" w:right="0" w:firstLine="0"/>
                    <w:jc w:val="left"/>
                    <w:rPr>
                      <w:sz w:val="18"/>
                    </w:rPr>
                  </w:pPr>
                  <w:r>
                    <w:rPr>
                      <w:color w:val="666666"/>
                      <w:w w:val="190"/>
                      <w:sz w:val="18"/>
                    </w:rPr>
                    <w:t>...</w:t>
                  </w:r>
                </w:p>
                <w:p>
                  <w:pPr>
                    <w:spacing w:before="0" w:line="248" w:lineRule="exact"/>
                    <w:ind w:left="59" w:right="0" w:firstLine="0"/>
                    <w:jc w:val="left"/>
                    <w:rPr>
                      <w:sz w:val="18"/>
                    </w:rPr>
                  </w:pPr>
                  <w:r>
                    <w:rPr>
                      <w:w w:val="135"/>
                      <w:sz w:val="18"/>
                    </w:rPr>
                    <w:t xml:space="preserve">f </w:t>
                  </w:r>
                  <w:r>
                    <w:rPr>
                      <w:color w:val="666666"/>
                      <w:w w:val="105"/>
                      <w:sz w:val="18"/>
                    </w:rPr>
                    <w:t xml:space="preserve">= </w:t>
                  </w:r>
                  <w:r>
                    <w:rPr>
                      <w:color w:val="007021"/>
                      <w:w w:val="120"/>
                      <w:sz w:val="18"/>
                    </w:rPr>
                    <w:t>staticmethod</w:t>
                  </w:r>
                  <w:r>
                    <w:rPr>
                      <w:w w:val="120"/>
                      <w:sz w:val="18"/>
                    </w:rPr>
                    <w:t>(f)</w:t>
                  </w:r>
                </w:p>
                <w:p>
                  <w:pPr>
                    <w:pStyle w:val="6"/>
                    <w:spacing w:before="11"/>
                    <w:rPr>
                      <w:rFonts w:ascii="Times New Roman"/>
                      <w:sz w:val="19"/>
                    </w:rPr>
                  </w:pPr>
                </w:p>
                <w:p>
                  <w:pPr>
                    <w:spacing w:before="0" w:line="208" w:lineRule="auto"/>
                    <w:ind w:left="59" w:right="6917" w:firstLine="0"/>
                    <w:jc w:val="left"/>
                    <w:rPr>
                      <w:sz w:val="18"/>
                    </w:rPr>
                  </w:pPr>
                  <w:r>
                    <w:rPr>
                      <w:rFonts w:ascii="Courier New"/>
                      <w:b/>
                      <w:color w:val="545454"/>
                      <w:w w:val="95"/>
                      <w:sz w:val="18"/>
                    </w:rPr>
                    <w:t xml:space="preserve">@staticmethod </w:t>
                  </w:r>
                  <w:r>
                    <w:rPr>
                      <w:rFonts w:ascii="Courier New"/>
                      <w:b/>
                      <w:color w:val="007021"/>
                      <w:w w:val="110"/>
                      <w:sz w:val="18"/>
                    </w:rPr>
                    <w:t xml:space="preserve">def </w:t>
                  </w:r>
                  <w:r>
                    <w:rPr>
                      <w:color w:val="05287C"/>
                      <w:w w:val="160"/>
                      <w:sz w:val="18"/>
                    </w:rPr>
                    <w:t>f</w:t>
                  </w:r>
                  <w:r>
                    <w:rPr>
                      <w:w w:val="160"/>
                      <w:sz w:val="18"/>
                    </w:rPr>
                    <w:t>(</w:t>
                  </w:r>
                  <w:r>
                    <w:rPr>
                      <w:color w:val="666666"/>
                      <w:w w:val="160"/>
                      <w:sz w:val="18"/>
                    </w:rPr>
                    <w:t>...</w:t>
                  </w:r>
                  <w:r>
                    <w:rPr>
                      <w:w w:val="160"/>
                      <w:sz w:val="18"/>
                    </w:rPr>
                    <w:t>):</w:t>
                  </w:r>
                </w:p>
                <w:p>
                  <w:pPr>
                    <w:spacing w:before="0" w:line="230" w:lineRule="exact"/>
                    <w:ind w:left="490" w:right="0" w:firstLine="0"/>
                    <w:jc w:val="left"/>
                    <w:rPr>
                      <w:sz w:val="18"/>
                    </w:rPr>
                  </w:pPr>
                  <w:r>
                    <w:rPr>
                      <w:color w:val="666666"/>
                      <w:w w:val="190"/>
                      <w:sz w:val="18"/>
                    </w:rPr>
                    <w:t>...</w:t>
                  </w:r>
                </w:p>
              </w:txbxContent>
            </v:textbox>
            <w10:wrap type="topAndBottom"/>
          </v:shape>
        </w:pict>
      </w:r>
      <w:r>
        <w:t>装饰器语法只是一种语法糖，以下两个函数定义在语义上完全等价</w:t>
      </w:r>
      <w:r>
        <w:rPr>
          <w:rFonts w:ascii="Times New Roman" w:eastAsia="Times New Roman"/>
        </w:rPr>
        <w:t>:</w:t>
      </w:r>
    </w:p>
    <w:p>
      <w:pPr>
        <w:pStyle w:val="6"/>
        <w:spacing w:before="159" w:line="204" w:lineRule="auto"/>
        <w:ind w:left="1298" w:right="226"/>
      </w:pPr>
      <w:r>
        <w:t>同的样概念也适用于类，但通常较少这样使用。有关装饰器的详情可参见 函数定义和 类定义的文档。</w:t>
      </w:r>
    </w:p>
    <w:p>
      <w:pPr>
        <w:pStyle w:val="6"/>
        <w:tabs>
          <w:tab w:val="left" w:pos="4469"/>
          <w:tab w:val="left" w:pos="5044"/>
          <w:tab w:val="left" w:pos="5642"/>
          <w:tab w:val="left" w:pos="6412"/>
          <w:tab w:val="left" w:pos="7368"/>
        </w:tabs>
        <w:spacing w:before="79" w:line="201" w:lineRule="auto"/>
        <w:ind w:left="1298" w:right="161" w:hanging="499"/>
      </w:pPr>
      <w:r>
        <w:rPr>
          <w:rFonts w:ascii="Times New Roman" w:eastAsia="Times New Roman"/>
          <w:b/>
          <w:w w:val="105"/>
        </w:rPr>
        <w:t>descriptor</w:t>
      </w:r>
      <w:r>
        <w:rPr>
          <w:rFonts w:ascii="Times New Roman" w:eastAsia="Times New Roman"/>
          <w:b/>
          <w:spacing w:val="-12"/>
          <w:w w:val="105"/>
        </w:rPr>
        <w:t xml:space="preserve"> </w:t>
      </w:r>
      <w:r>
        <w:rPr>
          <w:rFonts w:ascii="Times New Roman" w:eastAsia="Times New Roman"/>
          <w:b/>
          <w:w w:val="105"/>
        </w:rPr>
        <w:t>--</w:t>
      </w:r>
      <w:r>
        <w:rPr>
          <w:rFonts w:ascii="Times New Roman" w:eastAsia="Times New Roman"/>
          <w:b/>
          <w:spacing w:val="-11"/>
          <w:w w:val="105"/>
        </w:rPr>
        <w:t xml:space="preserve"> </w:t>
      </w:r>
      <w:r>
        <w:rPr>
          <w:rFonts w:hint="eastAsia" w:ascii="Microsoft JhengHei UI" w:eastAsia="Microsoft JhengHei UI"/>
          <w:b/>
          <w:w w:val="105"/>
        </w:rPr>
        <w:t>描述器</w:t>
      </w:r>
      <w:r>
        <w:rPr>
          <w:rFonts w:hint="eastAsia" w:ascii="Microsoft JhengHei UI" w:eastAsia="Microsoft JhengHei UI"/>
          <w:b/>
          <w:spacing w:val="29"/>
          <w:w w:val="105"/>
        </w:rPr>
        <w:t xml:space="preserve"> </w:t>
      </w:r>
      <w:r>
        <w:rPr>
          <w:w w:val="105"/>
        </w:rPr>
        <w:t>任何定义了</w:t>
      </w:r>
      <w:r>
        <w:rPr>
          <w:w w:val="105"/>
          <w:u w:val="single"/>
        </w:rPr>
        <w:t xml:space="preserve"> </w:t>
      </w:r>
      <w:r>
        <w:rPr>
          <w:spacing w:val="66"/>
          <w:w w:val="105"/>
          <w:u w:val="single"/>
        </w:rPr>
        <w:t xml:space="preserve"> </w:t>
      </w:r>
      <w:r>
        <w:rPr>
          <w:rFonts w:ascii="Lucida Sans Unicode" w:eastAsia="Lucida Sans Unicode"/>
          <w:w w:val="105"/>
        </w:rPr>
        <w:t>get</w:t>
      </w:r>
      <w:r>
        <w:rPr>
          <w:rFonts w:ascii="Lucida Sans Unicode" w:eastAsia="Lucida Sans Unicode"/>
          <w:w w:val="105"/>
          <w:u w:val="single"/>
        </w:rPr>
        <w:t xml:space="preserve"> </w:t>
      </w:r>
      <w:r>
        <w:rPr>
          <w:rFonts w:ascii="Lucida Sans Unicode" w:eastAsia="Lucida Sans Unicode"/>
          <w:w w:val="105"/>
          <w:u w:val="single"/>
        </w:rPr>
        <w:tab/>
      </w:r>
      <w:r>
        <w:rPr>
          <w:rFonts w:ascii="Lucida Sans Unicode" w:eastAsia="Lucida Sans Unicode"/>
          <w:w w:val="155"/>
        </w:rPr>
        <w:t>()</w:t>
      </w:r>
      <w:r>
        <w:rPr>
          <w:rFonts w:ascii="Times New Roman" w:eastAsia="Times New Roman"/>
          <w:w w:val="155"/>
        </w:rPr>
        <w:t>,</w:t>
      </w:r>
      <w:r>
        <w:rPr>
          <w:rFonts w:ascii="Times New Roman" w:eastAsia="Times New Roman"/>
          <w:w w:val="155"/>
          <w:u w:val="single"/>
        </w:rPr>
        <w:t xml:space="preserve"> </w:t>
      </w:r>
      <w:r>
        <w:rPr>
          <w:rFonts w:ascii="Times New Roman" w:eastAsia="Times New Roman"/>
          <w:w w:val="155"/>
          <w:u w:val="single"/>
        </w:rPr>
        <w:tab/>
      </w:r>
      <w:r>
        <w:rPr>
          <w:rFonts w:ascii="Lucida Sans Unicode" w:eastAsia="Lucida Sans Unicode"/>
          <w:w w:val="105"/>
        </w:rPr>
        <w:t>set</w:t>
      </w:r>
      <w:r>
        <w:rPr>
          <w:rFonts w:ascii="Lucida Sans Unicode" w:eastAsia="Lucida Sans Unicode"/>
          <w:w w:val="105"/>
          <w:u w:val="single"/>
        </w:rPr>
        <w:t xml:space="preserve"> </w:t>
      </w:r>
      <w:r>
        <w:rPr>
          <w:rFonts w:ascii="Lucida Sans Unicode" w:eastAsia="Lucida Sans Unicode"/>
          <w:w w:val="105"/>
          <w:u w:val="single"/>
        </w:rPr>
        <w:tab/>
      </w:r>
      <w:r>
        <w:rPr>
          <w:rFonts w:ascii="Lucida Sans Unicode" w:eastAsia="Lucida Sans Unicode"/>
          <w:w w:val="155"/>
        </w:rPr>
        <w:t>()</w:t>
      </w:r>
      <w:r>
        <w:rPr>
          <w:rFonts w:ascii="Lucida Sans Unicode" w:eastAsia="Lucida Sans Unicode"/>
          <w:spacing w:val="-46"/>
          <w:w w:val="155"/>
        </w:rPr>
        <w:t xml:space="preserve"> </w:t>
      </w:r>
      <w:r>
        <w:rPr>
          <w:spacing w:val="46"/>
          <w:w w:val="105"/>
        </w:rPr>
        <w:t>或</w:t>
      </w:r>
      <w:r>
        <w:rPr>
          <w:spacing w:val="46"/>
          <w:w w:val="105"/>
          <w:u w:val="single"/>
        </w:rPr>
        <w:t xml:space="preserve"> </w:t>
      </w:r>
      <w:r>
        <w:rPr>
          <w:spacing w:val="46"/>
          <w:w w:val="105"/>
          <w:u w:val="single"/>
        </w:rPr>
        <w:tab/>
      </w:r>
      <w:r>
        <w:rPr>
          <w:rFonts w:ascii="Lucida Sans Unicode" w:eastAsia="Lucida Sans Unicode"/>
          <w:w w:val="105"/>
        </w:rPr>
        <w:t>delete</w:t>
      </w:r>
      <w:r>
        <w:rPr>
          <w:rFonts w:ascii="Lucida Sans Unicode" w:eastAsia="Lucida Sans Unicode"/>
          <w:w w:val="105"/>
          <w:u w:val="single"/>
        </w:rPr>
        <w:t xml:space="preserve"> </w:t>
      </w:r>
      <w:r>
        <w:rPr>
          <w:rFonts w:ascii="Lucida Sans Unicode" w:eastAsia="Lucida Sans Unicode"/>
          <w:w w:val="105"/>
          <w:u w:val="single"/>
        </w:rPr>
        <w:tab/>
      </w:r>
      <w:r>
        <w:rPr>
          <w:rFonts w:ascii="Lucida Sans Unicode" w:eastAsia="Lucida Sans Unicode"/>
          <w:w w:val="155"/>
        </w:rPr>
        <w:t>()</w:t>
      </w:r>
      <w:r>
        <w:rPr>
          <w:rFonts w:ascii="Lucida Sans Unicode" w:eastAsia="Lucida Sans Unicode"/>
          <w:spacing w:val="-72"/>
          <w:w w:val="155"/>
        </w:rPr>
        <w:t xml:space="preserve"> </w:t>
      </w:r>
      <w:r>
        <w:rPr>
          <w:w w:val="105"/>
        </w:rPr>
        <w:t>方法的对象</w:t>
      </w:r>
      <w:r>
        <w:rPr>
          <w:spacing w:val="-21"/>
          <w:w w:val="105"/>
        </w:rPr>
        <w:t>。</w:t>
      </w:r>
      <w:r>
        <w:rPr>
          <w:w w:val="105"/>
        </w:rPr>
        <w:t>当一个类属</w:t>
      </w:r>
      <w:r>
        <w:t>性为描述器时，它的特殊绑定行为就会在属性查找时被触发。通常情况下，使用</w:t>
      </w:r>
      <w:r>
        <w:rPr>
          <w:spacing w:val="-15"/>
        </w:rPr>
        <w:t xml:space="preserve"> </w:t>
      </w:r>
      <w:r>
        <w:rPr>
          <w:rFonts w:ascii="Times New Roman" w:eastAsia="Times New Roman"/>
          <w:i/>
        </w:rPr>
        <w:t>a.b</w:t>
      </w:r>
      <w:r>
        <w:rPr>
          <w:rFonts w:ascii="Times New Roman" w:eastAsia="Times New Roman"/>
          <w:i/>
          <w:spacing w:val="-8"/>
        </w:rPr>
        <w:t xml:space="preserve"> </w:t>
      </w:r>
      <w:r>
        <w:t>来获取、设置或删除一个属性时会在</w:t>
      </w:r>
      <w:r>
        <w:rPr>
          <w:spacing w:val="-13"/>
        </w:rPr>
        <w:t xml:space="preserve"> </w:t>
      </w:r>
      <w:r>
        <w:rPr>
          <w:rFonts w:ascii="Times New Roman" w:eastAsia="Times New Roman"/>
          <w:i/>
        </w:rPr>
        <w:t>a</w:t>
      </w:r>
      <w:r>
        <w:rPr>
          <w:rFonts w:ascii="Times New Roman" w:eastAsia="Times New Roman"/>
          <w:i/>
          <w:spacing w:val="-7"/>
        </w:rPr>
        <w:t xml:space="preserve"> </w:t>
      </w:r>
      <w:r>
        <w:t>的类字典中查找名称为</w:t>
      </w:r>
      <w:r>
        <w:rPr>
          <w:spacing w:val="-13"/>
        </w:rPr>
        <w:t xml:space="preserve"> </w:t>
      </w:r>
      <w:r>
        <w:rPr>
          <w:rFonts w:ascii="Times New Roman" w:eastAsia="Times New Roman"/>
          <w:i/>
        </w:rPr>
        <w:t>b</w:t>
      </w:r>
      <w:r>
        <w:rPr>
          <w:rFonts w:ascii="Times New Roman" w:eastAsia="Times New Roman"/>
          <w:i/>
          <w:spacing w:val="-6"/>
        </w:rPr>
        <w:t xml:space="preserve"> </w:t>
      </w:r>
      <w:r>
        <w:t>的对象</w:t>
      </w:r>
      <w:r>
        <w:rPr>
          <w:spacing w:val="-11"/>
        </w:rPr>
        <w:t>，</w:t>
      </w:r>
      <w:r>
        <w:t>但如果</w:t>
      </w:r>
      <w:r>
        <w:rPr>
          <w:spacing w:val="-13"/>
        </w:rPr>
        <w:t xml:space="preserve"> </w:t>
      </w:r>
      <w:r>
        <w:rPr>
          <w:rFonts w:ascii="Times New Roman" w:eastAsia="Times New Roman"/>
          <w:i/>
        </w:rPr>
        <w:t>b</w:t>
      </w:r>
      <w:r>
        <w:rPr>
          <w:rFonts w:ascii="Times New Roman" w:eastAsia="Times New Roman"/>
          <w:i/>
          <w:spacing w:val="-7"/>
        </w:rPr>
        <w:t xml:space="preserve"> </w:t>
      </w:r>
      <w:r>
        <w:t>是一个描述器</w:t>
      </w:r>
      <w:r>
        <w:rPr>
          <w:spacing w:val="-11"/>
        </w:rPr>
        <w:t>，</w:t>
      </w:r>
      <w:r>
        <w:t>则会调用对</w:t>
      </w:r>
      <w:r>
        <w:rPr>
          <w:spacing w:val="-21"/>
        </w:rPr>
        <w:t>应</w:t>
      </w:r>
      <w:r>
        <w:t>的描述器方法。理解描述器的概念是更深层次理解</w:t>
      </w:r>
      <w:r>
        <w:rPr>
          <w:spacing w:val="-5"/>
        </w:rPr>
        <w:t xml:space="preserve"> </w:t>
      </w:r>
      <w:r>
        <w:rPr>
          <w:rFonts w:ascii="Times New Roman" w:eastAsia="Times New Roman"/>
        </w:rPr>
        <w:t>Python</w:t>
      </w:r>
      <w:r>
        <w:rPr>
          <w:rFonts w:ascii="Times New Roman" w:eastAsia="Times New Roman"/>
          <w:spacing w:val="-2"/>
        </w:rPr>
        <w:t xml:space="preserve"> </w:t>
      </w:r>
      <w:r>
        <w:t>的关键，因为这是许多重要特性的基础</w:t>
      </w:r>
      <w:r>
        <w:rPr>
          <w:spacing w:val="-63"/>
        </w:rPr>
        <w:t xml:space="preserve">， </w:t>
      </w:r>
      <w:r>
        <w:rPr>
          <w:w w:val="105"/>
        </w:rPr>
        <w:t>包括函数、方法、属性、类方法、静态方法以及对超类的引用等等。</w:t>
      </w:r>
    </w:p>
    <w:p>
      <w:pPr>
        <w:pStyle w:val="6"/>
        <w:spacing w:before="90"/>
        <w:ind w:left="1298"/>
      </w:pPr>
      <w:r>
        <w:t xml:space="preserve">有关描述器的方法的更多信息，请参阅 </w:t>
      </w:r>
      <w:r>
        <w:rPr>
          <w:rFonts w:ascii="Times New Roman" w:eastAsia="Times New Roman"/>
        </w:rPr>
        <w:t xml:space="preserve">descriptors </w:t>
      </w:r>
      <w:r>
        <w:t>或描述器使用指南。</w:t>
      </w:r>
    </w:p>
    <w:p>
      <w:pPr>
        <w:tabs>
          <w:tab w:val="left" w:pos="9339"/>
        </w:tabs>
        <w:spacing w:before="25" w:line="315" w:lineRule="exact"/>
        <w:ind w:left="800" w:right="0" w:firstLine="0"/>
        <w:jc w:val="left"/>
        <w:rPr>
          <w:rFonts w:hint="eastAsia" w:ascii="PMingLiU" w:eastAsia="PMingLiU"/>
          <w:sz w:val="20"/>
        </w:rPr>
      </w:pPr>
      <w:r>
        <w:rPr>
          <w:rFonts w:ascii="Times New Roman" w:eastAsia="Times New Roman"/>
          <w:b/>
          <w:sz w:val="20"/>
        </w:rPr>
        <w:t>dictionary</w:t>
      </w:r>
      <w:r>
        <w:rPr>
          <w:rFonts w:ascii="Times New Roman" w:eastAsia="Times New Roman"/>
          <w:b/>
          <w:spacing w:val="-3"/>
          <w:sz w:val="20"/>
        </w:rPr>
        <w:t xml:space="preserve"> </w:t>
      </w:r>
      <w:r>
        <w:rPr>
          <w:rFonts w:ascii="Times New Roman" w:eastAsia="Times New Roman"/>
          <w:b/>
          <w:sz w:val="20"/>
        </w:rPr>
        <w:t>--</w:t>
      </w:r>
      <w:r>
        <w:rPr>
          <w:rFonts w:ascii="Times New Roman" w:eastAsia="Times New Roman"/>
          <w:b/>
          <w:spacing w:val="-2"/>
          <w:sz w:val="20"/>
        </w:rPr>
        <w:t xml:space="preserve"> </w:t>
      </w:r>
      <w:r>
        <w:rPr>
          <w:rFonts w:hint="eastAsia" w:ascii="Microsoft JhengHei UI" w:eastAsia="Microsoft JhengHei UI"/>
          <w:b/>
          <w:sz w:val="20"/>
        </w:rPr>
        <w:t>字典</w:t>
      </w:r>
      <w:r>
        <w:rPr>
          <w:rFonts w:hint="eastAsia" w:ascii="Microsoft JhengHei UI" w:eastAsia="Microsoft JhengHei UI"/>
          <w:b/>
          <w:spacing w:val="45"/>
          <w:sz w:val="20"/>
        </w:rPr>
        <w:t xml:space="preserve"> </w:t>
      </w:r>
      <w:r>
        <w:rPr>
          <w:rFonts w:hint="eastAsia" w:ascii="PMingLiU" w:eastAsia="PMingLiU"/>
          <w:sz w:val="20"/>
        </w:rPr>
        <w:t>一个关联数组</w:t>
      </w:r>
      <w:r>
        <w:rPr>
          <w:rFonts w:hint="eastAsia" w:ascii="PMingLiU" w:eastAsia="PMingLiU"/>
          <w:spacing w:val="-16"/>
          <w:sz w:val="20"/>
        </w:rPr>
        <w:t>，</w:t>
      </w:r>
      <w:r>
        <w:rPr>
          <w:rFonts w:hint="eastAsia" w:ascii="PMingLiU" w:eastAsia="PMingLiU"/>
          <w:sz w:val="20"/>
        </w:rPr>
        <w:t>其中的任意键都映射到相应的值</w:t>
      </w:r>
      <w:r>
        <w:rPr>
          <w:rFonts w:hint="eastAsia" w:ascii="PMingLiU" w:eastAsia="PMingLiU"/>
          <w:spacing w:val="-17"/>
          <w:sz w:val="20"/>
        </w:rPr>
        <w:t>。</w:t>
      </w:r>
      <w:r>
        <w:rPr>
          <w:rFonts w:hint="eastAsia" w:ascii="PMingLiU" w:eastAsia="PMingLiU"/>
          <w:sz w:val="20"/>
        </w:rPr>
        <w:t>键可以是任何具有</w:t>
      </w:r>
      <w:r>
        <w:rPr>
          <w:rFonts w:hint="eastAsia" w:ascii="PMingLiU" w:eastAsia="PMingLiU"/>
          <w:sz w:val="20"/>
          <w:u w:val="single"/>
        </w:rPr>
        <w:t xml:space="preserve">  </w:t>
      </w:r>
      <w:r>
        <w:rPr>
          <w:rFonts w:hint="eastAsia" w:ascii="PMingLiU" w:eastAsia="PMingLiU"/>
          <w:spacing w:val="23"/>
          <w:sz w:val="20"/>
          <w:u w:val="single"/>
        </w:rPr>
        <w:t xml:space="preserve"> </w:t>
      </w:r>
      <w:r>
        <w:rPr>
          <w:sz w:val="20"/>
        </w:rPr>
        <w:t>hash</w:t>
      </w:r>
      <w:r>
        <w:rPr>
          <w:sz w:val="20"/>
          <w:u w:val="single"/>
        </w:rPr>
        <w:t xml:space="preserve"> </w:t>
      </w:r>
      <w:r>
        <w:rPr>
          <w:sz w:val="20"/>
          <w:u w:val="single"/>
        </w:rPr>
        <w:tab/>
      </w:r>
      <w:r>
        <w:rPr>
          <w:w w:val="155"/>
          <w:sz w:val="20"/>
        </w:rPr>
        <w:t>()</w:t>
      </w:r>
      <w:r>
        <w:rPr>
          <w:spacing w:val="-46"/>
          <w:w w:val="155"/>
          <w:sz w:val="20"/>
        </w:rPr>
        <w:t xml:space="preserve"> </w:t>
      </w:r>
      <w:r>
        <w:rPr>
          <w:rFonts w:hint="eastAsia" w:ascii="PMingLiU" w:eastAsia="PMingLiU"/>
          <w:sz w:val="20"/>
        </w:rPr>
        <w:t>和</w:t>
      </w:r>
    </w:p>
    <w:p>
      <w:pPr>
        <w:pStyle w:val="6"/>
        <w:tabs>
          <w:tab w:val="left" w:pos="1537"/>
          <w:tab w:val="left" w:pos="2015"/>
        </w:tabs>
        <w:spacing w:line="266" w:lineRule="exact"/>
        <w:ind w:left="1298"/>
      </w:pPr>
      <w:r>
        <w:rPr>
          <w:rFonts w:ascii="Lucida Sans Unicode" w:eastAsia="Lucida Sans Unicode"/>
          <w:w w:val="188"/>
          <w:u w:val="single"/>
        </w:rPr>
        <w:t xml:space="preserve"> </w:t>
      </w:r>
      <w:r>
        <w:rPr>
          <w:rFonts w:ascii="Lucida Sans Unicode" w:eastAsia="Lucida Sans Unicode"/>
          <w:u w:val="single"/>
        </w:rPr>
        <w:tab/>
      </w:r>
      <w:r>
        <w:rPr>
          <w:rFonts w:ascii="Lucida Sans Unicode" w:eastAsia="Lucida Sans Unicode"/>
          <w:w w:val="105"/>
        </w:rPr>
        <w:t>eq</w:t>
      </w:r>
      <w:r>
        <w:rPr>
          <w:rFonts w:ascii="Lucida Sans Unicode" w:eastAsia="Lucida Sans Unicode"/>
          <w:w w:val="105"/>
          <w:u w:val="single"/>
        </w:rPr>
        <w:t xml:space="preserve"> </w:t>
      </w:r>
      <w:r>
        <w:rPr>
          <w:rFonts w:ascii="Lucida Sans Unicode" w:eastAsia="Lucida Sans Unicode"/>
          <w:w w:val="105"/>
          <w:u w:val="single"/>
        </w:rPr>
        <w:tab/>
      </w:r>
      <w:r>
        <w:rPr>
          <w:rFonts w:ascii="Lucida Sans Unicode" w:eastAsia="Lucida Sans Unicode"/>
          <w:spacing w:val="-20"/>
          <w:w w:val="165"/>
        </w:rPr>
        <w:t xml:space="preserve">() </w:t>
      </w:r>
      <w:r>
        <w:rPr>
          <w:spacing w:val="-2"/>
          <w:w w:val="105"/>
        </w:rPr>
        <w:t xml:space="preserve">方法的对象。在 </w:t>
      </w:r>
      <w:r>
        <w:rPr>
          <w:rFonts w:ascii="Times New Roman" w:eastAsia="Times New Roman"/>
          <w:spacing w:val="-3"/>
          <w:w w:val="105"/>
        </w:rPr>
        <w:t>Perl</w:t>
      </w:r>
      <w:r>
        <w:rPr>
          <w:rFonts w:ascii="Times New Roman" w:eastAsia="Times New Roman"/>
          <w:spacing w:val="-5"/>
          <w:w w:val="105"/>
        </w:rPr>
        <w:t xml:space="preserve"> </w:t>
      </w:r>
      <w:r>
        <w:rPr>
          <w:spacing w:val="-2"/>
          <w:w w:val="105"/>
        </w:rPr>
        <w:t xml:space="preserve">语言中称为 </w:t>
      </w:r>
      <w:r>
        <w:rPr>
          <w:rFonts w:ascii="Times New Roman" w:eastAsia="Times New Roman"/>
          <w:w w:val="105"/>
        </w:rPr>
        <w:t>hash</w:t>
      </w:r>
      <w:r>
        <w:rPr>
          <w:w w:val="105"/>
        </w:rPr>
        <w:t>。</w:t>
      </w:r>
    </w:p>
    <w:p>
      <w:pPr>
        <w:spacing w:before="83" w:line="177" w:lineRule="auto"/>
        <w:ind w:left="1298" w:right="298" w:hanging="499"/>
        <w:jc w:val="left"/>
        <w:rPr>
          <w:sz w:val="20"/>
        </w:rPr>
      </w:pPr>
      <w:r>
        <w:rPr>
          <w:rFonts w:ascii="Times New Roman" w:eastAsia="Times New Roman"/>
          <w:b/>
          <w:sz w:val="20"/>
        </w:rPr>
        <w:t xml:space="preserve">dictionary comprehension -- </w:t>
      </w:r>
      <w:r>
        <w:rPr>
          <w:rFonts w:hint="eastAsia" w:ascii="Microsoft JhengHei UI" w:eastAsia="Microsoft JhengHei UI"/>
          <w:b/>
          <w:sz w:val="20"/>
        </w:rPr>
        <w:t xml:space="preserve">字典推导式 </w:t>
      </w:r>
      <w:r>
        <w:rPr>
          <w:rFonts w:hint="eastAsia" w:ascii="PMingLiU" w:eastAsia="PMingLiU"/>
          <w:sz w:val="20"/>
        </w:rPr>
        <w:t>处理一个可迭代对象中的所有或部分元素并返回结果字典的一</w:t>
      </w:r>
      <w:r>
        <w:rPr>
          <w:rFonts w:hint="eastAsia" w:ascii="PMingLiU" w:eastAsia="PMingLiU"/>
          <w:w w:val="110"/>
          <w:sz w:val="20"/>
        </w:rPr>
        <w:t>种紧凑写法。</w:t>
      </w:r>
      <w:r>
        <w:rPr>
          <w:w w:val="110"/>
          <w:sz w:val="20"/>
        </w:rPr>
        <w:t xml:space="preserve">results </w:t>
      </w:r>
      <w:r>
        <w:rPr>
          <w:sz w:val="20"/>
        </w:rPr>
        <w:t xml:space="preserve">= </w:t>
      </w:r>
      <w:r>
        <w:rPr>
          <w:w w:val="115"/>
          <w:sz w:val="20"/>
        </w:rPr>
        <w:t xml:space="preserve">{n: </w:t>
      </w:r>
      <w:r>
        <w:rPr>
          <w:w w:val="110"/>
          <w:sz w:val="20"/>
        </w:rPr>
        <w:t xml:space="preserve">n ** 2 for n in range(10)} </w:t>
      </w:r>
      <w:r>
        <w:rPr>
          <w:rFonts w:hint="eastAsia" w:ascii="PMingLiU" w:eastAsia="PMingLiU"/>
          <w:w w:val="110"/>
          <w:sz w:val="20"/>
        </w:rPr>
        <w:t>将生成一个由键</w:t>
      </w:r>
      <w:r>
        <w:rPr>
          <w:w w:val="110"/>
          <w:sz w:val="20"/>
        </w:rPr>
        <w:t xml:space="preserve">n </w:t>
      </w:r>
      <w:r>
        <w:rPr>
          <w:rFonts w:hint="eastAsia" w:ascii="PMingLiU" w:eastAsia="PMingLiU"/>
          <w:w w:val="110"/>
          <w:sz w:val="20"/>
        </w:rPr>
        <w:t>到值</w:t>
      </w:r>
      <w:r>
        <w:rPr>
          <w:w w:val="110"/>
          <w:sz w:val="20"/>
        </w:rPr>
        <w:t>n **</w:t>
      </w:r>
    </w:p>
    <w:p>
      <w:pPr>
        <w:pStyle w:val="6"/>
        <w:spacing w:line="263" w:lineRule="exact"/>
        <w:ind w:left="1298"/>
      </w:pPr>
      <w:r>
        <w:rPr>
          <w:rFonts w:ascii="Lucida Sans Unicode" w:eastAsia="Lucida Sans Unicode"/>
        </w:rPr>
        <w:t xml:space="preserve">2 </w:t>
      </w:r>
      <w:r>
        <w:t xml:space="preserve">的映射构成的字典。参见 </w:t>
      </w:r>
      <w:r>
        <w:rPr>
          <w:rFonts w:ascii="Times New Roman" w:eastAsia="Times New Roman"/>
        </w:rPr>
        <w:t>comprehensions</w:t>
      </w:r>
      <w:r>
        <w:t>。</w:t>
      </w:r>
    </w:p>
    <w:p>
      <w:pPr>
        <w:spacing w:after="0" w:line="263" w:lineRule="exact"/>
        <w:sectPr>
          <w:headerReference r:id="rId135" w:type="default"/>
          <w:footerReference r:id="rId136" w:type="default"/>
          <w:pgSz w:w="11910" w:h="16840"/>
          <w:pgMar w:top="960" w:right="1140" w:bottom="1000" w:left="640" w:header="454" w:footer="809" w:gutter="0"/>
        </w:sectPr>
      </w:pPr>
    </w:p>
    <w:p>
      <w:pPr>
        <w:pStyle w:val="6"/>
        <w:spacing w:before="2"/>
        <w:rPr>
          <w:sz w:val="27"/>
        </w:rPr>
      </w:pPr>
    </w:p>
    <w:p>
      <w:pPr>
        <w:pStyle w:val="6"/>
        <w:spacing w:before="94" w:line="192" w:lineRule="auto"/>
        <w:ind w:left="1298" w:right="298" w:hanging="499"/>
        <w:jc w:val="both"/>
      </w:pPr>
      <w:bookmarkStart w:id="630" w:name="_bookmark236"/>
      <w:bookmarkEnd w:id="630"/>
      <w:r>
        <w:rPr>
          <w:rFonts w:ascii="Times New Roman" w:eastAsia="Times New Roman"/>
          <w:b/>
          <w:w w:val="110"/>
        </w:rPr>
        <w:t xml:space="preserve">dictionary </w:t>
      </w:r>
      <w:r>
        <w:rPr>
          <w:rFonts w:ascii="Times New Roman" w:eastAsia="Times New Roman"/>
          <w:b/>
          <w:spacing w:val="-3"/>
          <w:w w:val="110"/>
        </w:rPr>
        <w:t>view</w:t>
      </w:r>
      <w:r>
        <w:rPr>
          <w:rFonts w:ascii="Times New Roman" w:eastAsia="Times New Roman"/>
          <w:b/>
          <w:spacing w:val="-1"/>
          <w:w w:val="110"/>
        </w:rPr>
        <w:t xml:space="preserve"> -- </w:t>
      </w:r>
      <w:r>
        <w:rPr>
          <w:rFonts w:hint="eastAsia" w:ascii="Microsoft JhengHei UI" w:eastAsia="Microsoft JhengHei UI"/>
          <w:b/>
          <w:spacing w:val="10"/>
          <w:w w:val="110"/>
        </w:rPr>
        <w:t xml:space="preserve">字典视图 </w:t>
      </w:r>
      <w:r>
        <w:rPr>
          <w:spacing w:val="-1"/>
          <w:w w:val="110"/>
        </w:rPr>
        <w:t xml:space="preserve">从 </w:t>
      </w:r>
      <w:r>
        <w:rPr>
          <w:rFonts w:ascii="Lucida Sans Unicode" w:eastAsia="Lucida Sans Unicode"/>
          <w:w w:val="110"/>
        </w:rPr>
        <w:t>dict.keys()</w:t>
      </w:r>
      <w:r>
        <w:rPr>
          <w:rFonts w:ascii="Times New Roman" w:eastAsia="Times New Roman"/>
          <w:spacing w:val="1"/>
          <w:w w:val="110"/>
        </w:rPr>
        <w:t xml:space="preserve">, </w:t>
      </w:r>
      <w:r>
        <w:rPr>
          <w:rFonts w:ascii="Lucida Sans Unicode" w:eastAsia="Lucida Sans Unicode"/>
          <w:w w:val="120"/>
        </w:rPr>
        <w:t xml:space="preserve">dict.values() </w:t>
      </w:r>
      <w:r>
        <w:rPr>
          <w:w w:val="110"/>
        </w:rPr>
        <w:t xml:space="preserve">和 </w:t>
      </w:r>
      <w:r>
        <w:rPr>
          <w:rFonts w:ascii="Lucida Sans Unicode" w:eastAsia="Lucida Sans Unicode"/>
          <w:w w:val="120"/>
        </w:rPr>
        <w:t xml:space="preserve">dict.items() </w:t>
      </w:r>
      <w:r>
        <w:rPr>
          <w:spacing w:val="-14"/>
          <w:w w:val="110"/>
        </w:rPr>
        <w:t>返回的对象被称为</w:t>
      </w:r>
      <w:r>
        <w:rPr>
          <w:spacing w:val="-6"/>
          <w:w w:val="95"/>
        </w:rPr>
        <w:t xml:space="preserve">字典视图。它们提供了字典条目的一个动态视图，这意味着当字典改变时，视图也会相应改变。要   </w:t>
      </w:r>
      <w:r>
        <w:rPr>
          <w:spacing w:val="-2"/>
          <w:w w:val="110"/>
        </w:rPr>
        <w:t xml:space="preserve">将字典视图强制转换为真正的列表，可使用 </w:t>
      </w:r>
      <w:r>
        <w:rPr>
          <w:rFonts w:ascii="Lucida Sans Unicode" w:eastAsia="Lucida Sans Unicode"/>
          <w:w w:val="120"/>
        </w:rPr>
        <w:t>list(dictview)</w:t>
      </w:r>
      <w:r>
        <w:rPr>
          <w:spacing w:val="-9"/>
          <w:w w:val="110"/>
        </w:rPr>
        <w:t xml:space="preserve">。参见 </w:t>
      </w:r>
      <w:r>
        <w:rPr>
          <w:rFonts w:ascii="Times New Roman" w:eastAsia="Times New Roman"/>
          <w:spacing w:val="-2"/>
          <w:w w:val="110"/>
        </w:rPr>
        <w:t>dict-views</w:t>
      </w:r>
      <w:r>
        <w:rPr>
          <w:w w:val="110"/>
        </w:rPr>
        <w:t>。</w:t>
      </w:r>
    </w:p>
    <w:p>
      <w:pPr>
        <w:pStyle w:val="6"/>
        <w:spacing w:before="86" w:line="189" w:lineRule="auto"/>
        <w:ind w:left="1298" w:right="298" w:hanging="499"/>
        <w:jc w:val="both"/>
      </w:pPr>
      <w:r>
        <w:rPr>
          <w:rFonts w:ascii="Times New Roman" w:eastAsia="Times New Roman"/>
          <w:b/>
        </w:rPr>
        <w:t xml:space="preserve">docstring -- </w:t>
      </w:r>
      <w:r>
        <w:rPr>
          <w:rFonts w:hint="eastAsia" w:ascii="Microsoft JhengHei UI" w:eastAsia="Microsoft JhengHei UI"/>
          <w:b/>
        </w:rPr>
        <w:t xml:space="preserve">文档字符串 </w:t>
      </w:r>
      <w:r>
        <w:t>作为类、函数或模块之内的第一个表达式出现的字符串字面值。它在代码执行时会被忽略，但会被解释器识别并放入所在类、函数或模块的</w:t>
      </w:r>
      <w:r>
        <w:rPr>
          <w:u w:val="single"/>
        </w:rPr>
        <w:t xml:space="preserve">   </w:t>
      </w:r>
      <w:r>
        <w:rPr>
          <w:rFonts w:ascii="Lucida Sans Unicode" w:eastAsia="Lucida Sans Unicode"/>
        </w:rPr>
        <w:t>doc</w:t>
      </w:r>
      <w:r>
        <w:rPr>
          <w:rFonts w:ascii="Lucida Sans Unicode" w:eastAsia="Lucida Sans Unicode"/>
          <w:u w:val="single"/>
        </w:rPr>
        <w:t xml:space="preserve">   </w:t>
      </w:r>
      <w:r>
        <w:t>属性中。由于它可用于代码内省，因此是对象存放文档的规范位置。</w:t>
      </w:r>
    </w:p>
    <w:p>
      <w:pPr>
        <w:pStyle w:val="6"/>
        <w:spacing w:before="84" w:line="196" w:lineRule="auto"/>
        <w:ind w:left="1298" w:right="300" w:hanging="499"/>
        <w:jc w:val="both"/>
      </w:pPr>
      <w:r>
        <w:rPr>
          <w:rFonts w:ascii="Times New Roman" w:hAnsi="Times New Roman" w:eastAsia="Times New Roman"/>
          <w:b/>
        </w:rPr>
        <w:t>duck-typing</w:t>
      </w:r>
      <w:r>
        <w:rPr>
          <w:rFonts w:ascii="Times New Roman" w:hAnsi="Times New Roman" w:eastAsia="Times New Roman"/>
          <w:b/>
          <w:spacing w:val="-6"/>
        </w:rPr>
        <w:t xml:space="preserve"> -- </w:t>
      </w:r>
      <w:r>
        <w:rPr>
          <w:rFonts w:hint="eastAsia" w:ascii="Microsoft JhengHei UI" w:hAnsi="Microsoft JhengHei UI" w:eastAsia="Microsoft JhengHei UI"/>
          <w:b/>
          <w:spacing w:val="5"/>
        </w:rPr>
        <w:t xml:space="preserve">鸭子类型 </w:t>
      </w:r>
      <w:r>
        <w:t>指一种编程风格，它并不依靠查找对象类型来确定其是否具有正确的接口，而</w:t>
      </w:r>
      <w:r>
        <w:rPr>
          <w:spacing w:val="1"/>
          <w:w w:val="99"/>
        </w:rPr>
        <w:t>是直接调用或使用其方法或属性</w:t>
      </w:r>
      <w:r>
        <w:rPr>
          <w:spacing w:val="-94"/>
          <w:w w:val="99"/>
        </w:rPr>
        <w:t>（</w:t>
      </w:r>
      <w:r>
        <w:rPr>
          <w:spacing w:val="-8"/>
          <w:w w:val="99"/>
        </w:rPr>
        <w:t>“看起来像鸭子，叫起来也像鸭子，那么肯定就是鸭子。”</w:t>
      </w:r>
      <w:r>
        <w:rPr>
          <w:spacing w:val="1"/>
          <w:w w:val="99"/>
        </w:rPr>
        <w:t>）</w:t>
      </w:r>
      <w:r>
        <w:rPr>
          <w:spacing w:val="-6"/>
          <w:w w:val="99"/>
        </w:rPr>
        <w:t>由于</w:t>
      </w:r>
      <w:r>
        <w:rPr>
          <w:w w:val="95"/>
        </w:rPr>
        <w:t>强调接口而非特定类型，设计良好的代码可通过允许多态替代来提升灵活性。鸭子类型避免使用</w:t>
      </w:r>
    </w:p>
    <w:p>
      <w:pPr>
        <w:pStyle w:val="6"/>
        <w:spacing w:before="4" w:line="187" w:lineRule="auto"/>
        <w:ind w:left="1298" w:right="298"/>
      </w:pPr>
      <w:r>
        <w:rPr>
          <w:rFonts w:ascii="Lucida Sans Unicode" w:eastAsia="Lucida Sans Unicode"/>
          <w:w w:val="115"/>
        </w:rPr>
        <w:t xml:space="preserve">type() </w:t>
      </w:r>
      <w:r>
        <w:t xml:space="preserve">或 </w:t>
      </w:r>
      <w:r>
        <w:rPr>
          <w:rFonts w:ascii="Lucida Sans Unicode" w:eastAsia="Lucida Sans Unicode"/>
          <w:w w:val="115"/>
        </w:rPr>
        <w:t xml:space="preserve">isinstance() </w:t>
      </w:r>
      <w:r>
        <w:t>检测。</w:t>
      </w:r>
      <w:r>
        <w:rPr>
          <w:rFonts w:ascii="Times New Roman" w:eastAsia="Times New Roman"/>
        </w:rPr>
        <w:t>(</w:t>
      </w:r>
      <w:r>
        <w:t>但要注意鸭子类型可以使用</w:t>
      </w:r>
      <w:r>
        <w:fldChar w:fldCharType="begin"/>
      </w:r>
      <w:r>
        <w:instrText xml:space="preserve"> HYPERLINK \l "_bookmark221" </w:instrText>
      </w:r>
      <w:r>
        <w:fldChar w:fldCharType="separate"/>
      </w:r>
      <w:r>
        <w:rPr>
          <w:color w:val="355F7B"/>
        </w:rPr>
        <w:t xml:space="preserve">抽象基类 </w:t>
      </w:r>
      <w:r>
        <w:rPr>
          <w:color w:val="355F7B"/>
        </w:rPr>
        <w:fldChar w:fldCharType="end"/>
      </w:r>
      <w:r>
        <w:t>作为补充。</w:t>
      </w:r>
      <w:r>
        <w:rPr>
          <w:rFonts w:ascii="Times New Roman" w:eastAsia="Times New Roman"/>
        </w:rPr>
        <w:t xml:space="preserve">) </w:t>
      </w:r>
      <w:r>
        <w:t xml:space="preserve">而往往会采用 </w:t>
      </w:r>
      <w:r>
        <w:rPr>
          <w:rFonts w:ascii="Lucida Sans Unicode" w:eastAsia="Lucida Sans Unicode"/>
          <w:w w:val="115"/>
        </w:rPr>
        <w:t xml:space="preserve">hasattr() </w:t>
      </w:r>
      <w:r>
        <w:t>检测或是</w:t>
      </w:r>
      <w:r>
        <w:fldChar w:fldCharType="begin"/>
      </w:r>
      <w:r>
        <w:instrText xml:space="preserve"> HYPERLINK \l "_bookmark238" </w:instrText>
      </w:r>
      <w:r>
        <w:fldChar w:fldCharType="separate"/>
      </w:r>
      <w:r>
        <w:rPr>
          <w:rFonts w:ascii="Times New Roman" w:eastAsia="Times New Roman"/>
          <w:i/>
          <w:color w:val="355F7B"/>
        </w:rPr>
        <w:t xml:space="preserve">EAFP </w:t>
      </w:r>
      <w:r>
        <w:rPr>
          <w:rFonts w:ascii="Times New Roman" w:eastAsia="Times New Roman"/>
          <w:i/>
          <w:color w:val="355F7B"/>
        </w:rPr>
        <w:fldChar w:fldCharType="end"/>
      </w:r>
      <w:r>
        <w:t>编程。</w:t>
      </w:r>
    </w:p>
    <w:p>
      <w:pPr>
        <w:pStyle w:val="6"/>
        <w:spacing w:before="128" w:line="194" w:lineRule="auto"/>
        <w:ind w:left="1298" w:right="298" w:hanging="499"/>
        <w:jc w:val="both"/>
      </w:pPr>
      <w:r>
        <w:rPr>
          <w:rFonts w:ascii="Times New Roman" w:hAnsi="Times New Roman" w:eastAsia="Times New Roman"/>
          <w:b/>
          <w:spacing w:val="-4"/>
        </w:rPr>
        <w:t>EAFP</w:t>
      </w:r>
      <w:bookmarkStart w:id="631" w:name="_bookmark238"/>
      <w:bookmarkEnd w:id="631"/>
      <w:r>
        <w:rPr>
          <w:spacing w:val="-1"/>
        </w:rPr>
        <w:t xml:space="preserve">“求原谅比求许可更容易”的英文缩写。这种 </w:t>
      </w:r>
      <w:r>
        <w:rPr>
          <w:rFonts w:ascii="Times New Roman" w:hAnsi="Times New Roman" w:eastAsia="Times New Roman"/>
        </w:rPr>
        <w:t xml:space="preserve">Python </w:t>
      </w:r>
      <w:r>
        <w:rPr>
          <w:spacing w:val="-3"/>
        </w:rPr>
        <w:t>常用代码编写风格会假定所需的键或属性存</w:t>
      </w:r>
      <w:r>
        <w:rPr>
          <w:spacing w:val="1"/>
        </w:rPr>
        <w:t xml:space="preserve">在，并在假定错误时捕获异常。这种简洁快速风格的特点就是大量运用 </w:t>
      </w:r>
      <w:r>
        <w:rPr>
          <w:rFonts w:ascii="Lucida Sans Unicode" w:hAnsi="Lucida Sans Unicode" w:eastAsia="Lucida Sans Unicode"/>
          <w:w w:val="115"/>
        </w:rPr>
        <w:t xml:space="preserve">try </w:t>
      </w:r>
      <w:r>
        <w:rPr>
          <w:spacing w:val="23"/>
        </w:rPr>
        <w:t xml:space="preserve">和 </w:t>
      </w:r>
      <w:r>
        <w:rPr>
          <w:rFonts w:ascii="Lucida Sans Unicode" w:hAnsi="Lucida Sans Unicode" w:eastAsia="Lucida Sans Unicode"/>
        </w:rPr>
        <w:t xml:space="preserve">except </w:t>
      </w:r>
      <w:r>
        <w:rPr>
          <w:spacing w:val="-26"/>
        </w:rPr>
        <w:t>语句。于</w:t>
      </w:r>
      <w:r>
        <w:t>其相对的则是所谓</w:t>
      </w:r>
      <w:r>
        <w:fldChar w:fldCharType="begin"/>
      </w:r>
      <w:r>
        <w:instrText xml:space="preserve"> HYPERLINK \l "_bookmark258" </w:instrText>
      </w:r>
      <w:r>
        <w:fldChar w:fldCharType="separate"/>
      </w:r>
      <w:r>
        <w:rPr>
          <w:rFonts w:ascii="Times New Roman" w:hAnsi="Times New Roman" w:eastAsia="Times New Roman"/>
          <w:i/>
          <w:color w:val="355F7B"/>
          <w:spacing w:val="-6"/>
        </w:rPr>
        <w:t xml:space="preserve">LBYL </w:t>
      </w:r>
      <w:r>
        <w:rPr>
          <w:rFonts w:ascii="Times New Roman" w:hAnsi="Times New Roman" w:eastAsia="Times New Roman"/>
          <w:i/>
          <w:color w:val="355F7B"/>
          <w:spacing w:val="-6"/>
        </w:rPr>
        <w:fldChar w:fldCharType="end"/>
      </w:r>
      <w:r>
        <w:rPr>
          <w:spacing w:val="-1"/>
        </w:rPr>
        <w:t xml:space="preserve">风格，常见于 </w:t>
      </w:r>
      <w:r>
        <w:rPr>
          <w:rFonts w:ascii="Times New Roman" w:hAnsi="Times New Roman" w:eastAsia="Times New Roman"/>
        </w:rPr>
        <w:t xml:space="preserve">C </w:t>
      </w:r>
      <w:r>
        <w:t>等许多其他语言。</w:t>
      </w:r>
    </w:p>
    <w:p>
      <w:pPr>
        <w:pStyle w:val="6"/>
        <w:spacing w:before="91" w:line="194" w:lineRule="auto"/>
        <w:ind w:left="1298" w:right="298" w:hanging="499"/>
        <w:jc w:val="both"/>
      </w:pPr>
      <w:r>
        <w:rPr>
          <w:rFonts w:ascii="Times New Roman" w:eastAsia="Times New Roman"/>
          <w:b/>
          <w:spacing w:val="-3"/>
        </w:rPr>
        <w:t>expression</w:t>
      </w:r>
      <w:r>
        <w:rPr>
          <w:rFonts w:ascii="Times New Roman" w:eastAsia="Times New Roman"/>
          <w:b/>
        </w:rPr>
        <w:t xml:space="preserve"> -- </w:t>
      </w:r>
      <w:r>
        <w:rPr>
          <w:rFonts w:hint="eastAsia" w:ascii="Microsoft JhengHei UI" w:eastAsia="Microsoft JhengHei UI"/>
          <w:b/>
          <w:spacing w:val="1"/>
        </w:rPr>
        <w:t xml:space="preserve">表达式 </w:t>
      </w:r>
      <w:r>
        <w:t>可以求出某个值的语法单元。换句话说，一个表达式就是表达元素例如字面值、名</w:t>
      </w:r>
      <w:r>
        <w:rPr>
          <w:spacing w:val="-8"/>
          <w:w w:val="95"/>
        </w:rPr>
        <w:t xml:space="preserve">称、属性访问、运算符或函数调用的汇总，它们最终都会返回一个值。与许多其他语言不同，并非   </w:t>
      </w:r>
      <w:r>
        <w:rPr>
          <w:spacing w:val="-1"/>
        </w:rPr>
        <w:t>所有语言构件都是表达式。还存在不能被用作表达式的</w:t>
      </w:r>
      <w:r>
        <w:fldChar w:fldCharType="begin"/>
      </w:r>
      <w:r>
        <w:instrText xml:space="preserve"> HYPERLINK \l "_bookmark284" </w:instrText>
      </w:r>
      <w:r>
        <w:fldChar w:fldCharType="separate"/>
      </w:r>
      <w:r>
        <w:rPr>
          <w:rFonts w:ascii="Times New Roman" w:eastAsia="Times New Roman"/>
          <w:i/>
          <w:color w:val="355F7B"/>
        </w:rPr>
        <w:t>statement</w:t>
      </w:r>
      <w:r>
        <w:rPr>
          <w:rFonts w:ascii="Times New Roman" w:eastAsia="Times New Roman"/>
          <w:i/>
          <w:color w:val="355F7B"/>
        </w:rPr>
        <w:fldChar w:fldCharType="end"/>
      </w:r>
      <w:r>
        <w:rPr>
          <w:spacing w:val="16"/>
        </w:rPr>
        <w:t>，例如</w:t>
      </w:r>
      <w:r>
        <w:rPr>
          <w:rFonts w:ascii="Lucida Sans Unicode" w:eastAsia="Lucida Sans Unicode"/>
        </w:rPr>
        <w:t>while</w:t>
      </w:r>
      <w:r>
        <w:rPr>
          <w:spacing w:val="-4"/>
        </w:rPr>
        <w:t>。赋值也是属于语句</w:t>
      </w:r>
      <w:r>
        <w:t>而非表达式。</w:t>
      </w:r>
    </w:p>
    <w:p>
      <w:pPr>
        <w:spacing w:before="90" w:line="189" w:lineRule="auto"/>
        <w:ind w:left="1298" w:right="298" w:hanging="499"/>
        <w:jc w:val="both"/>
        <w:rPr>
          <w:rFonts w:hint="eastAsia" w:ascii="PMingLiU" w:eastAsia="PMingLiU"/>
          <w:sz w:val="20"/>
        </w:rPr>
      </w:pPr>
      <w:r>
        <w:rPr>
          <w:rFonts w:ascii="Times New Roman" w:eastAsia="Times New Roman"/>
          <w:b/>
          <w:spacing w:val="-3"/>
          <w:sz w:val="20"/>
        </w:rPr>
        <w:t xml:space="preserve">extension </w:t>
      </w:r>
      <w:r>
        <w:rPr>
          <w:rFonts w:ascii="Times New Roman" w:eastAsia="Times New Roman"/>
          <w:b/>
          <w:sz w:val="20"/>
        </w:rPr>
        <w:t>module</w:t>
      </w:r>
      <w:r>
        <w:rPr>
          <w:rFonts w:ascii="Times New Roman" w:eastAsia="Times New Roman"/>
          <w:b/>
          <w:spacing w:val="-2"/>
          <w:sz w:val="20"/>
        </w:rPr>
        <w:t xml:space="preserve"> -- </w:t>
      </w:r>
      <w:r>
        <w:rPr>
          <w:rFonts w:hint="eastAsia" w:ascii="Microsoft JhengHei UI" w:eastAsia="Microsoft JhengHei UI"/>
          <w:b/>
          <w:spacing w:val="9"/>
          <w:sz w:val="20"/>
        </w:rPr>
        <w:t xml:space="preserve">扩展模块 </w:t>
      </w:r>
      <w:r>
        <w:rPr>
          <w:rFonts w:hint="eastAsia" w:ascii="PMingLiU" w:eastAsia="PMingLiU"/>
          <w:spacing w:val="-1"/>
          <w:sz w:val="20"/>
        </w:rPr>
        <w:t xml:space="preserve">以 </w:t>
      </w:r>
      <w:r>
        <w:rPr>
          <w:rFonts w:ascii="Times New Roman" w:eastAsia="Times New Roman"/>
          <w:sz w:val="20"/>
        </w:rPr>
        <w:t>C</w:t>
      </w:r>
      <w:r>
        <w:rPr>
          <w:rFonts w:ascii="Times New Roman" w:eastAsia="Times New Roman"/>
          <w:spacing w:val="2"/>
          <w:sz w:val="20"/>
        </w:rPr>
        <w:t xml:space="preserve"> </w:t>
      </w:r>
      <w:r>
        <w:rPr>
          <w:rFonts w:hint="eastAsia" w:ascii="PMingLiU" w:eastAsia="PMingLiU"/>
          <w:spacing w:val="-1"/>
          <w:sz w:val="20"/>
        </w:rPr>
        <w:t xml:space="preserve">或 </w:t>
      </w:r>
      <w:r>
        <w:rPr>
          <w:rFonts w:ascii="Times New Roman" w:eastAsia="Times New Roman"/>
          <w:sz w:val="20"/>
        </w:rPr>
        <w:t>C++</w:t>
      </w:r>
      <w:r>
        <w:rPr>
          <w:rFonts w:ascii="Times New Roman" w:eastAsia="Times New Roman"/>
          <w:spacing w:val="3"/>
          <w:sz w:val="20"/>
        </w:rPr>
        <w:t xml:space="preserve"> </w:t>
      </w:r>
      <w:r>
        <w:rPr>
          <w:rFonts w:hint="eastAsia" w:ascii="PMingLiU" w:eastAsia="PMingLiU"/>
          <w:sz w:val="20"/>
        </w:rPr>
        <w:t xml:space="preserve">编写的模块，使用 </w:t>
      </w:r>
      <w:r>
        <w:rPr>
          <w:rFonts w:ascii="Times New Roman" w:eastAsia="Times New Roman"/>
          <w:sz w:val="20"/>
        </w:rPr>
        <w:t>Python</w:t>
      </w:r>
      <w:r>
        <w:rPr>
          <w:rFonts w:ascii="Times New Roman" w:eastAsia="Times New Roman"/>
          <w:spacing w:val="3"/>
          <w:sz w:val="20"/>
        </w:rPr>
        <w:t xml:space="preserve"> </w:t>
      </w:r>
      <w:r>
        <w:rPr>
          <w:rFonts w:hint="eastAsia" w:ascii="PMingLiU" w:eastAsia="PMingLiU"/>
          <w:spacing w:val="-1"/>
          <w:sz w:val="20"/>
        </w:rPr>
        <w:t xml:space="preserve">的 </w:t>
      </w:r>
      <w:r>
        <w:rPr>
          <w:rFonts w:ascii="Times New Roman" w:eastAsia="Times New Roman"/>
          <w:sz w:val="20"/>
        </w:rPr>
        <w:t>C</w:t>
      </w:r>
      <w:r>
        <w:rPr>
          <w:rFonts w:ascii="Times New Roman" w:eastAsia="Times New Roman"/>
          <w:spacing w:val="2"/>
          <w:sz w:val="20"/>
        </w:rPr>
        <w:t xml:space="preserve"> </w:t>
      </w:r>
      <w:r>
        <w:rPr>
          <w:rFonts w:ascii="Times New Roman" w:eastAsia="Times New Roman"/>
          <w:sz w:val="20"/>
        </w:rPr>
        <w:t>API</w:t>
      </w:r>
      <w:r>
        <w:rPr>
          <w:rFonts w:ascii="Times New Roman" w:eastAsia="Times New Roman"/>
          <w:spacing w:val="2"/>
          <w:sz w:val="20"/>
        </w:rPr>
        <w:t xml:space="preserve"> </w:t>
      </w:r>
      <w:r>
        <w:rPr>
          <w:rFonts w:hint="eastAsia" w:ascii="PMingLiU" w:eastAsia="PMingLiU"/>
          <w:spacing w:val="3"/>
          <w:sz w:val="20"/>
        </w:rPr>
        <w:t>来与语言核心以及用户</w:t>
      </w:r>
      <w:r>
        <w:rPr>
          <w:rFonts w:hint="eastAsia" w:ascii="PMingLiU" w:eastAsia="PMingLiU"/>
          <w:spacing w:val="-191"/>
          <w:sz w:val="20"/>
        </w:rPr>
        <w:t>代</w:t>
      </w:r>
      <w:r>
        <w:rPr>
          <w:rFonts w:hint="eastAsia" w:ascii="PMingLiU" w:eastAsia="PMingLiU"/>
          <w:sz w:val="20"/>
        </w:rPr>
        <w:t>码进行交互。</w:t>
      </w:r>
    </w:p>
    <w:p>
      <w:pPr>
        <w:spacing w:before="96" w:line="189" w:lineRule="auto"/>
        <w:ind w:left="1298" w:right="298" w:hanging="499"/>
        <w:jc w:val="both"/>
        <w:rPr>
          <w:rFonts w:hint="eastAsia" w:ascii="PMingLiU" w:hAnsi="PMingLiU" w:eastAsia="PMingLiU"/>
          <w:sz w:val="20"/>
        </w:rPr>
      </w:pPr>
      <w:r>
        <w:rPr>
          <w:rFonts w:ascii="Times New Roman" w:hAnsi="Times New Roman" w:eastAsia="Times New Roman"/>
          <w:b/>
          <w:w w:val="105"/>
          <w:sz w:val="20"/>
        </w:rPr>
        <w:t>f-string</w:t>
      </w:r>
      <w:r>
        <w:rPr>
          <w:rFonts w:ascii="Times New Roman" w:hAnsi="Times New Roman" w:eastAsia="Times New Roman"/>
          <w:b/>
          <w:spacing w:val="-5"/>
          <w:w w:val="105"/>
          <w:sz w:val="20"/>
        </w:rPr>
        <w:t xml:space="preserve"> -- </w:t>
      </w:r>
      <w:r>
        <w:rPr>
          <w:rFonts w:ascii="Times New Roman" w:hAnsi="Times New Roman" w:eastAsia="Times New Roman"/>
          <w:b/>
          <w:w w:val="105"/>
          <w:sz w:val="20"/>
        </w:rPr>
        <w:t>f-</w:t>
      </w:r>
      <w:r>
        <w:rPr>
          <w:rFonts w:hint="eastAsia" w:ascii="Microsoft JhengHei UI" w:hAnsi="Microsoft JhengHei UI" w:eastAsia="Microsoft JhengHei UI"/>
          <w:b/>
          <w:spacing w:val="9"/>
          <w:w w:val="105"/>
          <w:sz w:val="20"/>
        </w:rPr>
        <w:t xml:space="preserve">字符串 </w:t>
      </w:r>
      <w:r>
        <w:rPr>
          <w:rFonts w:hint="eastAsia" w:ascii="PMingLiU" w:hAnsi="PMingLiU" w:eastAsia="PMingLiU"/>
          <w:spacing w:val="-5"/>
          <w:w w:val="105"/>
          <w:sz w:val="20"/>
        </w:rPr>
        <w:t xml:space="preserve">带有 </w:t>
      </w:r>
      <w:r>
        <w:rPr>
          <w:w w:val="105"/>
          <w:sz w:val="20"/>
        </w:rPr>
        <w:t xml:space="preserve">'f' </w:t>
      </w:r>
      <w:r>
        <w:rPr>
          <w:rFonts w:hint="eastAsia" w:ascii="PMingLiU" w:hAnsi="PMingLiU" w:eastAsia="PMingLiU"/>
          <w:spacing w:val="-8"/>
          <w:w w:val="105"/>
          <w:sz w:val="20"/>
        </w:rPr>
        <w:t xml:space="preserve">或 </w:t>
      </w:r>
      <w:r>
        <w:rPr>
          <w:w w:val="105"/>
          <w:sz w:val="20"/>
        </w:rPr>
        <w:t xml:space="preserve">'F' </w:t>
      </w:r>
      <w:r>
        <w:rPr>
          <w:rFonts w:hint="eastAsia" w:ascii="PMingLiU" w:hAnsi="PMingLiU" w:eastAsia="PMingLiU"/>
          <w:w w:val="105"/>
          <w:sz w:val="20"/>
        </w:rPr>
        <w:t>前缀的字符串字面值通常被称为“</w:t>
      </w:r>
      <w:r>
        <w:rPr>
          <w:rFonts w:ascii="Times New Roman" w:hAnsi="Times New Roman" w:eastAsia="Times New Roman"/>
          <w:w w:val="105"/>
          <w:sz w:val="20"/>
        </w:rPr>
        <w:t>f-</w:t>
      </w:r>
      <w:r>
        <w:rPr>
          <w:rFonts w:hint="eastAsia" w:ascii="PMingLiU" w:hAnsi="PMingLiU" w:eastAsia="PMingLiU"/>
          <w:spacing w:val="-3"/>
          <w:w w:val="105"/>
          <w:sz w:val="20"/>
        </w:rPr>
        <w:t>字符串”即 格式化字符串字</w:t>
      </w:r>
      <w:r>
        <w:rPr>
          <w:rFonts w:hint="eastAsia" w:ascii="PMingLiU" w:hAnsi="PMingLiU" w:eastAsia="PMingLiU"/>
          <w:spacing w:val="-135"/>
          <w:w w:val="105"/>
          <w:sz w:val="20"/>
        </w:rPr>
        <w:t>面</w:t>
      </w:r>
      <w:r>
        <w:rPr>
          <w:rFonts w:hint="eastAsia" w:ascii="PMingLiU" w:hAnsi="PMingLiU" w:eastAsia="PMingLiU"/>
          <w:spacing w:val="-2"/>
          <w:w w:val="110"/>
          <w:sz w:val="20"/>
        </w:rPr>
        <w:t xml:space="preserve">值的简写。参见 </w:t>
      </w:r>
      <w:r>
        <w:fldChar w:fldCharType="begin"/>
      </w:r>
      <w:r>
        <w:instrText xml:space="preserve"> HYPERLINK "https://www.python.org/dev/peps/pep-0498" \h </w:instrText>
      </w:r>
      <w:r>
        <w:fldChar w:fldCharType="separate"/>
      </w:r>
      <w:r>
        <w:rPr>
          <w:rFonts w:ascii="Times New Roman" w:hAnsi="Times New Roman" w:eastAsia="Times New Roman"/>
          <w:b/>
          <w:color w:val="376F62"/>
          <w:w w:val="110"/>
          <w:sz w:val="20"/>
        </w:rPr>
        <w:t>PEP 498</w:t>
      </w:r>
      <w:r>
        <w:rPr>
          <w:rFonts w:ascii="Times New Roman" w:hAnsi="Times New Roman" w:eastAsia="Times New Roman"/>
          <w:b/>
          <w:color w:val="376F62"/>
          <w:w w:val="110"/>
          <w:sz w:val="20"/>
        </w:rPr>
        <w:fldChar w:fldCharType="end"/>
      </w:r>
      <w:r>
        <w:rPr>
          <w:rFonts w:hint="eastAsia" w:ascii="PMingLiU" w:hAnsi="PMingLiU" w:eastAsia="PMingLiU"/>
          <w:w w:val="110"/>
          <w:sz w:val="20"/>
        </w:rPr>
        <w:t>。</w:t>
      </w:r>
    </w:p>
    <w:p>
      <w:pPr>
        <w:pStyle w:val="6"/>
        <w:spacing w:before="86" w:line="199" w:lineRule="auto"/>
        <w:ind w:left="1298" w:right="298" w:hanging="499"/>
        <w:jc w:val="both"/>
      </w:pPr>
      <w:r>
        <w:rPr>
          <w:rFonts w:ascii="Times New Roman" w:hAnsi="Times New Roman" w:eastAsia="Times New Roman"/>
          <w:b/>
          <w:w w:val="110"/>
        </w:rPr>
        <w:t>ﬁle</w:t>
      </w:r>
      <w:r>
        <w:rPr>
          <w:rFonts w:ascii="Times New Roman" w:hAnsi="Times New Roman" w:eastAsia="Times New Roman"/>
          <w:b/>
          <w:spacing w:val="-39"/>
          <w:w w:val="110"/>
        </w:rPr>
        <w:t xml:space="preserve"> </w:t>
      </w:r>
      <w:r>
        <w:rPr>
          <w:rFonts w:ascii="Times New Roman" w:hAnsi="Times New Roman" w:eastAsia="Times New Roman"/>
          <w:b/>
          <w:spacing w:val="-4"/>
          <w:w w:val="110"/>
        </w:rPr>
        <w:t>object</w:t>
      </w:r>
      <w:r>
        <w:rPr>
          <w:rFonts w:ascii="Times New Roman" w:hAnsi="Times New Roman" w:eastAsia="Times New Roman"/>
          <w:b/>
          <w:spacing w:val="-20"/>
          <w:w w:val="110"/>
        </w:rPr>
        <w:t xml:space="preserve"> -- </w:t>
      </w:r>
      <w:r>
        <w:rPr>
          <w:rFonts w:hint="eastAsia" w:ascii="Microsoft JhengHei UI" w:hAnsi="Microsoft JhengHei UI" w:eastAsia="Microsoft JhengHei UI"/>
          <w:b/>
          <w:spacing w:val="-5"/>
          <w:w w:val="110"/>
        </w:rPr>
        <w:t xml:space="preserve">文件对象 </w:t>
      </w:r>
      <w:r>
        <w:rPr>
          <w:spacing w:val="-6"/>
          <w:w w:val="110"/>
        </w:rPr>
        <w:t xml:space="preserve">对外提供面向文件 </w:t>
      </w:r>
      <w:r>
        <w:rPr>
          <w:rFonts w:ascii="Times New Roman" w:hAnsi="Times New Roman" w:eastAsia="Times New Roman"/>
          <w:w w:val="110"/>
        </w:rPr>
        <w:t>API</w:t>
      </w:r>
      <w:r>
        <w:rPr>
          <w:rFonts w:ascii="Times New Roman" w:hAnsi="Times New Roman" w:eastAsia="Times New Roman"/>
          <w:spacing w:val="-35"/>
          <w:w w:val="110"/>
        </w:rPr>
        <w:t xml:space="preserve"> </w:t>
      </w:r>
      <w:r>
        <w:rPr>
          <w:spacing w:val="4"/>
          <w:w w:val="110"/>
        </w:rPr>
        <w:t>以使用下层资源的对象</w:t>
      </w:r>
      <w:r>
        <w:rPr>
          <w:w w:val="110"/>
        </w:rPr>
        <w:t>（</w:t>
      </w:r>
      <w:r>
        <w:rPr>
          <w:spacing w:val="-24"/>
          <w:w w:val="110"/>
        </w:rPr>
        <w:t xml:space="preserve">带有 </w:t>
      </w:r>
      <w:r>
        <w:rPr>
          <w:rFonts w:ascii="Lucida Sans Unicode" w:hAnsi="Lucida Sans Unicode" w:eastAsia="Lucida Sans Unicode"/>
          <w:w w:val="110"/>
        </w:rPr>
        <w:t>read()</w:t>
      </w:r>
      <w:r>
        <w:rPr>
          <w:rFonts w:ascii="Lucida Sans Unicode" w:hAnsi="Lucida Sans Unicode" w:eastAsia="Lucida Sans Unicode"/>
          <w:spacing w:val="-50"/>
          <w:w w:val="110"/>
        </w:rPr>
        <w:t xml:space="preserve"> </w:t>
      </w:r>
      <w:r>
        <w:rPr>
          <w:spacing w:val="-38"/>
          <w:w w:val="110"/>
        </w:rPr>
        <w:t xml:space="preserve">或 </w:t>
      </w:r>
      <w:r>
        <w:rPr>
          <w:rFonts w:ascii="Lucida Sans Unicode" w:hAnsi="Lucida Sans Unicode" w:eastAsia="Lucida Sans Unicode"/>
          <w:w w:val="120"/>
        </w:rPr>
        <w:t>write()</w:t>
      </w:r>
      <w:r>
        <w:rPr>
          <w:rFonts w:ascii="Lucida Sans Unicode" w:hAnsi="Lucida Sans Unicode" w:eastAsia="Lucida Sans Unicode"/>
          <w:spacing w:val="-56"/>
          <w:w w:val="120"/>
        </w:rPr>
        <w:t xml:space="preserve"> </w:t>
      </w:r>
      <w:r>
        <w:rPr>
          <w:spacing w:val="-69"/>
          <w:w w:val="110"/>
        </w:rPr>
        <w:t>这样</w:t>
      </w:r>
      <w:r>
        <w:t>的方法</w:t>
      </w:r>
      <w:r>
        <w:rPr>
          <w:spacing w:val="-93"/>
        </w:rPr>
        <w:t>）</w:t>
      </w:r>
      <w:r>
        <w:t>。根据其创建方式的不同，文件对象可以处理对真实磁盘文件，对其他类型存储，或是对</w:t>
      </w:r>
      <w:r>
        <w:rPr>
          <w:spacing w:val="-2"/>
        </w:rPr>
        <w:t>通讯设备的访问</w:t>
      </w:r>
      <w:r>
        <w:t>（例如标准输入</w:t>
      </w:r>
      <w:r>
        <w:rPr>
          <w:rFonts w:ascii="Times New Roman" w:hAnsi="Times New Roman" w:eastAsia="Times New Roman"/>
        </w:rPr>
        <w:t>/</w:t>
      </w:r>
      <w:r>
        <w:rPr>
          <w:spacing w:val="-5"/>
        </w:rPr>
        <w:t>输出、内存缓冲区、套接字、管道等等</w:t>
      </w:r>
      <w:r>
        <w:rPr>
          <w:spacing w:val="-102"/>
        </w:rPr>
        <w:t>）</w:t>
      </w:r>
      <w:r>
        <w:rPr>
          <w:spacing w:val="-11"/>
        </w:rPr>
        <w:t>。文件对象也被称为 文件</w:t>
      </w:r>
      <w:r>
        <w:rPr>
          <w:spacing w:val="-3"/>
          <w:w w:val="110"/>
        </w:rPr>
        <w:t>类对象或 流。</w:t>
      </w:r>
    </w:p>
    <w:p>
      <w:pPr>
        <w:pStyle w:val="6"/>
        <w:spacing w:before="135" w:line="192" w:lineRule="auto"/>
        <w:ind w:left="1298" w:right="298"/>
      </w:pPr>
      <w:r>
        <w:t>实际上共有三种类别的文件对象</w:t>
      </w:r>
      <w:r>
        <w:rPr>
          <w:rFonts w:ascii="Times New Roman" w:eastAsia="Times New Roman"/>
        </w:rPr>
        <w:t xml:space="preserve">: </w:t>
      </w:r>
      <w:r>
        <w:t>原始</w:t>
      </w:r>
      <w:r>
        <w:fldChar w:fldCharType="begin"/>
      </w:r>
      <w:r>
        <w:instrText xml:space="preserve"> HYPERLINK \l "_bookmark229" </w:instrText>
      </w:r>
      <w:r>
        <w:fldChar w:fldCharType="separate"/>
      </w:r>
      <w:r>
        <w:rPr>
          <w:color w:val="355F7B"/>
        </w:rPr>
        <w:t>二进制文件</w:t>
      </w:r>
      <w:r>
        <w:rPr>
          <w:color w:val="355F7B"/>
        </w:rPr>
        <w:fldChar w:fldCharType="end"/>
      </w:r>
      <w:r>
        <w:rPr>
          <w:rFonts w:ascii="Times New Roman" w:eastAsia="Times New Roman"/>
        </w:rPr>
        <w:t xml:space="preserve">, </w:t>
      </w:r>
      <w:r>
        <w:t>缓冲</w:t>
      </w:r>
      <w:r>
        <w:fldChar w:fldCharType="begin"/>
      </w:r>
      <w:r>
        <w:instrText xml:space="preserve"> HYPERLINK \l "_bookmark229" </w:instrText>
      </w:r>
      <w:r>
        <w:fldChar w:fldCharType="separate"/>
      </w:r>
      <w:r>
        <w:rPr>
          <w:color w:val="355F7B"/>
        </w:rPr>
        <w:t xml:space="preserve">二进制文件 </w:t>
      </w:r>
      <w:r>
        <w:rPr>
          <w:color w:val="355F7B"/>
        </w:rPr>
        <w:fldChar w:fldCharType="end"/>
      </w:r>
      <w:r>
        <w:t>以及</w:t>
      </w:r>
      <w:r>
        <w:fldChar w:fldCharType="begin"/>
      </w:r>
      <w:r>
        <w:instrText xml:space="preserve"> HYPERLINK \l "_bookmark286" </w:instrText>
      </w:r>
      <w:r>
        <w:fldChar w:fldCharType="separate"/>
      </w:r>
      <w:r>
        <w:rPr>
          <w:color w:val="355F7B"/>
        </w:rPr>
        <w:t>文本文件</w:t>
      </w:r>
      <w:r>
        <w:rPr>
          <w:color w:val="355F7B"/>
        </w:rPr>
        <w:fldChar w:fldCharType="end"/>
      </w:r>
      <w:r>
        <w:t>。它们的接口定</w:t>
      </w:r>
      <w:r>
        <w:rPr>
          <w:w w:val="105"/>
        </w:rPr>
        <w:t xml:space="preserve">义均在 </w:t>
      </w:r>
      <w:r>
        <w:rPr>
          <w:rFonts w:ascii="Lucida Sans Unicode" w:eastAsia="Lucida Sans Unicode"/>
          <w:w w:val="105"/>
        </w:rPr>
        <w:t xml:space="preserve">io </w:t>
      </w:r>
      <w:r>
        <w:rPr>
          <w:w w:val="105"/>
        </w:rPr>
        <w:t xml:space="preserve">模块中。创建文件对象的规范方式是使用 </w:t>
      </w:r>
      <w:r>
        <w:rPr>
          <w:rFonts w:ascii="Lucida Sans Unicode" w:eastAsia="Lucida Sans Unicode"/>
          <w:w w:val="105"/>
        </w:rPr>
        <w:t xml:space="preserve">open() </w:t>
      </w:r>
      <w:r>
        <w:rPr>
          <w:w w:val="105"/>
        </w:rPr>
        <w:t>函数。</w:t>
      </w:r>
    </w:p>
    <w:p>
      <w:pPr>
        <w:spacing w:before="34"/>
        <w:ind w:left="800" w:right="0" w:firstLine="0"/>
        <w:jc w:val="left"/>
        <w:rPr>
          <w:rFonts w:hint="eastAsia" w:ascii="PMingLiU" w:hAnsi="PMingLiU" w:eastAsia="PMingLiU"/>
          <w:sz w:val="20"/>
        </w:rPr>
      </w:pPr>
      <w:r>
        <w:rPr>
          <w:rFonts w:ascii="Times New Roman" w:hAnsi="Times New Roman" w:eastAsia="Times New Roman"/>
          <w:b/>
          <w:sz w:val="20"/>
        </w:rPr>
        <w:t xml:space="preserve">ﬁle-like object -- </w:t>
      </w:r>
      <w:r>
        <w:rPr>
          <w:rFonts w:hint="eastAsia" w:ascii="Microsoft JhengHei UI" w:hAnsi="Microsoft JhengHei UI" w:eastAsia="Microsoft JhengHei UI"/>
          <w:b/>
          <w:sz w:val="20"/>
        </w:rPr>
        <w:t xml:space="preserve">文件类对象 </w:t>
      </w:r>
      <w:r>
        <w:fldChar w:fldCharType="begin"/>
      </w:r>
      <w:r>
        <w:instrText xml:space="preserve"> HYPERLINK \l "_bookmark240" </w:instrText>
      </w:r>
      <w:r>
        <w:fldChar w:fldCharType="separate"/>
      </w:r>
      <w:r>
        <w:rPr>
          <w:rFonts w:ascii="Times New Roman" w:hAnsi="Times New Roman" w:eastAsia="Times New Roman"/>
          <w:i/>
          <w:color w:val="355F7B"/>
          <w:sz w:val="20"/>
        </w:rPr>
        <w:t xml:space="preserve">ﬁle object </w:t>
      </w:r>
      <w:r>
        <w:rPr>
          <w:rFonts w:ascii="Times New Roman" w:hAnsi="Times New Roman" w:eastAsia="Times New Roman"/>
          <w:i/>
          <w:color w:val="355F7B"/>
          <w:sz w:val="20"/>
        </w:rPr>
        <w:fldChar w:fldCharType="end"/>
      </w:r>
      <w:r>
        <w:rPr>
          <w:rFonts w:hint="eastAsia" w:ascii="PMingLiU" w:hAnsi="PMingLiU" w:eastAsia="PMingLiU"/>
          <w:sz w:val="20"/>
        </w:rPr>
        <w:t>的同义词。</w:t>
      </w:r>
    </w:p>
    <w:p>
      <w:pPr>
        <w:spacing w:before="3"/>
        <w:ind w:left="800" w:right="0" w:firstLine="0"/>
        <w:jc w:val="left"/>
        <w:rPr>
          <w:rFonts w:hint="eastAsia" w:ascii="PMingLiU" w:hAnsi="PMingLiU" w:eastAsia="PMingLiU"/>
          <w:sz w:val="20"/>
        </w:rPr>
      </w:pPr>
      <w:r>
        <w:rPr>
          <w:rFonts w:ascii="Times New Roman" w:hAnsi="Times New Roman" w:eastAsia="Times New Roman"/>
          <w:b/>
          <w:sz w:val="20"/>
        </w:rPr>
        <w:t xml:space="preserve">ﬁnder -- </w:t>
      </w:r>
      <w:r>
        <w:rPr>
          <w:rFonts w:hint="eastAsia" w:ascii="Microsoft JhengHei UI" w:hAnsi="Microsoft JhengHei UI" w:eastAsia="Microsoft JhengHei UI"/>
          <w:b/>
          <w:sz w:val="20"/>
        </w:rPr>
        <w:t xml:space="preserve">查找器 </w:t>
      </w:r>
      <w:r>
        <w:rPr>
          <w:rFonts w:hint="eastAsia" w:ascii="PMingLiU" w:hAnsi="PMingLiU" w:eastAsia="PMingLiU"/>
          <w:sz w:val="20"/>
        </w:rPr>
        <w:t>一种会尝试查找被导入模块的</w:t>
      </w:r>
      <w:r>
        <w:fldChar w:fldCharType="begin"/>
      </w:r>
      <w:r>
        <w:instrText xml:space="preserve"> HYPERLINK \l "_bookmark260" </w:instrText>
      </w:r>
      <w:r>
        <w:fldChar w:fldCharType="separate"/>
      </w:r>
      <w:r>
        <w:rPr>
          <w:rFonts w:ascii="Times New Roman" w:hAnsi="Times New Roman" w:eastAsia="Times New Roman"/>
          <w:i/>
          <w:color w:val="355F7B"/>
          <w:sz w:val="20"/>
        </w:rPr>
        <w:t xml:space="preserve">loader </w:t>
      </w:r>
      <w:r>
        <w:rPr>
          <w:rFonts w:ascii="Times New Roman" w:hAnsi="Times New Roman" w:eastAsia="Times New Roman"/>
          <w:i/>
          <w:color w:val="355F7B"/>
          <w:sz w:val="20"/>
        </w:rPr>
        <w:fldChar w:fldCharType="end"/>
      </w:r>
      <w:r>
        <w:rPr>
          <w:rFonts w:hint="eastAsia" w:ascii="PMingLiU" w:hAnsi="PMingLiU" w:eastAsia="PMingLiU"/>
          <w:sz w:val="20"/>
        </w:rPr>
        <w:t>的对象。</w:t>
      </w:r>
    </w:p>
    <w:p>
      <w:pPr>
        <w:pStyle w:val="6"/>
        <w:spacing w:before="38" w:line="273" w:lineRule="exact"/>
        <w:ind w:left="1298"/>
        <w:rPr>
          <w:rFonts w:ascii="Times New Roman" w:eastAsia="Times New Roman"/>
          <w:i/>
        </w:rPr>
      </w:pPr>
      <w:r>
        <w:t>从</w:t>
      </w:r>
      <w:r>
        <w:rPr>
          <w:rFonts w:ascii="Times New Roman" w:eastAsia="Times New Roman"/>
        </w:rPr>
        <w:t xml:space="preserve">Python 3.3 </w:t>
      </w:r>
      <w:r>
        <w:t>起存在两种类型的查找器</w:t>
      </w:r>
      <w:r>
        <w:rPr>
          <w:rFonts w:ascii="Times New Roman" w:eastAsia="Times New Roman"/>
        </w:rPr>
        <w:t xml:space="preserve">: </w:t>
      </w:r>
      <w:r>
        <w:fldChar w:fldCharType="begin"/>
      </w:r>
      <w:r>
        <w:instrText xml:space="preserve"> HYPERLINK \l "_bookmark261" </w:instrText>
      </w:r>
      <w:r>
        <w:fldChar w:fldCharType="separate"/>
      </w:r>
      <w:r>
        <w:rPr>
          <w:color w:val="355F7B"/>
        </w:rPr>
        <w:t>元路径查找器</w:t>
      </w:r>
      <w:r>
        <w:rPr>
          <w:color w:val="355F7B"/>
        </w:rPr>
        <w:fldChar w:fldCharType="end"/>
      </w:r>
      <w:r>
        <w:t>配合</w:t>
      </w:r>
      <w:r>
        <w:rPr>
          <w:rFonts w:ascii="Lucida Sans Unicode" w:eastAsia="Lucida Sans Unicode"/>
        </w:rPr>
        <w:t xml:space="preserve">sys.meta_path </w:t>
      </w:r>
      <w:r>
        <w:t>使用，以及</w:t>
      </w:r>
      <w:r>
        <w:fldChar w:fldCharType="begin"/>
      </w:r>
      <w:r>
        <w:instrText xml:space="preserve"> HYPERLINK \l "_bookmark274" </w:instrText>
      </w:r>
      <w:r>
        <w:fldChar w:fldCharType="separate"/>
      </w:r>
      <w:r>
        <w:rPr>
          <w:rFonts w:ascii="Times New Roman" w:eastAsia="Times New Roman"/>
          <w:i/>
          <w:color w:val="355F7B"/>
        </w:rPr>
        <w:t>path entry</w:t>
      </w:r>
      <w:r>
        <w:rPr>
          <w:rFonts w:ascii="Times New Roman" w:eastAsia="Times New Roman"/>
          <w:i/>
          <w:color w:val="355F7B"/>
        </w:rPr>
        <w:fldChar w:fldCharType="end"/>
      </w:r>
    </w:p>
    <w:p>
      <w:pPr>
        <w:spacing w:before="0" w:line="273" w:lineRule="exact"/>
        <w:ind w:left="1298" w:right="0" w:firstLine="0"/>
        <w:jc w:val="left"/>
        <w:rPr>
          <w:rFonts w:hint="eastAsia" w:ascii="PMingLiU" w:hAnsi="PMingLiU" w:eastAsia="PMingLiU"/>
          <w:sz w:val="20"/>
        </w:rPr>
      </w:pPr>
      <w:r>
        <w:fldChar w:fldCharType="begin"/>
      </w:r>
      <w:r>
        <w:instrText xml:space="preserve"> HYPERLINK \l "_bookmark274" </w:instrText>
      </w:r>
      <w:r>
        <w:fldChar w:fldCharType="separate"/>
      </w:r>
      <w:r>
        <w:rPr>
          <w:rFonts w:ascii="Times New Roman" w:hAnsi="Times New Roman" w:eastAsia="Times New Roman"/>
          <w:i/>
          <w:color w:val="355F7B"/>
          <w:sz w:val="20"/>
        </w:rPr>
        <w:t xml:space="preserve">ﬁnders </w:t>
      </w:r>
      <w:r>
        <w:rPr>
          <w:rFonts w:ascii="Times New Roman" w:hAnsi="Times New Roman" w:eastAsia="Times New Roman"/>
          <w:i/>
          <w:color w:val="355F7B"/>
          <w:sz w:val="20"/>
        </w:rPr>
        <w:fldChar w:fldCharType="end"/>
      </w:r>
      <w:r>
        <w:rPr>
          <w:rFonts w:hint="eastAsia" w:ascii="PMingLiU" w:hAnsi="PMingLiU" w:eastAsia="PMingLiU"/>
          <w:sz w:val="20"/>
        </w:rPr>
        <w:t xml:space="preserve">配合 </w:t>
      </w:r>
      <w:r>
        <w:rPr>
          <w:sz w:val="20"/>
        </w:rPr>
        <w:t xml:space="preserve">sys.path_hooks </w:t>
      </w:r>
      <w:r>
        <w:rPr>
          <w:rFonts w:hint="eastAsia" w:ascii="PMingLiU" w:hAnsi="PMingLiU" w:eastAsia="PMingLiU"/>
          <w:sz w:val="20"/>
        </w:rPr>
        <w:t>使用。</w:t>
      </w:r>
    </w:p>
    <w:p>
      <w:pPr>
        <w:spacing w:before="70"/>
        <w:ind w:left="1298" w:right="0" w:firstLine="0"/>
        <w:jc w:val="left"/>
        <w:rPr>
          <w:rFonts w:hint="eastAsia" w:ascii="PMingLiU" w:eastAsia="PMingLiU"/>
          <w:sz w:val="20"/>
        </w:rPr>
      </w:pPr>
      <w:r>
        <w:rPr>
          <w:rFonts w:hint="eastAsia" w:ascii="PMingLiU" w:eastAsia="PMingLiU"/>
          <w:sz w:val="20"/>
        </w:rPr>
        <w:t xml:space="preserve">更多详情可参见 </w:t>
      </w:r>
      <w:r>
        <w:fldChar w:fldCharType="begin"/>
      </w:r>
      <w:r>
        <w:instrText xml:space="preserve"> HYPERLINK "https://www.python.org/dev/peps/pep-0302" \h </w:instrText>
      </w:r>
      <w:r>
        <w:fldChar w:fldCharType="separate"/>
      </w:r>
      <w:r>
        <w:rPr>
          <w:rFonts w:ascii="Times New Roman" w:eastAsia="Times New Roman"/>
          <w:b/>
          <w:color w:val="376F62"/>
          <w:sz w:val="20"/>
        </w:rPr>
        <w:t>PEP 302</w:t>
      </w:r>
      <w:r>
        <w:rPr>
          <w:rFonts w:ascii="Times New Roman" w:eastAsia="Times New Roman"/>
          <w:b/>
          <w:color w:val="376F62"/>
          <w:sz w:val="20"/>
        </w:rPr>
        <w:fldChar w:fldCharType="end"/>
      </w:r>
      <w:r>
        <w:rPr>
          <w:rFonts w:ascii="Times New Roman" w:eastAsia="Times New Roman"/>
          <w:sz w:val="20"/>
        </w:rPr>
        <w:t xml:space="preserve">, </w:t>
      </w:r>
      <w:r>
        <w:fldChar w:fldCharType="begin"/>
      </w:r>
      <w:r>
        <w:instrText xml:space="preserve"> HYPERLINK "https://www.python.org/dev/peps/pep-0420" \h </w:instrText>
      </w:r>
      <w:r>
        <w:fldChar w:fldCharType="separate"/>
      </w:r>
      <w:r>
        <w:rPr>
          <w:rFonts w:ascii="Times New Roman" w:eastAsia="Times New Roman"/>
          <w:b/>
          <w:color w:val="376F62"/>
          <w:sz w:val="20"/>
        </w:rPr>
        <w:t xml:space="preserve">PEP 420 </w:t>
      </w:r>
      <w:r>
        <w:rPr>
          <w:rFonts w:ascii="Times New Roman" w:eastAsia="Times New Roman"/>
          <w:b/>
          <w:color w:val="376F62"/>
          <w:sz w:val="20"/>
        </w:rPr>
        <w:fldChar w:fldCharType="end"/>
      </w:r>
      <w:r>
        <w:rPr>
          <w:rFonts w:hint="eastAsia" w:ascii="PMingLiU" w:eastAsia="PMingLiU"/>
          <w:sz w:val="20"/>
        </w:rPr>
        <w:t xml:space="preserve">和 </w:t>
      </w:r>
      <w:r>
        <w:fldChar w:fldCharType="begin"/>
      </w:r>
      <w:r>
        <w:instrText xml:space="preserve"> HYPERLINK "https://www.python.org/dev/peps/pep-0451" \h </w:instrText>
      </w:r>
      <w:r>
        <w:fldChar w:fldCharType="separate"/>
      </w:r>
      <w:r>
        <w:rPr>
          <w:rFonts w:ascii="Times New Roman" w:eastAsia="Times New Roman"/>
          <w:b/>
          <w:color w:val="376F62"/>
          <w:sz w:val="20"/>
        </w:rPr>
        <w:t>PEP 451</w:t>
      </w:r>
      <w:r>
        <w:rPr>
          <w:rFonts w:ascii="Times New Roman" w:eastAsia="Times New Roman"/>
          <w:b/>
          <w:color w:val="376F62"/>
          <w:sz w:val="20"/>
        </w:rPr>
        <w:fldChar w:fldCharType="end"/>
      </w:r>
      <w:r>
        <w:rPr>
          <w:rFonts w:hint="eastAsia" w:ascii="PMingLiU" w:eastAsia="PMingLiU"/>
          <w:sz w:val="20"/>
        </w:rPr>
        <w:t>。</w:t>
      </w:r>
    </w:p>
    <w:p>
      <w:pPr>
        <w:spacing w:before="91" w:line="177" w:lineRule="auto"/>
        <w:ind w:left="1298" w:right="298" w:hanging="499"/>
        <w:jc w:val="both"/>
        <w:rPr>
          <w:sz w:val="20"/>
        </w:rPr>
      </w:pPr>
      <w:r>
        <w:rPr>
          <w:rFonts w:ascii="Times New Roman" w:hAnsi="Times New Roman" w:eastAsia="Times New Roman"/>
          <w:b/>
          <w:sz w:val="20"/>
        </w:rPr>
        <w:t xml:space="preserve">ﬂoor </w:t>
      </w:r>
      <w:r>
        <w:rPr>
          <w:rFonts w:ascii="Times New Roman" w:hAnsi="Times New Roman" w:eastAsia="Times New Roman"/>
          <w:b/>
          <w:spacing w:val="-3"/>
          <w:sz w:val="20"/>
        </w:rPr>
        <w:t>division</w:t>
      </w:r>
      <w:r>
        <w:rPr>
          <w:rFonts w:ascii="Times New Roman" w:hAnsi="Times New Roman" w:eastAsia="Times New Roman"/>
          <w:b/>
          <w:spacing w:val="2"/>
          <w:sz w:val="20"/>
        </w:rPr>
        <w:t xml:space="preserve"> -- </w:t>
      </w:r>
      <w:r>
        <w:rPr>
          <w:rFonts w:hint="eastAsia" w:ascii="Microsoft JhengHei UI" w:hAnsi="Microsoft JhengHei UI" w:eastAsia="Microsoft JhengHei UI"/>
          <w:b/>
          <w:spacing w:val="1"/>
          <w:sz w:val="20"/>
        </w:rPr>
        <w:t xml:space="preserve">向下取整除法 </w:t>
      </w:r>
      <w:r>
        <w:rPr>
          <w:rFonts w:hint="eastAsia" w:ascii="PMingLiU" w:hAnsi="PMingLiU" w:eastAsia="PMingLiU"/>
          <w:sz w:val="20"/>
        </w:rPr>
        <w:t xml:space="preserve">向下舍入到最接近的整数的数学除法。向下取整除法的运算符是 </w:t>
      </w:r>
      <w:r>
        <w:rPr>
          <w:sz w:val="20"/>
        </w:rPr>
        <w:t xml:space="preserve">// </w:t>
      </w:r>
      <w:r>
        <w:rPr>
          <w:rFonts w:hint="eastAsia" w:ascii="PMingLiU" w:hAnsi="PMingLiU" w:eastAsia="PMingLiU"/>
          <w:spacing w:val="-21"/>
          <w:sz w:val="20"/>
        </w:rPr>
        <w:t>。例</w:t>
      </w:r>
      <w:r>
        <w:rPr>
          <w:rFonts w:hint="eastAsia" w:ascii="PMingLiU" w:hAnsi="PMingLiU" w:eastAsia="PMingLiU"/>
          <w:spacing w:val="-10"/>
          <w:sz w:val="20"/>
        </w:rPr>
        <w:t xml:space="preserve">如，表达式 </w:t>
      </w:r>
      <w:r>
        <w:rPr>
          <w:sz w:val="20"/>
        </w:rPr>
        <w:t xml:space="preserve">11 // 4 </w:t>
      </w:r>
      <w:r>
        <w:rPr>
          <w:rFonts w:hint="eastAsia" w:ascii="PMingLiU" w:hAnsi="PMingLiU" w:eastAsia="PMingLiU"/>
          <w:sz w:val="20"/>
        </w:rPr>
        <w:t xml:space="preserve">的计算结果是 </w:t>
      </w:r>
      <w:r>
        <w:rPr>
          <w:sz w:val="20"/>
        </w:rPr>
        <w:t xml:space="preserve">2 </w:t>
      </w:r>
      <w:r>
        <w:rPr>
          <w:rFonts w:hint="eastAsia" w:ascii="PMingLiU" w:hAnsi="PMingLiU" w:eastAsia="PMingLiU"/>
          <w:spacing w:val="-8"/>
          <w:sz w:val="20"/>
        </w:rPr>
        <w:t xml:space="preserve">，而与之相反的是浮点数的真正除法返回 </w:t>
      </w:r>
      <w:r>
        <w:rPr>
          <w:sz w:val="20"/>
        </w:rPr>
        <w:t xml:space="preserve">2.75 </w:t>
      </w:r>
      <w:r>
        <w:rPr>
          <w:rFonts w:hint="eastAsia" w:ascii="PMingLiU" w:hAnsi="PMingLiU" w:eastAsia="PMingLiU"/>
          <w:spacing w:val="-14"/>
          <w:sz w:val="20"/>
        </w:rPr>
        <w:t xml:space="preserve">。注意 </w:t>
      </w:r>
      <w:r>
        <w:rPr>
          <w:spacing w:val="-41"/>
          <w:sz w:val="20"/>
        </w:rPr>
        <w:t>(-11)</w:t>
      </w:r>
    </w:p>
    <w:p>
      <w:pPr>
        <w:pStyle w:val="6"/>
        <w:spacing w:line="263" w:lineRule="exact"/>
        <w:ind w:left="1298"/>
      </w:pPr>
      <w:r>
        <w:rPr>
          <w:rFonts w:ascii="Lucida Sans Unicode" w:eastAsia="Lucida Sans Unicode"/>
        </w:rPr>
        <w:t>//</w:t>
      </w:r>
      <w:r>
        <w:rPr>
          <w:rFonts w:ascii="Lucida Sans Unicode" w:eastAsia="Lucida Sans Unicode"/>
          <w:spacing w:val="57"/>
        </w:rPr>
        <w:t xml:space="preserve"> </w:t>
      </w:r>
      <w:r>
        <w:rPr>
          <w:rFonts w:ascii="Lucida Sans Unicode" w:eastAsia="Lucida Sans Unicode"/>
        </w:rPr>
        <w:t xml:space="preserve">4 </w:t>
      </w:r>
      <w:r>
        <w:rPr>
          <w:spacing w:val="-1"/>
        </w:rPr>
        <w:t xml:space="preserve">会返回 </w:t>
      </w:r>
      <w:r>
        <w:rPr>
          <w:rFonts w:ascii="Lucida Sans Unicode" w:eastAsia="Lucida Sans Unicode"/>
        </w:rPr>
        <w:t xml:space="preserve">-3 </w:t>
      </w:r>
      <w:r>
        <w:t xml:space="preserve">因为这是 </w:t>
      </w:r>
      <w:r>
        <w:rPr>
          <w:rFonts w:ascii="Lucida Sans Unicode" w:eastAsia="Lucida Sans Unicode"/>
        </w:rPr>
        <w:t xml:space="preserve">-2.75 </w:t>
      </w:r>
      <w:r>
        <w:t xml:space="preserve">向下舍入得到的结果。见 </w:t>
      </w:r>
      <w:r>
        <w:fldChar w:fldCharType="begin"/>
      </w:r>
      <w:r>
        <w:instrText xml:space="preserve"> HYPERLINK "https://www.python.org/dev/peps/pep-0238" \h </w:instrText>
      </w:r>
      <w:r>
        <w:fldChar w:fldCharType="separate"/>
      </w:r>
      <w:r>
        <w:rPr>
          <w:rFonts w:ascii="Times New Roman" w:eastAsia="Times New Roman"/>
          <w:b/>
          <w:color w:val="376F62"/>
        </w:rPr>
        <w:t xml:space="preserve">PEP 238 </w:t>
      </w:r>
      <w:r>
        <w:rPr>
          <w:rFonts w:ascii="Times New Roman" w:eastAsia="Times New Roman"/>
          <w:b/>
          <w:color w:val="376F62"/>
        </w:rPr>
        <w:fldChar w:fldCharType="end"/>
      </w:r>
      <w:r>
        <w:t>。</w:t>
      </w:r>
    </w:p>
    <w:p>
      <w:pPr>
        <w:spacing w:before="70" w:line="189" w:lineRule="auto"/>
        <w:ind w:left="1298" w:right="298" w:hanging="499"/>
        <w:jc w:val="both"/>
        <w:rPr>
          <w:rFonts w:hint="eastAsia" w:ascii="PMingLiU" w:eastAsia="PMingLiU"/>
          <w:sz w:val="20"/>
        </w:rPr>
      </w:pPr>
      <w:r>
        <w:rPr>
          <w:rFonts w:ascii="Times New Roman" w:eastAsia="Times New Roman"/>
          <w:b/>
          <w:spacing w:val="-3"/>
          <w:sz w:val="20"/>
        </w:rPr>
        <w:t>function</w:t>
      </w:r>
      <w:r>
        <w:rPr>
          <w:rFonts w:ascii="Times New Roman" w:eastAsia="Times New Roman"/>
          <w:b/>
          <w:spacing w:val="-2"/>
          <w:sz w:val="20"/>
        </w:rPr>
        <w:t xml:space="preserve"> -- </w:t>
      </w:r>
      <w:r>
        <w:rPr>
          <w:rFonts w:hint="eastAsia" w:ascii="Microsoft JhengHei UI" w:eastAsia="Microsoft JhengHei UI"/>
          <w:b/>
          <w:spacing w:val="15"/>
          <w:sz w:val="20"/>
        </w:rPr>
        <w:t xml:space="preserve">函数 </w:t>
      </w:r>
      <w:r>
        <w:rPr>
          <w:rFonts w:hint="eastAsia" w:ascii="PMingLiU" w:eastAsia="PMingLiU"/>
          <w:spacing w:val="-2"/>
          <w:sz w:val="20"/>
        </w:rPr>
        <w:t>可以向调用者返回某个值的一组语句。还可以向其传入零个或多个</w:t>
      </w:r>
      <w:r>
        <w:fldChar w:fldCharType="begin"/>
      </w:r>
      <w:r>
        <w:instrText xml:space="preserve"> HYPERLINK \l "_bookmark223" </w:instrText>
      </w:r>
      <w:r>
        <w:fldChar w:fldCharType="separate"/>
      </w:r>
      <w:r>
        <w:rPr>
          <w:rFonts w:hint="eastAsia" w:ascii="PMingLiU" w:eastAsia="PMingLiU"/>
          <w:color w:val="355F7B"/>
          <w:spacing w:val="-4"/>
          <w:sz w:val="20"/>
        </w:rPr>
        <w:t xml:space="preserve">参数 </w:t>
      </w:r>
      <w:r>
        <w:rPr>
          <w:rFonts w:hint="eastAsia" w:ascii="PMingLiU" w:eastAsia="PMingLiU"/>
          <w:color w:val="355F7B"/>
          <w:spacing w:val="-4"/>
          <w:sz w:val="20"/>
        </w:rPr>
        <w:fldChar w:fldCharType="end"/>
      </w:r>
      <w:r>
        <w:rPr>
          <w:rFonts w:hint="eastAsia" w:ascii="PMingLiU" w:eastAsia="PMingLiU"/>
          <w:spacing w:val="-9"/>
          <w:sz w:val="20"/>
        </w:rPr>
        <w:t>并在函数体执行</w:t>
      </w:r>
      <w:r>
        <w:rPr>
          <w:rFonts w:hint="eastAsia" w:ascii="PMingLiU" w:eastAsia="PMingLiU"/>
          <w:sz w:val="20"/>
        </w:rPr>
        <w:t>中被使用。另见</w:t>
      </w:r>
      <w:r>
        <w:fldChar w:fldCharType="begin"/>
      </w:r>
      <w:r>
        <w:instrText xml:space="preserve"> HYPERLINK \l "_bookmark272" </w:instrText>
      </w:r>
      <w:r>
        <w:fldChar w:fldCharType="separate"/>
      </w:r>
      <w:r>
        <w:rPr>
          <w:rFonts w:ascii="Times New Roman" w:eastAsia="Times New Roman"/>
          <w:i/>
          <w:color w:val="355F7B"/>
          <w:sz w:val="20"/>
        </w:rPr>
        <w:t>parameter</w:t>
      </w:r>
      <w:r>
        <w:rPr>
          <w:rFonts w:ascii="Times New Roman" w:eastAsia="Times New Roman"/>
          <w:i/>
          <w:color w:val="355F7B"/>
          <w:sz w:val="20"/>
        </w:rPr>
        <w:fldChar w:fldCharType="end"/>
      </w:r>
      <w:r>
        <w:rPr>
          <w:rFonts w:ascii="Times New Roman" w:eastAsia="Times New Roman"/>
          <w:spacing w:val="-1"/>
          <w:sz w:val="20"/>
        </w:rPr>
        <w:t xml:space="preserve">, </w:t>
      </w:r>
      <w:r>
        <w:fldChar w:fldCharType="begin"/>
      </w:r>
      <w:r>
        <w:instrText xml:space="preserve"> HYPERLINK \l "_bookmark262" </w:instrText>
      </w:r>
      <w:r>
        <w:fldChar w:fldCharType="separate"/>
      </w:r>
      <w:r>
        <w:rPr>
          <w:rFonts w:ascii="Times New Roman" w:eastAsia="Times New Roman"/>
          <w:i/>
          <w:color w:val="355F7B"/>
          <w:sz w:val="20"/>
        </w:rPr>
        <w:t xml:space="preserve">method </w:t>
      </w:r>
      <w:r>
        <w:rPr>
          <w:rFonts w:ascii="Times New Roman" w:eastAsia="Times New Roman"/>
          <w:i/>
          <w:color w:val="355F7B"/>
          <w:sz w:val="20"/>
        </w:rPr>
        <w:fldChar w:fldCharType="end"/>
      </w:r>
      <w:r>
        <w:rPr>
          <w:rFonts w:hint="eastAsia" w:ascii="PMingLiU" w:eastAsia="PMingLiU"/>
          <w:spacing w:val="-3"/>
          <w:sz w:val="20"/>
        </w:rPr>
        <w:t xml:space="preserve">和 </w:t>
      </w:r>
      <w:r>
        <w:rPr>
          <w:rFonts w:ascii="Times New Roman" w:eastAsia="Times New Roman"/>
          <w:spacing w:val="-3"/>
          <w:sz w:val="20"/>
        </w:rPr>
        <w:t xml:space="preserve">function </w:t>
      </w:r>
      <w:r>
        <w:rPr>
          <w:rFonts w:hint="eastAsia" w:ascii="PMingLiU" w:eastAsia="PMingLiU"/>
          <w:sz w:val="20"/>
        </w:rPr>
        <w:t>等节。</w:t>
      </w:r>
    </w:p>
    <w:p>
      <w:pPr>
        <w:spacing w:before="43"/>
        <w:ind w:left="800" w:right="0" w:firstLine="0"/>
        <w:jc w:val="left"/>
        <w:rPr>
          <w:rFonts w:hint="eastAsia" w:ascii="PMingLiU" w:eastAsia="PMingLiU"/>
          <w:sz w:val="20"/>
        </w:rPr>
      </w:pPr>
      <w:r>
        <w:rPr>
          <w:rFonts w:ascii="Times New Roman" w:eastAsia="Times New Roman"/>
          <w:b/>
          <w:sz w:val="20"/>
        </w:rPr>
        <w:t xml:space="preserve">function annotation -- </w:t>
      </w:r>
      <w:r>
        <w:rPr>
          <w:rFonts w:hint="eastAsia" w:ascii="Microsoft JhengHei UI" w:eastAsia="Microsoft JhengHei UI"/>
          <w:b/>
          <w:sz w:val="20"/>
        </w:rPr>
        <w:t xml:space="preserve">函数标注 </w:t>
      </w:r>
      <w:r>
        <w:rPr>
          <w:rFonts w:hint="eastAsia" w:ascii="PMingLiU" w:eastAsia="PMingLiU"/>
          <w:sz w:val="20"/>
        </w:rPr>
        <w:t>即针对函数形参或返回值的</w:t>
      </w:r>
      <w:r>
        <w:fldChar w:fldCharType="begin"/>
      </w:r>
      <w:r>
        <w:instrText xml:space="preserve"> HYPERLINK \l "_bookmark222" </w:instrText>
      </w:r>
      <w:r>
        <w:fldChar w:fldCharType="separate"/>
      </w:r>
      <w:r>
        <w:rPr>
          <w:rFonts w:ascii="Times New Roman" w:eastAsia="Times New Roman"/>
          <w:i/>
          <w:color w:val="355F7B"/>
          <w:sz w:val="20"/>
        </w:rPr>
        <w:t xml:space="preserve">annotation </w:t>
      </w:r>
      <w:r>
        <w:rPr>
          <w:rFonts w:ascii="Times New Roman" w:eastAsia="Times New Roman"/>
          <w:i/>
          <w:color w:val="355F7B"/>
          <w:sz w:val="20"/>
        </w:rPr>
        <w:fldChar w:fldCharType="end"/>
      </w:r>
      <w:r>
        <w:rPr>
          <w:rFonts w:hint="eastAsia" w:ascii="PMingLiU" w:eastAsia="PMingLiU"/>
          <w:sz w:val="20"/>
        </w:rPr>
        <w:t>。</w:t>
      </w:r>
    </w:p>
    <w:p>
      <w:pPr>
        <w:pStyle w:val="6"/>
        <w:spacing w:before="37"/>
        <w:ind w:left="1298"/>
        <w:rPr>
          <w:rFonts w:ascii="Times New Roman" w:eastAsia="Times New Roman"/>
        </w:rPr>
      </w:pPr>
      <w:r>
        <w:pict>
          <v:shape id="_x0000_s1347" o:spid="_x0000_s1347" o:spt="202" type="#_x0000_t202" style="position:absolute;left:0pt;margin-left:93.7pt;margin-top:21.95pt;height:28.3pt;width:432.75pt;mso-position-horizontal-relative:page;mso-wrap-distance-bottom:0pt;mso-wrap-distance-top:0pt;z-index:6144;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20"/>
                      <w:sz w:val="18"/>
                    </w:rPr>
                    <w:t xml:space="preserve">def </w:t>
                  </w:r>
                  <w:r>
                    <w:rPr>
                      <w:color w:val="05287C"/>
                      <w:w w:val="120"/>
                      <w:sz w:val="18"/>
                    </w:rPr>
                    <w:t>sum_two_numbers</w:t>
                  </w:r>
                  <w:r>
                    <w:rPr>
                      <w:w w:val="120"/>
                      <w:sz w:val="18"/>
                    </w:rPr>
                    <w:t xml:space="preserve">(a: </w:t>
                  </w:r>
                  <w:r>
                    <w:rPr>
                      <w:color w:val="007021"/>
                      <w:w w:val="125"/>
                      <w:sz w:val="18"/>
                    </w:rPr>
                    <w:t>int</w:t>
                  </w:r>
                  <w:r>
                    <w:rPr>
                      <w:w w:val="125"/>
                      <w:sz w:val="18"/>
                    </w:rPr>
                    <w:t xml:space="preserve">, </w:t>
                  </w:r>
                  <w:r>
                    <w:rPr>
                      <w:w w:val="120"/>
                      <w:sz w:val="18"/>
                    </w:rPr>
                    <w:t xml:space="preserve">b: </w:t>
                  </w:r>
                  <w:r>
                    <w:rPr>
                      <w:color w:val="007021"/>
                      <w:w w:val="125"/>
                      <w:sz w:val="18"/>
                    </w:rPr>
                    <w:t>int</w:t>
                  </w:r>
                  <w:r>
                    <w:rPr>
                      <w:w w:val="125"/>
                      <w:sz w:val="18"/>
                    </w:rPr>
                    <w:t xml:space="preserve">) </w:t>
                  </w:r>
                  <w:r>
                    <w:rPr>
                      <w:color w:val="666666"/>
                      <w:w w:val="120"/>
                      <w:sz w:val="18"/>
                    </w:rPr>
                    <w:t xml:space="preserve">-&gt; </w:t>
                  </w:r>
                  <w:r>
                    <w:rPr>
                      <w:color w:val="007021"/>
                      <w:w w:val="125"/>
                      <w:sz w:val="18"/>
                    </w:rPr>
                    <w:t>int</w:t>
                  </w:r>
                  <w:r>
                    <w:rPr>
                      <w:w w:val="125"/>
                      <w:sz w:val="18"/>
                    </w:rPr>
                    <w:t>:</w:t>
                  </w:r>
                </w:p>
                <w:p>
                  <w:pPr>
                    <w:spacing w:before="0" w:line="248" w:lineRule="exact"/>
                    <w:ind w:left="382" w:right="0" w:firstLine="0"/>
                    <w:jc w:val="left"/>
                    <w:rPr>
                      <w:sz w:val="18"/>
                    </w:rPr>
                  </w:pPr>
                  <w:r>
                    <w:rPr>
                      <w:rFonts w:ascii="Courier New"/>
                      <w:b/>
                      <w:color w:val="007021"/>
                      <w:sz w:val="18"/>
                    </w:rPr>
                    <w:t xml:space="preserve">return </w:t>
                  </w:r>
                  <w:r>
                    <w:rPr>
                      <w:sz w:val="18"/>
                    </w:rPr>
                    <w:t xml:space="preserve">a </w:t>
                  </w:r>
                  <w:r>
                    <w:rPr>
                      <w:color w:val="666666"/>
                      <w:sz w:val="18"/>
                    </w:rPr>
                    <w:t xml:space="preserve">+ </w:t>
                  </w:r>
                  <w:r>
                    <w:rPr>
                      <w:sz w:val="18"/>
                    </w:rPr>
                    <w:t>b</w:t>
                  </w:r>
                </w:p>
              </w:txbxContent>
            </v:textbox>
            <w10:wrap type="topAndBottom"/>
          </v:shape>
        </w:pict>
      </w:r>
      <w:r>
        <w:t>函数标注通常用于</w:t>
      </w:r>
      <w:r>
        <w:fldChar w:fldCharType="begin"/>
      </w:r>
      <w:r>
        <w:instrText xml:space="preserve"> HYPERLINK \l "_bookmark289" </w:instrText>
      </w:r>
      <w:r>
        <w:fldChar w:fldCharType="separate"/>
      </w:r>
      <w:r>
        <w:rPr>
          <w:color w:val="355F7B"/>
        </w:rPr>
        <w:t>类型提示</w:t>
      </w:r>
      <w:r>
        <w:rPr>
          <w:color w:val="355F7B"/>
        </w:rPr>
        <w:fldChar w:fldCharType="end"/>
      </w:r>
      <w:r>
        <w:t xml:space="preserve">：例如以下函数预期接受两个 </w:t>
      </w:r>
      <w:r>
        <w:rPr>
          <w:rFonts w:ascii="Lucida Sans Unicode" w:eastAsia="Lucida Sans Unicode"/>
          <w:w w:val="120"/>
        </w:rPr>
        <w:t xml:space="preserve">int </w:t>
      </w:r>
      <w:r>
        <w:t xml:space="preserve">参数并预期返回一个 </w:t>
      </w:r>
      <w:r>
        <w:rPr>
          <w:rFonts w:ascii="Lucida Sans Unicode" w:eastAsia="Lucida Sans Unicode"/>
          <w:w w:val="120"/>
        </w:rPr>
        <w:t xml:space="preserve">int </w:t>
      </w:r>
      <w:r>
        <w:t>值</w:t>
      </w:r>
      <w:r>
        <w:rPr>
          <w:rFonts w:ascii="Times New Roman" w:eastAsia="Times New Roman"/>
        </w:rPr>
        <w:t>:</w:t>
      </w:r>
    </w:p>
    <w:p>
      <w:pPr>
        <w:pStyle w:val="6"/>
        <w:spacing w:before="129"/>
        <w:ind w:left="1298"/>
      </w:pPr>
      <w:r>
        <w:t xml:space="preserve">函数标注语法的详解见 </w:t>
      </w:r>
      <w:r>
        <w:rPr>
          <w:rFonts w:ascii="Times New Roman" w:eastAsia="Times New Roman"/>
        </w:rPr>
        <w:t xml:space="preserve">function </w:t>
      </w:r>
      <w:r>
        <w:t>一节。</w:t>
      </w:r>
    </w:p>
    <w:p>
      <w:pPr>
        <w:spacing w:before="79"/>
        <w:ind w:left="1298" w:right="0" w:firstLine="0"/>
        <w:jc w:val="left"/>
        <w:rPr>
          <w:rFonts w:hint="eastAsia" w:ascii="PMingLiU" w:eastAsia="PMingLiU"/>
          <w:sz w:val="20"/>
        </w:rPr>
      </w:pPr>
      <w:r>
        <w:rPr>
          <w:rFonts w:hint="eastAsia" w:ascii="PMingLiU" w:eastAsia="PMingLiU"/>
          <w:sz w:val="20"/>
        </w:rPr>
        <w:t>请参看</w:t>
      </w:r>
      <w:r>
        <w:fldChar w:fldCharType="begin"/>
      </w:r>
      <w:r>
        <w:instrText xml:space="preserve"> HYPERLINK \l "_bookmark290" </w:instrText>
      </w:r>
      <w:r>
        <w:fldChar w:fldCharType="separate"/>
      </w:r>
      <w:r>
        <w:rPr>
          <w:rFonts w:ascii="Times New Roman" w:eastAsia="Times New Roman"/>
          <w:i/>
          <w:color w:val="355F7B"/>
          <w:sz w:val="20"/>
        </w:rPr>
        <w:t xml:space="preserve">variable annotation </w:t>
      </w:r>
      <w:r>
        <w:rPr>
          <w:rFonts w:ascii="Times New Roman" w:eastAsia="Times New Roman"/>
          <w:i/>
          <w:color w:val="355F7B"/>
          <w:sz w:val="20"/>
        </w:rPr>
        <w:fldChar w:fldCharType="end"/>
      </w:r>
      <w:r>
        <w:rPr>
          <w:rFonts w:hint="eastAsia" w:ascii="PMingLiU" w:eastAsia="PMingLiU"/>
          <w:sz w:val="20"/>
        </w:rPr>
        <w:t xml:space="preserve">和 </w:t>
      </w:r>
      <w:r>
        <w:fldChar w:fldCharType="begin"/>
      </w:r>
      <w:r>
        <w:instrText xml:space="preserve"> HYPERLINK "https://www.python.org/dev/peps/pep-0484" \h </w:instrText>
      </w:r>
      <w:r>
        <w:fldChar w:fldCharType="separate"/>
      </w:r>
      <w:r>
        <w:rPr>
          <w:rFonts w:ascii="Times New Roman" w:eastAsia="Times New Roman"/>
          <w:b/>
          <w:color w:val="376F62"/>
          <w:sz w:val="20"/>
        </w:rPr>
        <w:t xml:space="preserve">PEP 484 </w:t>
      </w:r>
      <w:r>
        <w:rPr>
          <w:rFonts w:ascii="Times New Roman" w:eastAsia="Times New Roman"/>
          <w:b/>
          <w:color w:val="376F62"/>
          <w:sz w:val="20"/>
        </w:rPr>
        <w:fldChar w:fldCharType="end"/>
      </w:r>
      <w:r>
        <w:rPr>
          <w:rFonts w:hint="eastAsia" w:ascii="PMingLiU" w:eastAsia="PMingLiU"/>
          <w:sz w:val="20"/>
        </w:rPr>
        <w:t>对此功能的描述。</w:t>
      </w:r>
    </w:p>
    <w:p>
      <w:pPr>
        <w:spacing w:before="79"/>
        <w:ind w:left="800" w:right="0" w:firstLine="0"/>
        <w:jc w:val="left"/>
        <w:rPr>
          <w:rFonts w:hint="eastAsia" w:ascii="PMingLiU" w:eastAsia="PMingLiU"/>
          <w:sz w:val="20"/>
        </w:rPr>
      </w:pPr>
      <w:r>
        <w:rPr>
          <w:rFonts w:ascii="Times New Roman" w:eastAsia="Times New Roman"/>
          <w:b/>
          <w:w w:val="239"/>
          <w:sz w:val="20"/>
          <w:u w:val="single"/>
        </w:rPr>
        <w:t xml:space="preserve"> </w:t>
      </w:r>
      <w:r>
        <w:rPr>
          <w:rFonts w:ascii="Times New Roman" w:eastAsia="Times New Roman"/>
          <w:b/>
          <w:sz w:val="20"/>
          <w:u w:val="single"/>
        </w:rPr>
        <w:t xml:space="preserve">    </w:t>
      </w:r>
      <w:r>
        <w:rPr>
          <w:rFonts w:ascii="Times New Roman" w:eastAsia="Times New Roman"/>
          <w:b/>
          <w:sz w:val="20"/>
        </w:rPr>
        <w:t>future</w:t>
      </w:r>
      <w:r>
        <w:rPr>
          <w:rFonts w:ascii="Times New Roman" w:eastAsia="Times New Roman"/>
          <w:b/>
          <w:sz w:val="20"/>
          <w:u w:val="single"/>
        </w:rPr>
        <w:t xml:space="preserve"> </w:t>
      </w:r>
      <w:r>
        <w:rPr>
          <w:rFonts w:hint="eastAsia" w:ascii="PMingLiU" w:eastAsia="PMingLiU"/>
          <w:sz w:val="20"/>
        </w:rPr>
        <w:t>一种伪模块，可被程序员用来启用与当前解释器不兼容的新语言特性。</w:t>
      </w:r>
    </w:p>
    <w:p>
      <w:pPr>
        <w:pStyle w:val="6"/>
        <w:tabs>
          <w:tab w:val="left" w:pos="3399"/>
        </w:tabs>
        <w:spacing w:before="97" w:line="199" w:lineRule="auto"/>
        <w:ind w:left="1298" w:right="299"/>
        <w:rPr>
          <w:rFonts w:ascii="Times New Roman" w:eastAsia="Times New Roman"/>
        </w:rPr>
      </w:pPr>
      <w:r>
        <w:rPr>
          <w:w w:val="105"/>
        </w:rPr>
        <w:t>通过导入</w:t>
      </w:r>
      <w:r>
        <w:rPr>
          <w:w w:val="105"/>
          <w:u w:val="single"/>
        </w:rPr>
        <w:t xml:space="preserve">  </w:t>
      </w:r>
      <w:r>
        <w:rPr>
          <w:spacing w:val="63"/>
          <w:w w:val="105"/>
          <w:u w:val="single"/>
        </w:rPr>
        <w:t xml:space="preserve"> </w:t>
      </w:r>
      <w:r>
        <w:rPr>
          <w:rFonts w:ascii="Lucida Sans Unicode" w:eastAsia="Lucida Sans Unicode"/>
          <w:w w:val="105"/>
        </w:rPr>
        <w:t>future</w:t>
      </w:r>
      <w:r>
        <w:rPr>
          <w:rFonts w:ascii="Lucida Sans Unicode" w:eastAsia="Lucida Sans Unicode"/>
          <w:w w:val="105"/>
          <w:u w:val="single"/>
        </w:rPr>
        <w:t xml:space="preserve"> </w:t>
      </w:r>
      <w:r>
        <w:rPr>
          <w:rFonts w:ascii="Lucida Sans Unicode" w:eastAsia="Lucida Sans Unicode"/>
          <w:w w:val="105"/>
          <w:u w:val="single"/>
        </w:rPr>
        <w:tab/>
      </w:r>
      <w:r>
        <w:t>模块并对其中的变量求值，你可以查看新特性何时首次加入语言以及何时</w:t>
      </w:r>
      <w:r>
        <w:rPr>
          <w:w w:val="105"/>
        </w:rPr>
        <w:t>成为默认</w:t>
      </w:r>
      <w:r>
        <w:rPr>
          <w:rFonts w:ascii="Times New Roman" w:eastAsia="Times New Roman"/>
          <w:w w:val="105"/>
        </w:rPr>
        <w:t>:</w:t>
      </w:r>
    </w:p>
    <w:p>
      <w:pPr>
        <w:pStyle w:val="6"/>
        <w:spacing w:before="6"/>
        <w:rPr>
          <w:rFonts w:ascii="Times New Roman"/>
          <w:sz w:val="29"/>
        </w:rPr>
      </w:pPr>
      <w:r>
        <w:pict>
          <v:line id="_x0000_s1348" o:spid="_x0000_s1348" o:spt="20" style="position:absolute;left:0pt;margin-left:72pt;margin-top:19.1pt;height:0pt;width:451.25pt;mso-position-horizontal-relative:page;mso-wrap-distance-bottom:0pt;mso-wrap-distance-top:0pt;z-index:6144;mso-width-relative:page;mso-height-relative:page;" stroked="t" coordsize="21600,21600">
            <v:path arrowok="t"/>
            <v:fill focussize="0,0"/>
            <v:stroke weight="0.398031496062992pt" color="#000000"/>
            <v:imagedata o:title=""/>
            <o:lock v:ext="edit"/>
            <w10:wrap type="topAndBottom"/>
          </v:line>
        </w:pict>
      </w:r>
    </w:p>
    <w:p>
      <w:pPr>
        <w:pStyle w:val="5"/>
        <w:tabs>
          <w:tab w:val="left" w:pos="7560"/>
        </w:tabs>
        <w:spacing w:line="312" w:lineRule="exact"/>
        <w:ind w:left="800"/>
        <w:rPr>
          <w:rFonts w:hint="eastAsia" w:ascii="Microsoft JhengHei UI" w:eastAsia="Microsoft JhengHei UI"/>
          <w:u w:val="none"/>
        </w:rPr>
      </w:pPr>
      <w:r>
        <w:rPr>
          <w:u w:val="none"/>
        </w:rPr>
        <w:t>76</w:t>
      </w:r>
      <w:r>
        <w:rPr>
          <w:u w:val="none"/>
        </w:rPr>
        <w:tab/>
      </w:r>
      <w:r>
        <w:rPr>
          <w:u w:val="none"/>
        </w:rPr>
        <w:t>Appendix</w:t>
      </w:r>
      <w:r>
        <w:rPr>
          <w:spacing w:val="-3"/>
          <w:u w:val="none"/>
        </w:rPr>
        <w:t xml:space="preserve"> </w:t>
      </w:r>
      <w:r>
        <w:rPr>
          <w:u w:val="none"/>
        </w:rPr>
        <w:t>A.</w:t>
      </w:r>
      <w:r>
        <w:rPr>
          <w:spacing w:val="51"/>
          <w:u w:val="none"/>
        </w:rPr>
        <w:t xml:space="preserve"> </w:t>
      </w:r>
      <w:r>
        <w:rPr>
          <w:rFonts w:hint="eastAsia" w:ascii="Microsoft JhengHei UI" w:eastAsia="Microsoft JhengHei UI"/>
          <w:u w:val="none"/>
        </w:rPr>
        <w:t>术语对照表</w:t>
      </w:r>
    </w:p>
    <w:p>
      <w:pPr>
        <w:spacing w:after="0" w:line="312" w:lineRule="exact"/>
        <w:rPr>
          <w:rFonts w:hint="eastAsia" w:ascii="Microsoft JhengHei UI" w:eastAsia="Microsoft JhengHei UI"/>
        </w:rPr>
        <w:sectPr>
          <w:headerReference r:id="rId137" w:type="default"/>
          <w:footerReference r:id="rId138" w:type="default"/>
          <w:pgSz w:w="11910" w:h="16840"/>
          <w:pgMar w:top="960" w:right="1140" w:bottom="280" w:left="640" w:header="454" w:footer="0" w:gutter="0"/>
        </w:sectPr>
      </w:pPr>
    </w:p>
    <w:p>
      <w:pPr>
        <w:pStyle w:val="6"/>
        <w:rPr>
          <w:rFonts w:ascii="Microsoft JhengHei UI"/>
          <w:b/>
        </w:rPr>
      </w:pPr>
    </w:p>
    <w:p>
      <w:pPr>
        <w:pStyle w:val="6"/>
        <w:spacing w:before="6"/>
        <w:rPr>
          <w:rFonts w:ascii="Microsoft JhengHei UI"/>
          <w:b/>
          <w:sz w:val="11"/>
        </w:rPr>
      </w:pPr>
    </w:p>
    <w:p>
      <w:pPr>
        <w:pStyle w:val="6"/>
        <w:ind w:left="1230"/>
        <w:rPr>
          <w:rFonts w:ascii="Microsoft JhengHei UI"/>
        </w:rPr>
      </w:pPr>
      <w:r>
        <w:rPr>
          <w:rFonts w:ascii="Microsoft JhengHei UI"/>
        </w:rPr>
        <w:pict>
          <v:shape id="_x0000_s1349" o:spid="_x0000_s1349" o:spt="202" type="#_x0000_t202" style="height:39.3pt;width:432.75pt;" filled="f" stroked="t" coordsize="21600,21600">
            <v:path/>
            <v:fill on="f" focussize="0,0"/>
            <v:stroke weight="0.398031496062992pt" color="#000000"/>
            <v:imagedata o:title=""/>
            <o:lock v:ext="edit"/>
            <v:textbox inset="0mm,0mm,0mm,0mm">
              <w:txbxContent>
                <w:p>
                  <w:pPr>
                    <w:tabs>
                      <w:tab w:val="left" w:pos="1458"/>
                      <w:tab w:val="left" w:pos="2415"/>
                    </w:tabs>
                    <w:spacing w:before="63" w:line="188" w:lineRule="exact"/>
                    <w:ind w:left="59" w:right="0" w:firstLine="0"/>
                    <w:jc w:val="left"/>
                    <w:rPr>
                      <w:rFonts w:ascii="Courier New"/>
                      <w:b/>
                      <w:sz w:val="18"/>
                    </w:rPr>
                  </w:pPr>
                  <w:bookmarkStart w:id="731" w:name="_bookmark244"/>
                  <w:bookmarkEnd w:id="731"/>
                  <w:r>
                    <w:rPr>
                      <w:rFonts w:ascii="Courier New"/>
                      <w:b/>
                      <w:color w:val="C65B0A"/>
                      <w:sz w:val="18"/>
                    </w:rPr>
                    <w:t>&gt;&gt;&gt;</w:t>
                  </w:r>
                  <w:r>
                    <w:rPr>
                      <w:rFonts w:ascii="Courier New"/>
                      <w:b/>
                      <w:color w:val="C65B0A"/>
                      <w:spacing w:val="-3"/>
                      <w:sz w:val="18"/>
                    </w:rPr>
                    <w:t xml:space="preserve"> </w:t>
                  </w:r>
                  <w:r>
                    <w:rPr>
                      <w:rFonts w:ascii="Courier New"/>
                      <w:b/>
                      <w:color w:val="007021"/>
                      <w:sz w:val="18"/>
                    </w:rPr>
                    <w:t>import</w:t>
                  </w:r>
                  <w:r>
                    <w:rPr>
                      <w:rFonts w:ascii="Courier New"/>
                      <w:b/>
                      <w:color w:val="007021"/>
                      <w:sz w:val="18"/>
                      <w:u w:val="single" w:color="0B83B4"/>
                    </w:rPr>
                    <w:t xml:space="preserve"> </w:t>
                  </w:r>
                  <w:r>
                    <w:rPr>
                      <w:rFonts w:ascii="Courier New"/>
                      <w:b/>
                      <w:color w:val="007021"/>
                      <w:sz w:val="18"/>
                      <w:u w:val="single" w:color="0B83B4"/>
                    </w:rPr>
                    <w:tab/>
                  </w:r>
                  <w:r>
                    <w:rPr>
                      <w:rFonts w:ascii="Courier New"/>
                      <w:b/>
                      <w:color w:val="0C84B5"/>
                      <w:sz w:val="18"/>
                    </w:rPr>
                    <w:t>future</w:t>
                  </w:r>
                  <w:r>
                    <w:rPr>
                      <w:rFonts w:ascii="Courier New"/>
                      <w:b/>
                      <w:color w:val="0C84B5"/>
                      <w:sz w:val="18"/>
                      <w:u w:val="single" w:color="0B83B4"/>
                    </w:rPr>
                    <w:t xml:space="preserve"> </w:t>
                  </w:r>
                  <w:r>
                    <w:rPr>
                      <w:rFonts w:ascii="Courier New"/>
                      <w:b/>
                      <w:color w:val="0C84B5"/>
                      <w:sz w:val="18"/>
                      <w:u w:val="single" w:color="0B83B4"/>
                    </w:rPr>
                    <w:tab/>
                  </w:r>
                </w:p>
                <w:p>
                  <w:pPr>
                    <w:tabs>
                      <w:tab w:val="left" w:pos="705"/>
                      <w:tab w:val="left" w:pos="1566"/>
                    </w:tabs>
                    <w:spacing w:before="0" w:line="232" w:lineRule="exact"/>
                    <w:ind w:left="59" w:right="0" w:firstLine="0"/>
                    <w:jc w:val="left"/>
                    <w:rPr>
                      <w:sz w:val="18"/>
                    </w:rPr>
                  </w:pPr>
                  <w:r>
                    <w:rPr>
                      <w:rFonts w:ascii="Courier New"/>
                      <w:b/>
                      <w:color w:val="C65B0A"/>
                      <w:w w:val="120"/>
                      <w:sz w:val="18"/>
                    </w:rPr>
                    <w:t>&gt;&gt;&gt;</w:t>
                  </w:r>
                  <w:r>
                    <w:rPr>
                      <w:rFonts w:ascii="Courier New"/>
                      <w:b/>
                      <w:color w:val="C65B0A"/>
                      <w:w w:val="120"/>
                      <w:sz w:val="18"/>
                      <w:u w:val="single" w:color="000000"/>
                    </w:rPr>
                    <w:t xml:space="preserve"> </w:t>
                  </w:r>
                  <w:r>
                    <w:rPr>
                      <w:rFonts w:ascii="Courier New"/>
                      <w:b/>
                      <w:color w:val="C65B0A"/>
                      <w:w w:val="120"/>
                      <w:sz w:val="18"/>
                      <w:u w:val="single" w:color="000000"/>
                    </w:rPr>
                    <w:tab/>
                  </w:r>
                  <w:r>
                    <w:rPr>
                      <w:w w:val="120"/>
                      <w:sz w:val="18"/>
                    </w:rPr>
                    <w:t>future</w:t>
                  </w:r>
                  <w:r>
                    <w:rPr>
                      <w:color w:val="666666"/>
                      <w:w w:val="120"/>
                      <w:sz w:val="18"/>
                      <w:u w:val="single" w:color="000000"/>
                    </w:rPr>
                    <w:t xml:space="preserve"> </w:t>
                  </w:r>
                  <w:r>
                    <w:rPr>
                      <w:color w:val="666666"/>
                      <w:w w:val="120"/>
                      <w:sz w:val="18"/>
                      <w:u w:val="single" w:color="000000"/>
                    </w:rPr>
                    <w:tab/>
                  </w:r>
                  <w:r>
                    <w:rPr>
                      <w:color w:val="666666"/>
                      <w:w w:val="120"/>
                      <w:sz w:val="18"/>
                    </w:rPr>
                    <w:t>.</w:t>
                  </w:r>
                  <w:r>
                    <w:rPr>
                      <w:w w:val="120"/>
                      <w:sz w:val="18"/>
                    </w:rPr>
                    <w:t>division</w:t>
                  </w:r>
                </w:p>
                <w:p>
                  <w:pPr>
                    <w:spacing w:before="0" w:line="248" w:lineRule="exact"/>
                    <w:ind w:left="59" w:right="0" w:firstLine="0"/>
                    <w:jc w:val="left"/>
                    <w:rPr>
                      <w:sz w:val="18"/>
                    </w:rPr>
                  </w:pPr>
                  <w:r>
                    <w:rPr>
                      <w:color w:val="333333"/>
                      <w:w w:val="125"/>
                      <w:sz w:val="18"/>
                    </w:rPr>
                    <w:t>_Feature((2, 2, 0, 'alpha', 2), (3, 0, 0, 'alpha', 0), 8192)</w:t>
                  </w:r>
                </w:p>
              </w:txbxContent>
            </v:textbox>
            <w10:wrap type="none"/>
            <w10:anchorlock/>
          </v:shape>
        </w:pict>
      </w:r>
    </w:p>
    <w:p>
      <w:pPr>
        <w:spacing w:before="141" w:line="177" w:lineRule="auto"/>
        <w:ind w:left="1298" w:right="249" w:hanging="499"/>
        <w:jc w:val="left"/>
        <w:rPr>
          <w:rFonts w:hint="eastAsia" w:ascii="PMingLiU" w:eastAsia="PMingLiU"/>
          <w:sz w:val="20"/>
        </w:rPr>
      </w:pPr>
      <w:r>
        <w:rPr>
          <w:rFonts w:ascii="Times New Roman" w:eastAsia="Times New Roman"/>
          <w:b/>
          <w:sz w:val="20"/>
        </w:rPr>
        <w:t xml:space="preserve">garbage collection -- </w:t>
      </w:r>
      <w:r>
        <w:rPr>
          <w:rFonts w:hint="eastAsia" w:ascii="Microsoft JhengHei UI" w:eastAsia="Microsoft JhengHei UI"/>
          <w:b/>
          <w:sz w:val="20"/>
        </w:rPr>
        <w:t xml:space="preserve">垃圾回收 </w:t>
      </w:r>
      <w:r>
        <w:rPr>
          <w:rFonts w:hint="eastAsia" w:ascii="PMingLiU" w:eastAsia="PMingLiU"/>
          <w:sz w:val="20"/>
        </w:rPr>
        <w:t>释放不再被使用的内存空间的过程。</w:t>
      </w:r>
      <w:r>
        <w:rPr>
          <w:rFonts w:ascii="Times New Roman" w:eastAsia="Times New Roman"/>
          <w:sz w:val="20"/>
        </w:rPr>
        <w:t xml:space="preserve">Python </w:t>
      </w:r>
      <w:r>
        <w:rPr>
          <w:rFonts w:hint="eastAsia" w:ascii="PMingLiU" w:eastAsia="PMingLiU"/>
          <w:sz w:val="20"/>
        </w:rPr>
        <w:t xml:space="preserve">是通过引用计数和一个能够检测和打破循环引用的循环垃圾回收器来执行垃圾回收的。可以使用 </w:t>
      </w:r>
      <w:r>
        <w:rPr>
          <w:sz w:val="20"/>
        </w:rPr>
        <w:t xml:space="preserve">gc </w:t>
      </w:r>
      <w:r>
        <w:rPr>
          <w:rFonts w:hint="eastAsia" w:ascii="PMingLiU" w:eastAsia="PMingLiU"/>
          <w:sz w:val="20"/>
        </w:rPr>
        <w:t>模块来控制垃圾回收器。</w:t>
      </w:r>
    </w:p>
    <w:p>
      <w:pPr>
        <w:spacing w:before="41" w:line="315" w:lineRule="exact"/>
        <w:ind w:left="800" w:right="0" w:firstLine="0"/>
        <w:jc w:val="left"/>
        <w:rPr>
          <w:sz w:val="20"/>
        </w:rPr>
      </w:pPr>
      <w:r>
        <w:rPr>
          <w:rFonts w:ascii="Times New Roman" w:eastAsia="Times New Roman"/>
          <w:b/>
          <w:sz w:val="20"/>
        </w:rPr>
        <w:t xml:space="preserve">generator -- </w:t>
      </w:r>
      <w:r>
        <w:rPr>
          <w:rFonts w:hint="eastAsia" w:ascii="Microsoft JhengHei UI" w:eastAsia="Microsoft JhengHei UI"/>
          <w:b/>
          <w:sz w:val="20"/>
        </w:rPr>
        <w:t xml:space="preserve">生成器 </w:t>
      </w:r>
      <w:r>
        <w:rPr>
          <w:rFonts w:hint="eastAsia" w:ascii="PMingLiU" w:eastAsia="PMingLiU"/>
          <w:sz w:val="20"/>
        </w:rPr>
        <w:t>返回一个</w:t>
      </w:r>
      <w:r>
        <w:fldChar w:fldCharType="begin"/>
      </w:r>
      <w:r>
        <w:instrText xml:space="preserve"> HYPERLINK \l "_bookmark247" </w:instrText>
      </w:r>
      <w:r>
        <w:fldChar w:fldCharType="separate"/>
      </w:r>
      <w:r>
        <w:rPr>
          <w:rFonts w:ascii="Times New Roman" w:eastAsia="Times New Roman"/>
          <w:i/>
          <w:color w:val="355F7B"/>
          <w:sz w:val="20"/>
        </w:rPr>
        <w:t xml:space="preserve">generator iterator </w:t>
      </w:r>
      <w:r>
        <w:rPr>
          <w:rFonts w:ascii="Times New Roman" w:eastAsia="Times New Roman"/>
          <w:i/>
          <w:color w:val="355F7B"/>
          <w:sz w:val="20"/>
        </w:rPr>
        <w:fldChar w:fldCharType="end"/>
      </w:r>
      <w:r>
        <w:rPr>
          <w:rFonts w:hint="eastAsia" w:ascii="PMingLiU" w:eastAsia="PMingLiU"/>
          <w:sz w:val="20"/>
        </w:rPr>
        <w:t xml:space="preserve">的函数。它看起来很像普通函数，不同点在于其包含 </w:t>
      </w:r>
      <w:r>
        <w:rPr>
          <w:w w:val="110"/>
          <w:sz w:val="20"/>
        </w:rPr>
        <w:t>yield</w:t>
      </w:r>
    </w:p>
    <w:p>
      <w:pPr>
        <w:pStyle w:val="6"/>
        <w:spacing w:line="266" w:lineRule="exact"/>
        <w:ind w:left="1298"/>
      </w:pPr>
      <w:r>
        <w:rPr>
          <w:w w:val="110"/>
        </w:rPr>
        <w:t xml:space="preserve">表达式以便产生一系列值供给 </w:t>
      </w:r>
      <w:r>
        <w:rPr>
          <w:rFonts w:ascii="Times New Roman" w:eastAsia="Times New Roman"/>
          <w:w w:val="110"/>
        </w:rPr>
        <w:t>for-</w:t>
      </w:r>
      <w:r>
        <w:rPr>
          <w:w w:val="110"/>
        </w:rPr>
        <w:t xml:space="preserve">循环使用或是通过 </w:t>
      </w:r>
      <w:r>
        <w:rPr>
          <w:rFonts w:ascii="Lucida Sans Unicode" w:eastAsia="Lucida Sans Unicode"/>
          <w:w w:val="110"/>
        </w:rPr>
        <w:t xml:space="preserve">next() </w:t>
      </w:r>
      <w:r>
        <w:rPr>
          <w:w w:val="110"/>
        </w:rPr>
        <w:t>函数逐一获取。</w:t>
      </w:r>
    </w:p>
    <w:p>
      <w:pPr>
        <w:pStyle w:val="6"/>
        <w:spacing w:before="101" w:line="204" w:lineRule="auto"/>
        <w:ind w:left="1298" w:right="298"/>
      </w:pPr>
      <w:r>
        <w:rPr>
          <w:spacing w:val="-9"/>
        </w:rPr>
        <w:t>通常是指生成器函数，但在某些情况下也可能是指 生成器迭代器。如果需要清楚表达具体含义，请</w:t>
      </w:r>
      <w:r>
        <w:t>使用全称以避免歧义。</w:t>
      </w:r>
    </w:p>
    <w:p>
      <w:pPr>
        <w:spacing w:before="38"/>
        <w:ind w:left="800" w:right="0" w:firstLine="0"/>
        <w:jc w:val="left"/>
        <w:rPr>
          <w:rFonts w:hint="eastAsia" w:ascii="PMingLiU" w:eastAsia="PMingLiU"/>
          <w:sz w:val="20"/>
        </w:rPr>
      </w:pPr>
      <w:r>
        <w:rPr>
          <w:rFonts w:ascii="Times New Roman" w:eastAsia="Times New Roman"/>
          <w:b/>
          <w:sz w:val="20"/>
        </w:rPr>
        <w:t xml:space="preserve">generator iterator -- </w:t>
      </w:r>
      <w:r>
        <w:rPr>
          <w:rFonts w:hint="eastAsia" w:ascii="Microsoft JhengHei UI" w:eastAsia="Microsoft JhengHei UI"/>
          <w:b/>
          <w:sz w:val="20"/>
        </w:rPr>
        <w:t xml:space="preserve">生成器迭代器 </w:t>
      </w:r>
      <w:r>
        <w:fldChar w:fldCharType="begin"/>
      </w:r>
      <w:r>
        <w:instrText xml:space="preserve"> HYPERLINK \l "_bookmark246" </w:instrText>
      </w:r>
      <w:r>
        <w:fldChar w:fldCharType="separate"/>
      </w:r>
      <w:r>
        <w:rPr>
          <w:rFonts w:ascii="Times New Roman" w:eastAsia="Times New Roman"/>
          <w:i/>
          <w:color w:val="355F7B"/>
          <w:sz w:val="20"/>
        </w:rPr>
        <w:t xml:space="preserve">generator </w:t>
      </w:r>
      <w:r>
        <w:rPr>
          <w:rFonts w:ascii="Times New Roman" w:eastAsia="Times New Roman"/>
          <w:i/>
          <w:color w:val="355F7B"/>
          <w:sz w:val="20"/>
        </w:rPr>
        <w:fldChar w:fldCharType="end"/>
      </w:r>
      <w:r>
        <w:rPr>
          <w:rFonts w:hint="eastAsia" w:ascii="PMingLiU" w:eastAsia="PMingLiU"/>
          <w:sz w:val="20"/>
        </w:rPr>
        <w:t>函数所创建的对象。</w:t>
      </w:r>
    </w:p>
    <w:p>
      <w:pPr>
        <w:pStyle w:val="6"/>
        <w:spacing w:before="75" w:line="199" w:lineRule="auto"/>
        <w:ind w:left="1298" w:right="298"/>
      </w:pPr>
      <w:r>
        <w:rPr>
          <w:spacing w:val="24"/>
        </w:rPr>
        <w:t>每个</w:t>
      </w:r>
      <w:r>
        <w:rPr>
          <w:rFonts w:ascii="Lucida Sans Unicode" w:eastAsia="Lucida Sans Unicode"/>
        </w:rPr>
        <w:t xml:space="preserve">yield </w:t>
      </w:r>
      <w:r>
        <w:rPr>
          <w:spacing w:val="-2"/>
        </w:rPr>
        <w:t>会临时暂停处理，记住当前位置执行状态</w:t>
      </w:r>
      <w:r>
        <w:t>（</w:t>
      </w:r>
      <w:r>
        <w:rPr>
          <w:spacing w:val="2"/>
        </w:rPr>
        <w:t xml:space="preserve">包括局部变量和挂起的 </w:t>
      </w:r>
      <w:r>
        <w:rPr>
          <w:rFonts w:ascii="Times New Roman" w:eastAsia="Times New Roman"/>
        </w:rPr>
        <w:t xml:space="preserve">try </w:t>
      </w:r>
      <w:r>
        <w:t>语句</w:t>
      </w:r>
      <w:r>
        <w:rPr>
          <w:spacing w:val="-101"/>
        </w:rPr>
        <w:t>）</w:t>
      </w:r>
      <w:r>
        <w:rPr>
          <w:spacing w:val="-17"/>
        </w:rPr>
        <w:t>。当该 生</w:t>
      </w:r>
      <w:r>
        <w:t>成器迭代器恢复时，它会从离开位置继续执行（这与每次调用都从新开始的普通函数差别很大</w:t>
      </w:r>
      <w:r>
        <w:rPr>
          <w:spacing w:val="-100"/>
        </w:rPr>
        <w:t>）</w:t>
      </w:r>
      <w:r>
        <w:t>。</w:t>
      </w:r>
    </w:p>
    <w:p>
      <w:pPr>
        <w:spacing w:before="92" w:line="189" w:lineRule="auto"/>
        <w:ind w:left="1298" w:right="298" w:hanging="499"/>
        <w:jc w:val="both"/>
        <w:rPr>
          <w:rFonts w:ascii="Times New Roman" w:eastAsia="Times New Roman"/>
          <w:sz w:val="20"/>
        </w:rPr>
      </w:pPr>
      <w:r>
        <w:pict>
          <v:group id="_x0000_s1350" o:spid="_x0000_s1350" o:spt="203" style="position:absolute;left:0pt;margin-left:93.5pt;margin-top:47.5pt;height:28.7pt;width:433.15pt;mso-position-horizontal-relative:page;mso-wrap-distance-bottom:0pt;mso-wrap-distance-top:0pt;z-index:6144;mso-width-relative:page;mso-height-relative:page;" coordorigin="1870,950" coordsize="8663,574">
            <o:lock v:ext="edit"/>
            <v:line id="_x0000_s1351" o:spid="_x0000_s1351" o:spt="20" style="position:absolute;left:1874;top:958;flip:y;height:558;width:0;" stroked="t" coordsize="21600,21600">
              <v:path arrowok="t"/>
              <v:fill focussize="0,0"/>
              <v:stroke weight="0.398031496062992pt" color="#000000"/>
              <v:imagedata o:title=""/>
              <o:lock v:ext="edit"/>
            </v:line>
            <v:line id="_x0000_s1352" o:spid="_x0000_s1352" o:spt="20" style="position:absolute;left:10529;top:958;flip:y;height:558;width:0;" stroked="t" coordsize="21600,21600">
              <v:path arrowok="t"/>
              <v:fill focussize="0,0"/>
              <v:stroke weight="0.398031496062992pt" color="#000000"/>
              <v:imagedata o:title=""/>
              <o:lock v:ext="edit"/>
            </v:line>
            <v:line id="_x0000_s1353" o:spid="_x0000_s1353" o:spt="20" style="position:absolute;left:1870;top:954;height:0;width:8663;" stroked="t" coordsize="21600,21600">
              <v:path arrowok="t"/>
              <v:fill focussize="0,0"/>
              <v:stroke weight="0.398031496062992pt" color="#000000"/>
              <v:imagedata o:title=""/>
              <o:lock v:ext="edit"/>
            </v:line>
            <v:line id="_x0000_s1354" o:spid="_x0000_s1354" o:spt="20" style="position:absolute;left:1870;top:1520;height:0;width:8663;" stroked="t" coordsize="21600,21600">
              <v:path arrowok="t"/>
              <v:fill focussize="0,0"/>
              <v:stroke weight="0.398031496062992pt" color="#000000"/>
              <v:imagedata o:title=""/>
              <o:lock v:ext="edit"/>
            </v:line>
            <v:shape id="_x0000_s1355" o:spid="_x0000_s1355" o:spt="202" type="#_x0000_t202" style="position:absolute;left:6241;top:1027;height:180;width:3465;" filled="f" stroked="f" coordsize="21600,21600">
              <v:path/>
              <v:fill on="f" focussize="0,0"/>
              <v:stroke on="f" joinstyle="miter"/>
              <v:imagedata o:title=""/>
              <o:lock v:ext="edit"/>
              <v:textbox inset="0mm,0mm,0mm,0mm">
                <w:txbxContent>
                  <w:p>
                    <w:pPr>
                      <w:spacing w:before="0" w:line="179" w:lineRule="exact"/>
                      <w:ind w:left="0" w:right="0" w:firstLine="0"/>
                      <w:jc w:val="left"/>
                      <w:rPr>
                        <w:rFonts w:ascii="Courier New"/>
                        <w:i/>
                        <w:sz w:val="18"/>
                      </w:rPr>
                    </w:pPr>
                    <w:r>
                      <w:rPr>
                        <w:rFonts w:ascii="Courier New"/>
                        <w:i/>
                        <w:color w:val="3F7F8E"/>
                        <w:sz w:val="18"/>
                      </w:rPr>
                      <w:t># sum of squares 0, 1, 4, ... 81</w:t>
                    </w:r>
                  </w:p>
                </w:txbxContent>
              </v:textbox>
            </v:shape>
            <v:shape id="_x0000_s1356" o:spid="_x0000_s1356" o:spt="202" type="#_x0000_t202" style="position:absolute;left:1938;top:1027;height:399;width:3356;"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rFonts w:ascii="Courier New"/>
                        <w:b/>
                        <w:color w:val="C65B0A"/>
                        <w:w w:val="99"/>
                        <w:sz w:val="18"/>
                      </w:rPr>
                      <w:t>&gt;&gt;&gt;</w:t>
                    </w:r>
                    <w:r>
                      <w:rPr>
                        <w:rFonts w:ascii="Courier New"/>
                        <w:b/>
                        <w:color w:val="C65B0A"/>
                        <w:spacing w:val="-1"/>
                        <w:sz w:val="18"/>
                      </w:rPr>
                      <w:t xml:space="preserve"> </w:t>
                    </w:r>
                    <w:r>
                      <w:rPr>
                        <w:color w:val="007021"/>
                        <w:w w:val="86"/>
                        <w:sz w:val="18"/>
                      </w:rPr>
                      <w:t>su</w:t>
                    </w:r>
                    <w:r>
                      <w:rPr>
                        <w:color w:val="007021"/>
                        <w:spacing w:val="-1"/>
                        <w:w w:val="86"/>
                        <w:sz w:val="18"/>
                      </w:rPr>
                      <w:t>m</w:t>
                    </w:r>
                    <w:r>
                      <w:rPr>
                        <w:w w:val="194"/>
                        <w:sz w:val="18"/>
                      </w:rPr>
                      <w:t>(</w:t>
                    </w:r>
                    <w:r>
                      <w:rPr>
                        <w:spacing w:val="-1"/>
                        <w:w w:val="194"/>
                        <w:sz w:val="18"/>
                      </w:rPr>
                      <w:t>i</w:t>
                    </w:r>
                    <w:r>
                      <w:rPr>
                        <w:color w:val="666666"/>
                        <w:spacing w:val="-1"/>
                        <w:w w:val="124"/>
                        <w:sz w:val="18"/>
                      </w:rPr>
                      <w:t>*</w:t>
                    </w:r>
                    <w:r>
                      <w:rPr>
                        <w:w w:val="206"/>
                        <w:sz w:val="18"/>
                      </w:rPr>
                      <w:t>i</w:t>
                    </w:r>
                    <w:r>
                      <w:rPr>
                        <w:sz w:val="18"/>
                      </w:rPr>
                      <w:t xml:space="preserve"> </w:t>
                    </w:r>
                    <w:r>
                      <w:rPr>
                        <w:spacing w:val="-7"/>
                        <w:sz w:val="18"/>
                      </w:rPr>
                      <w:t xml:space="preserve"> </w:t>
                    </w:r>
                    <w:r>
                      <w:rPr>
                        <w:rFonts w:ascii="Courier New"/>
                        <w:b/>
                        <w:color w:val="007021"/>
                        <w:w w:val="99"/>
                        <w:sz w:val="18"/>
                      </w:rPr>
                      <w:t>for</w:t>
                    </w:r>
                    <w:r>
                      <w:rPr>
                        <w:rFonts w:ascii="Courier New"/>
                        <w:b/>
                        <w:color w:val="007021"/>
                        <w:spacing w:val="-1"/>
                        <w:sz w:val="18"/>
                      </w:rPr>
                      <w:t xml:space="preserve"> </w:t>
                    </w:r>
                    <w:r>
                      <w:rPr>
                        <w:w w:val="206"/>
                        <w:sz w:val="18"/>
                      </w:rPr>
                      <w:t>i</w:t>
                    </w:r>
                    <w:r>
                      <w:rPr>
                        <w:sz w:val="18"/>
                      </w:rPr>
                      <w:t xml:space="preserve"> </w:t>
                    </w:r>
                    <w:r>
                      <w:rPr>
                        <w:spacing w:val="-7"/>
                        <w:sz w:val="18"/>
                      </w:rPr>
                      <w:t xml:space="preserve"> </w:t>
                    </w:r>
                    <w:r>
                      <w:rPr>
                        <w:rFonts w:ascii="Courier New"/>
                        <w:b/>
                        <w:color w:val="007021"/>
                        <w:w w:val="99"/>
                        <w:sz w:val="18"/>
                      </w:rPr>
                      <w:t>in</w:t>
                    </w:r>
                    <w:r>
                      <w:rPr>
                        <w:rFonts w:ascii="Courier New"/>
                        <w:b/>
                        <w:color w:val="007021"/>
                        <w:spacing w:val="-1"/>
                        <w:sz w:val="18"/>
                      </w:rPr>
                      <w:t xml:space="preserve"> </w:t>
                    </w:r>
                    <w:r>
                      <w:rPr>
                        <w:color w:val="007021"/>
                        <w:w w:val="108"/>
                        <w:sz w:val="18"/>
                      </w:rPr>
                      <w:t>rang</w:t>
                    </w:r>
                    <w:r>
                      <w:rPr>
                        <w:color w:val="007021"/>
                        <w:spacing w:val="-1"/>
                        <w:w w:val="108"/>
                        <w:sz w:val="18"/>
                      </w:rPr>
                      <w:t>e</w:t>
                    </w:r>
                    <w:r>
                      <w:rPr>
                        <w:spacing w:val="-1"/>
                        <w:w w:val="183"/>
                        <w:sz w:val="18"/>
                      </w:rPr>
                      <w:t>(</w:t>
                    </w:r>
                    <w:r>
                      <w:rPr>
                        <w:color w:val="217F4F"/>
                        <w:w w:val="94"/>
                        <w:sz w:val="18"/>
                      </w:rPr>
                      <w:t>1</w:t>
                    </w:r>
                    <w:r>
                      <w:rPr>
                        <w:color w:val="217F4F"/>
                        <w:spacing w:val="-1"/>
                        <w:w w:val="94"/>
                        <w:sz w:val="18"/>
                      </w:rPr>
                      <w:t>0</w:t>
                    </w:r>
                    <w:r>
                      <w:rPr>
                        <w:w w:val="183"/>
                        <w:sz w:val="18"/>
                      </w:rPr>
                      <w:t>))</w:t>
                    </w:r>
                  </w:p>
                  <w:p>
                    <w:pPr>
                      <w:spacing w:before="0" w:line="205" w:lineRule="exact"/>
                      <w:ind w:left="0" w:right="0" w:firstLine="0"/>
                      <w:jc w:val="left"/>
                      <w:rPr>
                        <w:sz w:val="18"/>
                      </w:rPr>
                    </w:pPr>
                    <w:r>
                      <w:rPr>
                        <w:color w:val="333333"/>
                        <w:sz w:val="18"/>
                      </w:rPr>
                      <w:t>285</w:t>
                    </w:r>
                  </w:p>
                </w:txbxContent>
              </v:textbox>
            </v:shape>
            <w10:wrap type="topAndBottom"/>
          </v:group>
        </w:pict>
      </w:r>
      <w:r>
        <w:rPr>
          <w:rFonts w:ascii="Times New Roman" w:eastAsia="Times New Roman"/>
          <w:b/>
          <w:sz w:val="20"/>
        </w:rPr>
        <w:t xml:space="preserve">generator </w:t>
      </w:r>
      <w:r>
        <w:rPr>
          <w:rFonts w:ascii="Times New Roman" w:eastAsia="Times New Roman"/>
          <w:b/>
          <w:spacing w:val="-3"/>
          <w:sz w:val="20"/>
        </w:rPr>
        <w:t>expression</w:t>
      </w:r>
      <w:r>
        <w:rPr>
          <w:rFonts w:ascii="Times New Roman" w:eastAsia="Times New Roman"/>
          <w:b/>
          <w:spacing w:val="-4"/>
          <w:sz w:val="20"/>
        </w:rPr>
        <w:t xml:space="preserve"> -- </w:t>
      </w:r>
      <w:r>
        <w:rPr>
          <w:rFonts w:hint="eastAsia" w:ascii="Microsoft JhengHei UI" w:eastAsia="Microsoft JhengHei UI"/>
          <w:b/>
          <w:spacing w:val="5"/>
          <w:sz w:val="20"/>
        </w:rPr>
        <w:t xml:space="preserve">生成器表达式 </w:t>
      </w:r>
      <w:r>
        <w:rPr>
          <w:rFonts w:hint="eastAsia" w:ascii="PMingLiU" w:eastAsia="PMingLiU"/>
          <w:spacing w:val="-3"/>
          <w:sz w:val="20"/>
        </w:rPr>
        <w:t>返回一个迭代器的表达式。它看起来很像普通表达式后面带有定义</w:t>
      </w:r>
      <w:r>
        <w:rPr>
          <w:rFonts w:hint="eastAsia" w:ascii="PMingLiU" w:eastAsia="PMingLiU"/>
          <w:spacing w:val="2"/>
          <w:sz w:val="20"/>
        </w:rPr>
        <w:t>了一个循环变量、范围的</w:t>
      </w:r>
      <w:r>
        <w:rPr>
          <w:sz w:val="20"/>
        </w:rPr>
        <w:t xml:space="preserve">for </w:t>
      </w:r>
      <w:r>
        <w:rPr>
          <w:rFonts w:hint="eastAsia" w:ascii="PMingLiU" w:eastAsia="PMingLiU"/>
          <w:spacing w:val="2"/>
          <w:sz w:val="20"/>
        </w:rPr>
        <w:t>子句，以及一个可选的</w:t>
      </w:r>
      <w:r>
        <w:rPr>
          <w:sz w:val="20"/>
        </w:rPr>
        <w:t xml:space="preserve">if </w:t>
      </w:r>
      <w:r>
        <w:rPr>
          <w:rFonts w:hint="eastAsia" w:ascii="PMingLiU" w:eastAsia="PMingLiU"/>
          <w:spacing w:val="-4"/>
          <w:sz w:val="20"/>
        </w:rPr>
        <w:t>子句。以下复合表达式会为外层函数生成</w:t>
      </w:r>
      <w:r>
        <w:rPr>
          <w:rFonts w:hint="eastAsia" w:ascii="PMingLiU" w:eastAsia="PMingLiU"/>
          <w:w w:val="110"/>
          <w:sz w:val="20"/>
        </w:rPr>
        <w:t>一系列值</w:t>
      </w:r>
      <w:r>
        <w:rPr>
          <w:rFonts w:ascii="Times New Roman" w:eastAsia="Times New Roman"/>
          <w:w w:val="110"/>
          <w:sz w:val="20"/>
        </w:rPr>
        <w:t>:</w:t>
      </w:r>
    </w:p>
    <w:p>
      <w:pPr>
        <w:spacing w:before="129" w:line="189" w:lineRule="auto"/>
        <w:ind w:left="1298" w:right="299" w:hanging="499"/>
        <w:jc w:val="left"/>
        <w:rPr>
          <w:rFonts w:hint="eastAsia" w:ascii="PMingLiU" w:eastAsia="PMingLiU"/>
          <w:sz w:val="20"/>
        </w:rPr>
      </w:pPr>
      <w:r>
        <w:rPr>
          <w:rFonts w:ascii="Times New Roman" w:eastAsia="Times New Roman"/>
          <w:b/>
          <w:sz w:val="20"/>
        </w:rPr>
        <w:t xml:space="preserve">generic function -- </w:t>
      </w:r>
      <w:r>
        <w:rPr>
          <w:rFonts w:hint="eastAsia" w:ascii="Microsoft JhengHei UI" w:eastAsia="Microsoft JhengHei UI"/>
          <w:b/>
          <w:sz w:val="20"/>
        </w:rPr>
        <w:t xml:space="preserve">泛型函数 </w:t>
      </w:r>
      <w:r>
        <w:rPr>
          <w:rFonts w:hint="eastAsia" w:ascii="PMingLiU" w:eastAsia="PMingLiU"/>
          <w:sz w:val="20"/>
        </w:rPr>
        <w:t>为不同的类型实现相同操作的多个函数所组成的函数。在调用时会由调度算法来确定应该使用哪个实现。</w:t>
      </w:r>
    </w:p>
    <w:p>
      <w:pPr>
        <w:spacing w:before="77" w:line="252" w:lineRule="auto"/>
        <w:ind w:left="800" w:right="429" w:firstLine="498"/>
        <w:jc w:val="left"/>
        <w:rPr>
          <w:rFonts w:hint="eastAsia" w:ascii="PMingLiU" w:eastAsia="PMingLiU"/>
          <w:sz w:val="20"/>
        </w:rPr>
      </w:pPr>
      <w:r>
        <w:rPr>
          <w:rFonts w:hint="eastAsia" w:ascii="PMingLiU" w:eastAsia="PMingLiU"/>
          <w:sz w:val="20"/>
        </w:rPr>
        <w:t>另请参见</w:t>
      </w:r>
      <w:r>
        <w:fldChar w:fldCharType="begin"/>
      </w:r>
      <w:r>
        <w:instrText xml:space="preserve"> HYPERLINK \l "_bookmark282" </w:instrText>
      </w:r>
      <w:r>
        <w:fldChar w:fldCharType="separate"/>
      </w:r>
      <w:r>
        <w:rPr>
          <w:rFonts w:ascii="Times New Roman" w:eastAsia="Times New Roman"/>
          <w:i/>
          <w:color w:val="355F7B"/>
          <w:sz w:val="20"/>
        </w:rPr>
        <w:t xml:space="preserve">single dispatch </w:t>
      </w:r>
      <w:r>
        <w:rPr>
          <w:rFonts w:ascii="Times New Roman" w:eastAsia="Times New Roman"/>
          <w:i/>
          <w:color w:val="355F7B"/>
          <w:sz w:val="20"/>
        </w:rPr>
        <w:fldChar w:fldCharType="end"/>
      </w:r>
      <w:r>
        <w:rPr>
          <w:rFonts w:hint="eastAsia" w:ascii="PMingLiU" w:eastAsia="PMingLiU"/>
          <w:sz w:val="20"/>
        </w:rPr>
        <w:t>术语表条目、</w:t>
      </w:r>
      <w:r>
        <w:rPr>
          <w:w w:val="125"/>
          <w:sz w:val="20"/>
        </w:rPr>
        <w:t xml:space="preserve">functools.singledispatch() </w:t>
      </w:r>
      <w:r>
        <w:rPr>
          <w:rFonts w:hint="eastAsia" w:ascii="PMingLiU" w:eastAsia="PMingLiU"/>
          <w:spacing w:val="-6"/>
          <w:sz w:val="20"/>
        </w:rPr>
        <w:t xml:space="preserve">装饰器以及 </w:t>
      </w:r>
      <w:r>
        <w:fldChar w:fldCharType="begin"/>
      </w:r>
      <w:r>
        <w:instrText xml:space="preserve"> HYPERLINK "https://www.python.org/dev/peps/pep-0443" \h </w:instrText>
      </w:r>
      <w:r>
        <w:fldChar w:fldCharType="separate"/>
      </w:r>
      <w:r>
        <w:rPr>
          <w:rFonts w:ascii="Times New Roman" w:eastAsia="Times New Roman"/>
          <w:b/>
          <w:color w:val="376F62"/>
          <w:sz w:val="20"/>
        </w:rPr>
        <w:t>PEP 443</w:t>
      </w:r>
      <w:r>
        <w:rPr>
          <w:rFonts w:ascii="Times New Roman" w:eastAsia="Times New Roman"/>
          <w:b/>
          <w:color w:val="376F62"/>
          <w:sz w:val="20"/>
        </w:rPr>
        <w:fldChar w:fldCharType="end"/>
      </w:r>
      <w:r>
        <w:rPr>
          <w:rFonts w:hint="eastAsia" w:ascii="PMingLiU" w:eastAsia="PMingLiU"/>
          <w:spacing w:val="-50"/>
          <w:sz w:val="20"/>
        </w:rPr>
        <w:t>。</w:t>
      </w:r>
      <w:r>
        <w:rPr>
          <w:rFonts w:ascii="Times New Roman" w:eastAsia="Times New Roman"/>
          <w:b/>
          <w:sz w:val="20"/>
        </w:rPr>
        <w:t xml:space="preserve">generic type -- </w:t>
      </w:r>
      <w:r>
        <w:rPr>
          <w:rFonts w:hint="eastAsia" w:ascii="Microsoft JhengHei UI" w:eastAsia="Microsoft JhengHei UI"/>
          <w:b/>
          <w:sz w:val="20"/>
        </w:rPr>
        <w:t xml:space="preserve">泛型类型 </w:t>
      </w:r>
      <w:r>
        <w:rPr>
          <w:rFonts w:hint="eastAsia" w:ascii="PMingLiU" w:eastAsia="PMingLiU"/>
          <w:sz w:val="20"/>
        </w:rPr>
        <w:t>可以被形参化的</w:t>
      </w:r>
      <w:r>
        <w:fldChar w:fldCharType="begin"/>
      </w:r>
      <w:r>
        <w:instrText xml:space="preserve"> HYPERLINK \l "_bookmark288" </w:instrText>
      </w:r>
      <w:r>
        <w:fldChar w:fldCharType="separate"/>
      </w:r>
      <w:r>
        <w:rPr>
          <w:rFonts w:ascii="Times New Roman" w:eastAsia="Times New Roman"/>
          <w:i/>
          <w:color w:val="355F7B"/>
          <w:sz w:val="20"/>
        </w:rPr>
        <w:t>type</w:t>
      </w:r>
      <w:r>
        <w:rPr>
          <w:rFonts w:ascii="Times New Roman" w:eastAsia="Times New Roman"/>
          <w:i/>
          <w:color w:val="355F7B"/>
          <w:sz w:val="20"/>
        </w:rPr>
        <w:fldChar w:fldCharType="end"/>
      </w:r>
      <w:r>
        <w:rPr>
          <w:rFonts w:hint="eastAsia" w:ascii="PMingLiU" w:eastAsia="PMingLiU"/>
          <w:sz w:val="20"/>
        </w:rPr>
        <w:t xml:space="preserve">；通常为容器类型例如 </w:t>
      </w:r>
      <w:r>
        <w:rPr>
          <w:w w:val="135"/>
          <w:sz w:val="20"/>
        </w:rPr>
        <w:t>list</w:t>
      </w:r>
      <w:r>
        <w:rPr>
          <w:rFonts w:hint="eastAsia" w:ascii="PMingLiU" w:eastAsia="PMingLiU"/>
          <w:sz w:val="20"/>
        </w:rPr>
        <w:t>。可用于</w:t>
      </w:r>
      <w:r>
        <w:fldChar w:fldCharType="begin"/>
      </w:r>
      <w:r>
        <w:instrText xml:space="preserve"> HYPERLINK \l "_bookmark289" </w:instrText>
      </w:r>
      <w:r>
        <w:fldChar w:fldCharType="separate"/>
      </w:r>
      <w:r>
        <w:rPr>
          <w:rFonts w:hint="eastAsia" w:ascii="PMingLiU" w:eastAsia="PMingLiU"/>
          <w:color w:val="355F7B"/>
          <w:sz w:val="20"/>
        </w:rPr>
        <w:t xml:space="preserve">类型提示 </w:t>
      </w:r>
      <w:r>
        <w:rPr>
          <w:rFonts w:hint="eastAsia" w:ascii="PMingLiU" w:eastAsia="PMingLiU"/>
          <w:color w:val="355F7B"/>
          <w:sz w:val="20"/>
        </w:rPr>
        <w:fldChar w:fldCharType="end"/>
      </w:r>
      <w:r>
        <w:rPr>
          <w:rFonts w:hint="eastAsia" w:ascii="PMingLiU" w:eastAsia="PMingLiU"/>
          <w:sz w:val="20"/>
        </w:rPr>
        <w:t>和</w:t>
      </w:r>
      <w:r>
        <w:fldChar w:fldCharType="begin"/>
      </w:r>
      <w:r>
        <w:instrText xml:space="preserve"> HYPERLINK \l "_bookmark222" </w:instrText>
      </w:r>
      <w:r>
        <w:fldChar w:fldCharType="separate"/>
      </w:r>
      <w:r>
        <w:rPr>
          <w:rFonts w:hint="eastAsia" w:ascii="PMingLiU" w:eastAsia="PMingLiU"/>
          <w:color w:val="355F7B"/>
          <w:sz w:val="20"/>
        </w:rPr>
        <w:t>标注</w:t>
      </w:r>
      <w:r>
        <w:rPr>
          <w:rFonts w:hint="eastAsia" w:ascii="PMingLiU" w:eastAsia="PMingLiU"/>
          <w:color w:val="355F7B"/>
          <w:sz w:val="20"/>
        </w:rPr>
        <w:fldChar w:fldCharType="end"/>
      </w:r>
      <w:r>
        <w:rPr>
          <w:rFonts w:hint="eastAsia" w:ascii="PMingLiU" w:eastAsia="PMingLiU"/>
          <w:spacing w:val="-110"/>
          <w:sz w:val="20"/>
        </w:rPr>
        <w:t>。</w:t>
      </w:r>
    </w:p>
    <w:p>
      <w:pPr>
        <w:pStyle w:val="6"/>
        <w:spacing w:before="21"/>
        <w:ind w:left="1298"/>
      </w:pPr>
      <w:r>
        <w:t xml:space="preserve">请参阅 </w:t>
      </w:r>
      <w:r>
        <w:fldChar w:fldCharType="begin"/>
      </w:r>
      <w:r>
        <w:instrText xml:space="preserve"> HYPERLINK "https://www.python.org/dev/peps/pep-0483" \h </w:instrText>
      </w:r>
      <w:r>
        <w:fldChar w:fldCharType="separate"/>
      </w:r>
      <w:r>
        <w:rPr>
          <w:rFonts w:ascii="Times New Roman" w:eastAsia="Times New Roman"/>
          <w:b/>
          <w:color w:val="376F62"/>
        </w:rPr>
        <w:t xml:space="preserve">PEP 483 </w:t>
      </w:r>
      <w:r>
        <w:rPr>
          <w:rFonts w:ascii="Times New Roman" w:eastAsia="Times New Roman"/>
          <w:b/>
          <w:color w:val="376F62"/>
        </w:rPr>
        <w:fldChar w:fldCharType="end"/>
      </w:r>
      <w:r>
        <w:t xml:space="preserve">来了解详情，以及 </w:t>
      </w:r>
      <w:r>
        <w:rPr>
          <w:rFonts w:ascii="Lucida Sans Unicode" w:eastAsia="Lucida Sans Unicode"/>
        </w:rPr>
        <w:t xml:space="preserve">typing </w:t>
      </w:r>
      <w:r>
        <w:t>或泛型别名类型来了解其用法。</w:t>
      </w:r>
    </w:p>
    <w:p>
      <w:pPr>
        <w:spacing w:before="71"/>
        <w:ind w:left="800" w:right="0" w:firstLine="0"/>
        <w:jc w:val="left"/>
        <w:rPr>
          <w:rFonts w:hint="eastAsia" w:ascii="PMingLiU" w:eastAsia="PMingLiU"/>
          <w:sz w:val="20"/>
        </w:rPr>
      </w:pPr>
      <w:r>
        <w:rPr>
          <w:rFonts w:ascii="Times New Roman" w:eastAsia="Times New Roman"/>
          <w:b/>
          <w:sz w:val="20"/>
        </w:rPr>
        <w:t xml:space="preserve">GIL </w:t>
      </w:r>
      <w:r>
        <w:rPr>
          <w:rFonts w:hint="eastAsia" w:ascii="PMingLiU" w:eastAsia="PMingLiU"/>
          <w:sz w:val="20"/>
        </w:rPr>
        <w:t>参见</w:t>
      </w:r>
      <w:r>
        <w:fldChar w:fldCharType="begin"/>
      </w:r>
      <w:r>
        <w:instrText xml:space="preserve"> HYPERLINK \l "_bookmark249" </w:instrText>
      </w:r>
      <w:r>
        <w:fldChar w:fldCharType="separate"/>
      </w:r>
      <w:r>
        <w:rPr>
          <w:rFonts w:ascii="Times New Roman" w:eastAsia="Times New Roman"/>
          <w:i/>
          <w:color w:val="355F7B"/>
          <w:sz w:val="20"/>
        </w:rPr>
        <w:t>global interpreter lock</w:t>
      </w:r>
      <w:r>
        <w:rPr>
          <w:rFonts w:ascii="Times New Roman" w:eastAsia="Times New Roman"/>
          <w:i/>
          <w:color w:val="355F7B"/>
          <w:sz w:val="20"/>
        </w:rPr>
        <w:fldChar w:fldCharType="end"/>
      </w:r>
      <w:r>
        <w:rPr>
          <w:rFonts w:hint="eastAsia" w:ascii="PMingLiU" w:eastAsia="PMingLiU"/>
          <w:sz w:val="20"/>
        </w:rPr>
        <w:t>。</w:t>
      </w:r>
    </w:p>
    <w:p>
      <w:pPr>
        <w:spacing w:before="73" w:line="194" w:lineRule="auto"/>
        <w:ind w:left="1298" w:right="298" w:hanging="499"/>
        <w:jc w:val="both"/>
        <w:rPr>
          <w:rFonts w:hint="eastAsia" w:ascii="PMingLiU" w:eastAsia="PMingLiU"/>
          <w:sz w:val="20"/>
        </w:rPr>
      </w:pPr>
      <w:r>
        <w:rPr>
          <w:rFonts w:ascii="Times New Roman" w:eastAsia="Times New Roman"/>
          <w:b/>
          <w:sz w:val="20"/>
        </w:rPr>
        <w:t>global interpreter lock</w:t>
      </w:r>
      <w:r>
        <w:rPr>
          <w:rFonts w:ascii="Times New Roman" w:eastAsia="Times New Roman"/>
          <w:b/>
          <w:spacing w:val="-8"/>
          <w:sz w:val="20"/>
        </w:rPr>
        <w:t xml:space="preserve"> -- </w:t>
      </w:r>
      <w:r>
        <w:rPr>
          <w:rFonts w:hint="eastAsia" w:ascii="Microsoft JhengHei UI" w:eastAsia="Microsoft JhengHei UI"/>
          <w:b/>
          <w:spacing w:val="2"/>
          <w:sz w:val="20"/>
        </w:rPr>
        <w:t xml:space="preserve">全局解释器锁 </w:t>
      </w:r>
      <w:r>
        <w:fldChar w:fldCharType="begin"/>
      </w:r>
      <w:r>
        <w:instrText xml:space="preserve"> HYPERLINK \l "_bookmark235" </w:instrText>
      </w:r>
      <w:r>
        <w:fldChar w:fldCharType="separate"/>
      </w:r>
      <w:r>
        <w:rPr>
          <w:rFonts w:ascii="Times New Roman" w:eastAsia="Times New Roman"/>
          <w:i/>
          <w:color w:val="355F7B"/>
          <w:sz w:val="20"/>
        </w:rPr>
        <w:t xml:space="preserve">CPython </w:t>
      </w:r>
      <w:r>
        <w:rPr>
          <w:rFonts w:ascii="Times New Roman" w:eastAsia="Times New Roman"/>
          <w:i/>
          <w:color w:val="355F7B"/>
          <w:sz w:val="20"/>
        </w:rPr>
        <w:fldChar w:fldCharType="end"/>
      </w:r>
      <w:r>
        <w:rPr>
          <w:rFonts w:hint="eastAsia" w:ascii="PMingLiU" w:eastAsia="PMingLiU"/>
          <w:spacing w:val="3"/>
          <w:sz w:val="20"/>
        </w:rPr>
        <w:t xml:space="preserve">解释器所采用的一种机制，它确保同一时刻只有一个线程在执行 </w:t>
      </w:r>
      <w:r>
        <w:rPr>
          <w:rFonts w:ascii="Times New Roman" w:eastAsia="Times New Roman"/>
          <w:sz w:val="20"/>
        </w:rPr>
        <w:t xml:space="preserve">Python </w:t>
      </w:r>
      <w:r>
        <w:fldChar w:fldCharType="begin"/>
      </w:r>
      <w:r>
        <w:instrText xml:space="preserve"> HYPERLINK \l "_bookmark231" </w:instrText>
      </w:r>
      <w:r>
        <w:fldChar w:fldCharType="separate"/>
      </w:r>
      <w:r>
        <w:rPr>
          <w:rFonts w:ascii="Times New Roman" w:eastAsia="Times New Roman"/>
          <w:i/>
          <w:color w:val="355F7B"/>
          <w:sz w:val="20"/>
        </w:rPr>
        <w:t>bytecode</w:t>
      </w:r>
      <w:r>
        <w:rPr>
          <w:rFonts w:ascii="Times New Roman" w:eastAsia="Times New Roman"/>
          <w:i/>
          <w:color w:val="355F7B"/>
          <w:sz w:val="20"/>
        </w:rPr>
        <w:fldChar w:fldCharType="end"/>
      </w:r>
      <w:r>
        <w:rPr>
          <w:rFonts w:hint="eastAsia" w:ascii="PMingLiU" w:eastAsia="PMingLiU"/>
          <w:sz w:val="20"/>
        </w:rPr>
        <w:t>。此机制通过设置对象模型（</w:t>
      </w:r>
      <w:r>
        <w:rPr>
          <w:rFonts w:hint="eastAsia" w:ascii="PMingLiU" w:eastAsia="PMingLiU"/>
          <w:spacing w:val="2"/>
          <w:sz w:val="20"/>
        </w:rPr>
        <w:t xml:space="preserve">包括 </w:t>
      </w:r>
      <w:r>
        <w:rPr>
          <w:w w:val="110"/>
          <w:sz w:val="20"/>
        </w:rPr>
        <w:t xml:space="preserve">dict </w:t>
      </w:r>
      <w:r>
        <w:rPr>
          <w:rFonts w:hint="eastAsia" w:ascii="PMingLiU" w:eastAsia="PMingLiU"/>
          <w:sz w:val="20"/>
        </w:rPr>
        <w:t>等重要内置类型）</w:t>
      </w:r>
      <w:r>
        <w:rPr>
          <w:rFonts w:hint="eastAsia" w:ascii="PMingLiU" w:eastAsia="PMingLiU"/>
          <w:spacing w:val="-16"/>
          <w:sz w:val="20"/>
        </w:rPr>
        <w:t>针对并发访问</w:t>
      </w:r>
      <w:r>
        <w:rPr>
          <w:rFonts w:hint="eastAsia" w:ascii="PMingLiU" w:eastAsia="PMingLiU"/>
          <w:spacing w:val="5"/>
          <w:sz w:val="20"/>
        </w:rPr>
        <w:t>的隐式安全简化了</w:t>
      </w:r>
      <w:r>
        <w:rPr>
          <w:rFonts w:ascii="Times New Roman" w:eastAsia="Times New Roman"/>
          <w:sz w:val="20"/>
        </w:rPr>
        <w:t xml:space="preserve">CPython </w:t>
      </w:r>
      <w:r>
        <w:rPr>
          <w:rFonts w:hint="eastAsia" w:ascii="PMingLiU" w:eastAsia="PMingLiU"/>
          <w:spacing w:val="-6"/>
          <w:sz w:val="20"/>
        </w:rPr>
        <w:t>实现。给整个解释器加锁使得解释器多线程运行更方便，其代价则是牺</w:t>
      </w:r>
      <w:r>
        <w:rPr>
          <w:rFonts w:hint="eastAsia" w:ascii="PMingLiU" w:eastAsia="PMingLiU"/>
          <w:sz w:val="20"/>
        </w:rPr>
        <w:t>牲了在多处理器上的并行性。</w:t>
      </w:r>
    </w:p>
    <w:p>
      <w:pPr>
        <w:pStyle w:val="6"/>
        <w:spacing w:before="91" w:line="259" w:lineRule="exact"/>
        <w:ind w:left="1298"/>
      </w:pPr>
      <w:r>
        <w:t>不过，某些标准库或第三方库的扩展模块被设计为在执行计算密集型任务如压缩或哈希时释放</w:t>
      </w:r>
    </w:p>
    <w:p>
      <w:pPr>
        <w:pStyle w:val="6"/>
        <w:spacing w:line="259" w:lineRule="exact"/>
        <w:ind w:left="1298"/>
      </w:pPr>
      <w:r>
        <w:rPr>
          <w:rFonts w:ascii="Times New Roman" w:eastAsia="Times New Roman"/>
        </w:rPr>
        <w:t>GIL</w:t>
      </w:r>
      <w:r>
        <w:t xml:space="preserve">。此外，在执行 </w:t>
      </w:r>
      <w:r>
        <w:rPr>
          <w:rFonts w:ascii="Times New Roman" w:eastAsia="Times New Roman"/>
        </w:rPr>
        <w:t xml:space="preserve">I/O </w:t>
      </w:r>
      <w:r>
        <w:t xml:space="preserve">操作时也总是会释放 </w:t>
      </w:r>
      <w:r>
        <w:rPr>
          <w:rFonts w:ascii="Times New Roman" w:eastAsia="Times New Roman"/>
        </w:rPr>
        <w:t>GIL</w:t>
      </w:r>
      <w:r>
        <w:t>。</w:t>
      </w:r>
    </w:p>
    <w:p>
      <w:pPr>
        <w:pStyle w:val="6"/>
        <w:spacing w:before="109" w:line="204" w:lineRule="auto"/>
        <w:ind w:left="1298" w:right="300"/>
        <w:jc w:val="both"/>
      </w:pPr>
      <w:r>
        <w:rPr>
          <w:spacing w:val="1"/>
          <w:w w:val="99"/>
        </w:rPr>
        <w:t>创建一个</w:t>
      </w:r>
      <w:r>
        <w:rPr>
          <w:w w:val="99"/>
        </w:rPr>
        <w:t>（以更精细粒度来锁定共享数据的</w:t>
      </w:r>
      <w:r>
        <w:rPr>
          <w:spacing w:val="-93"/>
          <w:w w:val="99"/>
        </w:rPr>
        <w:t>）</w:t>
      </w:r>
      <w:r>
        <w:rPr>
          <w:w w:val="99"/>
        </w:rPr>
        <w:t>“自由线程”解释器的努力从未获得成功，因为这会</w:t>
      </w:r>
      <w:r>
        <w:rPr>
          <w:spacing w:val="-4"/>
          <w:w w:val="95"/>
        </w:rPr>
        <w:t xml:space="preserve">牺牲在普通单处理器情况下的性能。据信克服这种性能问题的措施将导致实现变得更复杂，从而更   </w:t>
      </w:r>
      <w:r>
        <w:t>难以维护。</w:t>
      </w:r>
    </w:p>
    <w:p>
      <w:pPr>
        <w:spacing w:before="93" w:line="189" w:lineRule="auto"/>
        <w:ind w:left="1298" w:right="299" w:hanging="499"/>
        <w:jc w:val="left"/>
        <w:rPr>
          <w:rFonts w:hint="eastAsia" w:ascii="PMingLiU" w:eastAsia="PMingLiU"/>
          <w:sz w:val="20"/>
        </w:rPr>
      </w:pPr>
      <w:r>
        <w:rPr>
          <w:rFonts w:ascii="Times New Roman" w:eastAsia="Times New Roman"/>
          <w:b/>
          <w:sz w:val="20"/>
        </w:rPr>
        <w:t xml:space="preserve">hash-based pyc -- </w:t>
      </w:r>
      <w:r>
        <w:rPr>
          <w:rFonts w:hint="eastAsia" w:ascii="Microsoft JhengHei UI" w:eastAsia="Microsoft JhengHei UI"/>
          <w:b/>
          <w:sz w:val="20"/>
        </w:rPr>
        <w:t xml:space="preserve">基于哈希的 </w:t>
      </w:r>
      <w:r>
        <w:rPr>
          <w:rFonts w:ascii="Times New Roman" w:eastAsia="Times New Roman"/>
          <w:b/>
          <w:sz w:val="20"/>
        </w:rPr>
        <w:t xml:space="preserve">pyc </w:t>
      </w:r>
      <w:r>
        <w:rPr>
          <w:rFonts w:hint="eastAsia" w:ascii="PMingLiU" w:eastAsia="PMingLiU"/>
          <w:sz w:val="20"/>
        </w:rPr>
        <w:t xml:space="preserve">使用对应源文件的哈希值而非最后修改时间来确定其有效性的字节码缓存文件。参见 </w:t>
      </w:r>
      <w:r>
        <w:rPr>
          <w:rFonts w:ascii="Times New Roman" w:eastAsia="Times New Roman"/>
          <w:sz w:val="20"/>
        </w:rPr>
        <w:t>pyc-invalidation</w:t>
      </w:r>
      <w:r>
        <w:rPr>
          <w:rFonts w:hint="eastAsia" w:ascii="PMingLiU" w:eastAsia="PMingLiU"/>
          <w:sz w:val="20"/>
        </w:rPr>
        <w:t>。</w:t>
      </w:r>
    </w:p>
    <w:p>
      <w:pPr>
        <w:spacing w:before="43" w:line="315" w:lineRule="exact"/>
        <w:ind w:left="800" w:right="0" w:firstLine="0"/>
        <w:jc w:val="left"/>
        <w:rPr>
          <w:rFonts w:hint="eastAsia" w:ascii="PMingLiU" w:eastAsia="PMingLiU"/>
          <w:sz w:val="20"/>
        </w:rPr>
      </w:pPr>
      <w:r>
        <w:rPr>
          <w:rFonts w:ascii="Times New Roman" w:eastAsia="Times New Roman"/>
          <w:b/>
          <w:sz w:val="20"/>
        </w:rPr>
        <w:t xml:space="preserve">hashable -- </w:t>
      </w:r>
      <w:r>
        <w:rPr>
          <w:rFonts w:hint="eastAsia" w:ascii="Microsoft JhengHei UI" w:eastAsia="Microsoft JhengHei UI"/>
          <w:b/>
          <w:sz w:val="20"/>
        </w:rPr>
        <w:t xml:space="preserve">可哈希 </w:t>
      </w:r>
      <w:r>
        <w:rPr>
          <w:rFonts w:hint="eastAsia" w:ascii="PMingLiU" w:eastAsia="PMingLiU"/>
          <w:sz w:val="20"/>
        </w:rPr>
        <w:t>一个对象的哈希值如果在其生命周期内绝不改变，就被称为 可哈希（它需要具有</w:t>
      </w:r>
    </w:p>
    <w:p>
      <w:pPr>
        <w:pStyle w:val="6"/>
        <w:spacing w:line="199" w:lineRule="auto"/>
        <w:ind w:left="1298" w:right="298"/>
        <w:jc w:val="both"/>
      </w:pPr>
      <w:r>
        <w:rPr>
          <w:rFonts w:ascii="Lucida Sans Unicode" w:eastAsia="Lucida Sans Unicode"/>
          <w:w w:val="188"/>
          <w:u w:val="single"/>
        </w:rPr>
        <w:t xml:space="preserve"> </w:t>
      </w:r>
      <w:r>
        <w:rPr>
          <w:rFonts w:ascii="Lucida Sans Unicode" w:eastAsia="Lucida Sans Unicode"/>
          <w:u w:val="single"/>
        </w:rPr>
        <w:t xml:space="preserve">   </w:t>
      </w:r>
      <w:r>
        <w:rPr>
          <w:rFonts w:ascii="Lucida Sans Unicode" w:eastAsia="Lucida Sans Unicode"/>
          <w:spacing w:val="-27"/>
          <w:u w:val="single"/>
        </w:rPr>
        <w:t xml:space="preserve"> </w:t>
      </w:r>
      <w:r>
        <w:rPr>
          <w:rFonts w:ascii="Lucida Sans Unicode" w:eastAsia="Lucida Sans Unicode"/>
          <w:w w:val="103"/>
        </w:rPr>
        <w:t>hash</w:t>
      </w:r>
      <w:r>
        <w:rPr>
          <w:rFonts w:ascii="Lucida Sans Unicode" w:eastAsia="Lucida Sans Unicode"/>
          <w:w w:val="188"/>
          <w:u w:val="single"/>
        </w:rPr>
        <w:t xml:space="preserve"> </w:t>
      </w:r>
      <w:r>
        <w:rPr>
          <w:rFonts w:ascii="Lucida Sans Unicode" w:eastAsia="Lucida Sans Unicode"/>
          <w:spacing w:val="-7"/>
          <w:u w:val="single"/>
        </w:rPr>
        <w:t xml:space="preserve">    </w:t>
      </w:r>
      <w:r>
        <w:rPr>
          <w:rFonts w:ascii="Lucida Sans Unicode" w:eastAsia="Lucida Sans Unicode"/>
          <w:w w:val="183"/>
        </w:rPr>
        <w:t>()</w:t>
      </w:r>
      <w:r>
        <w:rPr>
          <w:rFonts w:ascii="Lucida Sans Unicode" w:eastAsia="Lucida Sans Unicode"/>
          <w:spacing w:val="-12"/>
        </w:rPr>
        <w:t xml:space="preserve"> </w:t>
      </w:r>
      <w:r>
        <w:rPr>
          <w:w w:val="99"/>
        </w:rPr>
        <w:t>方法</w:t>
      </w:r>
      <w:r>
        <w:rPr>
          <w:spacing w:val="-93"/>
          <w:w w:val="99"/>
        </w:rPr>
        <w:t>）</w:t>
      </w:r>
      <w:r>
        <w:rPr>
          <w:spacing w:val="1"/>
          <w:w w:val="99"/>
        </w:rPr>
        <w:t>，并可以同其他对象进行比较</w:t>
      </w:r>
      <w:r>
        <w:rPr>
          <w:w w:val="99"/>
        </w:rPr>
        <w:t>（它需要具有</w:t>
      </w:r>
      <w:r>
        <w:t xml:space="preserve"> </w:t>
      </w:r>
      <w:r>
        <w:rPr>
          <w:rFonts w:ascii="Times New Roman" w:eastAsia="Times New Roman"/>
          <w:w w:val="99"/>
          <w:u w:val="single"/>
        </w:rPr>
        <w:t xml:space="preserve"> </w:t>
      </w:r>
      <w:r>
        <w:rPr>
          <w:rFonts w:ascii="Times New Roman" w:eastAsia="Times New Roman"/>
          <w:spacing w:val="-4"/>
          <w:u w:val="single"/>
        </w:rPr>
        <w:t xml:space="preserve">     </w:t>
      </w:r>
      <w:r>
        <w:rPr>
          <w:rFonts w:ascii="Lucida Sans Unicode" w:eastAsia="Lucida Sans Unicode"/>
          <w:w w:val="100"/>
        </w:rPr>
        <w:t>eq</w:t>
      </w:r>
      <w:r>
        <w:rPr>
          <w:rFonts w:ascii="Lucida Sans Unicode" w:eastAsia="Lucida Sans Unicode"/>
          <w:w w:val="188"/>
          <w:u w:val="single"/>
        </w:rPr>
        <w:t xml:space="preserve"> </w:t>
      </w:r>
      <w:r>
        <w:rPr>
          <w:rFonts w:ascii="Lucida Sans Unicode" w:eastAsia="Lucida Sans Unicode"/>
          <w:spacing w:val="-7"/>
          <w:u w:val="single"/>
        </w:rPr>
        <w:t xml:space="preserve">    </w:t>
      </w:r>
      <w:r>
        <w:rPr>
          <w:rFonts w:ascii="Lucida Sans Unicode" w:eastAsia="Lucida Sans Unicode"/>
          <w:w w:val="183"/>
        </w:rPr>
        <w:t>()</w:t>
      </w:r>
      <w:r>
        <w:rPr>
          <w:rFonts w:ascii="Lucida Sans Unicode" w:eastAsia="Lucida Sans Unicode"/>
          <w:spacing w:val="-12"/>
        </w:rPr>
        <w:t xml:space="preserve"> </w:t>
      </w:r>
      <w:r>
        <w:rPr>
          <w:w w:val="99"/>
        </w:rPr>
        <w:t>方法</w:t>
      </w:r>
      <w:r>
        <w:rPr>
          <w:spacing w:val="-94"/>
          <w:w w:val="99"/>
        </w:rPr>
        <w:t>）</w:t>
      </w:r>
      <w:r>
        <w:rPr>
          <w:spacing w:val="-4"/>
          <w:w w:val="99"/>
        </w:rPr>
        <w:t>。可哈希对</w:t>
      </w:r>
      <w:r>
        <w:rPr>
          <w:spacing w:val="-180"/>
          <w:w w:val="99"/>
        </w:rPr>
        <w:t>象</w:t>
      </w:r>
      <w:r>
        <w:rPr>
          <w:w w:val="110"/>
        </w:rPr>
        <w:t>必须具有相同的哈希值比较结果才会相同。</w:t>
      </w:r>
    </w:p>
    <w:p>
      <w:pPr>
        <w:pStyle w:val="6"/>
        <w:spacing w:before="89"/>
        <w:ind w:left="1298"/>
      </w:pPr>
      <w:r>
        <w:t>可哈希性使得对象能够作为字典键或集合成员使用，因为这些数据结构要在内部使用哈希值。</w:t>
      </w:r>
    </w:p>
    <w:p>
      <w:pPr>
        <w:pStyle w:val="6"/>
        <w:spacing w:before="110" w:line="201" w:lineRule="auto"/>
        <w:ind w:left="1298" w:right="299"/>
        <w:jc w:val="both"/>
      </w:pPr>
      <w:r>
        <w:rPr>
          <w:spacing w:val="3"/>
        </w:rPr>
        <w:t xml:space="preserve">大多数 </w:t>
      </w:r>
      <w:r>
        <w:rPr>
          <w:rFonts w:ascii="Times New Roman" w:eastAsia="Times New Roman"/>
        </w:rPr>
        <w:t xml:space="preserve">Python </w:t>
      </w:r>
      <w:r>
        <w:t>中的不可变内置对象都是可哈希的；可变容器（例如列表或字典）</w:t>
      </w:r>
      <w:r>
        <w:rPr>
          <w:spacing w:val="-6"/>
        </w:rPr>
        <w:t>都不可哈希；不</w:t>
      </w:r>
      <w:r>
        <w:t>可变容器（</w:t>
      </w:r>
      <w:r>
        <w:rPr>
          <w:spacing w:val="-5"/>
        </w:rPr>
        <w:t xml:space="preserve">例如元组和 </w:t>
      </w:r>
      <w:r>
        <w:rPr>
          <w:rFonts w:ascii="Times New Roman" w:eastAsia="Times New Roman"/>
          <w:spacing w:val="-3"/>
        </w:rPr>
        <w:t>frozenset</w:t>
      </w:r>
      <w:r>
        <w:rPr>
          <w:spacing w:val="-3"/>
        </w:rPr>
        <w:t>）仅当它们的元素均为可哈希时才是可哈希的。用户定义类的实例</w:t>
      </w:r>
      <w:r>
        <w:rPr>
          <w:w w:val="99"/>
        </w:rPr>
        <w:t>对象默认是可哈希的。它们在比较时一定不相同（除非是与自己比较</w:t>
      </w:r>
      <w:r>
        <w:rPr>
          <w:spacing w:val="-93"/>
          <w:w w:val="99"/>
        </w:rPr>
        <w:t>）</w:t>
      </w:r>
      <w:r>
        <w:rPr>
          <w:w w:val="99"/>
        </w:rPr>
        <w:t>，它们的哈希值的生成是基</w:t>
      </w:r>
      <w:r>
        <w:rPr>
          <w:spacing w:val="-1"/>
        </w:rPr>
        <w:t xml:space="preserve">于它们的 </w:t>
      </w:r>
      <w:r>
        <w:rPr>
          <w:rFonts w:ascii="Lucida Sans Unicode" w:eastAsia="Lucida Sans Unicode"/>
          <w:w w:val="130"/>
        </w:rPr>
        <w:t>id()</w:t>
      </w:r>
      <w:r>
        <w:t>。</w:t>
      </w:r>
    </w:p>
    <w:p>
      <w:pPr>
        <w:pStyle w:val="6"/>
        <w:spacing w:before="111" w:line="204" w:lineRule="auto"/>
        <w:ind w:left="1298" w:right="298" w:hanging="499"/>
      </w:pPr>
      <w:r>
        <w:rPr>
          <w:rFonts w:ascii="Times New Roman" w:hAnsi="Times New Roman" w:eastAsia="Times New Roman"/>
          <w:b/>
          <w:w w:val="100"/>
        </w:rPr>
        <w:t>IDLE</w:t>
      </w:r>
      <w:r>
        <w:rPr>
          <w:rFonts w:ascii="Times New Roman" w:hAnsi="Times New Roman" w:eastAsia="Times New Roman"/>
          <w:b/>
          <w:spacing w:val="-1"/>
        </w:rPr>
        <w:t xml:space="preserve">  </w:t>
      </w:r>
      <w:r>
        <w:rPr>
          <w:rFonts w:ascii="Times New Roman" w:hAnsi="Times New Roman" w:eastAsia="Times New Roman"/>
          <w:w w:val="99"/>
        </w:rPr>
        <w:t>Pyt</w:t>
      </w:r>
      <w:r>
        <w:rPr>
          <w:rFonts w:ascii="Times New Roman" w:hAnsi="Times New Roman" w:eastAsia="Times New Roman"/>
          <w:spacing w:val="-2"/>
          <w:w w:val="99"/>
        </w:rPr>
        <w:t>h</w:t>
      </w:r>
      <w:r>
        <w:rPr>
          <w:rFonts w:ascii="Times New Roman" w:hAnsi="Times New Roman" w:eastAsia="Times New Roman"/>
          <w:spacing w:val="-2"/>
          <w:w w:val="97"/>
        </w:rPr>
        <w:t>o</w:t>
      </w:r>
      <w:r>
        <w:rPr>
          <w:rFonts w:ascii="Times New Roman" w:hAnsi="Times New Roman" w:eastAsia="Times New Roman"/>
          <w:w w:val="97"/>
        </w:rPr>
        <w:t>n</w:t>
      </w:r>
      <w:r>
        <w:rPr>
          <w:rFonts w:ascii="Times New Roman" w:hAnsi="Times New Roman" w:eastAsia="Times New Roman"/>
        </w:rPr>
        <w:t xml:space="preserve"> </w:t>
      </w:r>
      <w:r>
        <w:rPr>
          <w:w w:val="99"/>
        </w:rPr>
        <w:t>的</w:t>
      </w:r>
      <w:r>
        <w:t xml:space="preserve"> </w:t>
      </w:r>
      <w:r>
        <w:rPr>
          <w:rFonts w:ascii="Times New Roman" w:hAnsi="Times New Roman" w:eastAsia="Times New Roman"/>
          <w:w w:val="99"/>
        </w:rPr>
        <w:t>IDE</w:t>
      </w:r>
      <w:r>
        <w:rPr>
          <w:spacing w:val="-8"/>
          <w:w w:val="99"/>
        </w:rPr>
        <w:t>，“集成开发与学习环境”的英文缩写。是</w:t>
      </w:r>
      <w:r>
        <w:rPr>
          <w:spacing w:val="-8"/>
        </w:rPr>
        <w:t xml:space="preserve"> </w:t>
      </w:r>
      <w:r>
        <w:rPr>
          <w:rFonts w:ascii="Times New Roman" w:hAnsi="Times New Roman" w:eastAsia="Times New Roman"/>
          <w:w w:val="99"/>
        </w:rPr>
        <w:t>Pyt</w:t>
      </w:r>
      <w:r>
        <w:rPr>
          <w:rFonts w:ascii="Times New Roman" w:hAnsi="Times New Roman" w:eastAsia="Times New Roman"/>
          <w:spacing w:val="-2"/>
          <w:w w:val="99"/>
        </w:rPr>
        <w:t>h</w:t>
      </w:r>
      <w:r>
        <w:rPr>
          <w:rFonts w:ascii="Times New Roman" w:hAnsi="Times New Roman" w:eastAsia="Times New Roman"/>
          <w:spacing w:val="-2"/>
          <w:w w:val="97"/>
        </w:rPr>
        <w:t>o</w:t>
      </w:r>
      <w:r>
        <w:rPr>
          <w:rFonts w:ascii="Times New Roman" w:hAnsi="Times New Roman" w:eastAsia="Times New Roman"/>
          <w:w w:val="97"/>
        </w:rPr>
        <w:t>n</w:t>
      </w:r>
      <w:r>
        <w:rPr>
          <w:rFonts w:ascii="Times New Roman" w:hAnsi="Times New Roman" w:eastAsia="Times New Roman"/>
        </w:rPr>
        <w:t xml:space="preserve"> </w:t>
      </w:r>
      <w:r>
        <w:rPr>
          <w:spacing w:val="-5"/>
          <w:w w:val="99"/>
        </w:rPr>
        <w:t>标准发行版附带的基本编辑器和</w:t>
      </w:r>
      <w:r>
        <w:t>解释器环境。</w:t>
      </w:r>
    </w:p>
    <w:p>
      <w:pPr>
        <w:spacing w:after="0" w:line="204" w:lineRule="auto"/>
        <w:sectPr>
          <w:headerReference r:id="rId139" w:type="default"/>
          <w:footerReference r:id="rId140" w:type="default"/>
          <w:pgSz w:w="11910" w:h="16840"/>
          <w:pgMar w:top="960" w:right="1140" w:bottom="1000" w:left="640" w:header="454" w:footer="809" w:gutter="0"/>
        </w:sectPr>
      </w:pPr>
    </w:p>
    <w:p>
      <w:pPr>
        <w:pStyle w:val="6"/>
        <w:spacing w:before="2"/>
        <w:rPr>
          <w:sz w:val="27"/>
        </w:rPr>
      </w:pPr>
    </w:p>
    <w:p>
      <w:pPr>
        <w:pStyle w:val="6"/>
        <w:spacing w:before="89" w:line="196" w:lineRule="auto"/>
        <w:ind w:left="1298" w:right="162" w:hanging="499"/>
        <w:jc w:val="both"/>
      </w:pPr>
      <w:bookmarkStart w:id="632" w:name="_bookmark252"/>
      <w:bookmarkEnd w:id="632"/>
      <w:r>
        <w:rPr>
          <w:rFonts w:ascii="Times New Roman" w:eastAsia="Times New Roman"/>
          <w:b/>
        </w:rPr>
        <w:t>immutable</w:t>
      </w:r>
      <w:r>
        <w:rPr>
          <w:rFonts w:ascii="Times New Roman" w:eastAsia="Times New Roman"/>
          <w:b/>
          <w:spacing w:val="-6"/>
        </w:rPr>
        <w:t xml:space="preserve"> -- </w:t>
      </w:r>
      <w:r>
        <w:rPr>
          <w:rFonts w:hint="eastAsia" w:ascii="Microsoft JhengHei UI" w:eastAsia="Microsoft JhengHei UI"/>
          <w:b/>
          <w:spacing w:val="7"/>
        </w:rPr>
        <w:t xml:space="preserve">不可变 </w:t>
      </w:r>
      <w:r>
        <w:rPr>
          <w:spacing w:val="-5"/>
        </w:rPr>
        <w:t>具有固定值的对象。不可变对象包括数字、字符串和元组。这样的对象不能被改变。如果必须存储一个不同的值，则必须创建新的对象。它们在需要常量哈希值的地方起着重要作用， 例如作为字典中的键。</w:t>
      </w:r>
    </w:p>
    <w:p>
      <w:pPr>
        <w:spacing w:before="107" w:line="177" w:lineRule="auto"/>
        <w:ind w:left="1298" w:right="298" w:hanging="499"/>
        <w:jc w:val="left"/>
        <w:rPr>
          <w:rFonts w:hint="eastAsia" w:ascii="PMingLiU" w:hAnsi="PMingLiU" w:eastAsia="PMingLiU"/>
          <w:sz w:val="20"/>
        </w:rPr>
      </w:pPr>
      <w:r>
        <w:rPr>
          <w:rFonts w:ascii="Times New Roman" w:hAnsi="Times New Roman" w:eastAsia="Times New Roman"/>
          <w:b/>
          <w:sz w:val="20"/>
        </w:rPr>
        <w:t xml:space="preserve">import path -- </w:t>
      </w:r>
      <w:r>
        <w:rPr>
          <w:rFonts w:hint="eastAsia" w:ascii="Microsoft JhengHei UI" w:hAnsi="Microsoft JhengHei UI" w:eastAsia="Microsoft JhengHei UI"/>
          <w:b/>
          <w:sz w:val="20"/>
        </w:rPr>
        <w:t xml:space="preserve">导入路径 </w:t>
      </w:r>
      <w:r>
        <w:rPr>
          <w:rFonts w:hint="eastAsia" w:ascii="PMingLiU" w:hAnsi="PMingLiU" w:eastAsia="PMingLiU"/>
          <w:sz w:val="20"/>
        </w:rPr>
        <w:t>由多个位置（或</w:t>
      </w:r>
      <w:r>
        <w:fldChar w:fldCharType="begin"/>
      </w:r>
      <w:r>
        <w:instrText xml:space="preserve"> HYPERLINK \l "_bookmark273" </w:instrText>
      </w:r>
      <w:r>
        <w:fldChar w:fldCharType="separate"/>
      </w:r>
      <w:r>
        <w:rPr>
          <w:rFonts w:hint="eastAsia" w:ascii="PMingLiU" w:hAnsi="PMingLiU" w:eastAsia="PMingLiU"/>
          <w:color w:val="355F7B"/>
          <w:sz w:val="20"/>
        </w:rPr>
        <w:t>路径条目</w:t>
      </w:r>
      <w:r>
        <w:rPr>
          <w:rFonts w:hint="eastAsia" w:ascii="PMingLiU" w:hAnsi="PMingLiU" w:eastAsia="PMingLiU"/>
          <w:color w:val="355F7B"/>
          <w:sz w:val="20"/>
        </w:rPr>
        <w:fldChar w:fldCharType="end"/>
      </w:r>
      <w:r>
        <w:rPr>
          <w:rFonts w:hint="eastAsia" w:ascii="PMingLiU" w:hAnsi="PMingLiU" w:eastAsia="PMingLiU"/>
          <w:sz w:val="20"/>
        </w:rPr>
        <w:t>）组成的列表，会被模块的</w:t>
      </w:r>
      <w:r>
        <w:fldChar w:fldCharType="begin"/>
      </w:r>
      <w:r>
        <w:instrText xml:space="preserve"> HYPERLINK \l "_bookmark277" </w:instrText>
      </w:r>
      <w:r>
        <w:fldChar w:fldCharType="separate"/>
      </w:r>
      <w:r>
        <w:rPr>
          <w:rFonts w:ascii="Times New Roman" w:hAnsi="Times New Roman" w:eastAsia="Times New Roman"/>
          <w:i/>
          <w:color w:val="355F7B"/>
          <w:sz w:val="20"/>
        </w:rPr>
        <w:t xml:space="preserve">path based ﬁnder </w:t>
      </w:r>
      <w:r>
        <w:rPr>
          <w:rFonts w:ascii="Times New Roman" w:hAnsi="Times New Roman" w:eastAsia="Times New Roman"/>
          <w:i/>
          <w:color w:val="355F7B"/>
          <w:sz w:val="20"/>
        </w:rPr>
        <w:fldChar w:fldCharType="end"/>
      </w:r>
      <w:r>
        <w:rPr>
          <w:rFonts w:hint="eastAsia" w:ascii="PMingLiU" w:hAnsi="PMingLiU" w:eastAsia="PMingLiU"/>
          <w:sz w:val="20"/>
        </w:rPr>
        <w:t xml:space="preserve">用来查找导入目标。在导入时，此位置列表通常来自 </w:t>
      </w:r>
      <w:r>
        <w:rPr>
          <w:sz w:val="20"/>
        </w:rPr>
        <w:t>sys.path</w:t>
      </w:r>
      <w:r>
        <w:rPr>
          <w:rFonts w:hint="eastAsia" w:ascii="PMingLiU" w:hAnsi="PMingLiU" w:eastAsia="PMingLiU"/>
          <w:sz w:val="20"/>
        </w:rPr>
        <w:t>，但对次级包来说也可能来自上级包的</w:t>
      </w:r>
    </w:p>
    <w:p>
      <w:pPr>
        <w:pStyle w:val="6"/>
        <w:tabs>
          <w:tab w:val="left" w:pos="1537"/>
          <w:tab w:val="left" w:pos="2304"/>
        </w:tabs>
        <w:spacing w:line="263" w:lineRule="exact"/>
        <w:ind w:left="1298"/>
      </w:pPr>
      <w:r>
        <w:rPr>
          <w:rFonts w:ascii="Lucida Sans Unicode" w:eastAsia="Lucida Sans Unicode"/>
          <w:w w:val="188"/>
          <w:u w:val="single"/>
        </w:rPr>
        <w:t xml:space="preserve"> </w:t>
      </w:r>
      <w:r>
        <w:rPr>
          <w:rFonts w:ascii="Lucida Sans Unicode" w:eastAsia="Lucida Sans Unicode"/>
          <w:u w:val="single"/>
        </w:rPr>
        <w:tab/>
      </w:r>
      <w:r>
        <w:rPr>
          <w:rFonts w:ascii="Lucida Sans Unicode" w:eastAsia="Lucida Sans Unicode"/>
        </w:rPr>
        <w:t>path</w:t>
      </w:r>
      <w:r>
        <w:rPr>
          <w:rFonts w:ascii="Lucida Sans Unicode" w:eastAsia="Lucida Sans Unicode"/>
          <w:u w:val="single"/>
        </w:rPr>
        <w:t xml:space="preserve"> </w:t>
      </w:r>
      <w:r>
        <w:rPr>
          <w:rFonts w:ascii="Lucida Sans Unicode" w:eastAsia="Lucida Sans Unicode"/>
          <w:u w:val="single"/>
        </w:rPr>
        <w:tab/>
      </w:r>
      <w:r>
        <w:t>属性。</w:t>
      </w:r>
    </w:p>
    <w:p>
      <w:pPr>
        <w:spacing w:before="17"/>
        <w:ind w:left="800" w:right="0" w:firstLine="0"/>
        <w:jc w:val="left"/>
        <w:rPr>
          <w:rFonts w:hint="eastAsia" w:ascii="PMingLiU" w:eastAsia="PMingLiU"/>
          <w:sz w:val="20"/>
        </w:rPr>
      </w:pPr>
      <w:r>
        <w:rPr>
          <w:rFonts w:ascii="Times New Roman" w:eastAsia="Times New Roman"/>
          <w:b/>
          <w:sz w:val="20"/>
        </w:rPr>
        <w:t xml:space="preserve">importing -- </w:t>
      </w:r>
      <w:r>
        <w:rPr>
          <w:rFonts w:hint="eastAsia" w:ascii="Microsoft JhengHei UI" w:eastAsia="Microsoft JhengHei UI"/>
          <w:b/>
          <w:sz w:val="20"/>
        </w:rPr>
        <w:t xml:space="preserve">导入 </w:t>
      </w:r>
      <w:r>
        <w:rPr>
          <w:rFonts w:hint="eastAsia" w:ascii="PMingLiU" w:eastAsia="PMingLiU"/>
          <w:sz w:val="20"/>
        </w:rPr>
        <w:t xml:space="preserve">令一个模块中的 </w:t>
      </w:r>
      <w:r>
        <w:rPr>
          <w:rFonts w:ascii="Times New Roman" w:eastAsia="Times New Roman"/>
          <w:sz w:val="20"/>
        </w:rPr>
        <w:t xml:space="preserve">Python </w:t>
      </w:r>
      <w:r>
        <w:rPr>
          <w:rFonts w:hint="eastAsia" w:ascii="PMingLiU" w:eastAsia="PMingLiU"/>
          <w:sz w:val="20"/>
        </w:rPr>
        <w:t xml:space="preserve">代码能为另一个模块中的 </w:t>
      </w:r>
      <w:r>
        <w:rPr>
          <w:rFonts w:ascii="Times New Roman" w:eastAsia="Times New Roman"/>
          <w:sz w:val="20"/>
        </w:rPr>
        <w:t xml:space="preserve">Python </w:t>
      </w:r>
      <w:r>
        <w:rPr>
          <w:rFonts w:hint="eastAsia" w:ascii="PMingLiU" w:eastAsia="PMingLiU"/>
          <w:sz w:val="20"/>
        </w:rPr>
        <w:t>代码所使用的过程。</w:t>
      </w:r>
    </w:p>
    <w:p>
      <w:pPr>
        <w:spacing w:before="3"/>
        <w:ind w:left="800" w:right="0" w:firstLine="0"/>
        <w:jc w:val="left"/>
        <w:rPr>
          <w:rFonts w:hint="eastAsia" w:ascii="PMingLiU" w:hAnsi="PMingLiU" w:eastAsia="PMingLiU"/>
          <w:sz w:val="20"/>
        </w:rPr>
      </w:pPr>
      <w:r>
        <w:rPr>
          <w:rFonts w:ascii="Times New Roman" w:hAnsi="Times New Roman" w:eastAsia="Times New Roman"/>
          <w:b/>
          <w:sz w:val="20"/>
        </w:rPr>
        <w:t xml:space="preserve">importer -- </w:t>
      </w:r>
      <w:r>
        <w:rPr>
          <w:rFonts w:hint="eastAsia" w:ascii="Microsoft JhengHei UI" w:hAnsi="Microsoft JhengHei UI" w:eastAsia="Microsoft JhengHei UI"/>
          <w:b/>
          <w:sz w:val="20"/>
        </w:rPr>
        <w:t xml:space="preserve">导入器 </w:t>
      </w:r>
      <w:r>
        <w:rPr>
          <w:rFonts w:hint="eastAsia" w:ascii="PMingLiU" w:hAnsi="PMingLiU" w:eastAsia="PMingLiU"/>
          <w:sz w:val="20"/>
        </w:rPr>
        <w:t>查找并加载模块的对象；此对象既属于</w:t>
      </w:r>
      <w:r>
        <w:fldChar w:fldCharType="begin"/>
      </w:r>
      <w:r>
        <w:instrText xml:space="preserve"> HYPERLINK \l "_bookmark241" </w:instrText>
      </w:r>
      <w:r>
        <w:fldChar w:fldCharType="separate"/>
      </w:r>
      <w:r>
        <w:rPr>
          <w:rFonts w:ascii="Times New Roman" w:hAnsi="Times New Roman" w:eastAsia="Times New Roman"/>
          <w:i/>
          <w:color w:val="355F7B"/>
          <w:sz w:val="20"/>
        </w:rPr>
        <w:t xml:space="preserve">ﬁnder </w:t>
      </w:r>
      <w:r>
        <w:rPr>
          <w:rFonts w:ascii="Times New Roman" w:hAnsi="Times New Roman" w:eastAsia="Times New Roman"/>
          <w:i/>
          <w:color w:val="355F7B"/>
          <w:sz w:val="20"/>
        </w:rPr>
        <w:fldChar w:fldCharType="end"/>
      </w:r>
      <w:r>
        <w:rPr>
          <w:rFonts w:hint="eastAsia" w:ascii="PMingLiU" w:hAnsi="PMingLiU" w:eastAsia="PMingLiU"/>
          <w:sz w:val="20"/>
        </w:rPr>
        <w:t>又属于</w:t>
      </w:r>
      <w:r>
        <w:fldChar w:fldCharType="begin"/>
      </w:r>
      <w:r>
        <w:instrText xml:space="preserve"> HYPERLINK \l "_bookmark260" </w:instrText>
      </w:r>
      <w:r>
        <w:fldChar w:fldCharType="separate"/>
      </w:r>
      <w:r>
        <w:rPr>
          <w:rFonts w:ascii="Times New Roman" w:hAnsi="Times New Roman" w:eastAsia="Times New Roman"/>
          <w:i/>
          <w:color w:val="355F7B"/>
          <w:sz w:val="20"/>
        </w:rPr>
        <w:t>loader</w:t>
      </w:r>
      <w:r>
        <w:rPr>
          <w:rFonts w:ascii="Times New Roman" w:hAnsi="Times New Roman" w:eastAsia="Times New Roman"/>
          <w:i/>
          <w:color w:val="355F7B"/>
          <w:sz w:val="20"/>
        </w:rPr>
        <w:fldChar w:fldCharType="end"/>
      </w:r>
      <w:r>
        <w:rPr>
          <w:rFonts w:hint="eastAsia" w:ascii="PMingLiU" w:hAnsi="PMingLiU" w:eastAsia="PMingLiU"/>
          <w:sz w:val="20"/>
        </w:rPr>
        <w:t>。</w:t>
      </w:r>
    </w:p>
    <w:p>
      <w:pPr>
        <w:pStyle w:val="6"/>
        <w:spacing w:before="63" w:line="182" w:lineRule="auto"/>
        <w:ind w:left="1298" w:right="169" w:hanging="499"/>
        <w:jc w:val="both"/>
      </w:pPr>
      <w:r>
        <w:rPr>
          <w:rFonts w:ascii="Times New Roman" w:eastAsia="Times New Roman"/>
          <w:b/>
        </w:rPr>
        <w:t>interactive</w:t>
      </w:r>
      <w:r>
        <w:rPr>
          <w:rFonts w:ascii="Times New Roman" w:eastAsia="Times New Roman"/>
          <w:b/>
          <w:spacing w:val="-4"/>
        </w:rPr>
        <w:t xml:space="preserve"> -- </w:t>
      </w:r>
      <w:r>
        <w:rPr>
          <w:rFonts w:hint="eastAsia" w:ascii="Microsoft JhengHei UI" w:eastAsia="Microsoft JhengHei UI"/>
          <w:b/>
          <w:spacing w:val="12"/>
        </w:rPr>
        <w:t xml:space="preserve">交互 </w:t>
      </w:r>
      <w:r>
        <w:rPr>
          <w:rFonts w:ascii="Times New Roman" w:eastAsia="Times New Roman"/>
        </w:rPr>
        <w:t xml:space="preserve">Python </w:t>
      </w:r>
      <w:r>
        <w:t>带有一个交互式解释器，即你可以在解释器提示符后输入语句和表达式，立即</w:t>
      </w:r>
      <w:r>
        <w:rPr>
          <w:spacing w:val="1"/>
        </w:rPr>
        <w:t xml:space="preserve">执行并查看其结果。只需不带参数地启动 </w:t>
      </w:r>
      <w:r>
        <w:rPr>
          <w:rFonts w:ascii="Lucida Sans Unicode" w:eastAsia="Lucida Sans Unicode"/>
        </w:rPr>
        <w:t xml:space="preserve">python </w:t>
      </w:r>
      <w:r>
        <w:rPr>
          <w:spacing w:val="3"/>
        </w:rPr>
        <w:t>命令</w:t>
      </w:r>
      <w:r>
        <w:t>（</w:t>
      </w:r>
      <w:r>
        <w:rPr>
          <w:spacing w:val="2"/>
        </w:rPr>
        <w:t>也可以在你的计算机开始菜单中选择相</w:t>
      </w:r>
      <w:r>
        <w:rPr>
          <w:spacing w:val="2"/>
          <w:w w:val="99"/>
        </w:rPr>
        <w:t>应菜单项</w:t>
      </w:r>
      <w:r>
        <w:rPr>
          <w:spacing w:val="-100"/>
          <w:w w:val="99"/>
        </w:rPr>
        <w:t>）</w:t>
      </w:r>
      <w:r>
        <w:rPr>
          <w:spacing w:val="-1"/>
          <w:w w:val="99"/>
        </w:rPr>
        <w:t>。在测试新想法或检验模块和包的时候用这种方式会非常方便</w:t>
      </w:r>
      <w:r>
        <w:rPr>
          <w:w w:val="99"/>
        </w:rPr>
        <w:t>（请记得使用</w:t>
      </w:r>
      <w:r>
        <w:t xml:space="preserve"> </w:t>
      </w:r>
      <w:r>
        <w:rPr>
          <w:rFonts w:ascii="Lucida Sans Unicode" w:eastAsia="Lucida Sans Unicode"/>
          <w:w w:val="124"/>
        </w:rPr>
        <w:t>help(x)</w:t>
      </w:r>
      <w:r>
        <w:rPr>
          <w:spacing w:val="-100"/>
          <w:w w:val="99"/>
        </w:rPr>
        <w:t>）</w:t>
      </w:r>
      <w:r>
        <w:rPr>
          <w:spacing w:val="-64"/>
          <w:w w:val="99"/>
        </w:rPr>
        <w:t>。</w:t>
      </w:r>
    </w:p>
    <w:p>
      <w:pPr>
        <w:pStyle w:val="6"/>
        <w:spacing w:before="82" w:line="199" w:lineRule="auto"/>
        <w:ind w:left="1298" w:right="299" w:hanging="499"/>
        <w:jc w:val="both"/>
      </w:pPr>
      <w:r>
        <w:rPr>
          <w:rFonts w:ascii="Times New Roman" w:eastAsia="Times New Roman"/>
          <w:b/>
        </w:rPr>
        <w:t xml:space="preserve">interpreted -- </w:t>
      </w:r>
      <w:r>
        <w:rPr>
          <w:rFonts w:hint="eastAsia" w:ascii="Microsoft JhengHei UI" w:eastAsia="Microsoft JhengHei UI"/>
          <w:b/>
        </w:rPr>
        <w:t xml:space="preserve">解释型 </w:t>
      </w:r>
      <w:r>
        <w:rPr>
          <w:rFonts w:ascii="Times New Roman" w:eastAsia="Times New Roman"/>
        </w:rPr>
        <w:t xml:space="preserve">Python </w:t>
      </w:r>
      <w:r>
        <w:t>一是种解释型语言，与之相对的是编译型语言，虽然两者的区别由于字节</w:t>
      </w:r>
      <w:r>
        <w:rPr>
          <w:w w:val="95"/>
        </w:rPr>
        <w:t>码编译器的存在而会有所模糊。这意味着源文件可以直接运行而不必显式地创建可执行文件再运   行。解释型语言通常具有比编译型语言更短的开发</w:t>
      </w:r>
      <w:r>
        <w:rPr>
          <w:rFonts w:ascii="Times New Roman" w:eastAsia="Times New Roman"/>
          <w:w w:val="95"/>
        </w:rPr>
        <w:t>/</w:t>
      </w:r>
      <w:r>
        <w:rPr>
          <w:w w:val="95"/>
        </w:rPr>
        <w:t xml:space="preserve">调试周期，但是其程序往往运行得更慢。参   </w:t>
      </w:r>
      <w:r>
        <w:t>见</w:t>
      </w:r>
      <w:r>
        <w:fldChar w:fldCharType="begin"/>
      </w:r>
      <w:r>
        <w:instrText xml:space="preserve"> HYPERLINK \l "_bookmark255" </w:instrText>
      </w:r>
      <w:r>
        <w:fldChar w:fldCharType="separate"/>
      </w:r>
      <w:r>
        <w:rPr>
          <w:rFonts w:ascii="Times New Roman" w:eastAsia="Times New Roman"/>
          <w:i/>
          <w:color w:val="355F7B"/>
        </w:rPr>
        <w:t>interactive</w:t>
      </w:r>
      <w:r>
        <w:rPr>
          <w:rFonts w:ascii="Times New Roman" w:eastAsia="Times New Roman"/>
          <w:i/>
          <w:color w:val="355F7B"/>
        </w:rPr>
        <w:fldChar w:fldCharType="end"/>
      </w:r>
      <w:r>
        <w:t>。</w:t>
      </w:r>
    </w:p>
    <w:p>
      <w:pPr>
        <w:pStyle w:val="6"/>
        <w:spacing w:before="84" w:line="199" w:lineRule="auto"/>
        <w:ind w:left="1298" w:right="298" w:hanging="499"/>
        <w:jc w:val="both"/>
      </w:pPr>
      <w:r>
        <w:rPr>
          <w:rFonts w:ascii="Times New Roman" w:eastAsia="Times New Roman"/>
          <w:b/>
        </w:rPr>
        <w:t>interpreter</w:t>
      </w:r>
      <w:r>
        <w:rPr>
          <w:rFonts w:ascii="Times New Roman" w:eastAsia="Times New Roman"/>
          <w:b/>
          <w:spacing w:val="-14"/>
        </w:rPr>
        <w:t xml:space="preserve"> </w:t>
      </w:r>
      <w:r>
        <w:rPr>
          <w:rFonts w:ascii="Times New Roman" w:eastAsia="Times New Roman"/>
          <w:b/>
        </w:rPr>
        <w:t>shutdown</w:t>
      </w:r>
      <w:r>
        <w:rPr>
          <w:rFonts w:ascii="Times New Roman" w:eastAsia="Times New Roman"/>
          <w:b/>
          <w:spacing w:val="-7"/>
        </w:rPr>
        <w:t xml:space="preserve"> -- </w:t>
      </w:r>
      <w:r>
        <w:rPr>
          <w:rFonts w:hint="eastAsia" w:ascii="Microsoft JhengHei UI" w:eastAsia="Microsoft JhengHei UI"/>
          <w:b/>
          <w:spacing w:val="4"/>
        </w:rPr>
        <w:t xml:space="preserve">解释器关闭 </w:t>
      </w:r>
      <w:r>
        <w:rPr>
          <w:spacing w:val="3"/>
        </w:rPr>
        <w:t>当被要求关闭时，</w:t>
      </w:r>
      <w:r>
        <w:rPr>
          <w:rFonts w:ascii="Times New Roman" w:eastAsia="Times New Roman"/>
        </w:rPr>
        <w:t>Python</w:t>
      </w:r>
      <w:r>
        <w:rPr>
          <w:rFonts w:ascii="Times New Roman" w:eastAsia="Times New Roman"/>
          <w:spacing w:val="-8"/>
        </w:rPr>
        <w:t xml:space="preserve"> </w:t>
      </w:r>
      <w:r>
        <w:rPr>
          <w:spacing w:val="4"/>
        </w:rPr>
        <w:t>解释器将进入一个特殊运行阶段并逐步释</w:t>
      </w:r>
      <w:r>
        <w:rPr>
          <w:spacing w:val="-1"/>
          <w:w w:val="95"/>
        </w:rPr>
        <w:t>放所有已分配资源，例如模块和各种关键内部结构等。它还会多次调用</w:t>
      </w:r>
      <w:r>
        <w:fldChar w:fldCharType="begin"/>
      </w:r>
      <w:r>
        <w:instrText xml:space="preserve"> HYPERLINK \l "_bookmark245" </w:instrText>
      </w:r>
      <w:r>
        <w:fldChar w:fldCharType="separate"/>
      </w:r>
      <w:r>
        <w:rPr>
          <w:color w:val="355F7B"/>
          <w:w w:val="95"/>
        </w:rPr>
        <w:t>垃圾回收器</w:t>
      </w:r>
      <w:r>
        <w:rPr>
          <w:color w:val="355F7B"/>
          <w:w w:val="95"/>
        </w:rPr>
        <w:fldChar w:fldCharType="end"/>
      </w:r>
      <w:r>
        <w:rPr>
          <w:spacing w:val="-6"/>
          <w:w w:val="95"/>
        </w:rPr>
        <w:t xml:space="preserve">。这会触发用户   </w:t>
      </w:r>
      <w:r>
        <w:rPr>
          <w:spacing w:val="-4"/>
          <w:w w:val="95"/>
        </w:rPr>
        <w:t xml:space="preserve">定义析构器或弱引用回调中的代码执行。在关闭阶段执行的代码可能会遇到各种异常，因为其所依   </w:t>
      </w:r>
      <w:r>
        <w:t>赖的资源已不再有效（常见的例子有库模块或警告机制等</w:t>
      </w:r>
      <w:r>
        <w:rPr>
          <w:spacing w:val="-100"/>
        </w:rPr>
        <w:t>）</w:t>
      </w:r>
      <w:r>
        <w:t>。</w:t>
      </w:r>
    </w:p>
    <w:p>
      <w:pPr>
        <w:pStyle w:val="6"/>
        <w:tabs>
          <w:tab w:val="left" w:pos="4944"/>
        </w:tabs>
        <w:spacing w:before="76"/>
        <w:ind w:left="1298"/>
      </w:pPr>
      <w:r>
        <w:t>解释器需要关闭的主要原因有</w:t>
      </w:r>
      <w:r>
        <w:rPr>
          <w:u w:val="single"/>
        </w:rPr>
        <w:t xml:space="preserve">  </w:t>
      </w:r>
      <w:r>
        <w:rPr>
          <w:spacing w:val="28"/>
          <w:u w:val="single"/>
        </w:rPr>
        <w:t xml:space="preserve"> </w:t>
      </w:r>
      <w:r>
        <w:rPr>
          <w:rFonts w:ascii="Lucida Sans Unicode" w:eastAsia="Lucida Sans Unicode"/>
        </w:rPr>
        <w:t>main</w:t>
      </w:r>
      <w:r>
        <w:rPr>
          <w:rFonts w:ascii="Lucida Sans Unicode" w:eastAsia="Lucida Sans Unicode"/>
          <w:u w:val="single"/>
        </w:rPr>
        <w:t xml:space="preserve"> </w:t>
      </w:r>
      <w:r>
        <w:rPr>
          <w:rFonts w:ascii="Lucida Sans Unicode" w:eastAsia="Lucida Sans Unicode"/>
          <w:u w:val="single"/>
        </w:rPr>
        <w:tab/>
      </w:r>
      <w:r>
        <w:t>模块或所运行的脚本已完成执行。</w:t>
      </w:r>
    </w:p>
    <w:p>
      <w:pPr>
        <w:spacing w:before="17" w:line="315" w:lineRule="exact"/>
        <w:ind w:left="800" w:right="0" w:firstLine="0"/>
        <w:jc w:val="left"/>
        <w:rPr>
          <w:rFonts w:ascii="Times New Roman" w:eastAsia="Times New Roman"/>
          <w:sz w:val="20"/>
        </w:rPr>
      </w:pPr>
      <w:r>
        <w:rPr>
          <w:rFonts w:ascii="Times New Roman" w:eastAsia="Times New Roman"/>
          <w:b/>
          <w:sz w:val="20"/>
        </w:rPr>
        <w:t xml:space="preserve">iterable -- </w:t>
      </w:r>
      <w:r>
        <w:rPr>
          <w:rFonts w:hint="eastAsia" w:ascii="Microsoft JhengHei UI" w:eastAsia="Microsoft JhengHei UI"/>
          <w:b/>
          <w:sz w:val="20"/>
        </w:rPr>
        <w:t xml:space="preserve">可迭代对象 </w:t>
      </w:r>
      <w:r>
        <w:rPr>
          <w:rFonts w:hint="eastAsia" w:ascii="PMingLiU" w:eastAsia="PMingLiU"/>
          <w:sz w:val="20"/>
        </w:rPr>
        <w:t>能够逐一返回其成员项的对象。可迭代对象的例子包括所有序列类型</w:t>
      </w:r>
      <w:r>
        <w:rPr>
          <w:rFonts w:ascii="Times New Roman" w:eastAsia="Times New Roman"/>
          <w:sz w:val="20"/>
        </w:rPr>
        <w:t>(</w:t>
      </w:r>
      <w:r>
        <w:rPr>
          <w:rFonts w:hint="eastAsia" w:ascii="PMingLiU" w:eastAsia="PMingLiU"/>
          <w:sz w:val="20"/>
        </w:rPr>
        <w:t>例如</w:t>
      </w:r>
      <w:r>
        <w:rPr>
          <w:w w:val="130"/>
          <w:sz w:val="20"/>
        </w:rPr>
        <w:t>list</w:t>
      </w:r>
      <w:r>
        <w:rPr>
          <w:rFonts w:ascii="Times New Roman" w:eastAsia="Times New Roman"/>
          <w:w w:val="130"/>
          <w:sz w:val="20"/>
        </w:rPr>
        <w:t>,</w:t>
      </w:r>
    </w:p>
    <w:p>
      <w:pPr>
        <w:pStyle w:val="6"/>
        <w:tabs>
          <w:tab w:val="left" w:pos="3907"/>
          <w:tab w:val="left" w:pos="8340"/>
        </w:tabs>
        <w:spacing w:before="7" w:line="187" w:lineRule="auto"/>
        <w:ind w:left="1298" w:right="298"/>
      </w:pPr>
      <w:r>
        <w:rPr>
          <w:rFonts w:ascii="Lucida Sans Unicode" w:eastAsia="Lucida Sans Unicode"/>
          <w:w w:val="125"/>
        </w:rPr>
        <w:t>str</w:t>
      </w:r>
      <w:r>
        <w:rPr>
          <w:rFonts w:ascii="Lucida Sans Unicode" w:eastAsia="Lucida Sans Unicode"/>
          <w:spacing w:val="-43"/>
          <w:w w:val="125"/>
        </w:rPr>
        <w:t xml:space="preserve"> </w:t>
      </w:r>
      <w:r>
        <w:rPr>
          <w:w w:val="110"/>
        </w:rPr>
        <w:t>和</w:t>
      </w:r>
      <w:r>
        <w:rPr>
          <w:spacing w:val="-36"/>
          <w:w w:val="110"/>
        </w:rPr>
        <w:t xml:space="preserve"> </w:t>
      </w:r>
      <w:r>
        <w:rPr>
          <w:rFonts w:ascii="Lucida Sans Unicode" w:eastAsia="Lucida Sans Unicode"/>
          <w:w w:val="110"/>
        </w:rPr>
        <w:t>tuple</w:t>
      </w:r>
      <w:r>
        <w:rPr>
          <w:rFonts w:ascii="Times New Roman" w:eastAsia="Times New Roman"/>
          <w:w w:val="110"/>
        </w:rPr>
        <w:t>)</w:t>
      </w:r>
      <w:r>
        <w:rPr>
          <w:rFonts w:ascii="Times New Roman" w:eastAsia="Times New Roman"/>
          <w:spacing w:val="-19"/>
          <w:w w:val="110"/>
        </w:rPr>
        <w:t xml:space="preserve"> </w:t>
      </w:r>
      <w:r>
        <w:rPr>
          <w:w w:val="110"/>
        </w:rPr>
        <w:t>以及某些非序列类型例如</w:t>
      </w:r>
      <w:r>
        <w:rPr>
          <w:spacing w:val="-36"/>
          <w:w w:val="110"/>
        </w:rPr>
        <w:t xml:space="preserve"> </w:t>
      </w:r>
      <w:r>
        <w:rPr>
          <w:rFonts w:ascii="Lucida Sans Unicode" w:eastAsia="Lucida Sans Unicode"/>
          <w:w w:val="110"/>
        </w:rPr>
        <w:t>dict</w:t>
      </w:r>
      <w:r>
        <w:rPr>
          <w:rFonts w:ascii="Times New Roman" w:eastAsia="Times New Roman"/>
          <w:w w:val="110"/>
        </w:rPr>
        <w:t>,</w:t>
      </w:r>
      <w:r>
        <w:rPr>
          <w:rFonts w:ascii="Times New Roman" w:eastAsia="Times New Roman"/>
          <w:spacing w:val="-18"/>
          <w:w w:val="110"/>
        </w:rPr>
        <w:t xml:space="preserve"> </w:t>
      </w:r>
      <w:r>
        <w:fldChar w:fldCharType="begin"/>
      </w:r>
      <w:r>
        <w:instrText xml:space="preserve"> HYPERLINK \l "_bookmark240" </w:instrText>
      </w:r>
      <w:r>
        <w:fldChar w:fldCharType="separate"/>
      </w:r>
      <w:r>
        <w:rPr>
          <w:color w:val="355F7B"/>
          <w:w w:val="110"/>
        </w:rPr>
        <w:t>文件对象</w:t>
      </w:r>
      <w:r>
        <w:rPr>
          <w:color w:val="355F7B"/>
          <w:spacing w:val="-37"/>
          <w:w w:val="110"/>
        </w:rPr>
        <w:t xml:space="preserve"> </w:t>
      </w:r>
      <w:r>
        <w:rPr>
          <w:color w:val="355F7B"/>
          <w:spacing w:val="-37"/>
          <w:w w:val="110"/>
        </w:rPr>
        <w:fldChar w:fldCharType="end"/>
      </w:r>
      <w:r>
        <w:rPr>
          <w:w w:val="110"/>
        </w:rPr>
        <w:t>以及定义了</w:t>
      </w:r>
      <w:r>
        <w:rPr>
          <w:w w:val="110"/>
          <w:u w:val="single"/>
        </w:rPr>
        <w:t xml:space="preserve"> </w:t>
      </w:r>
      <w:r>
        <w:rPr>
          <w:spacing w:val="32"/>
          <w:w w:val="110"/>
          <w:u w:val="single"/>
        </w:rPr>
        <w:t xml:space="preserve"> </w:t>
      </w:r>
      <w:r>
        <w:rPr>
          <w:rFonts w:ascii="Lucida Sans Unicode" w:eastAsia="Lucida Sans Unicode"/>
          <w:w w:val="125"/>
        </w:rPr>
        <w:t>iter</w:t>
      </w:r>
      <w:r>
        <w:rPr>
          <w:rFonts w:ascii="Lucida Sans Unicode" w:eastAsia="Lucida Sans Unicode"/>
          <w:w w:val="125"/>
          <w:u w:val="single"/>
        </w:rPr>
        <w:t xml:space="preserve"> </w:t>
      </w:r>
      <w:r>
        <w:rPr>
          <w:rFonts w:ascii="Lucida Sans Unicode" w:eastAsia="Lucida Sans Unicode"/>
          <w:w w:val="125"/>
          <w:u w:val="single"/>
        </w:rPr>
        <w:tab/>
      </w:r>
      <w:r>
        <w:rPr>
          <w:rFonts w:ascii="Lucida Sans Unicode" w:eastAsia="Lucida Sans Unicode"/>
          <w:w w:val="155"/>
        </w:rPr>
        <w:t xml:space="preserve">()                                    </w:t>
      </w:r>
      <w:r>
        <w:rPr>
          <w:rFonts w:ascii="Lucida Sans Unicode" w:eastAsia="Lucida Sans Unicode"/>
          <w:spacing w:val="25"/>
          <w:w w:val="155"/>
        </w:rPr>
        <w:t xml:space="preserve"> </w:t>
      </w:r>
      <w:r>
        <w:rPr>
          <w:w w:val="110"/>
        </w:rPr>
        <w:t>方 法 或 是 实 现了</w:t>
      </w:r>
      <w:r>
        <w:fldChar w:fldCharType="begin"/>
      </w:r>
      <w:r>
        <w:instrText xml:space="preserve"> HYPERLINK \l "_bookmark281" </w:instrText>
      </w:r>
      <w:r>
        <w:fldChar w:fldCharType="separate"/>
      </w:r>
      <w:r>
        <w:rPr>
          <w:color w:val="355F7B"/>
          <w:w w:val="110"/>
        </w:rPr>
        <w:t>序列</w:t>
      </w:r>
      <w:r>
        <w:rPr>
          <w:color w:val="355F7B"/>
          <w:spacing w:val="-31"/>
          <w:w w:val="110"/>
        </w:rPr>
        <w:t xml:space="preserve"> </w:t>
      </w:r>
      <w:r>
        <w:rPr>
          <w:color w:val="355F7B"/>
          <w:spacing w:val="-31"/>
          <w:w w:val="110"/>
        </w:rPr>
        <w:fldChar w:fldCharType="end"/>
      </w:r>
      <w:r>
        <w:rPr>
          <w:w w:val="110"/>
        </w:rPr>
        <w:t>语义的</w:t>
      </w:r>
      <w:r>
        <w:rPr>
          <w:w w:val="110"/>
          <w:u w:val="single"/>
        </w:rPr>
        <w:t xml:space="preserve"> </w:t>
      </w:r>
      <w:r>
        <w:rPr>
          <w:spacing w:val="56"/>
          <w:w w:val="110"/>
          <w:u w:val="single"/>
        </w:rPr>
        <w:t xml:space="preserve"> </w:t>
      </w:r>
      <w:r>
        <w:rPr>
          <w:rFonts w:ascii="Lucida Sans Unicode" w:eastAsia="Lucida Sans Unicode"/>
          <w:w w:val="110"/>
        </w:rPr>
        <w:t>getitem</w:t>
      </w:r>
      <w:r>
        <w:rPr>
          <w:rFonts w:ascii="Lucida Sans Unicode" w:eastAsia="Lucida Sans Unicode"/>
          <w:w w:val="110"/>
          <w:u w:val="single"/>
        </w:rPr>
        <w:t xml:space="preserve"> </w:t>
      </w:r>
      <w:r>
        <w:rPr>
          <w:rFonts w:ascii="Lucida Sans Unicode" w:eastAsia="Lucida Sans Unicode"/>
          <w:w w:val="110"/>
          <w:u w:val="single"/>
        </w:rPr>
        <w:tab/>
      </w:r>
      <w:r>
        <w:rPr>
          <w:rFonts w:ascii="Lucida Sans Unicode" w:eastAsia="Lucida Sans Unicode"/>
          <w:w w:val="155"/>
        </w:rPr>
        <w:t>()</w:t>
      </w:r>
      <w:r>
        <w:rPr>
          <w:rFonts w:ascii="Lucida Sans Unicode" w:eastAsia="Lucida Sans Unicode"/>
          <w:spacing w:val="-52"/>
          <w:w w:val="155"/>
        </w:rPr>
        <w:t xml:space="preserve"> </w:t>
      </w:r>
      <w:r>
        <w:rPr>
          <w:w w:val="110"/>
        </w:rPr>
        <w:t>方法的任意自定义类对象。</w:t>
      </w:r>
    </w:p>
    <w:p>
      <w:pPr>
        <w:pStyle w:val="6"/>
        <w:spacing w:before="118" w:line="187" w:lineRule="auto"/>
        <w:ind w:left="1298" w:right="166"/>
        <w:jc w:val="both"/>
      </w:pPr>
      <w:r>
        <w:rPr>
          <w:w w:val="99"/>
        </w:rPr>
        <w:t>可迭代对象被可用于</w:t>
      </w:r>
      <w:r>
        <w:rPr>
          <w:spacing w:val="-2"/>
        </w:rPr>
        <w:t xml:space="preserve"> </w:t>
      </w:r>
      <w:r>
        <w:rPr>
          <w:rFonts w:ascii="Lucida Sans Unicode" w:eastAsia="Lucida Sans Unicode"/>
          <w:w w:val="128"/>
        </w:rPr>
        <w:t>for</w:t>
      </w:r>
      <w:r>
        <w:rPr>
          <w:rFonts w:ascii="Lucida Sans Unicode" w:eastAsia="Lucida Sans Unicode"/>
          <w:spacing w:val="-14"/>
        </w:rPr>
        <w:t xml:space="preserve"> </w:t>
      </w:r>
      <w:r>
        <w:rPr>
          <w:w w:val="99"/>
        </w:rPr>
        <w:t>循环以及许多其他需要一个序列的地方（</w:t>
      </w:r>
      <w:r>
        <w:rPr>
          <w:rFonts w:ascii="Lucida Sans Unicode" w:eastAsia="Lucida Sans Unicode"/>
          <w:w w:val="139"/>
        </w:rPr>
        <w:t>zip()</w:t>
      </w:r>
      <w:r>
        <w:rPr>
          <w:spacing w:val="-1"/>
          <w:w w:val="99"/>
        </w:rPr>
        <w:t>、</w:t>
      </w:r>
      <w:r>
        <w:rPr>
          <w:rFonts w:ascii="Lucida Sans Unicode" w:eastAsia="Lucida Sans Unicode"/>
          <w:w w:val="108"/>
        </w:rPr>
        <w:t>map()</w:t>
      </w:r>
      <w:r>
        <w:rPr>
          <w:rFonts w:ascii="Lucida Sans Unicode" w:eastAsia="Lucida Sans Unicode"/>
          <w:spacing w:val="-14"/>
        </w:rPr>
        <w:t xml:space="preserve"> </w:t>
      </w:r>
      <w:r>
        <w:rPr>
          <w:rFonts w:ascii="Times New Roman" w:eastAsia="Times New Roman"/>
          <w:w w:val="99"/>
        </w:rPr>
        <w:t>...</w:t>
      </w:r>
      <w:r>
        <w:rPr>
          <w:spacing w:val="-100"/>
          <w:w w:val="99"/>
        </w:rPr>
        <w:t>）</w:t>
      </w:r>
      <w:r>
        <w:rPr>
          <w:spacing w:val="-1"/>
          <w:w w:val="99"/>
        </w:rPr>
        <w:t>。当一个可</w:t>
      </w:r>
      <w:r>
        <w:rPr>
          <w:spacing w:val="3"/>
        </w:rPr>
        <w:t xml:space="preserve">迭代对象作为参数传给内置函数 </w:t>
      </w:r>
      <w:r>
        <w:rPr>
          <w:rFonts w:ascii="Lucida Sans Unicode" w:eastAsia="Lucida Sans Unicode"/>
          <w:w w:val="140"/>
        </w:rPr>
        <w:t>iter()</w:t>
      </w:r>
      <w:r>
        <w:rPr>
          <w:rFonts w:ascii="Lucida Sans Unicode" w:eastAsia="Lucida Sans Unicode"/>
          <w:spacing w:val="-24"/>
          <w:w w:val="140"/>
        </w:rPr>
        <w:t xml:space="preserve"> </w:t>
      </w:r>
      <w:r>
        <w:t>时，它会返回该对象的迭代器。这种迭代器适用于对值</w:t>
      </w:r>
      <w:r>
        <w:rPr>
          <w:spacing w:val="2"/>
        </w:rPr>
        <w:t xml:space="preserve">集合的一次性遍历。在使用可迭代对象时，你通常不需要调用 </w:t>
      </w:r>
      <w:r>
        <w:rPr>
          <w:rFonts w:ascii="Lucida Sans Unicode" w:eastAsia="Lucida Sans Unicode"/>
          <w:w w:val="140"/>
        </w:rPr>
        <w:t>iter()</w:t>
      </w:r>
      <w:r>
        <w:rPr>
          <w:rFonts w:ascii="Lucida Sans Unicode" w:eastAsia="Lucida Sans Unicode"/>
          <w:spacing w:val="-5"/>
          <w:w w:val="140"/>
        </w:rPr>
        <w:t xml:space="preserve"> </w:t>
      </w:r>
      <w:r>
        <w:rPr>
          <w:spacing w:val="-5"/>
        </w:rPr>
        <w:t>或者自己处理迭代器对象。</w:t>
      </w:r>
    </w:p>
    <w:p>
      <w:pPr>
        <w:pStyle w:val="6"/>
        <w:spacing w:line="233" w:lineRule="exact"/>
        <w:ind w:left="1298"/>
      </w:pPr>
      <w:r>
        <w:rPr>
          <w:rFonts w:ascii="Lucida Sans Unicode" w:eastAsia="Lucida Sans Unicode"/>
        </w:rPr>
        <w:t xml:space="preserve">for </w:t>
      </w:r>
      <w:r>
        <w:t>语句会为你自动处理那些操作，创建一个临时的未命名变量用来在循环期间保存迭代器。参</w:t>
      </w:r>
    </w:p>
    <w:p>
      <w:pPr>
        <w:spacing w:before="0" w:line="255" w:lineRule="exact"/>
        <w:ind w:left="1298" w:right="0" w:firstLine="0"/>
        <w:jc w:val="left"/>
        <w:rPr>
          <w:rFonts w:hint="eastAsia" w:ascii="PMingLiU" w:eastAsia="PMingLiU"/>
          <w:sz w:val="20"/>
        </w:rPr>
      </w:pPr>
      <w:r>
        <w:rPr>
          <w:rFonts w:hint="eastAsia" w:ascii="PMingLiU" w:eastAsia="PMingLiU"/>
          <w:sz w:val="20"/>
        </w:rPr>
        <w:t>见</w:t>
      </w:r>
      <w:r>
        <w:fldChar w:fldCharType="begin"/>
      </w:r>
      <w:r>
        <w:instrText xml:space="preserve"> HYPERLINK \l "_bookmark257" </w:instrText>
      </w:r>
      <w:r>
        <w:fldChar w:fldCharType="separate"/>
      </w:r>
      <w:r>
        <w:rPr>
          <w:rFonts w:ascii="Times New Roman" w:eastAsia="Times New Roman"/>
          <w:i/>
          <w:color w:val="355F7B"/>
          <w:sz w:val="20"/>
        </w:rPr>
        <w:t>iterator</w:t>
      </w:r>
      <w:r>
        <w:rPr>
          <w:rFonts w:ascii="Times New Roman" w:eastAsia="Times New Roman"/>
          <w:i/>
          <w:color w:val="355F7B"/>
          <w:sz w:val="20"/>
        </w:rPr>
        <w:fldChar w:fldCharType="end"/>
      </w:r>
      <w:r>
        <w:rPr>
          <w:rFonts w:hint="eastAsia" w:ascii="PMingLiU" w:eastAsia="PMingLiU"/>
          <w:sz w:val="20"/>
        </w:rPr>
        <w:t>、</w:t>
      </w:r>
      <w:r>
        <w:fldChar w:fldCharType="begin"/>
      </w:r>
      <w:r>
        <w:instrText xml:space="preserve"> HYPERLINK \l "_bookmark281" </w:instrText>
      </w:r>
      <w:r>
        <w:fldChar w:fldCharType="separate"/>
      </w:r>
      <w:r>
        <w:rPr>
          <w:rFonts w:ascii="Times New Roman" w:eastAsia="Times New Roman"/>
          <w:i/>
          <w:color w:val="355F7B"/>
          <w:sz w:val="20"/>
        </w:rPr>
        <w:t>sequence</w:t>
      </w:r>
      <w:r>
        <w:rPr>
          <w:rFonts w:ascii="Times New Roman" w:eastAsia="Times New Roman"/>
          <w:i/>
          <w:color w:val="355F7B"/>
          <w:sz w:val="20"/>
        </w:rPr>
        <w:fldChar w:fldCharType="end"/>
      </w:r>
      <w:r>
        <w:rPr>
          <w:rFonts w:ascii="Times New Roman" w:eastAsia="Times New Roman"/>
          <w:i/>
          <w:color w:val="355F7B"/>
          <w:sz w:val="20"/>
        </w:rPr>
        <w:t xml:space="preserve"> </w:t>
      </w:r>
      <w:r>
        <w:rPr>
          <w:rFonts w:hint="eastAsia" w:ascii="PMingLiU" w:eastAsia="PMingLiU"/>
          <w:sz w:val="20"/>
        </w:rPr>
        <w:t>以及</w:t>
      </w:r>
      <w:r>
        <w:fldChar w:fldCharType="begin"/>
      </w:r>
      <w:r>
        <w:instrText xml:space="preserve"> HYPERLINK \l "_bookmark246" </w:instrText>
      </w:r>
      <w:r>
        <w:fldChar w:fldCharType="separate"/>
      </w:r>
      <w:r>
        <w:rPr>
          <w:rFonts w:ascii="Times New Roman" w:eastAsia="Times New Roman"/>
          <w:i/>
          <w:color w:val="355F7B"/>
          <w:sz w:val="20"/>
        </w:rPr>
        <w:t>generator</w:t>
      </w:r>
      <w:r>
        <w:rPr>
          <w:rFonts w:ascii="Times New Roman" w:eastAsia="Times New Roman"/>
          <w:i/>
          <w:color w:val="355F7B"/>
          <w:sz w:val="20"/>
        </w:rPr>
        <w:fldChar w:fldCharType="end"/>
      </w:r>
      <w:r>
        <w:rPr>
          <w:rFonts w:hint="eastAsia" w:ascii="PMingLiU" w:eastAsia="PMingLiU"/>
          <w:sz w:val="20"/>
        </w:rPr>
        <w:t>。</w:t>
      </w:r>
    </w:p>
    <w:p>
      <w:pPr>
        <w:pStyle w:val="6"/>
        <w:spacing w:before="76" w:line="192" w:lineRule="auto"/>
        <w:ind w:left="1298" w:right="298" w:hanging="499"/>
        <w:jc w:val="both"/>
      </w:pPr>
      <w:r>
        <w:rPr>
          <w:rFonts w:ascii="Times New Roman" w:eastAsia="Times New Roman"/>
          <w:b/>
        </w:rPr>
        <w:t xml:space="preserve">iterator </w:t>
      </w:r>
      <w:r>
        <w:rPr>
          <w:rFonts w:ascii="Times New Roman" w:eastAsia="Times New Roman"/>
          <w:b/>
          <w:spacing w:val="-6"/>
          <w:w w:val="105"/>
        </w:rPr>
        <w:t xml:space="preserve">-- </w:t>
      </w:r>
      <w:r>
        <w:rPr>
          <w:rFonts w:hint="eastAsia" w:ascii="Microsoft JhengHei UI" w:eastAsia="Microsoft JhengHei UI"/>
          <w:b/>
          <w:spacing w:val="4"/>
          <w:w w:val="105"/>
        </w:rPr>
        <w:t xml:space="preserve">迭代器 </w:t>
      </w:r>
      <w:r>
        <w:rPr>
          <w:spacing w:val="-1"/>
          <w:w w:val="105"/>
        </w:rPr>
        <w:t>用来表示一连串数据流的对象。重复调用迭代器的</w:t>
      </w:r>
      <w:r>
        <w:rPr>
          <w:spacing w:val="-1"/>
          <w:w w:val="105"/>
          <w:u w:val="single"/>
        </w:rPr>
        <w:t xml:space="preserve"> </w:t>
      </w:r>
      <w:r>
        <w:rPr>
          <w:rFonts w:ascii="Lucida Sans Unicode" w:eastAsia="Lucida Sans Unicode"/>
          <w:w w:val="105"/>
        </w:rPr>
        <w:t>next</w:t>
      </w:r>
      <w:r>
        <w:rPr>
          <w:rFonts w:ascii="Lucida Sans Unicode" w:eastAsia="Lucida Sans Unicode"/>
          <w:spacing w:val="25"/>
          <w:w w:val="105"/>
          <w:u w:val="single"/>
        </w:rPr>
        <w:t xml:space="preserve">  </w:t>
      </w:r>
      <w:r>
        <w:rPr>
          <w:rFonts w:ascii="Lucida Sans Unicode" w:eastAsia="Lucida Sans Unicode"/>
          <w:spacing w:val="-11"/>
          <w:w w:val="105"/>
        </w:rPr>
        <w:t xml:space="preserve">() </w:t>
      </w:r>
      <w:r>
        <w:rPr>
          <w:spacing w:val="-4"/>
          <w:w w:val="105"/>
        </w:rPr>
        <w:t>方法</w:t>
      </w:r>
      <w:r>
        <w:rPr>
          <w:w w:val="105"/>
        </w:rPr>
        <w:t>（或将其传给</w:t>
      </w:r>
      <w:r>
        <w:rPr>
          <w:spacing w:val="-168"/>
          <w:w w:val="105"/>
        </w:rPr>
        <w:t>内</w:t>
      </w:r>
      <w:r>
        <w:rPr>
          <w:spacing w:val="15"/>
          <w:w w:val="105"/>
        </w:rPr>
        <w:t>置函数</w:t>
      </w:r>
      <w:r>
        <w:rPr>
          <w:rFonts w:ascii="Lucida Sans Unicode" w:eastAsia="Lucida Sans Unicode"/>
          <w:spacing w:val="-3"/>
          <w:w w:val="105"/>
        </w:rPr>
        <w:t>next()</w:t>
      </w:r>
      <w:r>
        <w:rPr>
          <w:spacing w:val="-3"/>
          <w:w w:val="105"/>
        </w:rPr>
        <w:t xml:space="preserve">）将逐个返回流中的项。当没有数据可用时则将引发 </w:t>
      </w:r>
      <w:r>
        <w:rPr>
          <w:rFonts w:ascii="Lucida Sans Unicode" w:eastAsia="Lucida Sans Unicode"/>
          <w:w w:val="105"/>
        </w:rPr>
        <w:t xml:space="preserve">StopIteration </w:t>
      </w:r>
      <w:r>
        <w:rPr>
          <w:spacing w:val="-18"/>
          <w:w w:val="105"/>
        </w:rPr>
        <w:t>异常。到这</w:t>
      </w:r>
      <w:r>
        <w:rPr>
          <w:w w:val="110"/>
        </w:rPr>
        <w:t>时迭代器对象中的数据项已耗尽，继续调用其</w:t>
      </w:r>
      <w:r>
        <w:rPr>
          <w:w w:val="110"/>
          <w:u w:val="single"/>
        </w:rPr>
        <w:t xml:space="preserve"> </w:t>
      </w:r>
      <w:r>
        <w:rPr>
          <w:rFonts w:ascii="Lucida Sans Unicode" w:eastAsia="Lucida Sans Unicode"/>
          <w:w w:val="110"/>
        </w:rPr>
        <w:t>next</w:t>
      </w:r>
      <w:r>
        <w:rPr>
          <w:rFonts w:ascii="Lucida Sans Unicode" w:eastAsia="Lucida Sans Unicode"/>
          <w:spacing w:val="14"/>
          <w:w w:val="110"/>
          <w:u w:val="single"/>
        </w:rPr>
        <w:t xml:space="preserve">  </w:t>
      </w:r>
      <w:r>
        <w:rPr>
          <w:rFonts w:ascii="Lucida Sans Unicode" w:eastAsia="Lucida Sans Unicode"/>
          <w:spacing w:val="-12"/>
          <w:w w:val="110"/>
        </w:rPr>
        <w:t xml:space="preserve">() </w:t>
      </w:r>
      <w:r>
        <w:rPr>
          <w:spacing w:val="-5"/>
          <w:w w:val="110"/>
        </w:rPr>
        <w:t xml:space="preserve">方法只会再次引发 </w:t>
      </w:r>
      <w:r>
        <w:rPr>
          <w:rFonts w:ascii="Lucida Sans Unicode" w:eastAsia="Lucida Sans Unicode"/>
          <w:spacing w:val="-16"/>
          <w:w w:val="110"/>
        </w:rPr>
        <w:t xml:space="preserve">StopIteration </w:t>
      </w:r>
      <w:r>
        <w:rPr>
          <w:w w:val="110"/>
        </w:rPr>
        <w:t>异常。迭代器必须具有</w:t>
      </w:r>
      <w:r>
        <w:rPr>
          <w:w w:val="110"/>
          <w:u w:val="single"/>
        </w:rPr>
        <w:t xml:space="preserve"> </w:t>
      </w:r>
      <w:r>
        <w:rPr>
          <w:rFonts w:ascii="Lucida Sans Unicode" w:eastAsia="Lucida Sans Unicode"/>
          <w:w w:val="110"/>
        </w:rPr>
        <w:t>iter</w:t>
      </w:r>
      <w:r>
        <w:rPr>
          <w:rFonts w:ascii="Lucida Sans Unicode" w:eastAsia="Lucida Sans Unicode"/>
          <w:w w:val="110"/>
          <w:u w:val="single"/>
        </w:rPr>
        <w:t xml:space="preserve"> </w:t>
      </w:r>
      <w:r>
        <w:rPr>
          <w:rFonts w:ascii="Lucida Sans Unicode" w:eastAsia="Lucida Sans Unicode"/>
          <w:spacing w:val="-18"/>
          <w:w w:val="110"/>
        </w:rPr>
        <w:t xml:space="preserve">() </w:t>
      </w:r>
      <w:r>
        <w:rPr>
          <w:w w:val="110"/>
        </w:rPr>
        <w:t>方法用来返回该迭代器对象自身，因此迭代器必定也是可</w:t>
      </w:r>
      <w:r>
        <w:rPr>
          <w:spacing w:val="-148"/>
          <w:w w:val="110"/>
        </w:rPr>
        <w:t>迭</w:t>
      </w:r>
      <w:r>
        <w:rPr>
          <w:spacing w:val="-7"/>
          <w:w w:val="95"/>
        </w:rPr>
        <w:t xml:space="preserve">代对象，可被用于其他可迭代对象适用的大部分场合。一个显著的例外是那些会多次重复访问迭代   </w:t>
      </w:r>
      <w:r>
        <w:rPr>
          <w:spacing w:val="-5"/>
          <w:w w:val="105"/>
        </w:rPr>
        <w:t>项的代码。容器对象</w:t>
      </w:r>
      <w:r>
        <w:rPr>
          <w:w w:val="105"/>
        </w:rPr>
        <w:t>（</w:t>
      </w:r>
      <w:r>
        <w:rPr>
          <w:spacing w:val="24"/>
          <w:w w:val="105"/>
        </w:rPr>
        <w:t>例如</w:t>
      </w:r>
      <w:r>
        <w:rPr>
          <w:rFonts w:ascii="Lucida Sans Unicode" w:eastAsia="Lucida Sans Unicode"/>
          <w:spacing w:val="-3"/>
          <w:w w:val="105"/>
        </w:rPr>
        <w:t>list</w:t>
      </w:r>
      <w:r>
        <w:rPr>
          <w:spacing w:val="-3"/>
          <w:w w:val="105"/>
        </w:rPr>
        <w:t>）</w:t>
      </w:r>
      <w:r>
        <w:rPr>
          <w:spacing w:val="6"/>
          <w:w w:val="105"/>
        </w:rPr>
        <w:t>在你每次向其传入</w:t>
      </w:r>
      <w:r>
        <w:rPr>
          <w:rFonts w:ascii="Lucida Sans Unicode" w:eastAsia="Lucida Sans Unicode"/>
          <w:w w:val="105"/>
        </w:rPr>
        <w:t xml:space="preserve">iter() </w:t>
      </w:r>
      <w:r>
        <w:rPr>
          <w:spacing w:val="9"/>
          <w:w w:val="105"/>
        </w:rPr>
        <w:t>函数或是在</w:t>
      </w:r>
      <w:r>
        <w:rPr>
          <w:rFonts w:ascii="Lucida Sans Unicode" w:eastAsia="Lucida Sans Unicode"/>
          <w:w w:val="105"/>
        </w:rPr>
        <w:t xml:space="preserve">for </w:t>
      </w:r>
      <w:r>
        <w:rPr>
          <w:spacing w:val="-2"/>
          <w:w w:val="105"/>
        </w:rPr>
        <w:t>循环中使用它时都</w:t>
      </w:r>
      <w:r>
        <w:rPr>
          <w:spacing w:val="1"/>
          <w:w w:val="95"/>
        </w:rPr>
        <w:t xml:space="preserve">会产生一个新的迭代器。如果在此情况下你尝试用迭代器则会返回在之前迭代过程中被耗尽的同   </w:t>
      </w:r>
      <w:r>
        <w:rPr>
          <w:spacing w:val="1"/>
          <w:w w:val="115"/>
        </w:rPr>
        <w:t>一迭代器对象，使其看起来就像是一个空容器。</w:t>
      </w:r>
    </w:p>
    <w:p>
      <w:pPr>
        <w:pStyle w:val="6"/>
        <w:spacing w:before="96"/>
        <w:ind w:left="1298"/>
      </w:pPr>
      <w:r>
        <w:t xml:space="preserve">更多信息可查看 </w:t>
      </w:r>
      <w:r>
        <w:rPr>
          <w:rFonts w:ascii="Times New Roman" w:eastAsia="Times New Roman"/>
        </w:rPr>
        <w:t>typeiter</w:t>
      </w:r>
      <w:r>
        <w:t>。</w:t>
      </w:r>
    </w:p>
    <w:p>
      <w:pPr>
        <w:spacing w:before="25" w:line="315" w:lineRule="exact"/>
        <w:ind w:left="800" w:right="0" w:firstLine="0"/>
        <w:jc w:val="left"/>
        <w:rPr>
          <w:rFonts w:hint="eastAsia" w:ascii="PMingLiU" w:eastAsia="PMingLiU"/>
          <w:sz w:val="20"/>
        </w:rPr>
      </w:pPr>
      <w:r>
        <w:rPr>
          <w:rFonts w:ascii="Times New Roman" w:eastAsia="Times New Roman"/>
          <w:b/>
          <w:sz w:val="20"/>
        </w:rPr>
        <w:t xml:space="preserve">key function -- </w:t>
      </w:r>
      <w:r>
        <w:rPr>
          <w:rFonts w:hint="eastAsia" w:ascii="Microsoft JhengHei UI" w:eastAsia="Microsoft JhengHei UI"/>
          <w:b/>
          <w:sz w:val="20"/>
        </w:rPr>
        <w:t xml:space="preserve">键函数 </w:t>
      </w:r>
      <w:r>
        <w:rPr>
          <w:rFonts w:hint="eastAsia" w:ascii="PMingLiU" w:eastAsia="PMingLiU"/>
          <w:sz w:val="20"/>
        </w:rPr>
        <w:t>键函数或称整理函数，是能够返回用于排序或排位的值的可调用对象。例如，</w:t>
      </w:r>
    </w:p>
    <w:p>
      <w:pPr>
        <w:pStyle w:val="6"/>
        <w:spacing w:line="266" w:lineRule="exact"/>
        <w:ind w:left="1298"/>
      </w:pPr>
      <w:r>
        <w:rPr>
          <w:rFonts w:ascii="Lucida Sans Unicode" w:eastAsia="Lucida Sans Unicode"/>
          <w:w w:val="110"/>
        </w:rPr>
        <w:t xml:space="preserve">locale.strxfrm() </w:t>
      </w:r>
      <w:r>
        <w:rPr>
          <w:w w:val="110"/>
        </w:rPr>
        <w:t>可用于生成一个符合特定区域排序约定的排序键。</w:t>
      </w:r>
    </w:p>
    <w:p>
      <w:pPr>
        <w:pStyle w:val="6"/>
        <w:spacing w:before="100" w:line="187" w:lineRule="auto"/>
        <w:ind w:left="1298" w:right="298"/>
        <w:jc w:val="both"/>
      </w:pPr>
      <w:r>
        <w:rPr>
          <w:rFonts w:ascii="Times New Roman" w:eastAsia="Times New Roman"/>
        </w:rPr>
        <w:t xml:space="preserve">Python </w:t>
      </w:r>
      <w:r>
        <w:t xml:space="preserve">中有许多工具都允许用键函数来控制元素的排位或分组方式。其中包括 </w:t>
      </w:r>
      <w:r>
        <w:rPr>
          <w:rFonts w:ascii="Lucida Sans Unicode" w:eastAsia="Lucida Sans Unicode"/>
        </w:rPr>
        <w:t>min()</w:t>
      </w:r>
      <w:r>
        <w:rPr>
          <w:rFonts w:ascii="Times New Roman" w:eastAsia="Times New Roman"/>
        </w:rPr>
        <w:t xml:space="preserve">, </w:t>
      </w:r>
      <w:r>
        <w:rPr>
          <w:rFonts w:ascii="Lucida Sans Unicode" w:eastAsia="Lucida Sans Unicode"/>
        </w:rPr>
        <w:t>max()</w:t>
      </w:r>
      <w:r>
        <w:rPr>
          <w:rFonts w:ascii="Times New Roman" w:eastAsia="Times New Roman"/>
        </w:rPr>
        <w:t xml:space="preserve">, </w:t>
      </w:r>
      <w:r>
        <w:rPr>
          <w:rFonts w:ascii="Lucida Sans Unicode" w:eastAsia="Lucida Sans Unicode"/>
          <w:w w:val="115"/>
        </w:rPr>
        <w:t>sorted()</w:t>
      </w:r>
      <w:r>
        <w:rPr>
          <w:rFonts w:ascii="Times New Roman" w:eastAsia="Times New Roman"/>
          <w:w w:val="115"/>
        </w:rPr>
        <w:t xml:space="preserve">,  </w:t>
      </w:r>
      <w:r>
        <w:rPr>
          <w:rFonts w:ascii="Lucida Sans Unicode" w:eastAsia="Lucida Sans Unicode"/>
          <w:w w:val="125"/>
        </w:rPr>
        <w:t>list.sort()</w:t>
      </w:r>
      <w:r>
        <w:rPr>
          <w:rFonts w:ascii="Times New Roman" w:eastAsia="Times New Roman"/>
          <w:w w:val="125"/>
        </w:rPr>
        <w:t xml:space="preserve">,  </w:t>
      </w:r>
      <w:r>
        <w:rPr>
          <w:rFonts w:ascii="Lucida Sans Unicode" w:eastAsia="Lucida Sans Unicode"/>
          <w:w w:val="115"/>
        </w:rPr>
        <w:t>heapq.merge()</w:t>
      </w:r>
      <w:r>
        <w:rPr>
          <w:rFonts w:ascii="Times New Roman" w:eastAsia="Times New Roman"/>
          <w:w w:val="115"/>
        </w:rPr>
        <w:t xml:space="preserve">,  </w:t>
      </w:r>
      <w:r>
        <w:rPr>
          <w:rFonts w:ascii="Lucida Sans Unicode" w:eastAsia="Lucida Sans Unicode"/>
          <w:w w:val="115"/>
        </w:rPr>
        <w:t>heapq.nsmallest()</w:t>
      </w:r>
      <w:r>
        <w:rPr>
          <w:rFonts w:ascii="Times New Roman" w:eastAsia="Times New Roman"/>
          <w:w w:val="115"/>
        </w:rPr>
        <w:t xml:space="preserve">,   </w:t>
      </w:r>
      <w:r>
        <w:rPr>
          <w:rFonts w:ascii="Lucida Sans Unicode" w:eastAsia="Lucida Sans Unicode"/>
          <w:w w:val="115"/>
        </w:rPr>
        <w:t xml:space="preserve">heapq.nlargest() </w:t>
      </w:r>
      <w:r>
        <w:rPr>
          <w:w w:val="115"/>
        </w:rPr>
        <w:t xml:space="preserve">以及 </w:t>
      </w:r>
      <w:r>
        <w:rPr>
          <w:rFonts w:ascii="Lucida Sans Unicode" w:eastAsia="Lucida Sans Unicode"/>
          <w:w w:val="115"/>
        </w:rPr>
        <w:t>itertools.groupby()</w:t>
      </w:r>
      <w:r>
        <w:rPr>
          <w:w w:val="115"/>
        </w:rPr>
        <w:t>。</w:t>
      </w:r>
    </w:p>
    <w:p>
      <w:pPr>
        <w:pStyle w:val="6"/>
        <w:spacing w:before="115" w:line="189" w:lineRule="auto"/>
        <w:ind w:left="1298" w:right="298"/>
        <w:jc w:val="both"/>
      </w:pPr>
      <w:r>
        <w:rPr>
          <w:spacing w:val="-1"/>
        </w:rPr>
        <w:t>要创建一个键函数有多种方式。例如</w:t>
      </w:r>
      <w:r>
        <w:rPr>
          <w:w w:val="120"/>
        </w:rPr>
        <w:t>，</w:t>
      </w:r>
      <w:r>
        <w:rPr>
          <w:rFonts w:ascii="Lucida Sans Unicode" w:eastAsia="Lucida Sans Unicode"/>
          <w:w w:val="120"/>
        </w:rPr>
        <w:t xml:space="preserve">str.lower() </w:t>
      </w:r>
      <w:r>
        <w:rPr>
          <w:spacing w:val="-2"/>
        </w:rPr>
        <w:t>方法可以用作忽略大小写排序的键函数。另</w:t>
      </w:r>
      <w:r>
        <w:rPr>
          <w:spacing w:val="-6"/>
        </w:rPr>
        <w:t xml:space="preserve">外，键函数也可通过 </w:t>
      </w:r>
      <w:r>
        <w:rPr>
          <w:rFonts w:ascii="Lucida Sans Unicode" w:eastAsia="Lucida Sans Unicode"/>
        </w:rPr>
        <w:t xml:space="preserve">lambda </w:t>
      </w:r>
      <w:r>
        <w:rPr>
          <w:spacing w:val="-6"/>
        </w:rPr>
        <w:t xml:space="preserve">表达式来创建，例如 </w:t>
      </w:r>
      <w:r>
        <w:rPr>
          <w:rFonts w:ascii="Lucida Sans Unicode" w:eastAsia="Lucida Sans Unicode"/>
        </w:rPr>
        <w:t xml:space="preserve">lambda </w:t>
      </w:r>
      <w:r>
        <w:rPr>
          <w:rFonts w:ascii="Lucida Sans Unicode" w:eastAsia="Lucida Sans Unicode"/>
          <w:w w:val="135"/>
        </w:rPr>
        <w:t>r:</w:t>
      </w:r>
      <w:r>
        <w:rPr>
          <w:rFonts w:ascii="Lucida Sans Unicode" w:eastAsia="Lucida Sans Unicode"/>
          <w:spacing w:val="55"/>
          <w:w w:val="135"/>
        </w:rPr>
        <w:t xml:space="preserve"> </w:t>
      </w:r>
      <w:r>
        <w:rPr>
          <w:rFonts w:ascii="Lucida Sans Unicode" w:eastAsia="Lucida Sans Unicode"/>
          <w:w w:val="135"/>
        </w:rPr>
        <w:t>(r[0],</w:t>
      </w:r>
      <w:r>
        <w:rPr>
          <w:rFonts w:ascii="Lucida Sans Unicode" w:eastAsia="Lucida Sans Unicode"/>
          <w:spacing w:val="55"/>
          <w:w w:val="135"/>
        </w:rPr>
        <w:t xml:space="preserve"> </w:t>
      </w:r>
      <w:r>
        <w:rPr>
          <w:rFonts w:ascii="Lucida Sans Unicode" w:eastAsia="Lucida Sans Unicode"/>
          <w:w w:val="135"/>
        </w:rPr>
        <w:t>r[2])</w:t>
      </w:r>
      <w:r>
        <w:rPr>
          <w:spacing w:val="-10"/>
        </w:rPr>
        <w:t xml:space="preserve">。还有 </w:t>
      </w:r>
      <w:r>
        <w:rPr>
          <w:rFonts w:ascii="Lucida Sans Unicode" w:eastAsia="Lucida Sans Unicode"/>
          <w:spacing w:val="-20"/>
          <w:w w:val="120"/>
        </w:rPr>
        <w:t xml:space="preserve">operator </w:t>
      </w:r>
      <w:r>
        <w:t>模块提供了三个键函数构造器</w:t>
      </w:r>
      <w:r>
        <w:rPr>
          <w:spacing w:val="-3"/>
          <w:w w:val="120"/>
        </w:rPr>
        <w:t>：</w:t>
      </w:r>
      <w:r>
        <w:rPr>
          <w:rFonts w:ascii="Lucida Sans Unicode" w:eastAsia="Lucida Sans Unicode"/>
          <w:spacing w:val="-3"/>
          <w:w w:val="120"/>
        </w:rPr>
        <w:t>attrgetter()</w:t>
      </w:r>
      <w:r>
        <w:rPr>
          <w:spacing w:val="-31"/>
        </w:rPr>
        <w:t>、</w:t>
      </w:r>
      <w:r>
        <w:rPr>
          <w:rFonts w:ascii="Lucida Sans Unicode" w:eastAsia="Lucida Sans Unicode"/>
          <w:w w:val="120"/>
        </w:rPr>
        <w:t xml:space="preserve">itemgetter() </w:t>
      </w:r>
      <w:r>
        <w:rPr>
          <w:spacing w:val="44"/>
        </w:rPr>
        <w:t>和</w:t>
      </w:r>
      <w:r>
        <w:rPr>
          <w:rFonts w:ascii="Lucida Sans Unicode" w:eastAsia="Lucida Sans Unicode"/>
          <w:w w:val="120"/>
        </w:rPr>
        <w:t>methodcaller()</w:t>
      </w:r>
      <w:r>
        <w:rPr>
          <w:spacing w:val="-11"/>
        </w:rPr>
        <w:t>。请查看</w:t>
      </w:r>
      <w:r>
        <w:t>如何排序一节以获取创建和使用键函数的示例。</w:t>
      </w:r>
    </w:p>
    <w:p>
      <w:pPr>
        <w:spacing w:before="46"/>
        <w:ind w:left="800" w:right="0" w:firstLine="0"/>
        <w:jc w:val="left"/>
        <w:rPr>
          <w:rFonts w:hint="eastAsia" w:ascii="PMingLiU" w:eastAsia="PMingLiU"/>
          <w:sz w:val="20"/>
        </w:rPr>
      </w:pPr>
      <w:r>
        <w:rPr>
          <w:rFonts w:ascii="Times New Roman" w:eastAsia="Times New Roman"/>
          <w:b/>
          <w:sz w:val="20"/>
        </w:rPr>
        <w:t xml:space="preserve">keyword argument -- </w:t>
      </w:r>
      <w:r>
        <w:rPr>
          <w:rFonts w:hint="eastAsia" w:ascii="Microsoft JhengHei UI" w:eastAsia="Microsoft JhengHei UI"/>
          <w:b/>
          <w:sz w:val="20"/>
        </w:rPr>
        <w:t xml:space="preserve">关键字参数 </w:t>
      </w:r>
      <w:r>
        <w:rPr>
          <w:rFonts w:hint="eastAsia" w:ascii="PMingLiU" w:eastAsia="PMingLiU"/>
          <w:sz w:val="20"/>
        </w:rPr>
        <w:t>参见</w:t>
      </w:r>
      <w:r>
        <w:fldChar w:fldCharType="begin"/>
      </w:r>
      <w:r>
        <w:instrText xml:space="preserve"> HYPERLINK \l "_bookmark223" </w:instrText>
      </w:r>
      <w:r>
        <w:fldChar w:fldCharType="separate"/>
      </w:r>
      <w:r>
        <w:rPr>
          <w:rFonts w:ascii="Times New Roman" w:eastAsia="Times New Roman"/>
          <w:i/>
          <w:color w:val="355F7B"/>
          <w:sz w:val="20"/>
        </w:rPr>
        <w:t>argument</w:t>
      </w:r>
      <w:r>
        <w:rPr>
          <w:rFonts w:ascii="Times New Roman" w:eastAsia="Times New Roman"/>
          <w:i/>
          <w:color w:val="355F7B"/>
          <w:sz w:val="20"/>
        </w:rPr>
        <w:fldChar w:fldCharType="end"/>
      </w:r>
      <w:r>
        <w:rPr>
          <w:rFonts w:hint="eastAsia" w:ascii="PMingLiU" w:eastAsia="PMingLiU"/>
          <w:sz w:val="20"/>
        </w:rPr>
        <w:t>。</w:t>
      </w:r>
    </w:p>
    <w:p>
      <w:pPr>
        <w:pStyle w:val="6"/>
        <w:spacing w:before="97" w:line="192" w:lineRule="auto"/>
        <w:ind w:left="1298" w:right="298" w:hanging="499"/>
        <w:rPr>
          <w:rFonts w:ascii="Lucida Sans Unicode" w:eastAsia="Lucida Sans Unicode"/>
        </w:rPr>
      </w:pPr>
      <w:r>
        <w:rPr>
          <w:rFonts w:ascii="Times New Roman" w:eastAsia="Times New Roman"/>
          <w:b/>
        </w:rPr>
        <w:t xml:space="preserve">lambda </w:t>
      </w:r>
      <w:r>
        <w:t>由一个单独</w:t>
      </w:r>
      <w:r>
        <w:fldChar w:fldCharType="begin"/>
      </w:r>
      <w:r>
        <w:instrText xml:space="preserve"> HYPERLINK \l "_bookmark239" </w:instrText>
      </w:r>
      <w:r>
        <w:fldChar w:fldCharType="separate"/>
      </w:r>
      <w:r>
        <w:rPr>
          <w:rFonts w:ascii="Times New Roman" w:eastAsia="Times New Roman"/>
          <w:i/>
          <w:color w:val="355F7B"/>
        </w:rPr>
        <w:t xml:space="preserve">expression </w:t>
      </w:r>
      <w:r>
        <w:rPr>
          <w:rFonts w:ascii="Times New Roman" w:eastAsia="Times New Roman"/>
          <w:i/>
          <w:color w:val="355F7B"/>
        </w:rPr>
        <w:fldChar w:fldCharType="end"/>
      </w:r>
      <w:r>
        <w:rPr>
          <w:spacing w:val="-2"/>
        </w:rPr>
        <w:t xml:space="preserve">构成的匿名内联函数，表达式会在调用时被求值。创建 </w:t>
      </w:r>
      <w:r>
        <w:rPr>
          <w:rFonts w:ascii="Times New Roman" w:eastAsia="Times New Roman"/>
        </w:rPr>
        <w:t xml:space="preserve">lambda </w:t>
      </w:r>
      <w:r>
        <w:rPr>
          <w:spacing w:val="-12"/>
        </w:rPr>
        <w:t>函数的句法</w:t>
      </w:r>
      <w:r>
        <w:t xml:space="preserve">为 </w:t>
      </w:r>
      <w:r>
        <w:rPr>
          <w:rFonts w:ascii="Lucida Sans Unicode" w:eastAsia="Lucida Sans Unicode"/>
        </w:rPr>
        <w:t>lambda [parameters]: expression</w:t>
      </w:r>
    </w:p>
    <w:p>
      <w:pPr>
        <w:spacing w:after="0" w:line="192" w:lineRule="auto"/>
        <w:rPr>
          <w:rFonts w:ascii="Lucida Sans Unicode" w:eastAsia="Lucida Sans Unicode"/>
        </w:rPr>
        <w:sectPr>
          <w:headerReference r:id="rId141" w:type="default"/>
          <w:footerReference r:id="rId142" w:type="default"/>
          <w:pgSz w:w="11910" w:h="16840"/>
          <w:pgMar w:top="960" w:right="1140" w:bottom="1000" w:left="640" w:header="454" w:footer="809" w:gutter="0"/>
        </w:sectPr>
      </w:pPr>
    </w:p>
    <w:p>
      <w:pPr>
        <w:spacing w:before="13" w:line="240" w:lineRule="auto"/>
        <w:rPr>
          <w:sz w:val="24"/>
        </w:rPr>
      </w:pPr>
    </w:p>
    <w:p>
      <w:pPr>
        <w:pStyle w:val="6"/>
        <w:spacing w:before="135" w:line="192" w:lineRule="auto"/>
        <w:ind w:left="1298" w:right="172" w:hanging="499"/>
      </w:pPr>
      <w:bookmarkStart w:id="633" w:name="_bookmark259"/>
      <w:bookmarkEnd w:id="633"/>
      <w:r>
        <w:rPr>
          <w:rFonts w:ascii="Times New Roman" w:hAnsi="Times New Roman" w:eastAsia="Times New Roman"/>
          <w:b/>
        </w:rPr>
        <w:t>LBYL</w:t>
      </w:r>
      <w:bookmarkStart w:id="634" w:name="_bookmark258"/>
      <w:bookmarkEnd w:id="634"/>
      <w:r>
        <w:t>“先查看后跳跃”的英文缩写。这种代码编写风格会在进行调用或查找之前显式地检查前提条件。此风格与</w:t>
      </w:r>
      <w:r>
        <w:fldChar w:fldCharType="begin"/>
      </w:r>
      <w:r>
        <w:instrText xml:space="preserve"> HYPERLINK \l "_bookmark238" </w:instrText>
      </w:r>
      <w:r>
        <w:fldChar w:fldCharType="separate"/>
      </w:r>
      <w:r>
        <w:rPr>
          <w:rFonts w:ascii="Times New Roman" w:hAnsi="Times New Roman" w:eastAsia="Times New Roman"/>
          <w:i/>
          <w:color w:val="355F7B"/>
        </w:rPr>
        <w:t xml:space="preserve">EAFP </w:t>
      </w:r>
      <w:r>
        <w:rPr>
          <w:rFonts w:ascii="Times New Roman" w:hAnsi="Times New Roman" w:eastAsia="Times New Roman"/>
          <w:i/>
          <w:color w:val="355F7B"/>
        </w:rPr>
        <w:fldChar w:fldCharType="end"/>
      </w:r>
      <w:r>
        <w:t xml:space="preserve">方式恰成对比，其特点是大量使用 </w:t>
      </w:r>
      <w:r>
        <w:rPr>
          <w:rFonts w:ascii="Lucida Sans Unicode" w:hAnsi="Lucida Sans Unicode" w:eastAsia="Lucida Sans Unicode"/>
          <w:w w:val="155"/>
        </w:rPr>
        <w:t xml:space="preserve">if </w:t>
      </w:r>
      <w:r>
        <w:t>语句。</w:t>
      </w:r>
    </w:p>
    <w:p>
      <w:pPr>
        <w:pStyle w:val="6"/>
        <w:spacing w:before="127" w:line="194" w:lineRule="auto"/>
        <w:ind w:left="1298" w:right="298"/>
        <w:jc w:val="both"/>
      </w:pPr>
      <w:r>
        <w:rPr>
          <w:w w:val="95"/>
        </w:rPr>
        <w:t>在多线程环境中，</w:t>
      </w:r>
      <w:r>
        <w:rPr>
          <w:rFonts w:ascii="Times New Roman" w:hAnsi="Times New Roman" w:eastAsia="Times New Roman"/>
          <w:w w:val="95"/>
        </w:rPr>
        <w:t>LBYL</w:t>
      </w:r>
      <w:r>
        <w:rPr>
          <w:rFonts w:ascii="Times New Roman" w:hAnsi="Times New Roman" w:eastAsia="Times New Roman"/>
          <w:spacing w:val="3"/>
          <w:w w:val="95"/>
        </w:rPr>
        <w:t xml:space="preserve">     </w:t>
      </w:r>
      <w:r>
        <w:rPr>
          <w:spacing w:val="-1"/>
          <w:w w:val="95"/>
        </w:rPr>
        <w:t>方式会导致“查看”和“跳跃”之间发生条件竞争风险。例如，以下代码</w:t>
      </w:r>
      <w:r>
        <w:rPr>
          <w:rFonts w:ascii="Lucida Sans Unicode" w:hAnsi="Lucida Sans Unicode" w:eastAsia="Lucida Sans Unicode"/>
          <w:w w:val="155"/>
        </w:rPr>
        <w:t>if</w:t>
      </w:r>
      <w:r>
        <w:rPr>
          <w:rFonts w:ascii="Lucida Sans Unicode" w:hAnsi="Lucida Sans Unicode" w:eastAsia="Lucida Sans Unicode"/>
          <w:spacing w:val="-35"/>
          <w:w w:val="155"/>
        </w:rPr>
        <w:t xml:space="preserve"> </w:t>
      </w:r>
      <w:r>
        <w:rPr>
          <w:rFonts w:ascii="Lucida Sans Unicode" w:hAnsi="Lucida Sans Unicode" w:eastAsia="Lucida Sans Unicode"/>
          <w:w w:val="110"/>
        </w:rPr>
        <w:t>key</w:t>
      </w:r>
      <w:r>
        <w:rPr>
          <w:rFonts w:ascii="Lucida Sans Unicode" w:hAnsi="Lucida Sans Unicode" w:eastAsia="Lucida Sans Unicode"/>
          <w:spacing w:val="-7"/>
          <w:w w:val="110"/>
        </w:rPr>
        <w:t xml:space="preserve"> </w:t>
      </w:r>
      <w:r>
        <w:rPr>
          <w:rFonts w:ascii="Lucida Sans Unicode" w:hAnsi="Lucida Sans Unicode" w:eastAsia="Lucida Sans Unicode"/>
          <w:w w:val="110"/>
        </w:rPr>
        <w:t>in</w:t>
      </w:r>
      <w:r>
        <w:rPr>
          <w:rFonts w:ascii="Lucida Sans Unicode" w:hAnsi="Lucida Sans Unicode" w:eastAsia="Lucida Sans Unicode"/>
          <w:spacing w:val="-6"/>
          <w:w w:val="110"/>
        </w:rPr>
        <w:t xml:space="preserve"> </w:t>
      </w:r>
      <w:r>
        <w:rPr>
          <w:rFonts w:ascii="Lucida Sans Unicode" w:hAnsi="Lucida Sans Unicode" w:eastAsia="Lucida Sans Unicode"/>
          <w:w w:val="110"/>
        </w:rPr>
        <w:t>mapping:</w:t>
      </w:r>
      <w:r>
        <w:rPr>
          <w:rFonts w:ascii="Lucida Sans Unicode" w:hAnsi="Lucida Sans Unicode" w:eastAsia="Lucida Sans Unicode"/>
          <w:spacing w:val="-7"/>
          <w:w w:val="110"/>
        </w:rPr>
        <w:t xml:space="preserve"> </w:t>
      </w:r>
      <w:r>
        <w:rPr>
          <w:rFonts w:ascii="Lucida Sans Unicode" w:hAnsi="Lucida Sans Unicode" w:eastAsia="Lucida Sans Unicode"/>
          <w:w w:val="110"/>
        </w:rPr>
        <w:t>return</w:t>
      </w:r>
      <w:r>
        <w:rPr>
          <w:rFonts w:ascii="Lucida Sans Unicode" w:hAnsi="Lucida Sans Unicode" w:eastAsia="Lucida Sans Unicode"/>
          <w:spacing w:val="-6"/>
          <w:w w:val="110"/>
        </w:rPr>
        <w:t xml:space="preserve"> </w:t>
      </w:r>
      <w:r>
        <w:rPr>
          <w:rFonts w:ascii="Lucida Sans Unicode" w:hAnsi="Lucida Sans Unicode" w:eastAsia="Lucida Sans Unicode"/>
          <w:w w:val="110"/>
        </w:rPr>
        <w:t>mapping[key]</w:t>
      </w:r>
      <w:r>
        <w:rPr>
          <w:rFonts w:ascii="Lucida Sans Unicode" w:hAnsi="Lucida Sans Unicode" w:eastAsia="Lucida Sans Unicode"/>
          <w:spacing w:val="-41"/>
          <w:w w:val="110"/>
        </w:rPr>
        <w:t xml:space="preserve"> </w:t>
      </w:r>
      <w:r>
        <w:rPr>
          <w:spacing w:val="-4"/>
          <w:w w:val="110"/>
        </w:rPr>
        <w:t xml:space="preserve">可能由于在检查操作之后其他线程从 </w:t>
      </w:r>
      <w:r>
        <w:rPr>
          <w:rFonts w:ascii="Times New Roman" w:hAnsi="Times New Roman" w:eastAsia="Times New Roman"/>
          <w:i/>
          <w:spacing w:val="-8"/>
          <w:w w:val="110"/>
        </w:rPr>
        <w:t xml:space="preserve">mapping </w:t>
      </w:r>
      <w:r>
        <w:rPr>
          <w:spacing w:val="-8"/>
          <w:w w:val="110"/>
        </w:rPr>
        <w:t xml:space="preserve">中移除了 </w:t>
      </w:r>
      <w:r>
        <w:rPr>
          <w:rFonts w:ascii="Times New Roman" w:hAnsi="Times New Roman" w:eastAsia="Times New Roman"/>
          <w:i/>
          <w:spacing w:val="-2"/>
          <w:w w:val="110"/>
        </w:rPr>
        <w:t>key</w:t>
      </w:r>
      <w:r>
        <w:rPr>
          <w:rFonts w:ascii="Times New Roman" w:hAnsi="Times New Roman" w:eastAsia="Times New Roman"/>
          <w:i/>
          <w:spacing w:val="-17"/>
          <w:w w:val="110"/>
        </w:rPr>
        <w:t xml:space="preserve"> </w:t>
      </w:r>
      <w:r>
        <w:rPr>
          <w:spacing w:val="-3"/>
          <w:w w:val="110"/>
        </w:rPr>
        <w:t xml:space="preserve">而出错。这种问题可通过加锁或使用 </w:t>
      </w:r>
      <w:r>
        <w:rPr>
          <w:rFonts w:ascii="Times New Roman" w:hAnsi="Times New Roman" w:eastAsia="Times New Roman"/>
          <w:w w:val="110"/>
        </w:rPr>
        <w:t>EAFP</w:t>
      </w:r>
      <w:r>
        <w:rPr>
          <w:rFonts w:ascii="Times New Roman" w:hAnsi="Times New Roman" w:eastAsia="Times New Roman"/>
          <w:spacing w:val="-18"/>
          <w:w w:val="110"/>
        </w:rPr>
        <w:t xml:space="preserve"> </w:t>
      </w:r>
      <w:r>
        <w:rPr>
          <w:w w:val="110"/>
        </w:rPr>
        <w:t>方式来解决。</w:t>
      </w:r>
    </w:p>
    <w:p>
      <w:pPr>
        <w:spacing w:before="96" w:line="189" w:lineRule="auto"/>
        <w:ind w:left="1298" w:right="299" w:hanging="499"/>
        <w:jc w:val="left"/>
        <w:rPr>
          <w:rFonts w:hint="eastAsia" w:ascii="PMingLiU" w:eastAsia="PMingLiU"/>
          <w:sz w:val="20"/>
        </w:rPr>
      </w:pPr>
      <w:r>
        <w:rPr>
          <w:rFonts w:ascii="Times New Roman" w:eastAsia="Times New Roman"/>
          <w:b/>
          <w:sz w:val="20"/>
        </w:rPr>
        <w:t>list</w:t>
      </w:r>
      <w:r>
        <w:rPr>
          <w:rFonts w:ascii="Times New Roman" w:eastAsia="Times New Roman"/>
          <w:b/>
          <w:spacing w:val="-9"/>
          <w:sz w:val="20"/>
        </w:rPr>
        <w:t xml:space="preserve"> -- </w:t>
      </w:r>
      <w:r>
        <w:rPr>
          <w:rFonts w:hint="eastAsia" w:ascii="Microsoft JhengHei UI" w:eastAsia="Microsoft JhengHei UI"/>
          <w:b/>
          <w:spacing w:val="5"/>
          <w:sz w:val="20"/>
        </w:rPr>
        <w:t xml:space="preserve">列表 </w:t>
      </w:r>
      <w:r>
        <w:rPr>
          <w:rFonts w:ascii="Times New Roman" w:eastAsia="Times New Roman"/>
          <w:sz w:val="20"/>
        </w:rPr>
        <w:t xml:space="preserve">Python </w:t>
      </w:r>
      <w:r>
        <w:rPr>
          <w:rFonts w:hint="eastAsia" w:ascii="PMingLiU" w:eastAsia="PMingLiU"/>
          <w:sz w:val="20"/>
        </w:rPr>
        <w:t>内置的一种</w:t>
      </w:r>
      <w:r>
        <w:fldChar w:fldCharType="begin"/>
      </w:r>
      <w:r>
        <w:instrText xml:space="preserve"> HYPERLINK \l "_bookmark281" </w:instrText>
      </w:r>
      <w:r>
        <w:fldChar w:fldCharType="separate"/>
      </w:r>
      <w:r>
        <w:rPr>
          <w:rFonts w:ascii="Times New Roman" w:eastAsia="Times New Roman"/>
          <w:i/>
          <w:color w:val="355F7B"/>
          <w:sz w:val="20"/>
        </w:rPr>
        <w:t>sequence</w:t>
      </w:r>
      <w:r>
        <w:rPr>
          <w:rFonts w:ascii="Times New Roman" w:eastAsia="Times New Roman"/>
          <w:i/>
          <w:color w:val="355F7B"/>
          <w:sz w:val="20"/>
        </w:rPr>
        <w:fldChar w:fldCharType="end"/>
      </w:r>
      <w:r>
        <w:rPr>
          <w:rFonts w:hint="eastAsia" w:ascii="PMingLiU" w:eastAsia="PMingLiU"/>
          <w:spacing w:val="-6"/>
          <w:sz w:val="20"/>
        </w:rPr>
        <w:t>。虽然名为列表，但更类似于其他语言中的数组而非链接列表，因</w:t>
      </w:r>
      <w:r>
        <w:rPr>
          <w:rFonts w:hint="eastAsia" w:ascii="PMingLiU" w:eastAsia="PMingLiU"/>
          <w:spacing w:val="-1"/>
          <w:sz w:val="20"/>
        </w:rPr>
        <w:t xml:space="preserve">为访问元素的时间复杂度为 </w:t>
      </w:r>
      <w:r>
        <w:rPr>
          <w:rFonts w:ascii="Times New Roman" w:eastAsia="Times New Roman"/>
          <w:sz w:val="20"/>
        </w:rPr>
        <w:t>O(1)</w:t>
      </w:r>
      <w:r>
        <w:rPr>
          <w:rFonts w:hint="eastAsia" w:ascii="PMingLiU" w:eastAsia="PMingLiU"/>
          <w:sz w:val="20"/>
        </w:rPr>
        <w:t>。</w:t>
      </w:r>
    </w:p>
    <w:p>
      <w:pPr>
        <w:pStyle w:val="6"/>
        <w:spacing w:before="103" w:line="182" w:lineRule="auto"/>
        <w:ind w:left="1298" w:right="167" w:hanging="499"/>
      </w:pPr>
      <w:r>
        <w:rPr>
          <w:rFonts w:ascii="Times New Roman" w:eastAsia="Times New Roman"/>
          <w:b/>
        </w:rPr>
        <w:t>list</w:t>
      </w:r>
      <w:r>
        <w:rPr>
          <w:rFonts w:ascii="Times New Roman" w:eastAsia="Times New Roman"/>
          <w:b/>
          <w:spacing w:val="-12"/>
        </w:rPr>
        <w:t xml:space="preserve"> </w:t>
      </w:r>
      <w:r>
        <w:rPr>
          <w:rFonts w:ascii="Times New Roman" w:eastAsia="Times New Roman"/>
          <w:b/>
        </w:rPr>
        <w:t>comprehension</w:t>
      </w:r>
      <w:r>
        <w:rPr>
          <w:rFonts w:ascii="Times New Roman" w:eastAsia="Times New Roman"/>
          <w:b/>
          <w:spacing w:val="-6"/>
        </w:rPr>
        <w:t xml:space="preserve"> -- </w:t>
      </w:r>
      <w:r>
        <w:rPr>
          <w:rFonts w:hint="eastAsia" w:ascii="Microsoft JhengHei UI" w:eastAsia="Microsoft JhengHei UI"/>
          <w:b/>
          <w:spacing w:val="4"/>
        </w:rPr>
        <w:t xml:space="preserve">列表推导式 </w:t>
      </w:r>
      <w:r>
        <w:rPr>
          <w:spacing w:val="7"/>
        </w:rPr>
        <w:t>处理一个序列中的所有或部分元素并返回结果列表的一种紧凑写法。</w:t>
      </w:r>
      <w:r>
        <w:rPr>
          <w:rFonts w:ascii="Lucida Sans Unicode" w:eastAsia="Lucida Sans Unicode"/>
          <w:spacing w:val="7"/>
          <w:w w:val="120"/>
        </w:rPr>
        <w:t xml:space="preserve">result </w:t>
      </w:r>
      <w:r>
        <w:rPr>
          <w:rFonts w:ascii="Lucida Sans Unicode" w:eastAsia="Lucida Sans Unicode"/>
          <w:spacing w:val="7"/>
        </w:rPr>
        <w:t xml:space="preserve">=  </w:t>
      </w:r>
      <w:r>
        <w:rPr>
          <w:rFonts w:ascii="Lucida Sans Unicode" w:eastAsia="Lucida Sans Unicode"/>
          <w:spacing w:val="7"/>
          <w:w w:val="120"/>
        </w:rPr>
        <w:t xml:space="preserve">['{:#04x}'.format(x) for </w:t>
      </w:r>
      <w:r>
        <w:rPr>
          <w:rFonts w:ascii="Lucida Sans Unicode" w:eastAsia="Lucida Sans Unicode"/>
          <w:spacing w:val="7"/>
        </w:rPr>
        <w:t xml:space="preserve">x  </w:t>
      </w:r>
      <w:r>
        <w:rPr>
          <w:rFonts w:ascii="Lucida Sans Unicode" w:eastAsia="Lucida Sans Unicode"/>
          <w:spacing w:val="7"/>
          <w:w w:val="120"/>
        </w:rPr>
        <w:t xml:space="preserve">in range(256) </w:t>
      </w:r>
      <w:r>
        <w:rPr>
          <w:rFonts w:ascii="Lucida Sans Unicode" w:eastAsia="Lucida Sans Unicode"/>
          <w:spacing w:val="7"/>
          <w:w w:val="155"/>
        </w:rPr>
        <w:t xml:space="preserve">if </w:t>
      </w:r>
      <w:r>
        <w:rPr>
          <w:rFonts w:ascii="Lucida Sans Unicode" w:eastAsia="Lucida Sans Unicode"/>
          <w:spacing w:val="7"/>
        </w:rPr>
        <w:t xml:space="preserve">x  %  2  ==  </w:t>
      </w:r>
      <w:r>
        <w:rPr>
          <w:rFonts w:ascii="Lucida Sans Unicode" w:eastAsia="Lucida Sans Unicode"/>
          <w:spacing w:val="7"/>
          <w:w w:val="120"/>
        </w:rPr>
        <w:t>0]</w:t>
      </w:r>
      <w:r>
        <w:rPr>
          <w:rFonts w:ascii="Lucida Sans Unicode" w:eastAsia="Lucida Sans Unicode"/>
          <w:spacing w:val="-35"/>
          <w:w w:val="120"/>
        </w:rPr>
        <w:t xml:space="preserve"> </w:t>
      </w:r>
      <w:r>
        <w:rPr>
          <w:spacing w:val="5"/>
        </w:rPr>
        <w:t>将 生 成 一</w:t>
      </w:r>
      <w:r>
        <w:t xml:space="preserve">个 </w:t>
      </w:r>
      <w:r>
        <w:rPr>
          <w:rFonts w:ascii="Times New Roman" w:eastAsia="Times New Roman"/>
        </w:rPr>
        <w:t>0</w:t>
      </w:r>
      <w:r>
        <w:rPr>
          <w:rFonts w:ascii="Times New Roman" w:eastAsia="Times New Roman"/>
          <w:spacing w:val="-3"/>
        </w:rPr>
        <w:t xml:space="preserve"> </w:t>
      </w:r>
      <w:r>
        <w:rPr>
          <w:spacing w:val="-3"/>
        </w:rPr>
        <w:t xml:space="preserve">到 </w:t>
      </w:r>
      <w:r>
        <w:rPr>
          <w:rFonts w:ascii="Times New Roman" w:eastAsia="Times New Roman"/>
        </w:rPr>
        <w:t>255</w:t>
      </w:r>
      <w:r>
        <w:rPr>
          <w:rFonts w:ascii="Times New Roman" w:eastAsia="Times New Roman"/>
          <w:spacing w:val="-2"/>
        </w:rPr>
        <w:t xml:space="preserve"> </w:t>
      </w:r>
      <w:r>
        <w:rPr>
          <w:spacing w:val="-2"/>
        </w:rPr>
        <w:t>范围内的十六进制偶数对应字符串</w:t>
      </w:r>
      <w:r>
        <w:rPr>
          <w:spacing w:val="-3"/>
        </w:rPr>
        <w:t>（</w:t>
      </w:r>
      <w:r>
        <w:rPr>
          <w:rFonts w:ascii="Times New Roman" w:eastAsia="Times New Roman"/>
          <w:spacing w:val="-3"/>
        </w:rPr>
        <w:t>0x..</w:t>
      </w:r>
      <w:r>
        <w:rPr>
          <w:spacing w:val="-3"/>
        </w:rPr>
        <w:t>）</w:t>
      </w:r>
      <w:r>
        <w:rPr>
          <w:spacing w:val="4"/>
        </w:rPr>
        <w:t>的列表。其中</w:t>
      </w:r>
      <w:r>
        <w:rPr>
          <w:rFonts w:ascii="Lucida Sans Unicode" w:eastAsia="Lucida Sans Unicode"/>
          <w:w w:val="155"/>
        </w:rPr>
        <w:t>if</w:t>
      </w:r>
      <w:r>
        <w:rPr>
          <w:rFonts w:ascii="Lucida Sans Unicode" w:eastAsia="Lucida Sans Unicode"/>
          <w:spacing w:val="-51"/>
          <w:w w:val="155"/>
        </w:rPr>
        <w:t xml:space="preserve"> </w:t>
      </w:r>
      <w:r>
        <w:rPr>
          <w:spacing w:val="-3"/>
        </w:rPr>
        <w:t>子句是可选的，如果省略则</w:t>
      </w:r>
    </w:p>
    <w:p>
      <w:pPr>
        <w:pStyle w:val="6"/>
        <w:spacing w:line="261" w:lineRule="exact"/>
        <w:ind w:left="1298"/>
      </w:pPr>
      <w:r>
        <w:rPr>
          <w:rFonts w:ascii="Lucida Sans Unicode" w:eastAsia="Lucida Sans Unicode"/>
        </w:rPr>
        <w:t xml:space="preserve">range(256) </w:t>
      </w:r>
      <w:r>
        <w:t>中的所有元素都会被处理。</w:t>
      </w:r>
    </w:p>
    <w:p>
      <w:pPr>
        <w:spacing w:before="83" w:line="177" w:lineRule="auto"/>
        <w:ind w:left="1298" w:right="298" w:hanging="499"/>
        <w:jc w:val="left"/>
        <w:rPr>
          <w:rFonts w:hint="eastAsia" w:ascii="PMingLiU" w:hAnsi="PMingLiU" w:eastAsia="PMingLiU"/>
          <w:sz w:val="20"/>
        </w:rPr>
      </w:pPr>
      <w:r>
        <w:rPr>
          <w:rFonts w:ascii="Times New Roman" w:hAnsi="Times New Roman" w:eastAsia="Times New Roman"/>
          <w:b/>
          <w:sz w:val="20"/>
        </w:rPr>
        <w:t xml:space="preserve">loader -- </w:t>
      </w:r>
      <w:r>
        <w:rPr>
          <w:rFonts w:hint="eastAsia" w:ascii="Microsoft JhengHei UI" w:hAnsi="Microsoft JhengHei UI" w:eastAsia="Microsoft JhengHei UI"/>
          <w:b/>
          <w:sz w:val="20"/>
        </w:rPr>
        <w:t xml:space="preserve">加载器 </w:t>
      </w:r>
      <w:r>
        <w:rPr>
          <w:rFonts w:hint="eastAsia" w:ascii="PMingLiU" w:hAnsi="PMingLiU" w:eastAsia="PMingLiU"/>
          <w:sz w:val="20"/>
        </w:rPr>
        <w:t xml:space="preserve">负责加载模块的对象。它必须定义名为 </w:t>
      </w:r>
      <w:r>
        <w:rPr>
          <w:sz w:val="20"/>
        </w:rPr>
        <w:t xml:space="preserve">load_module() </w:t>
      </w:r>
      <w:r>
        <w:rPr>
          <w:rFonts w:hint="eastAsia" w:ascii="PMingLiU" w:hAnsi="PMingLiU" w:eastAsia="PMingLiU"/>
          <w:sz w:val="20"/>
        </w:rPr>
        <w:t>的方法。加载器通常由一个</w:t>
      </w:r>
      <w:r>
        <w:fldChar w:fldCharType="begin"/>
      </w:r>
      <w:r>
        <w:instrText xml:space="preserve"> HYPERLINK \l "_bookmark241" </w:instrText>
      </w:r>
      <w:r>
        <w:fldChar w:fldCharType="separate"/>
      </w:r>
      <w:r>
        <w:rPr>
          <w:rFonts w:ascii="Times New Roman" w:hAnsi="Times New Roman" w:eastAsia="Times New Roman"/>
          <w:i/>
          <w:color w:val="355F7B"/>
          <w:sz w:val="20"/>
        </w:rPr>
        <w:t xml:space="preserve">ﬁnder </w:t>
      </w:r>
      <w:r>
        <w:rPr>
          <w:rFonts w:ascii="Times New Roman" w:hAnsi="Times New Roman" w:eastAsia="Times New Roman"/>
          <w:i/>
          <w:color w:val="355F7B"/>
          <w:sz w:val="20"/>
        </w:rPr>
        <w:fldChar w:fldCharType="end"/>
      </w:r>
      <w:r>
        <w:rPr>
          <w:rFonts w:hint="eastAsia" w:ascii="PMingLiU" w:hAnsi="PMingLiU" w:eastAsia="PMingLiU"/>
          <w:sz w:val="20"/>
        </w:rPr>
        <w:t xml:space="preserve">返回。详情参见 </w:t>
      </w:r>
      <w:r>
        <w:fldChar w:fldCharType="begin"/>
      </w:r>
      <w:r>
        <w:instrText xml:space="preserve"> HYPERLINK "https://www.python.org/dev/peps/pep-0302" \h </w:instrText>
      </w:r>
      <w:r>
        <w:fldChar w:fldCharType="separate"/>
      </w:r>
      <w:r>
        <w:rPr>
          <w:rFonts w:ascii="Times New Roman" w:hAnsi="Times New Roman" w:eastAsia="Times New Roman"/>
          <w:b/>
          <w:color w:val="376F62"/>
          <w:sz w:val="20"/>
        </w:rPr>
        <w:t>PEP 302</w:t>
      </w:r>
      <w:r>
        <w:rPr>
          <w:rFonts w:ascii="Times New Roman" w:hAnsi="Times New Roman" w:eastAsia="Times New Roman"/>
          <w:b/>
          <w:color w:val="376F62"/>
          <w:sz w:val="20"/>
        </w:rPr>
        <w:fldChar w:fldCharType="end"/>
      </w:r>
      <w:r>
        <w:rPr>
          <w:rFonts w:hint="eastAsia" w:ascii="PMingLiU" w:hAnsi="PMingLiU" w:eastAsia="PMingLiU"/>
          <w:sz w:val="20"/>
        </w:rPr>
        <w:t>，对于</w:t>
      </w:r>
      <w:r>
        <w:fldChar w:fldCharType="begin"/>
      </w:r>
      <w:r>
        <w:instrText xml:space="preserve"> HYPERLINK \l "_bookmark221" </w:instrText>
      </w:r>
      <w:r>
        <w:fldChar w:fldCharType="separate"/>
      </w:r>
      <w:r>
        <w:rPr>
          <w:rFonts w:ascii="Times New Roman" w:hAnsi="Times New Roman" w:eastAsia="Times New Roman"/>
          <w:i/>
          <w:color w:val="355F7B"/>
          <w:sz w:val="20"/>
        </w:rPr>
        <w:t xml:space="preserve">abstract base class </w:t>
      </w:r>
      <w:r>
        <w:rPr>
          <w:rFonts w:ascii="Times New Roman" w:hAnsi="Times New Roman" w:eastAsia="Times New Roman"/>
          <w:i/>
          <w:color w:val="355F7B"/>
          <w:sz w:val="20"/>
        </w:rPr>
        <w:fldChar w:fldCharType="end"/>
      </w:r>
      <w:r>
        <w:rPr>
          <w:rFonts w:hint="eastAsia" w:ascii="PMingLiU" w:hAnsi="PMingLiU" w:eastAsia="PMingLiU"/>
          <w:sz w:val="20"/>
        </w:rPr>
        <w:t xml:space="preserve">可参见 </w:t>
      </w:r>
      <w:r>
        <w:rPr>
          <w:sz w:val="20"/>
        </w:rPr>
        <w:t>importlib.abc.Loader</w:t>
      </w:r>
      <w:r>
        <w:rPr>
          <w:rFonts w:hint="eastAsia" w:ascii="PMingLiU" w:hAnsi="PMingLiU" w:eastAsia="PMingLiU"/>
          <w:sz w:val="20"/>
        </w:rPr>
        <w:t>。</w:t>
      </w:r>
    </w:p>
    <w:p>
      <w:pPr>
        <w:spacing w:before="41"/>
        <w:ind w:left="800" w:right="0" w:firstLine="0"/>
        <w:jc w:val="left"/>
        <w:rPr>
          <w:rFonts w:hint="eastAsia" w:ascii="PMingLiU" w:eastAsia="PMingLiU"/>
          <w:sz w:val="20"/>
        </w:rPr>
      </w:pPr>
      <w:r>
        <w:rPr>
          <w:rFonts w:ascii="Times New Roman" w:eastAsia="Times New Roman"/>
          <w:b/>
          <w:sz w:val="20"/>
        </w:rPr>
        <w:t xml:space="preserve">magic method -- </w:t>
      </w:r>
      <w:r>
        <w:rPr>
          <w:rFonts w:hint="eastAsia" w:ascii="Microsoft JhengHei UI" w:eastAsia="Microsoft JhengHei UI"/>
          <w:b/>
          <w:sz w:val="20"/>
        </w:rPr>
        <w:t xml:space="preserve">魔术方法 </w:t>
      </w:r>
      <w:r>
        <w:fldChar w:fldCharType="begin"/>
      </w:r>
      <w:r>
        <w:instrText xml:space="preserve"> HYPERLINK \l "_bookmark283" </w:instrText>
      </w:r>
      <w:r>
        <w:fldChar w:fldCharType="separate"/>
      </w:r>
      <w:r>
        <w:rPr>
          <w:rFonts w:ascii="Times New Roman" w:eastAsia="Times New Roman"/>
          <w:i/>
          <w:color w:val="355F7B"/>
          <w:sz w:val="20"/>
        </w:rPr>
        <w:t xml:space="preserve">special method </w:t>
      </w:r>
      <w:r>
        <w:rPr>
          <w:rFonts w:ascii="Times New Roman" w:eastAsia="Times New Roman"/>
          <w:i/>
          <w:color w:val="355F7B"/>
          <w:sz w:val="20"/>
        </w:rPr>
        <w:fldChar w:fldCharType="end"/>
      </w:r>
      <w:r>
        <w:rPr>
          <w:rFonts w:hint="eastAsia" w:ascii="PMingLiU" w:eastAsia="PMingLiU"/>
          <w:sz w:val="20"/>
        </w:rPr>
        <w:t>的非正式同义词。</w:t>
      </w:r>
    </w:p>
    <w:p>
      <w:pPr>
        <w:pStyle w:val="6"/>
        <w:spacing w:before="69" w:line="177" w:lineRule="auto"/>
        <w:ind w:left="1298" w:right="246" w:hanging="499"/>
        <w:rPr>
          <w:rFonts w:ascii="Lucida Sans Unicode" w:eastAsia="Lucida Sans Unicode"/>
        </w:rPr>
      </w:pPr>
      <w:r>
        <w:rPr>
          <w:rFonts w:ascii="Times New Roman" w:eastAsia="Times New Roman"/>
          <w:b/>
          <w:w w:val="105"/>
        </w:rPr>
        <w:t xml:space="preserve">mapping -- </w:t>
      </w:r>
      <w:r>
        <w:rPr>
          <w:rFonts w:hint="eastAsia" w:ascii="Microsoft JhengHei UI" w:eastAsia="Microsoft JhengHei UI"/>
          <w:b/>
          <w:w w:val="105"/>
        </w:rPr>
        <w:t xml:space="preserve">映射 </w:t>
      </w:r>
      <w:r>
        <w:rPr>
          <w:w w:val="105"/>
        </w:rPr>
        <w:t xml:space="preserve">一种支持任意键查找并实现了 </w:t>
      </w:r>
      <w:r>
        <w:rPr>
          <w:rFonts w:ascii="Lucida Sans Unicode" w:eastAsia="Lucida Sans Unicode"/>
          <w:w w:val="105"/>
        </w:rPr>
        <w:t xml:space="preserve">Mapping </w:t>
      </w:r>
      <w:r>
        <w:rPr>
          <w:w w:val="105"/>
        </w:rPr>
        <w:t xml:space="preserve">或 </w:t>
      </w:r>
      <w:r>
        <w:rPr>
          <w:rFonts w:ascii="Lucida Sans Unicode" w:eastAsia="Lucida Sans Unicode"/>
          <w:w w:val="105"/>
        </w:rPr>
        <w:t xml:space="preserve">MutableMapping </w:t>
      </w:r>
      <w:r>
        <w:rPr>
          <w:w w:val="105"/>
        </w:rPr>
        <w:t>抽象基类中所规定</w:t>
      </w:r>
      <w:r>
        <w:rPr>
          <w:w w:val="110"/>
        </w:rPr>
        <w:t xml:space="preserve">方法的容器对象。此类对象的例子包括 </w:t>
      </w:r>
      <w:r>
        <w:rPr>
          <w:rFonts w:ascii="Lucida Sans Unicode" w:eastAsia="Lucida Sans Unicode"/>
          <w:w w:val="110"/>
        </w:rPr>
        <w:t>dict</w:t>
      </w:r>
      <w:r>
        <w:rPr>
          <w:rFonts w:ascii="Times New Roman" w:eastAsia="Times New Roman"/>
          <w:w w:val="110"/>
        </w:rPr>
        <w:t xml:space="preserve">, </w:t>
      </w:r>
      <w:r>
        <w:rPr>
          <w:rFonts w:ascii="Lucida Sans Unicode" w:eastAsia="Lucida Sans Unicode"/>
          <w:w w:val="110"/>
        </w:rPr>
        <w:t>collections.defaultdict</w:t>
      </w:r>
      <w:r>
        <w:rPr>
          <w:rFonts w:ascii="Times New Roman" w:eastAsia="Times New Roman"/>
          <w:w w:val="110"/>
        </w:rPr>
        <w:t xml:space="preserve">, </w:t>
      </w:r>
      <w:r>
        <w:rPr>
          <w:rFonts w:ascii="Lucida Sans Unicode" w:eastAsia="Lucida Sans Unicode"/>
          <w:w w:val="110"/>
        </w:rPr>
        <w:t>collections.</w:t>
      </w:r>
    </w:p>
    <w:p>
      <w:pPr>
        <w:pStyle w:val="6"/>
        <w:spacing w:line="263" w:lineRule="exact"/>
        <w:ind w:left="1298"/>
        <w:jc w:val="both"/>
      </w:pPr>
      <w:r>
        <w:rPr>
          <w:rFonts w:ascii="Lucida Sans Unicode" w:eastAsia="Lucida Sans Unicode"/>
          <w:w w:val="110"/>
        </w:rPr>
        <w:t xml:space="preserve">OrderedDict </w:t>
      </w:r>
      <w:r>
        <w:rPr>
          <w:w w:val="110"/>
        </w:rPr>
        <w:t xml:space="preserve">以及 </w:t>
      </w:r>
      <w:r>
        <w:rPr>
          <w:rFonts w:ascii="Lucida Sans Unicode" w:eastAsia="Lucida Sans Unicode"/>
          <w:w w:val="110"/>
        </w:rPr>
        <w:t>collections.Counter</w:t>
      </w:r>
      <w:r>
        <w:rPr>
          <w:w w:val="110"/>
        </w:rPr>
        <w:t>。</w:t>
      </w:r>
    </w:p>
    <w:p>
      <w:pPr>
        <w:spacing w:before="16" w:line="324" w:lineRule="exact"/>
        <w:ind w:left="800" w:right="0" w:firstLine="0"/>
        <w:jc w:val="left"/>
        <w:rPr>
          <w:rFonts w:ascii="Times New Roman" w:hAnsi="Times New Roman" w:eastAsia="Times New Roman"/>
          <w:i/>
          <w:sz w:val="20"/>
        </w:rPr>
      </w:pPr>
      <w:r>
        <w:rPr>
          <w:rFonts w:ascii="Times New Roman" w:hAnsi="Times New Roman" w:eastAsia="Times New Roman"/>
          <w:b/>
          <w:sz w:val="20"/>
        </w:rPr>
        <w:t xml:space="preserve">meta path ﬁnder -- </w:t>
      </w:r>
      <w:r>
        <w:rPr>
          <w:rFonts w:hint="eastAsia" w:ascii="Microsoft JhengHei UI" w:hAnsi="Microsoft JhengHei UI" w:eastAsia="Microsoft JhengHei UI"/>
          <w:b/>
          <w:sz w:val="20"/>
        </w:rPr>
        <w:t xml:space="preserve">元路径查找器 </w:t>
      </w:r>
      <w:r>
        <w:rPr>
          <w:sz w:val="20"/>
        </w:rPr>
        <w:t xml:space="preserve">sys.meta_path </w:t>
      </w:r>
      <w:r>
        <w:rPr>
          <w:rFonts w:hint="eastAsia" w:ascii="PMingLiU" w:hAnsi="PMingLiU" w:eastAsia="PMingLiU"/>
          <w:sz w:val="20"/>
        </w:rPr>
        <w:t>的搜索所返回的</w:t>
      </w:r>
      <w:r>
        <w:fldChar w:fldCharType="begin"/>
      </w:r>
      <w:r>
        <w:instrText xml:space="preserve"> HYPERLINK \l "_bookmark241" </w:instrText>
      </w:r>
      <w:r>
        <w:fldChar w:fldCharType="separate"/>
      </w:r>
      <w:r>
        <w:rPr>
          <w:rFonts w:ascii="Times New Roman" w:hAnsi="Times New Roman" w:eastAsia="Times New Roman"/>
          <w:i/>
          <w:color w:val="355F7B"/>
          <w:sz w:val="20"/>
        </w:rPr>
        <w:t>ﬁnder</w:t>
      </w:r>
      <w:r>
        <w:rPr>
          <w:rFonts w:ascii="Times New Roman" w:hAnsi="Times New Roman" w:eastAsia="Times New Roman"/>
          <w:i/>
          <w:color w:val="355F7B"/>
          <w:sz w:val="20"/>
        </w:rPr>
        <w:fldChar w:fldCharType="end"/>
      </w:r>
      <w:r>
        <w:rPr>
          <w:rFonts w:hint="eastAsia" w:ascii="PMingLiU" w:hAnsi="PMingLiU" w:eastAsia="PMingLiU"/>
          <w:sz w:val="20"/>
        </w:rPr>
        <w:t>。元路径查找器与</w:t>
      </w:r>
      <w:r>
        <w:fldChar w:fldCharType="begin"/>
      </w:r>
      <w:r>
        <w:instrText xml:space="preserve"> HYPERLINK \l "_bookmark274" </w:instrText>
      </w:r>
      <w:r>
        <w:fldChar w:fldCharType="separate"/>
      </w:r>
      <w:r>
        <w:rPr>
          <w:rFonts w:ascii="Times New Roman" w:hAnsi="Times New Roman" w:eastAsia="Times New Roman"/>
          <w:i/>
          <w:color w:val="355F7B"/>
          <w:sz w:val="20"/>
        </w:rPr>
        <w:t>path entry</w:t>
      </w:r>
      <w:r>
        <w:rPr>
          <w:rFonts w:ascii="Times New Roman" w:hAnsi="Times New Roman" w:eastAsia="Times New Roman"/>
          <w:i/>
          <w:color w:val="355F7B"/>
          <w:sz w:val="20"/>
        </w:rPr>
        <w:fldChar w:fldCharType="end"/>
      </w:r>
    </w:p>
    <w:p>
      <w:pPr>
        <w:spacing w:before="0" w:line="248" w:lineRule="exact"/>
        <w:ind w:left="1298" w:right="0" w:firstLine="0"/>
        <w:jc w:val="both"/>
        <w:rPr>
          <w:rFonts w:hint="eastAsia" w:ascii="PMingLiU" w:hAnsi="PMingLiU" w:eastAsia="PMingLiU"/>
          <w:sz w:val="20"/>
        </w:rPr>
      </w:pPr>
      <w:r>
        <w:fldChar w:fldCharType="begin"/>
      </w:r>
      <w:r>
        <w:instrText xml:space="preserve"> HYPERLINK \l "_bookmark274" </w:instrText>
      </w:r>
      <w:r>
        <w:fldChar w:fldCharType="separate"/>
      </w:r>
      <w:r>
        <w:rPr>
          <w:rFonts w:ascii="Times New Roman" w:hAnsi="Times New Roman" w:eastAsia="Times New Roman"/>
          <w:i/>
          <w:color w:val="355F7B"/>
          <w:sz w:val="20"/>
        </w:rPr>
        <w:t xml:space="preserve">ﬁnders </w:t>
      </w:r>
      <w:r>
        <w:rPr>
          <w:rFonts w:ascii="Times New Roman" w:hAnsi="Times New Roman" w:eastAsia="Times New Roman"/>
          <w:i/>
          <w:color w:val="355F7B"/>
          <w:sz w:val="20"/>
        </w:rPr>
        <w:fldChar w:fldCharType="end"/>
      </w:r>
      <w:r>
        <w:rPr>
          <w:rFonts w:hint="eastAsia" w:ascii="PMingLiU" w:hAnsi="PMingLiU" w:eastAsia="PMingLiU"/>
          <w:sz w:val="20"/>
        </w:rPr>
        <w:t>存在关联但并不相同。</w:t>
      </w:r>
    </w:p>
    <w:p>
      <w:pPr>
        <w:pStyle w:val="6"/>
        <w:spacing w:before="60"/>
        <w:ind w:left="1298"/>
        <w:jc w:val="both"/>
      </w:pPr>
      <w:r>
        <w:t xml:space="preserve">请查看 </w:t>
      </w:r>
      <w:r>
        <w:rPr>
          <w:rFonts w:ascii="Lucida Sans Unicode" w:eastAsia="Lucida Sans Unicode"/>
        </w:rPr>
        <w:t xml:space="preserve">importlib.abc.MetaPathFinder </w:t>
      </w:r>
      <w:r>
        <w:t>了解元路径查找器所实现的方法。</w:t>
      </w:r>
    </w:p>
    <w:p>
      <w:pPr>
        <w:pStyle w:val="6"/>
        <w:spacing w:before="57" w:line="201" w:lineRule="auto"/>
        <w:ind w:left="1298" w:right="298" w:hanging="499"/>
        <w:jc w:val="both"/>
      </w:pPr>
      <w:r>
        <w:rPr>
          <w:rFonts w:ascii="Times New Roman" w:eastAsia="Times New Roman"/>
          <w:b/>
        </w:rPr>
        <w:t>metaclass</w:t>
      </w:r>
      <w:r>
        <w:rPr>
          <w:rFonts w:ascii="Times New Roman" w:eastAsia="Times New Roman"/>
          <w:b/>
          <w:spacing w:val="-6"/>
        </w:rPr>
        <w:t xml:space="preserve"> -- </w:t>
      </w:r>
      <w:r>
        <w:rPr>
          <w:rFonts w:hint="eastAsia" w:ascii="Microsoft JhengHei UI" w:eastAsia="Microsoft JhengHei UI"/>
          <w:b/>
          <w:spacing w:val="10"/>
        </w:rPr>
        <w:t xml:space="preserve">元类 </w:t>
      </w:r>
      <w:r>
        <w:t>一种用于创建类的类。类定义包含类名、类字典和基类列表。元类负责接受上述三个</w:t>
      </w:r>
      <w:r>
        <w:rPr>
          <w:spacing w:val="-4"/>
        </w:rPr>
        <w:t>参数并创建相应的类。大部分面向对象的编程语言都会提供一个默认实现。</w:t>
      </w:r>
      <w:r>
        <w:rPr>
          <w:rFonts w:ascii="Times New Roman" w:eastAsia="Times New Roman"/>
        </w:rPr>
        <w:t xml:space="preserve">Python </w:t>
      </w:r>
      <w:r>
        <w:rPr>
          <w:spacing w:val="-3"/>
        </w:rPr>
        <w:t>的特别之处在于</w:t>
      </w:r>
      <w:r>
        <w:rPr>
          <w:spacing w:val="-5"/>
          <w:w w:val="95"/>
        </w:rPr>
        <w:t xml:space="preserve">可以创建自定义元类。大部分用户永远不需要这个工具，但当需要出现时，元类可提供强大而优雅   </w:t>
      </w:r>
      <w:r>
        <w:rPr>
          <w:spacing w:val="-7"/>
          <w:w w:val="95"/>
        </w:rPr>
        <w:t xml:space="preserve">的解决方案。它们已被用于记录属性访问日志、添加线程安全性、跟踪对象创建、实现单例，以及   </w:t>
      </w:r>
      <w:r>
        <w:t>其他许多任务。</w:t>
      </w:r>
    </w:p>
    <w:p>
      <w:pPr>
        <w:pStyle w:val="6"/>
        <w:spacing w:before="90"/>
        <w:ind w:left="1298"/>
      </w:pPr>
      <w:r>
        <w:t xml:space="preserve">更多详情参见 </w:t>
      </w:r>
      <w:r>
        <w:rPr>
          <w:rFonts w:ascii="Times New Roman" w:eastAsia="Times New Roman"/>
        </w:rPr>
        <w:t>metaclasses</w:t>
      </w:r>
      <w:r>
        <w:t>。</w:t>
      </w:r>
    </w:p>
    <w:p>
      <w:pPr>
        <w:spacing w:before="91" w:line="177" w:lineRule="auto"/>
        <w:ind w:left="1298" w:right="300" w:hanging="499"/>
        <w:jc w:val="left"/>
        <w:rPr>
          <w:rFonts w:hint="eastAsia" w:ascii="PMingLiU" w:eastAsia="PMingLiU"/>
          <w:sz w:val="20"/>
        </w:rPr>
      </w:pPr>
      <w:r>
        <w:rPr>
          <w:rFonts w:ascii="Times New Roman" w:eastAsia="Times New Roman"/>
          <w:b/>
          <w:sz w:val="20"/>
        </w:rPr>
        <w:t xml:space="preserve">method -- </w:t>
      </w:r>
      <w:r>
        <w:rPr>
          <w:rFonts w:hint="eastAsia" w:ascii="Microsoft JhengHei UI" w:eastAsia="Microsoft JhengHei UI"/>
          <w:b/>
          <w:sz w:val="20"/>
        </w:rPr>
        <w:t xml:space="preserve">方法 </w:t>
      </w:r>
      <w:r>
        <w:rPr>
          <w:rFonts w:hint="eastAsia" w:ascii="PMingLiU" w:eastAsia="PMingLiU"/>
          <w:sz w:val="20"/>
        </w:rPr>
        <w:t>在类内部定义的函数。如果作为该类的实例的一个属性来调用，方法将会获取实例对象作为其第一个</w:t>
      </w:r>
      <w:r>
        <w:fldChar w:fldCharType="begin"/>
      </w:r>
      <w:r>
        <w:instrText xml:space="preserve"> HYPERLINK \l "_bookmark223" </w:instrText>
      </w:r>
      <w:r>
        <w:fldChar w:fldCharType="separate"/>
      </w:r>
      <w:r>
        <w:rPr>
          <w:rFonts w:ascii="Times New Roman" w:eastAsia="Times New Roman"/>
          <w:i/>
          <w:color w:val="355F7B"/>
          <w:sz w:val="20"/>
        </w:rPr>
        <w:t xml:space="preserve">argument </w:t>
      </w:r>
      <w:r>
        <w:rPr>
          <w:rFonts w:ascii="Times New Roman" w:eastAsia="Times New Roman"/>
          <w:i/>
          <w:color w:val="355F7B"/>
          <w:sz w:val="20"/>
        </w:rPr>
        <w:fldChar w:fldCharType="end"/>
      </w:r>
      <w:r>
        <w:rPr>
          <w:rFonts w:ascii="Times New Roman" w:eastAsia="Times New Roman"/>
          <w:sz w:val="20"/>
        </w:rPr>
        <w:t>(</w:t>
      </w:r>
      <w:r>
        <w:rPr>
          <w:rFonts w:hint="eastAsia" w:ascii="PMingLiU" w:eastAsia="PMingLiU"/>
          <w:sz w:val="20"/>
        </w:rPr>
        <w:t xml:space="preserve">通常命名为 </w:t>
      </w:r>
      <w:r>
        <w:rPr>
          <w:w w:val="110"/>
          <w:sz w:val="20"/>
        </w:rPr>
        <w:t>self</w:t>
      </w:r>
      <w:r>
        <w:rPr>
          <w:rFonts w:ascii="Times New Roman" w:eastAsia="Times New Roman"/>
          <w:w w:val="110"/>
          <w:sz w:val="20"/>
        </w:rPr>
        <w:t>)</w:t>
      </w:r>
      <w:r>
        <w:rPr>
          <w:rFonts w:hint="eastAsia" w:ascii="PMingLiU" w:eastAsia="PMingLiU"/>
          <w:sz w:val="20"/>
        </w:rPr>
        <w:t>。参见</w:t>
      </w:r>
      <w:r>
        <w:fldChar w:fldCharType="begin"/>
      </w:r>
      <w:r>
        <w:instrText xml:space="preserve"> HYPERLINK \l "_bookmark242" </w:instrText>
      </w:r>
      <w:r>
        <w:fldChar w:fldCharType="separate"/>
      </w:r>
      <w:r>
        <w:rPr>
          <w:rFonts w:ascii="Times New Roman" w:eastAsia="Times New Roman"/>
          <w:i/>
          <w:color w:val="355F7B"/>
          <w:sz w:val="20"/>
        </w:rPr>
        <w:t xml:space="preserve">function </w:t>
      </w:r>
      <w:r>
        <w:rPr>
          <w:rFonts w:ascii="Times New Roman" w:eastAsia="Times New Roman"/>
          <w:i/>
          <w:color w:val="355F7B"/>
          <w:sz w:val="20"/>
        </w:rPr>
        <w:fldChar w:fldCharType="end"/>
      </w:r>
      <w:r>
        <w:rPr>
          <w:rFonts w:hint="eastAsia" w:ascii="PMingLiU" w:eastAsia="PMingLiU"/>
          <w:sz w:val="20"/>
        </w:rPr>
        <w:t>和</w:t>
      </w:r>
      <w:r>
        <w:fldChar w:fldCharType="begin"/>
      </w:r>
      <w:r>
        <w:instrText xml:space="preserve"> HYPERLINK \l "_bookmark269" </w:instrText>
      </w:r>
      <w:r>
        <w:fldChar w:fldCharType="separate"/>
      </w:r>
      <w:r>
        <w:rPr>
          <w:rFonts w:ascii="Times New Roman" w:eastAsia="Times New Roman"/>
          <w:i/>
          <w:color w:val="355F7B"/>
          <w:sz w:val="20"/>
        </w:rPr>
        <w:t>nested scope</w:t>
      </w:r>
      <w:r>
        <w:rPr>
          <w:rFonts w:ascii="Times New Roman" w:eastAsia="Times New Roman"/>
          <w:i/>
          <w:color w:val="355F7B"/>
          <w:sz w:val="20"/>
        </w:rPr>
        <w:fldChar w:fldCharType="end"/>
      </w:r>
      <w:r>
        <w:rPr>
          <w:rFonts w:hint="eastAsia" w:ascii="PMingLiU" w:eastAsia="PMingLiU"/>
          <w:sz w:val="20"/>
        </w:rPr>
        <w:t>。</w:t>
      </w:r>
    </w:p>
    <w:p>
      <w:pPr>
        <w:spacing w:before="95" w:line="189" w:lineRule="auto"/>
        <w:ind w:left="1298" w:right="130" w:hanging="499"/>
        <w:jc w:val="left"/>
        <w:rPr>
          <w:rFonts w:hint="eastAsia" w:ascii="PMingLiU" w:eastAsia="PMingLiU"/>
          <w:sz w:val="20"/>
        </w:rPr>
      </w:pPr>
      <w:r>
        <w:rPr>
          <w:rFonts w:ascii="Times New Roman" w:eastAsia="Times New Roman"/>
          <w:b/>
          <w:sz w:val="20"/>
        </w:rPr>
        <w:t xml:space="preserve">method resolution order -- </w:t>
      </w:r>
      <w:r>
        <w:rPr>
          <w:rFonts w:hint="eastAsia" w:ascii="Microsoft JhengHei UI" w:eastAsia="Microsoft JhengHei UI"/>
          <w:b/>
          <w:sz w:val="20"/>
        </w:rPr>
        <w:t xml:space="preserve">方法解析顺序 </w:t>
      </w:r>
      <w:r>
        <w:rPr>
          <w:rFonts w:hint="eastAsia" w:ascii="PMingLiU" w:eastAsia="PMingLiU"/>
          <w:sz w:val="20"/>
        </w:rPr>
        <w:t xml:space="preserve">方法解析顺序就是在查找成员时搜索全部基类所用的先后顺序。请查看 </w:t>
      </w:r>
      <w:r>
        <w:fldChar w:fldCharType="begin"/>
      </w:r>
      <w:r>
        <w:instrText xml:space="preserve"> HYPERLINK "https://www.python.org/download/releases/2.3/mro/" \h </w:instrText>
      </w:r>
      <w:r>
        <w:fldChar w:fldCharType="separate"/>
      </w:r>
      <w:r>
        <w:rPr>
          <w:rFonts w:ascii="Times New Roman" w:eastAsia="Times New Roman"/>
          <w:color w:val="376F62"/>
          <w:sz w:val="20"/>
        </w:rPr>
        <w:t xml:space="preserve">Python 2.3 </w:t>
      </w:r>
      <w:r>
        <w:rPr>
          <w:rFonts w:hint="eastAsia" w:ascii="PMingLiU" w:eastAsia="PMingLiU"/>
          <w:color w:val="376F62"/>
          <w:sz w:val="20"/>
        </w:rPr>
        <w:t xml:space="preserve">方法解析顺序 </w:t>
      </w:r>
      <w:r>
        <w:rPr>
          <w:rFonts w:hint="eastAsia" w:ascii="PMingLiU" w:eastAsia="PMingLiU"/>
          <w:color w:val="376F62"/>
          <w:sz w:val="20"/>
        </w:rPr>
        <w:fldChar w:fldCharType="end"/>
      </w:r>
      <w:r>
        <w:rPr>
          <w:rFonts w:hint="eastAsia" w:ascii="PMingLiU" w:eastAsia="PMingLiU"/>
          <w:sz w:val="20"/>
        </w:rPr>
        <w:t xml:space="preserve">了解自 </w:t>
      </w:r>
      <w:r>
        <w:rPr>
          <w:rFonts w:ascii="Times New Roman" w:eastAsia="Times New Roman"/>
          <w:sz w:val="20"/>
        </w:rPr>
        <w:t xml:space="preserve">2.3 </w:t>
      </w:r>
      <w:r>
        <w:rPr>
          <w:rFonts w:hint="eastAsia" w:ascii="PMingLiU" w:eastAsia="PMingLiU"/>
          <w:sz w:val="20"/>
        </w:rPr>
        <w:t xml:space="preserve">版起 </w:t>
      </w:r>
      <w:r>
        <w:rPr>
          <w:rFonts w:ascii="Times New Roman" w:eastAsia="Times New Roman"/>
          <w:sz w:val="20"/>
        </w:rPr>
        <w:t xml:space="preserve">Python </w:t>
      </w:r>
      <w:r>
        <w:rPr>
          <w:rFonts w:hint="eastAsia" w:ascii="PMingLiU" w:eastAsia="PMingLiU"/>
          <w:sz w:val="20"/>
        </w:rPr>
        <w:t>解析器所用相关算法的详情。</w:t>
      </w:r>
    </w:p>
    <w:p>
      <w:pPr>
        <w:spacing w:before="42" w:line="324" w:lineRule="exact"/>
        <w:ind w:left="800" w:right="0" w:firstLine="0"/>
        <w:jc w:val="left"/>
        <w:rPr>
          <w:rFonts w:ascii="Times New Roman" w:eastAsia="Times New Roman"/>
          <w:sz w:val="20"/>
        </w:rPr>
      </w:pPr>
      <w:r>
        <w:rPr>
          <w:rFonts w:ascii="Times New Roman" w:eastAsia="Times New Roman"/>
          <w:b/>
          <w:sz w:val="20"/>
        </w:rPr>
        <w:t xml:space="preserve">module -- </w:t>
      </w:r>
      <w:r>
        <w:rPr>
          <w:rFonts w:hint="eastAsia" w:ascii="Microsoft JhengHei UI" w:eastAsia="Microsoft JhengHei UI"/>
          <w:b/>
          <w:sz w:val="20"/>
        </w:rPr>
        <w:t xml:space="preserve">模块 </w:t>
      </w:r>
      <w:r>
        <w:rPr>
          <w:rFonts w:hint="eastAsia" w:ascii="PMingLiU" w:eastAsia="PMingLiU"/>
          <w:sz w:val="20"/>
        </w:rPr>
        <w:t xml:space="preserve">此对象是 </w:t>
      </w:r>
      <w:r>
        <w:rPr>
          <w:rFonts w:ascii="Times New Roman" w:eastAsia="Times New Roman"/>
          <w:sz w:val="20"/>
        </w:rPr>
        <w:t xml:space="preserve">Python </w:t>
      </w:r>
      <w:r>
        <w:rPr>
          <w:rFonts w:hint="eastAsia" w:ascii="PMingLiU" w:eastAsia="PMingLiU"/>
          <w:sz w:val="20"/>
        </w:rPr>
        <w:t xml:space="preserve">代码的一种组织单位。各模块具有独立的命名空间，可包含任意 </w:t>
      </w:r>
      <w:r>
        <w:rPr>
          <w:rFonts w:ascii="Times New Roman" w:eastAsia="Times New Roman"/>
          <w:sz w:val="20"/>
        </w:rPr>
        <w:t>Python</w:t>
      </w:r>
    </w:p>
    <w:p>
      <w:pPr>
        <w:spacing w:before="0" w:line="248" w:lineRule="exact"/>
        <w:ind w:left="1298" w:right="0" w:firstLine="0"/>
        <w:jc w:val="both"/>
        <w:rPr>
          <w:rFonts w:hint="eastAsia" w:ascii="PMingLiU" w:eastAsia="PMingLiU"/>
          <w:sz w:val="20"/>
        </w:rPr>
      </w:pPr>
      <w:r>
        <w:rPr>
          <w:rFonts w:hint="eastAsia" w:ascii="PMingLiU" w:eastAsia="PMingLiU"/>
          <w:sz w:val="20"/>
        </w:rPr>
        <w:t>对象。模块可通过</w:t>
      </w:r>
      <w:r>
        <w:fldChar w:fldCharType="begin"/>
      </w:r>
      <w:r>
        <w:instrText xml:space="preserve"> HYPERLINK \l "_bookmark254" </w:instrText>
      </w:r>
      <w:r>
        <w:fldChar w:fldCharType="separate"/>
      </w:r>
      <w:r>
        <w:rPr>
          <w:rFonts w:ascii="Times New Roman" w:eastAsia="Times New Roman"/>
          <w:i/>
          <w:color w:val="355F7B"/>
          <w:sz w:val="20"/>
        </w:rPr>
        <w:t>importing</w:t>
      </w:r>
      <w:r>
        <w:rPr>
          <w:rFonts w:ascii="Times New Roman" w:eastAsia="Times New Roman"/>
          <w:i/>
          <w:color w:val="355F7B"/>
          <w:sz w:val="20"/>
        </w:rPr>
        <w:fldChar w:fldCharType="end"/>
      </w:r>
      <w:r>
        <w:rPr>
          <w:rFonts w:ascii="Times New Roman" w:eastAsia="Times New Roman"/>
          <w:i/>
          <w:color w:val="355F7B"/>
          <w:sz w:val="20"/>
        </w:rPr>
        <w:t xml:space="preserve"> </w:t>
      </w:r>
      <w:r>
        <w:rPr>
          <w:rFonts w:hint="eastAsia" w:ascii="PMingLiU" w:eastAsia="PMingLiU"/>
          <w:sz w:val="20"/>
        </w:rPr>
        <w:t xml:space="preserve">操作被加载到 </w:t>
      </w:r>
      <w:r>
        <w:rPr>
          <w:rFonts w:ascii="Times New Roman" w:eastAsia="Times New Roman"/>
          <w:sz w:val="20"/>
        </w:rPr>
        <w:t xml:space="preserve">Python </w:t>
      </w:r>
      <w:r>
        <w:rPr>
          <w:rFonts w:hint="eastAsia" w:ascii="PMingLiU" w:eastAsia="PMingLiU"/>
          <w:sz w:val="20"/>
        </w:rPr>
        <w:t>中。</w:t>
      </w:r>
    </w:p>
    <w:p>
      <w:pPr>
        <w:spacing w:before="79"/>
        <w:ind w:left="1298" w:right="0" w:firstLine="0"/>
        <w:jc w:val="both"/>
        <w:rPr>
          <w:rFonts w:hint="eastAsia" w:ascii="PMingLiU" w:eastAsia="PMingLiU"/>
          <w:sz w:val="20"/>
        </w:rPr>
      </w:pPr>
      <w:r>
        <w:rPr>
          <w:rFonts w:hint="eastAsia" w:ascii="PMingLiU" w:eastAsia="PMingLiU"/>
          <w:sz w:val="20"/>
        </w:rPr>
        <w:t>另见</w:t>
      </w:r>
      <w:r>
        <w:fldChar w:fldCharType="begin"/>
      </w:r>
      <w:r>
        <w:instrText xml:space="preserve"> HYPERLINK \l "_bookmark271" </w:instrText>
      </w:r>
      <w:r>
        <w:fldChar w:fldCharType="separate"/>
      </w:r>
      <w:r>
        <w:rPr>
          <w:rFonts w:ascii="Times New Roman" w:eastAsia="Times New Roman"/>
          <w:i/>
          <w:color w:val="355F7B"/>
          <w:sz w:val="20"/>
        </w:rPr>
        <w:t>package</w:t>
      </w:r>
      <w:r>
        <w:rPr>
          <w:rFonts w:ascii="Times New Roman" w:eastAsia="Times New Roman"/>
          <w:i/>
          <w:color w:val="355F7B"/>
          <w:sz w:val="20"/>
        </w:rPr>
        <w:fldChar w:fldCharType="end"/>
      </w:r>
      <w:r>
        <w:rPr>
          <w:rFonts w:hint="eastAsia" w:ascii="PMingLiU" w:eastAsia="PMingLiU"/>
          <w:sz w:val="20"/>
        </w:rPr>
        <w:t>。</w:t>
      </w:r>
    </w:p>
    <w:p>
      <w:pPr>
        <w:spacing w:before="25" w:line="315" w:lineRule="exact"/>
        <w:ind w:left="800" w:right="0" w:firstLine="0"/>
        <w:jc w:val="left"/>
        <w:rPr>
          <w:sz w:val="20"/>
        </w:rPr>
      </w:pPr>
      <w:r>
        <w:rPr>
          <w:rFonts w:ascii="Times New Roman" w:eastAsia="Times New Roman"/>
          <w:b/>
          <w:w w:val="105"/>
          <w:sz w:val="20"/>
        </w:rPr>
        <w:t xml:space="preserve">module spec -- </w:t>
      </w:r>
      <w:r>
        <w:rPr>
          <w:rFonts w:hint="eastAsia" w:ascii="Microsoft JhengHei UI" w:eastAsia="Microsoft JhengHei UI"/>
          <w:b/>
          <w:w w:val="105"/>
          <w:sz w:val="20"/>
        </w:rPr>
        <w:t xml:space="preserve">模块规格 </w:t>
      </w:r>
      <w:r>
        <w:rPr>
          <w:rFonts w:hint="eastAsia" w:ascii="PMingLiU" w:eastAsia="PMingLiU"/>
          <w:w w:val="105"/>
          <w:sz w:val="20"/>
        </w:rPr>
        <w:t xml:space="preserve">一个命名空间， 其中包含用于加载模块的相关导入信息。是 </w:t>
      </w:r>
      <w:r>
        <w:rPr>
          <w:w w:val="105"/>
          <w:sz w:val="20"/>
        </w:rPr>
        <w:t>importlib.</w:t>
      </w:r>
    </w:p>
    <w:p>
      <w:pPr>
        <w:pStyle w:val="6"/>
        <w:spacing w:line="266" w:lineRule="exact"/>
        <w:ind w:left="1298"/>
        <w:jc w:val="both"/>
      </w:pPr>
      <w:r>
        <w:rPr>
          <w:rFonts w:ascii="Lucida Sans Unicode" w:eastAsia="Lucida Sans Unicode"/>
          <w:w w:val="105"/>
        </w:rPr>
        <w:t xml:space="preserve">machinery.ModuleSpec </w:t>
      </w:r>
      <w:r>
        <w:rPr>
          <w:w w:val="105"/>
        </w:rPr>
        <w:t>的实例。</w:t>
      </w:r>
    </w:p>
    <w:p>
      <w:pPr>
        <w:spacing w:before="71"/>
        <w:ind w:left="800" w:right="0" w:firstLine="0"/>
        <w:jc w:val="left"/>
        <w:rPr>
          <w:rFonts w:hint="eastAsia" w:ascii="PMingLiU" w:eastAsia="PMingLiU"/>
          <w:sz w:val="20"/>
        </w:rPr>
      </w:pPr>
      <w:r>
        <w:rPr>
          <w:rFonts w:ascii="Times New Roman" w:eastAsia="Times New Roman"/>
          <w:b/>
          <w:sz w:val="20"/>
        </w:rPr>
        <w:t>MRO</w:t>
      </w:r>
      <w:bookmarkStart w:id="635" w:name="_bookmark265"/>
      <w:bookmarkEnd w:id="635"/>
      <w:r>
        <w:rPr>
          <w:rFonts w:ascii="Times New Roman" w:eastAsia="Times New Roman"/>
          <w:b/>
          <w:sz w:val="20"/>
        </w:rPr>
        <w:t xml:space="preserve"> </w:t>
      </w:r>
      <w:r>
        <w:rPr>
          <w:rFonts w:hint="eastAsia" w:ascii="PMingLiU" w:eastAsia="PMingLiU"/>
          <w:sz w:val="20"/>
        </w:rPr>
        <w:t>参见</w:t>
      </w:r>
      <w:r>
        <w:fldChar w:fldCharType="begin"/>
      </w:r>
      <w:r>
        <w:instrText xml:space="preserve"> HYPERLINK \l "_bookmark263" </w:instrText>
      </w:r>
      <w:r>
        <w:fldChar w:fldCharType="separate"/>
      </w:r>
      <w:r>
        <w:rPr>
          <w:rFonts w:ascii="Times New Roman" w:eastAsia="Times New Roman"/>
          <w:i/>
          <w:color w:val="355F7B"/>
          <w:sz w:val="20"/>
        </w:rPr>
        <w:t>method resolution order</w:t>
      </w:r>
      <w:r>
        <w:rPr>
          <w:rFonts w:ascii="Times New Roman" w:eastAsia="Times New Roman"/>
          <w:i/>
          <w:color w:val="355F7B"/>
          <w:sz w:val="20"/>
        </w:rPr>
        <w:fldChar w:fldCharType="end"/>
      </w:r>
      <w:r>
        <w:rPr>
          <w:rFonts w:hint="eastAsia" w:ascii="PMingLiU" w:eastAsia="PMingLiU"/>
          <w:sz w:val="20"/>
        </w:rPr>
        <w:t>。</w:t>
      </w:r>
    </w:p>
    <w:p>
      <w:pPr>
        <w:spacing w:before="25"/>
        <w:ind w:left="800" w:right="0" w:firstLine="0"/>
        <w:jc w:val="left"/>
        <w:rPr>
          <w:rFonts w:hint="eastAsia" w:ascii="PMingLiU" w:eastAsia="PMingLiU"/>
          <w:sz w:val="20"/>
        </w:rPr>
      </w:pPr>
      <w:r>
        <w:rPr>
          <w:rFonts w:ascii="Times New Roman" w:eastAsia="Times New Roman"/>
          <w:b/>
          <w:sz w:val="20"/>
        </w:rPr>
        <w:t xml:space="preserve">mutable -- </w:t>
      </w:r>
      <w:r>
        <w:rPr>
          <w:rFonts w:hint="eastAsia" w:ascii="Microsoft JhengHei UI" w:eastAsia="Microsoft JhengHei UI"/>
          <w:b/>
          <w:sz w:val="20"/>
        </w:rPr>
        <w:t xml:space="preserve">可变 </w:t>
      </w:r>
      <w:r>
        <w:rPr>
          <w:rFonts w:hint="eastAsia" w:ascii="PMingLiU" w:eastAsia="PMingLiU"/>
          <w:sz w:val="20"/>
        </w:rPr>
        <w:t xml:space="preserve">可变对象可以在其 </w:t>
      </w:r>
      <w:r>
        <w:rPr>
          <w:w w:val="130"/>
          <w:sz w:val="20"/>
        </w:rPr>
        <w:t xml:space="preserve">id() </w:t>
      </w:r>
      <w:r>
        <w:rPr>
          <w:rFonts w:hint="eastAsia" w:ascii="PMingLiU" w:eastAsia="PMingLiU"/>
          <w:sz w:val="20"/>
        </w:rPr>
        <w:t>保持固定的情况下改变其取值。另请参见</w:t>
      </w:r>
      <w:r>
        <w:fldChar w:fldCharType="begin"/>
      </w:r>
      <w:r>
        <w:instrText xml:space="preserve"> HYPERLINK \l "_bookmark251" </w:instrText>
      </w:r>
      <w:r>
        <w:fldChar w:fldCharType="separate"/>
      </w:r>
      <w:r>
        <w:rPr>
          <w:rFonts w:ascii="Times New Roman" w:eastAsia="Times New Roman"/>
          <w:i/>
          <w:color w:val="355F7B"/>
          <w:sz w:val="20"/>
        </w:rPr>
        <w:t>immutable</w:t>
      </w:r>
      <w:r>
        <w:rPr>
          <w:rFonts w:ascii="Times New Roman" w:eastAsia="Times New Roman"/>
          <w:i/>
          <w:color w:val="355F7B"/>
          <w:sz w:val="20"/>
        </w:rPr>
        <w:fldChar w:fldCharType="end"/>
      </w:r>
      <w:r>
        <w:rPr>
          <w:rFonts w:hint="eastAsia" w:ascii="PMingLiU" w:eastAsia="PMingLiU"/>
          <w:sz w:val="20"/>
        </w:rPr>
        <w:t>。</w:t>
      </w:r>
    </w:p>
    <w:p>
      <w:pPr>
        <w:spacing w:before="56" w:line="189" w:lineRule="auto"/>
        <w:ind w:left="1298" w:right="300" w:hanging="499"/>
        <w:jc w:val="left"/>
        <w:rPr>
          <w:rFonts w:hint="eastAsia" w:ascii="PMingLiU" w:hAnsi="PMingLiU" w:eastAsia="PMingLiU"/>
          <w:sz w:val="20"/>
        </w:rPr>
      </w:pPr>
      <w:r>
        <w:rPr>
          <w:rFonts w:ascii="Times New Roman" w:hAnsi="Times New Roman" w:eastAsia="Times New Roman"/>
          <w:b/>
          <w:sz w:val="20"/>
        </w:rPr>
        <w:t xml:space="preserve">named tuple -- </w:t>
      </w:r>
      <w:r>
        <w:rPr>
          <w:rFonts w:hint="eastAsia" w:ascii="Microsoft JhengHei UI" w:hAnsi="Microsoft JhengHei UI" w:eastAsia="Microsoft JhengHei UI"/>
          <w:b/>
          <w:sz w:val="20"/>
        </w:rPr>
        <w:t xml:space="preserve">具名元组 </w:t>
      </w:r>
      <w:r>
        <w:rPr>
          <w:rFonts w:hint="eastAsia" w:ascii="PMingLiU" w:hAnsi="PMingLiU" w:eastAsia="PMingLiU"/>
          <w:sz w:val="20"/>
        </w:rPr>
        <w:t>术语“具名元组”可用于任何继承自元组，并且其中的可索引元素还能使用名称属性来访问的类型或类。这样的类型或类还可能拥有其他特性。</w:t>
      </w:r>
    </w:p>
    <w:p>
      <w:pPr>
        <w:pStyle w:val="6"/>
        <w:spacing w:before="125" w:line="187" w:lineRule="auto"/>
        <w:ind w:left="1298" w:right="298"/>
        <w:rPr>
          <w:rFonts w:ascii="Times New Roman" w:eastAsia="Times New Roman"/>
        </w:rPr>
      </w:pPr>
      <w:r>
        <w:pict>
          <v:group id="_x0000_s1357" o:spid="_x0000_s1357" o:spt="203" style="position:absolute;left:0pt;margin-left:93.5pt;margin-top:35.7pt;height:72.55pt;width:433.15pt;mso-position-horizontal-relative:page;mso-wrap-distance-bottom:0pt;mso-wrap-distance-top:0pt;z-index:6144;mso-width-relative:page;mso-height-relative:page;" coordorigin="1870,715" coordsize="8663,1451">
            <o:lock v:ext="edit"/>
            <v:line id="_x0000_s1358" o:spid="_x0000_s1358" o:spt="20" style="position:absolute;left:1874;top:722;flip:y;height:1435;width:0;" stroked="t" coordsize="21600,21600">
              <v:path arrowok="t"/>
              <v:fill focussize="0,0"/>
              <v:stroke weight="0.398031496062992pt" color="#000000"/>
              <v:imagedata o:title=""/>
              <o:lock v:ext="edit"/>
            </v:line>
            <v:line id="_x0000_s1359" o:spid="_x0000_s1359" o:spt="20" style="position:absolute;left:10529;top:722;flip:y;height:1435;width:0;" stroked="t" coordsize="21600,21600">
              <v:path arrowok="t"/>
              <v:fill focussize="0,0"/>
              <v:stroke weight="0.398031496062992pt" color="#000000"/>
              <v:imagedata o:title=""/>
              <o:lock v:ext="edit"/>
            </v:line>
            <v:line id="_x0000_s1360" o:spid="_x0000_s1360" o:spt="20" style="position:absolute;left:1870;top:719;height:0;width:8663;" stroked="t" coordsize="21600,21600">
              <v:path arrowok="t"/>
              <v:fill focussize="0,0"/>
              <v:stroke weight="0.398031496062992pt" color="#000000"/>
              <v:imagedata o:title=""/>
              <o:lock v:ext="edit"/>
            </v:line>
            <v:line id="_x0000_s1361" o:spid="_x0000_s1361" o:spt="20" style="position:absolute;left:1870;top:2161;height:0;width:8663;" stroked="t" coordsize="21600,21600">
              <v:path arrowok="t"/>
              <v:fill focussize="0,0"/>
              <v:stroke weight="0.398031496062992pt" color="#000000"/>
              <v:imagedata o:title=""/>
              <o:lock v:ext="edit"/>
            </v:line>
            <v:shape id="_x0000_s1362" o:spid="_x0000_s1362" o:spt="202" type="#_x0000_t202" style="position:absolute;left:6241;top:1230;height:618;width:2173;"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Courier New"/>
                        <w:i/>
                        <w:sz w:val="18"/>
                      </w:rPr>
                    </w:pPr>
                    <w:r>
                      <w:rPr>
                        <w:rFonts w:ascii="Courier New"/>
                        <w:i/>
                        <w:color w:val="3F7F8E"/>
                        <w:sz w:val="18"/>
                      </w:rPr>
                      <w:t># named field access</w:t>
                    </w:r>
                  </w:p>
                  <w:p>
                    <w:pPr>
                      <w:spacing w:before="4" w:line="240" w:lineRule="auto"/>
                      <w:rPr>
                        <w:rFonts w:ascii="Times New Roman"/>
                        <w:sz w:val="20"/>
                      </w:rPr>
                    </w:pPr>
                  </w:p>
                  <w:p>
                    <w:pPr>
                      <w:spacing w:before="0" w:line="186" w:lineRule="exact"/>
                      <w:ind w:left="0" w:right="0" w:firstLine="0"/>
                      <w:jc w:val="left"/>
                      <w:rPr>
                        <w:rFonts w:ascii="Courier New"/>
                        <w:i/>
                        <w:sz w:val="18"/>
                      </w:rPr>
                    </w:pPr>
                    <w:r>
                      <w:rPr>
                        <w:rFonts w:ascii="Courier New"/>
                        <w:i/>
                        <w:color w:val="3F7F8E"/>
                        <w:sz w:val="18"/>
                      </w:rPr>
                      <w:t># kind of tuple</w:t>
                    </w:r>
                  </w:p>
                </w:txbxContent>
              </v:textbox>
            </v:shape>
            <v:shape id="_x0000_s1363" o:spid="_x0000_s1363" o:spt="202" type="#_x0000_t202" style="position:absolute;left:6241;top:792;height:180;width:1743;" filled="f" stroked="f" coordsize="21600,21600">
              <v:path/>
              <v:fill on="f" focussize="0,0"/>
              <v:stroke on="f" joinstyle="miter"/>
              <v:imagedata o:title=""/>
              <o:lock v:ext="edit"/>
              <v:textbox inset="0mm,0mm,0mm,0mm">
                <w:txbxContent>
                  <w:p>
                    <w:pPr>
                      <w:spacing w:before="0" w:line="179" w:lineRule="exact"/>
                      <w:ind w:left="0" w:right="0" w:firstLine="0"/>
                      <w:jc w:val="left"/>
                      <w:rPr>
                        <w:rFonts w:ascii="Courier New"/>
                        <w:i/>
                        <w:sz w:val="18"/>
                      </w:rPr>
                    </w:pPr>
                    <w:r>
                      <w:rPr>
                        <w:rFonts w:ascii="Courier New"/>
                        <w:i/>
                        <w:color w:val="3F7F8E"/>
                        <w:sz w:val="18"/>
                      </w:rPr>
                      <w:t># indexed access</w:t>
                    </w:r>
                  </w:p>
                </w:txbxContent>
              </v:textbox>
            </v:shape>
            <v:shape id="_x0000_s1364" o:spid="_x0000_s1364" o:spt="202" type="#_x0000_t202" style="position:absolute;left:1938;top:792;height:1276;width:4002;"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rFonts w:ascii="Courier New"/>
                        <w:b/>
                        <w:color w:val="C65B0A"/>
                        <w:w w:val="120"/>
                        <w:sz w:val="18"/>
                      </w:rPr>
                      <w:t xml:space="preserve">&gt;&gt;&gt; </w:t>
                    </w:r>
                    <w:r>
                      <w:rPr>
                        <w:w w:val="120"/>
                        <w:sz w:val="18"/>
                      </w:rPr>
                      <w:t>sys</w:t>
                    </w:r>
                    <w:r>
                      <w:rPr>
                        <w:color w:val="666666"/>
                        <w:w w:val="120"/>
                        <w:sz w:val="18"/>
                      </w:rPr>
                      <w:t>.</w:t>
                    </w:r>
                    <w:r>
                      <w:rPr>
                        <w:w w:val="120"/>
                        <w:sz w:val="18"/>
                      </w:rPr>
                      <w:t>float_info[</w:t>
                    </w:r>
                    <w:r>
                      <w:rPr>
                        <w:color w:val="217F4F"/>
                        <w:w w:val="120"/>
                        <w:sz w:val="18"/>
                      </w:rPr>
                      <w:t>1</w:t>
                    </w:r>
                    <w:r>
                      <w:rPr>
                        <w:w w:val="120"/>
                        <w:sz w:val="18"/>
                      </w:rPr>
                      <w:t>]</w:t>
                    </w:r>
                  </w:p>
                  <w:p>
                    <w:pPr>
                      <w:spacing w:before="0" w:line="219" w:lineRule="exact"/>
                      <w:ind w:left="0" w:right="0" w:firstLine="0"/>
                      <w:jc w:val="left"/>
                      <w:rPr>
                        <w:sz w:val="18"/>
                      </w:rPr>
                    </w:pPr>
                    <w:r>
                      <w:rPr>
                        <w:color w:val="333333"/>
                        <w:sz w:val="18"/>
                      </w:rPr>
                      <w:t>1024</w:t>
                    </w:r>
                  </w:p>
                  <w:p>
                    <w:pPr>
                      <w:spacing w:before="12" w:line="189" w:lineRule="auto"/>
                      <w:ind w:left="0" w:right="1010" w:firstLine="0"/>
                      <w:jc w:val="left"/>
                      <w:rPr>
                        <w:sz w:val="18"/>
                      </w:rPr>
                    </w:pPr>
                    <w:r>
                      <w:rPr>
                        <w:rFonts w:ascii="Courier New"/>
                        <w:b/>
                        <w:color w:val="C65B0A"/>
                        <w:spacing w:val="-2"/>
                        <w:w w:val="105"/>
                        <w:sz w:val="18"/>
                      </w:rPr>
                      <w:t xml:space="preserve">&gt;&gt;&gt; </w:t>
                    </w:r>
                    <w:r>
                      <w:rPr>
                        <w:spacing w:val="-1"/>
                        <w:w w:val="105"/>
                        <w:sz w:val="18"/>
                      </w:rPr>
                      <w:t>sys</w:t>
                    </w:r>
                    <w:r>
                      <w:rPr>
                        <w:color w:val="666666"/>
                        <w:spacing w:val="-1"/>
                        <w:w w:val="105"/>
                        <w:sz w:val="18"/>
                      </w:rPr>
                      <w:t>.</w:t>
                    </w:r>
                    <w:r>
                      <w:rPr>
                        <w:spacing w:val="-1"/>
                        <w:w w:val="105"/>
                        <w:sz w:val="18"/>
                      </w:rPr>
                      <w:t>float_info</w:t>
                    </w:r>
                    <w:r>
                      <w:rPr>
                        <w:color w:val="666666"/>
                        <w:spacing w:val="-1"/>
                        <w:w w:val="105"/>
                        <w:sz w:val="18"/>
                      </w:rPr>
                      <w:t>.</w:t>
                    </w:r>
                    <w:r>
                      <w:rPr>
                        <w:spacing w:val="-1"/>
                        <w:w w:val="105"/>
                        <w:sz w:val="18"/>
                      </w:rPr>
                      <w:t xml:space="preserve">max_exp </w:t>
                    </w:r>
                    <w:r>
                      <w:rPr>
                        <w:color w:val="333333"/>
                        <w:w w:val="105"/>
                        <w:sz w:val="18"/>
                      </w:rPr>
                      <w:t>1024</w:t>
                    </w:r>
                  </w:p>
                  <w:p>
                    <w:pPr>
                      <w:spacing w:before="2" w:line="189" w:lineRule="auto"/>
                      <w:ind w:left="0" w:right="0" w:firstLine="0"/>
                      <w:jc w:val="left"/>
                      <w:rPr>
                        <w:sz w:val="18"/>
                      </w:rPr>
                    </w:pPr>
                    <w:r>
                      <w:rPr>
                        <w:rFonts w:ascii="Courier New"/>
                        <w:b/>
                        <w:color w:val="C65B0A"/>
                        <w:w w:val="120"/>
                        <w:sz w:val="18"/>
                      </w:rPr>
                      <w:t xml:space="preserve">&gt;&gt;&gt; </w:t>
                    </w:r>
                    <w:r>
                      <w:rPr>
                        <w:color w:val="007021"/>
                        <w:w w:val="120"/>
                        <w:sz w:val="18"/>
                      </w:rPr>
                      <w:t>isinstance</w:t>
                    </w:r>
                    <w:r>
                      <w:rPr>
                        <w:w w:val="120"/>
                        <w:sz w:val="18"/>
                      </w:rPr>
                      <w:t>(sys</w:t>
                    </w:r>
                    <w:r>
                      <w:rPr>
                        <w:color w:val="666666"/>
                        <w:w w:val="120"/>
                        <w:sz w:val="18"/>
                      </w:rPr>
                      <w:t>.</w:t>
                    </w:r>
                    <w:r>
                      <w:rPr>
                        <w:w w:val="120"/>
                        <w:sz w:val="18"/>
                      </w:rPr>
                      <w:t>float_info,</w:t>
                    </w:r>
                    <w:r>
                      <w:rPr>
                        <w:spacing w:val="68"/>
                        <w:w w:val="120"/>
                        <w:sz w:val="18"/>
                      </w:rPr>
                      <w:t xml:space="preserve"> </w:t>
                    </w:r>
                    <w:r>
                      <w:rPr>
                        <w:color w:val="007021"/>
                        <w:spacing w:val="-4"/>
                        <w:w w:val="120"/>
                        <w:sz w:val="18"/>
                      </w:rPr>
                      <w:t>tuple</w:t>
                    </w:r>
                    <w:r>
                      <w:rPr>
                        <w:spacing w:val="-4"/>
                        <w:w w:val="120"/>
                        <w:sz w:val="18"/>
                      </w:rPr>
                      <w:t xml:space="preserve">) </w:t>
                    </w:r>
                    <w:r>
                      <w:rPr>
                        <w:color w:val="333333"/>
                        <w:w w:val="120"/>
                        <w:sz w:val="18"/>
                      </w:rPr>
                      <w:t>True</w:t>
                    </w:r>
                  </w:p>
                </w:txbxContent>
              </v:textbox>
            </v:shape>
            <w10:wrap type="topAndBottom"/>
          </v:group>
        </w:pict>
      </w:r>
      <w:r>
        <w:rPr>
          <w:w w:val="105"/>
        </w:rPr>
        <w:t>有些内置类型属于具名元组，包括</w:t>
      </w:r>
      <w:r>
        <w:rPr>
          <w:rFonts w:ascii="Lucida Sans Unicode" w:eastAsia="Lucida Sans Unicode"/>
          <w:w w:val="105"/>
        </w:rPr>
        <w:t xml:space="preserve">time.localtime() </w:t>
      </w:r>
      <w:r>
        <w:rPr>
          <w:w w:val="105"/>
        </w:rPr>
        <w:t>和</w:t>
      </w:r>
      <w:r>
        <w:rPr>
          <w:rFonts w:ascii="Lucida Sans Unicode" w:eastAsia="Lucida Sans Unicode"/>
          <w:w w:val="105"/>
        </w:rPr>
        <w:t xml:space="preserve">os.stat() </w:t>
      </w:r>
      <w:r>
        <w:rPr>
          <w:w w:val="105"/>
        </w:rPr>
        <w:t>的返回值。另一个例子是</w:t>
      </w:r>
      <w:r>
        <w:rPr>
          <w:rFonts w:ascii="Lucida Sans Unicode" w:eastAsia="Lucida Sans Unicode"/>
          <w:w w:val="115"/>
        </w:rPr>
        <w:t>sys.float_info</w:t>
      </w:r>
      <w:r>
        <w:rPr>
          <w:rFonts w:ascii="Times New Roman" w:eastAsia="Times New Roman"/>
          <w:w w:val="115"/>
        </w:rPr>
        <w:t>:</w:t>
      </w:r>
    </w:p>
    <w:p>
      <w:pPr>
        <w:spacing w:after="0" w:line="187" w:lineRule="auto"/>
        <w:rPr>
          <w:rFonts w:ascii="Times New Roman" w:eastAsia="Times New Roman"/>
        </w:rPr>
        <w:sectPr>
          <w:headerReference r:id="rId143" w:type="default"/>
          <w:footerReference r:id="rId144" w:type="default"/>
          <w:pgSz w:w="11910" w:h="16840"/>
          <w:pgMar w:top="960" w:right="1140" w:bottom="1000" w:left="640" w:header="454" w:footer="809" w:gutter="0"/>
        </w:sectPr>
      </w:pPr>
    </w:p>
    <w:p>
      <w:pPr>
        <w:pStyle w:val="6"/>
        <w:rPr>
          <w:rFonts w:ascii="Times New Roman"/>
        </w:rPr>
      </w:pPr>
    </w:p>
    <w:p>
      <w:pPr>
        <w:pStyle w:val="6"/>
        <w:rPr>
          <w:rFonts w:ascii="Times New Roman"/>
          <w:sz w:val="24"/>
        </w:rPr>
      </w:pPr>
    </w:p>
    <w:p>
      <w:pPr>
        <w:pStyle w:val="6"/>
        <w:spacing w:line="187" w:lineRule="auto"/>
        <w:ind w:left="1298" w:right="298"/>
        <w:rPr>
          <w:rFonts w:ascii="Lucida Sans Unicode" w:eastAsia="Lucida Sans Unicode"/>
        </w:rPr>
      </w:pPr>
      <w:bookmarkStart w:id="636" w:name="_bookmark267"/>
      <w:bookmarkEnd w:id="636"/>
      <w:r>
        <w:rPr>
          <w:spacing w:val="3"/>
        </w:rPr>
        <w:t>有些具名元组是内置类型</w:t>
      </w:r>
      <w:r>
        <w:t>（</w:t>
      </w:r>
      <w:r>
        <w:rPr>
          <w:spacing w:val="2"/>
        </w:rPr>
        <w:t>例如上面的例子</w:t>
      </w:r>
      <w:r>
        <w:rPr>
          <w:spacing w:val="-80"/>
        </w:rPr>
        <w:t>）</w:t>
      </w:r>
      <w:r>
        <w:rPr>
          <w:spacing w:val="3"/>
        </w:rPr>
        <w:t xml:space="preserve">。此外，具名元组还可通过常规类定义从 </w:t>
      </w:r>
      <w:r>
        <w:rPr>
          <w:rFonts w:ascii="Lucida Sans Unicode" w:eastAsia="Lucida Sans Unicode"/>
        </w:rPr>
        <w:t xml:space="preserve">tuple </w:t>
      </w:r>
      <w:r>
        <w:rPr>
          <w:spacing w:val="-36"/>
        </w:rPr>
        <w:t>继</w:t>
      </w:r>
      <w:r>
        <w:rPr>
          <w:spacing w:val="3"/>
          <w:w w:val="105"/>
        </w:rPr>
        <w:t xml:space="preserve">承并定义名称字段的方式来创建。这样的类可以手工编写，或者使用工厂函数 </w:t>
      </w:r>
      <w:r>
        <w:rPr>
          <w:rFonts w:ascii="Lucida Sans Unicode" w:eastAsia="Lucida Sans Unicode"/>
          <w:spacing w:val="-5"/>
          <w:w w:val="105"/>
        </w:rPr>
        <w:t>collections.</w:t>
      </w:r>
    </w:p>
    <w:p>
      <w:pPr>
        <w:pStyle w:val="6"/>
        <w:spacing w:line="258" w:lineRule="exact"/>
        <w:ind w:left="1298"/>
      </w:pPr>
      <w:r>
        <w:rPr>
          <w:rFonts w:ascii="Lucida Sans Unicode" w:eastAsia="Lucida Sans Unicode"/>
        </w:rPr>
        <w:t xml:space="preserve">namedtuple() </w:t>
      </w:r>
      <w:r>
        <w:t>创建。后一种方式还会添加一些手工编写或内置具名元组所没有的额外方法。</w:t>
      </w:r>
    </w:p>
    <w:p>
      <w:pPr>
        <w:pStyle w:val="6"/>
        <w:spacing w:before="75" w:line="184" w:lineRule="auto"/>
        <w:ind w:left="1298" w:right="298" w:hanging="499"/>
        <w:jc w:val="both"/>
      </w:pPr>
      <w:r>
        <w:rPr>
          <w:rFonts w:ascii="Times New Roman" w:eastAsia="Times New Roman"/>
          <w:b/>
        </w:rPr>
        <w:t>namespace</w:t>
      </w:r>
      <w:r>
        <w:rPr>
          <w:rFonts w:ascii="Times New Roman" w:eastAsia="Times New Roman"/>
          <w:b/>
          <w:spacing w:val="-6"/>
        </w:rPr>
        <w:t xml:space="preserve"> -- </w:t>
      </w:r>
      <w:r>
        <w:rPr>
          <w:rFonts w:hint="eastAsia" w:ascii="Microsoft JhengHei UI" w:eastAsia="Microsoft JhengHei UI"/>
          <w:b/>
          <w:spacing w:val="5"/>
        </w:rPr>
        <w:t xml:space="preserve">命名空间 </w:t>
      </w:r>
      <w:r>
        <w:rPr>
          <w:spacing w:val="-11"/>
        </w:rPr>
        <w:t>命名空间是存放变量的场所。命名空间有局部、全局和内置的，还有对象中的嵌套</w:t>
      </w:r>
      <w:r>
        <w:rPr>
          <w:spacing w:val="-9"/>
        </w:rPr>
        <w:t>命名空间</w:t>
      </w:r>
      <w:r>
        <w:t>（在方法之内</w:t>
      </w:r>
      <w:r>
        <w:rPr>
          <w:spacing w:val="-109"/>
        </w:rPr>
        <w:t>）</w:t>
      </w:r>
      <w:r>
        <w:rPr>
          <w:spacing w:val="-6"/>
        </w:rPr>
        <w:t xml:space="preserve">。命名空间通过防止命名冲突来支持模块化。例如，函数 </w:t>
      </w:r>
      <w:r>
        <w:rPr>
          <w:rFonts w:ascii="Lucida Sans Unicode" w:eastAsia="Lucida Sans Unicode"/>
          <w:spacing w:val="-5"/>
        </w:rPr>
        <w:t xml:space="preserve">builtins.open </w:t>
      </w:r>
      <w:r>
        <w:rPr>
          <w:spacing w:val="47"/>
        </w:rPr>
        <w:t>与</w:t>
      </w:r>
      <w:r>
        <w:rPr>
          <w:rFonts w:ascii="Lucida Sans Unicode" w:eastAsia="Lucida Sans Unicode"/>
        </w:rPr>
        <w:t xml:space="preserve">os.open() </w:t>
      </w:r>
      <w:r>
        <w:rPr>
          <w:spacing w:val="-3"/>
        </w:rPr>
        <w:t>可通过各自的命名空间来区分。命名空间还通过明确哪个模块实现那个函数来帮助</w:t>
      </w:r>
      <w:r>
        <w:rPr>
          <w:w w:val="105"/>
        </w:rPr>
        <w:t>提高可读性和可维护性。例如，</w:t>
      </w:r>
      <w:r>
        <w:rPr>
          <w:rFonts w:ascii="Lucida Sans Unicode" w:eastAsia="Lucida Sans Unicode"/>
          <w:w w:val="105"/>
        </w:rPr>
        <w:t xml:space="preserve">random.seed() </w:t>
      </w:r>
      <w:r>
        <w:rPr>
          <w:spacing w:val="27"/>
          <w:w w:val="105"/>
        </w:rPr>
        <w:t xml:space="preserve">或 </w:t>
      </w:r>
      <w:r>
        <w:rPr>
          <w:rFonts w:ascii="Lucida Sans Unicode" w:eastAsia="Lucida Sans Unicode"/>
          <w:w w:val="125"/>
        </w:rPr>
        <w:t xml:space="preserve">itertools.islice() </w:t>
      </w:r>
      <w:r>
        <w:rPr>
          <w:spacing w:val="-4"/>
          <w:w w:val="105"/>
        </w:rPr>
        <w:t>这种写法明确了这</w:t>
      </w:r>
      <w:r>
        <w:rPr>
          <w:spacing w:val="-2"/>
          <w:w w:val="105"/>
        </w:rPr>
        <w:t xml:space="preserve">些函数是由 </w:t>
      </w:r>
      <w:r>
        <w:rPr>
          <w:rFonts w:ascii="Lucida Sans Unicode" w:eastAsia="Lucida Sans Unicode"/>
          <w:w w:val="105"/>
        </w:rPr>
        <w:t xml:space="preserve">random </w:t>
      </w:r>
      <w:r>
        <w:rPr>
          <w:spacing w:val="-6"/>
          <w:w w:val="105"/>
        </w:rPr>
        <w:t xml:space="preserve">与 </w:t>
      </w:r>
      <w:r>
        <w:rPr>
          <w:rFonts w:ascii="Lucida Sans Unicode" w:eastAsia="Lucida Sans Unicode"/>
          <w:w w:val="125"/>
        </w:rPr>
        <w:t xml:space="preserve">itertools </w:t>
      </w:r>
      <w:r>
        <w:rPr>
          <w:w w:val="105"/>
        </w:rPr>
        <w:t>模块分别实现的。</w:t>
      </w:r>
    </w:p>
    <w:p>
      <w:pPr>
        <w:spacing w:before="102" w:line="177" w:lineRule="auto"/>
        <w:ind w:left="1298" w:right="298" w:hanging="499"/>
        <w:jc w:val="both"/>
        <w:rPr>
          <w:rFonts w:hint="eastAsia" w:ascii="PMingLiU" w:eastAsia="PMingLiU"/>
          <w:sz w:val="20"/>
        </w:rPr>
      </w:pPr>
      <w:r>
        <w:rPr>
          <w:rFonts w:ascii="Times New Roman" w:eastAsia="Times New Roman"/>
          <w:b/>
          <w:sz w:val="20"/>
        </w:rPr>
        <w:t xml:space="preserve">namespace package -- </w:t>
      </w:r>
      <w:r>
        <w:rPr>
          <w:rFonts w:hint="eastAsia" w:ascii="Microsoft JhengHei UI" w:eastAsia="Microsoft JhengHei UI"/>
          <w:b/>
          <w:sz w:val="20"/>
        </w:rPr>
        <w:t xml:space="preserve">命名空间包 </w:t>
      </w:r>
      <w:r>
        <w:fldChar w:fldCharType="begin"/>
      </w:r>
      <w:r>
        <w:instrText xml:space="preserve"> HYPERLINK "https://www.python.org/dev/peps/pep-0420" \h </w:instrText>
      </w:r>
      <w:r>
        <w:fldChar w:fldCharType="separate"/>
      </w:r>
      <w:r>
        <w:rPr>
          <w:rFonts w:ascii="Times New Roman" w:eastAsia="Times New Roman"/>
          <w:b/>
          <w:color w:val="376F62"/>
          <w:sz w:val="20"/>
        </w:rPr>
        <w:t xml:space="preserve">PEP 420 </w:t>
      </w:r>
      <w:r>
        <w:rPr>
          <w:rFonts w:ascii="Times New Roman" w:eastAsia="Times New Roman"/>
          <w:b/>
          <w:color w:val="376F62"/>
          <w:sz w:val="20"/>
        </w:rPr>
        <w:fldChar w:fldCharType="end"/>
      </w:r>
      <w:r>
        <w:rPr>
          <w:rFonts w:hint="eastAsia" w:ascii="PMingLiU" w:eastAsia="PMingLiU"/>
          <w:sz w:val="20"/>
        </w:rPr>
        <w:t>所引入的一种仅被用作子包的容器的</w:t>
      </w:r>
      <w:r>
        <w:fldChar w:fldCharType="begin"/>
      </w:r>
      <w:r>
        <w:instrText xml:space="preserve"> HYPERLINK \l "_bookmark271" </w:instrText>
      </w:r>
      <w:r>
        <w:fldChar w:fldCharType="separate"/>
      </w:r>
      <w:r>
        <w:rPr>
          <w:rFonts w:ascii="Times New Roman" w:eastAsia="Times New Roman"/>
          <w:i/>
          <w:color w:val="355F7B"/>
          <w:sz w:val="20"/>
        </w:rPr>
        <w:t>package</w:t>
      </w:r>
      <w:r>
        <w:rPr>
          <w:rFonts w:ascii="Times New Roman" w:eastAsia="Times New Roman"/>
          <w:i/>
          <w:color w:val="355F7B"/>
          <w:sz w:val="20"/>
        </w:rPr>
        <w:fldChar w:fldCharType="end"/>
      </w:r>
      <w:r>
        <w:rPr>
          <w:rFonts w:hint="eastAsia" w:ascii="PMingLiU" w:eastAsia="PMingLiU"/>
          <w:sz w:val="20"/>
        </w:rPr>
        <w:t>，命名空间包可以没有实体表示物，其描述方式与</w:t>
      </w:r>
      <w:r>
        <w:fldChar w:fldCharType="begin"/>
      </w:r>
      <w:r>
        <w:instrText xml:space="preserve"> HYPERLINK \l "_bookmark280" </w:instrText>
      </w:r>
      <w:r>
        <w:fldChar w:fldCharType="separate"/>
      </w:r>
      <w:r>
        <w:rPr>
          <w:rFonts w:ascii="Times New Roman" w:eastAsia="Times New Roman"/>
          <w:i/>
          <w:color w:val="355F7B"/>
          <w:sz w:val="20"/>
        </w:rPr>
        <w:t xml:space="preserve">regular package </w:t>
      </w:r>
      <w:r>
        <w:rPr>
          <w:rFonts w:ascii="Times New Roman" w:eastAsia="Times New Roman"/>
          <w:i/>
          <w:color w:val="355F7B"/>
          <w:sz w:val="20"/>
        </w:rPr>
        <w:fldChar w:fldCharType="end"/>
      </w:r>
      <w:r>
        <w:rPr>
          <w:rFonts w:hint="eastAsia" w:ascii="PMingLiU" w:eastAsia="PMingLiU"/>
          <w:sz w:val="20"/>
        </w:rPr>
        <w:t>不同，因为它们没有</w:t>
      </w:r>
      <w:r>
        <w:rPr>
          <w:rFonts w:hint="eastAsia" w:ascii="PMingLiU" w:eastAsia="PMingLiU"/>
          <w:sz w:val="20"/>
          <w:u w:val="single"/>
        </w:rPr>
        <w:t xml:space="preserve"> </w:t>
      </w:r>
      <w:r>
        <w:rPr>
          <w:w w:val="130"/>
          <w:sz w:val="20"/>
        </w:rPr>
        <w:t>init</w:t>
      </w:r>
      <w:r>
        <w:rPr>
          <w:w w:val="130"/>
          <w:sz w:val="20"/>
          <w:u w:val="single"/>
        </w:rPr>
        <w:t xml:space="preserve"> </w:t>
      </w:r>
      <w:r>
        <w:rPr>
          <w:sz w:val="20"/>
        </w:rPr>
        <w:t xml:space="preserve">.py </w:t>
      </w:r>
      <w:r>
        <w:rPr>
          <w:rFonts w:hint="eastAsia" w:ascii="PMingLiU" w:eastAsia="PMingLiU"/>
          <w:sz w:val="20"/>
        </w:rPr>
        <w:t>文件。</w:t>
      </w:r>
    </w:p>
    <w:p>
      <w:pPr>
        <w:spacing w:before="95"/>
        <w:ind w:left="1298" w:right="0" w:firstLine="0"/>
        <w:jc w:val="left"/>
        <w:rPr>
          <w:rFonts w:hint="eastAsia" w:ascii="PMingLiU" w:eastAsia="PMingLiU"/>
          <w:sz w:val="20"/>
        </w:rPr>
      </w:pPr>
      <w:r>
        <w:rPr>
          <w:rFonts w:hint="eastAsia" w:ascii="PMingLiU" w:eastAsia="PMingLiU"/>
          <w:sz w:val="20"/>
        </w:rPr>
        <w:t>另可参见</w:t>
      </w:r>
      <w:r>
        <w:fldChar w:fldCharType="begin"/>
      </w:r>
      <w:r>
        <w:instrText xml:space="preserve"> HYPERLINK \l "_bookmark264" </w:instrText>
      </w:r>
      <w:r>
        <w:fldChar w:fldCharType="separate"/>
      </w:r>
      <w:r>
        <w:rPr>
          <w:rFonts w:ascii="Times New Roman" w:eastAsia="Times New Roman"/>
          <w:i/>
          <w:color w:val="355F7B"/>
          <w:sz w:val="20"/>
        </w:rPr>
        <w:t>module</w:t>
      </w:r>
      <w:r>
        <w:rPr>
          <w:rFonts w:ascii="Times New Roman" w:eastAsia="Times New Roman"/>
          <w:i/>
          <w:color w:val="355F7B"/>
          <w:sz w:val="20"/>
        </w:rPr>
        <w:fldChar w:fldCharType="end"/>
      </w:r>
      <w:r>
        <w:rPr>
          <w:rFonts w:hint="eastAsia" w:ascii="PMingLiU" w:eastAsia="PMingLiU"/>
          <w:sz w:val="20"/>
        </w:rPr>
        <w:t>。</w:t>
      </w:r>
    </w:p>
    <w:p>
      <w:pPr>
        <w:pStyle w:val="6"/>
        <w:spacing w:before="74" w:line="194" w:lineRule="auto"/>
        <w:ind w:left="1298" w:right="298" w:hanging="499"/>
        <w:jc w:val="both"/>
      </w:pPr>
      <w:r>
        <w:rPr>
          <w:rFonts w:ascii="Times New Roman" w:eastAsia="Times New Roman"/>
          <w:b/>
        </w:rPr>
        <w:t xml:space="preserve">nested scope -- </w:t>
      </w:r>
      <w:r>
        <w:rPr>
          <w:rFonts w:hint="eastAsia" w:ascii="Microsoft JhengHei UI" w:eastAsia="Microsoft JhengHei UI"/>
          <w:b/>
        </w:rPr>
        <w:t xml:space="preserve">嵌套作用域 </w:t>
      </w:r>
      <w:r>
        <w:t>在一个定义范围内引用变量的能力。例如，在另一函数之内定义的函数可以</w:t>
      </w:r>
      <w:r>
        <w:rPr>
          <w:spacing w:val="-5"/>
          <w:w w:val="95"/>
        </w:rPr>
        <w:t xml:space="preserve">引用前者的变量。请注意嵌套作用域默认只对引用有效而对赋值无效。局部变量的读写都受限于最   </w:t>
      </w:r>
      <w:r>
        <w:rPr>
          <w:spacing w:val="3"/>
        </w:rPr>
        <w:t xml:space="preserve">内层作用域。类似的，全局变量的读写则作用于全局命名空间。通过 </w:t>
      </w:r>
      <w:r>
        <w:rPr>
          <w:rFonts w:ascii="Lucida Sans Unicode" w:eastAsia="Lucida Sans Unicode"/>
        </w:rPr>
        <w:t xml:space="preserve">nonlocal </w:t>
      </w:r>
      <w:r>
        <w:rPr>
          <w:spacing w:val="-6"/>
        </w:rPr>
        <w:t>关键字可允许写</w:t>
      </w:r>
      <w:r>
        <w:t>入外层作用域。</w:t>
      </w:r>
    </w:p>
    <w:p>
      <w:pPr>
        <w:tabs>
          <w:tab w:val="left" w:pos="7844"/>
        </w:tabs>
        <w:spacing w:before="103" w:line="177" w:lineRule="auto"/>
        <w:ind w:left="1298" w:right="165" w:hanging="499"/>
        <w:jc w:val="left"/>
        <w:rPr>
          <w:rFonts w:hint="eastAsia" w:ascii="PMingLiU" w:eastAsia="PMingLiU"/>
          <w:sz w:val="20"/>
        </w:rPr>
      </w:pPr>
      <w:r>
        <w:rPr>
          <w:rFonts w:ascii="Times New Roman" w:eastAsia="Times New Roman"/>
          <w:b/>
          <w:sz w:val="20"/>
        </w:rPr>
        <w:t xml:space="preserve">new-style class -- </w:t>
      </w:r>
      <w:r>
        <w:rPr>
          <w:rFonts w:hint="eastAsia" w:ascii="Microsoft JhengHei UI" w:eastAsia="Microsoft JhengHei UI"/>
          <w:b/>
          <w:sz w:val="20"/>
        </w:rPr>
        <w:t xml:space="preserve">新式类 </w:t>
      </w:r>
      <w:r>
        <w:rPr>
          <w:rFonts w:hint="eastAsia" w:ascii="PMingLiU" w:eastAsia="PMingLiU"/>
          <w:sz w:val="20"/>
        </w:rPr>
        <w:t xml:space="preserve">对于目前已被应于所有类对象的类形式的旧称谓。在早先的 </w:t>
      </w:r>
      <w:r>
        <w:rPr>
          <w:rFonts w:ascii="Times New Roman" w:eastAsia="Times New Roman"/>
          <w:sz w:val="20"/>
        </w:rPr>
        <w:t xml:space="preserve">Python </w:t>
      </w:r>
      <w:r>
        <w:rPr>
          <w:rFonts w:hint="eastAsia" w:ascii="PMingLiU" w:eastAsia="PMingLiU"/>
          <w:sz w:val="20"/>
        </w:rPr>
        <w:t>版本</w:t>
      </w:r>
      <w:r>
        <w:rPr>
          <w:rFonts w:hint="eastAsia" w:ascii="PMingLiU" w:eastAsia="PMingLiU"/>
          <w:w w:val="110"/>
          <w:sz w:val="20"/>
        </w:rPr>
        <w:t xml:space="preserve">中， 只有新式类能够使用 </w:t>
      </w:r>
      <w:r>
        <w:rPr>
          <w:rFonts w:ascii="Times New Roman" w:eastAsia="Times New Roman"/>
          <w:w w:val="110"/>
          <w:sz w:val="20"/>
        </w:rPr>
        <w:t xml:space="preserve">Python </w:t>
      </w:r>
      <w:r>
        <w:rPr>
          <w:rFonts w:hint="eastAsia" w:ascii="PMingLiU" w:eastAsia="PMingLiU"/>
          <w:w w:val="110"/>
          <w:sz w:val="20"/>
        </w:rPr>
        <w:t>新增的更灵活特性， 例如</w:t>
      </w:r>
      <w:r>
        <w:rPr>
          <w:rFonts w:hint="eastAsia" w:ascii="PMingLiU" w:eastAsia="PMingLiU"/>
          <w:w w:val="110"/>
          <w:sz w:val="20"/>
          <w:u w:val="single"/>
        </w:rPr>
        <w:t xml:space="preserve"> </w:t>
      </w:r>
      <w:r>
        <w:rPr>
          <w:w w:val="110"/>
          <w:sz w:val="20"/>
        </w:rPr>
        <w:t>slots</w:t>
      </w:r>
      <w:r>
        <w:rPr>
          <w:w w:val="110"/>
          <w:sz w:val="20"/>
          <w:u w:val="single"/>
        </w:rPr>
        <w:t xml:space="preserve"> </w:t>
      </w:r>
      <w:r>
        <w:rPr>
          <w:rFonts w:hint="eastAsia" w:ascii="PMingLiU" w:eastAsia="PMingLiU"/>
          <w:sz w:val="20"/>
        </w:rPr>
        <w:t>、描述符、特征属性、</w:t>
      </w:r>
    </w:p>
    <w:p>
      <w:pPr>
        <w:pStyle w:val="6"/>
        <w:tabs>
          <w:tab w:val="left" w:pos="1537"/>
          <w:tab w:val="left" w:pos="3210"/>
        </w:tabs>
        <w:spacing w:line="263" w:lineRule="exact"/>
        <w:ind w:left="1298"/>
      </w:pPr>
      <w:r>
        <w:rPr>
          <w:rFonts w:ascii="Lucida Sans Unicode" w:eastAsia="Lucida Sans Unicode"/>
          <w:w w:val="188"/>
          <w:u w:val="single"/>
        </w:rPr>
        <w:t xml:space="preserve"> </w:t>
      </w:r>
      <w:r>
        <w:rPr>
          <w:rFonts w:ascii="Lucida Sans Unicode" w:eastAsia="Lucida Sans Unicode"/>
          <w:u w:val="single"/>
        </w:rPr>
        <w:tab/>
      </w:r>
      <w:r>
        <w:rPr>
          <w:rFonts w:ascii="Lucida Sans Unicode" w:eastAsia="Lucida Sans Unicode"/>
          <w:w w:val="115"/>
        </w:rPr>
        <w:t>getattribute</w:t>
      </w:r>
      <w:r>
        <w:rPr>
          <w:rFonts w:ascii="Lucida Sans Unicode" w:eastAsia="Lucida Sans Unicode"/>
          <w:w w:val="115"/>
          <w:u w:val="single"/>
        </w:rPr>
        <w:t xml:space="preserve"> </w:t>
      </w:r>
      <w:r>
        <w:rPr>
          <w:rFonts w:ascii="Lucida Sans Unicode" w:eastAsia="Lucida Sans Unicode"/>
          <w:w w:val="115"/>
          <w:u w:val="single"/>
        </w:rPr>
        <w:tab/>
      </w:r>
      <w:r>
        <w:rPr>
          <w:rFonts w:ascii="Lucida Sans Unicode" w:eastAsia="Lucida Sans Unicode"/>
          <w:w w:val="155"/>
        </w:rPr>
        <w:t>()</w:t>
      </w:r>
      <w:r>
        <w:rPr>
          <w:w w:val="115"/>
        </w:rPr>
        <w:t>、类方法和静态方法等。</w:t>
      </w:r>
    </w:p>
    <w:p>
      <w:pPr>
        <w:spacing w:before="17" w:line="324" w:lineRule="exact"/>
        <w:ind w:left="800" w:right="0" w:firstLine="0"/>
        <w:jc w:val="left"/>
        <w:rPr>
          <w:rFonts w:ascii="Times New Roman" w:eastAsia="Times New Roman"/>
          <w:i/>
          <w:sz w:val="20"/>
        </w:rPr>
      </w:pPr>
      <w:r>
        <w:rPr>
          <w:rFonts w:ascii="Times New Roman" w:eastAsia="Times New Roman"/>
          <w:b/>
          <w:sz w:val="20"/>
        </w:rPr>
        <w:t xml:space="preserve">object -- </w:t>
      </w:r>
      <w:r>
        <w:rPr>
          <w:rFonts w:hint="eastAsia" w:ascii="Microsoft JhengHei UI" w:eastAsia="Microsoft JhengHei UI"/>
          <w:b/>
          <w:sz w:val="20"/>
        </w:rPr>
        <w:t xml:space="preserve">对象 </w:t>
      </w:r>
      <w:r>
        <w:rPr>
          <w:rFonts w:hint="eastAsia" w:ascii="PMingLiU" w:eastAsia="PMingLiU"/>
          <w:sz w:val="20"/>
        </w:rPr>
        <w:t>任何具有状态（属性或值）以及预定义行为（方法）的数据。</w:t>
      </w:r>
      <w:r>
        <w:rPr>
          <w:rFonts w:ascii="Times New Roman" w:eastAsia="Times New Roman"/>
          <w:sz w:val="20"/>
        </w:rPr>
        <w:t xml:space="preserve">object </w:t>
      </w:r>
      <w:r>
        <w:rPr>
          <w:rFonts w:hint="eastAsia" w:ascii="PMingLiU" w:eastAsia="PMingLiU"/>
          <w:sz w:val="20"/>
        </w:rPr>
        <w:t>也是任何</w:t>
      </w:r>
      <w:r>
        <w:fldChar w:fldCharType="begin"/>
      </w:r>
      <w:r>
        <w:instrText xml:space="preserve"> HYPERLINK \l "_bookmark270" </w:instrText>
      </w:r>
      <w:r>
        <w:fldChar w:fldCharType="separate"/>
      </w:r>
      <w:r>
        <w:rPr>
          <w:rFonts w:ascii="Times New Roman" w:eastAsia="Times New Roman"/>
          <w:i/>
          <w:color w:val="355F7B"/>
          <w:sz w:val="20"/>
        </w:rPr>
        <w:t>new-style class</w:t>
      </w:r>
      <w:r>
        <w:rPr>
          <w:rFonts w:ascii="Times New Roman" w:eastAsia="Times New Roman"/>
          <w:i/>
          <w:color w:val="355F7B"/>
          <w:sz w:val="20"/>
        </w:rPr>
        <w:fldChar w:fldCharType="end"/>
      </w:r>
    </w:p>
    <w:p>
      <w:pPr>
        <w:pStyle w:val="6"/>
        <w:spacing w:line="248" w:lineRule="exact"/>
        <w:ind w:left="1298"/>
      </w:pPr>
      <w:r>
        <w:t>的最顶层基类名。</w:t>
      </w:r>
    </w:p>
    <w:p>
      <w:pPr>
        <w:tabs>
          <w:tab w:val="left" w:pos="9932"/>
        </w:tabs>
        <w:spacing w:before="25" w:line="324" w:lineRule="exact"/>
        <w:ind w:left="800" w:right="0" w:firstLine="0"/>
        <w:jc w:val="left"/>
        <w:rPr>
          <w:sz w:val="20"/>
        </w:rPr>
      </w:pPr>
      <w:r>
        <w:rPr>
          <w:rFonts w:ascii="Times New Roman" w:eastAsia="Times New Roman"/>
          <w:b/>
          <w:sz w:val="20"/>
        </w:rPr>
        <w:t>package</w:t>
      </w:r>
      <w:r>
        <w:rPr>
          <w:rFonts w:ascii="Times New Roman" w:eastAsia="Times New Roman"/>
          <w:b/>
          <w:spacing w:val="-4"/>
          <w:sz w:val="20"/>
        </w:rPr>
        <w:t xml:space="preserve"> </w:t>
      </w:r>
      <w:r>
        <w:rPr>
          <w:rFonts w:ascii="Times New Roman" w:eastAsia="Times New Roman"/>
          <w:b/>
          <w:sz w:val="20"/>
        </w:rPr>
        <w:t>--</w:t>
      </w:r>
      <w:r>
        <w:rPr>
          <w:rFonts w:ascii="Times New Roman" w:eastAsia="Times New Roman"/>
          <w:b/>
          <w:spacing w:val="-3"/>
          <w:sz w:val="20"/>
        </w:rPr>
        <w:t xml:space="preserve"> </w:t>
      </w:r>
      <w:r>
        <w:rPr>
          <w:rFonts w:hint="eastAsia" w:ascii="Microsoft JhengHei UI" w:eastAsia="Microsoft JhengHei UI"/>
          <w:b/>
          <w:sz w:val="20"/>
        </w:rPr>
        <w:t>包</w:t>
      </w:r>
      <w:bookmarkStart w:id="637" w:name="_bookmark271"/>
      <w:bookmarkEnd w:id="637"/>
      <w:r>
        <w:rPr>
          <w:rFonts w:hint="eastAsia" w:ascii="Microsoft JhengHei UI" w:eastAsia="Microsoft JhengHei UI"/>
          <w:b/>
          <w:spacing w:val="44"/>
          <w:sz w:val="20"/>
        </w:rPr>
        <w:t xml:space="preserve"> </w:t>
      </w:r>
      <w:r>
        <w:rPr>
          <w:rFonts w:hint="eastAsia" w:ascii="PMingLiU" w:eastAsia="PMingLiU"/>
          <w:sz w:val="20"/>
        </w:rPr>
        <w:t>一种可包含子模块或递归地包含子包的</w:t>
      </w:r>
      <w:r>
        <w:rPr>
          <w:rFonts w:hint="eastAsia" w:ascii="PMingLiU" w:eastAsia="PMingLiU"/>
          <w:spacing w:val="-6"/>
          <w:sz w:val="20"/>
        </w:rPr>
        <w:t xml:space="preserve"> </w:t>
      </w:r>
      <w:r>
        <w:rPr>
          <w:rFonts w:ascii="Times New Roman" w:eastAsia="Times New Roman"/>
          <w:sz w:val="20"/>
        </w:rPr>
        <w:t>Python</w:t>
      </w:r>
      <w:r>
        <w:rPr>
          <w:rFonts w:ascii="Times New Roman" w:eastAsia="Times New Roman"/>
          <w:spacing w:val="-3"/>
          <w:sz w:val="20"/>
        </w:rPr>
        <w:t xml:space="preserve"> </w:t>
      </w:r>
      <w:r>
        <w:fldChar w:fldCharType="begin"/>
      </w:r>
      <w:r>
        <w:instrText xml:space="preserve"> HYPERLINK \l "_bookmark264" </w:instrText>
      </w:r>
      <w:r>
        <w:fldChar w:fldCharType="separate"/>
      </w:r>
      <w:r>
        <w:rPr>
          <w:rFonts w:ascii="Times New Roman" w:eastAsia="Times New Roman"/>
          <w:i/>
          <w:color w:val="355F7B"/>
          <w:sz w:val="20"/>
        </w:rPr>
        <w:t>module</w:t>
      </w:r>
      <w:r>
        <w:rPr>
          <w:rFonts w:ascii="Times New Roman" w:eastAsia="Times New Roman"/>
          <w:i/>
          <w:color w:val="355F7B"/>
          <w:sz w:val="20"/>
        </w:rPr>
        <w:fldChar w:fldCharType="end"/>
      </w:r>
      <w:r>
        <w:rPr>
          <w:rFonts w:hint="eastAsia" w:ascii="PMingLiU" w:eastAsia="PMingLiU"/>
          <w:sz w:val="20"/>
        </w:rPr>
        <w:t>。从技术上说，包是带有</w:t>
      </w:r>
      <w:r>
        <w:rPr>
          <w:rFonts w:hint="eastAsia" w:ascii="PMingLiU" w:eastAsia="PMingLiU"/>
          <w:sz w:val="20"/>
          <w:u w:val="single"/>
        </w:rPr>
        <w:t xml:space="preserve">  </w:t>
      </w:r>
      <w:r>
        <w:rPr>
          <w:rFonts w:hint="eastAsia" w:ascii="PMingLiU" w:eastAsia="PMingLiU"/>
          <w:spacing w:val="19"/>
          <w:sz w:val="20"/>
          <w:u w:val="single"/>
        </w:rPr>
        <w:t xml:space="preserve"> </w:t>
      </w:r>
      <w:r>
        <w:rPr>
          <w:sz w:val="20"/>
        </w:rPr>
        <w:t>path</w:t>
      </w:r>
      <w:r>
        <w:rPr>
          <w:w w:val="188"/>
          <w:sz w:val="20"/>
          <w:u w:val="single"/>
        </w:rPr>
        <w:t xml:space="preserve"> </w:t>
      </w:r>
      <w:r>
        <w:rPr>
          <w:sz w:val="20"/>
          <w:u w:val="single"/>
        </w:rPr>
        <w:tab/>
      </w:r>
    </w:p>
    <w:p>
      <w:pPr>
        <w:pStyle w:val="6"/>
        <w:spacing w:line="248" w:lineRule="exact"/>
        <w:ind w:left="1298"/>
      </w:pPr>
      <w:r>
        <w:t xml:space="preserve">属性的 </w:t>
      </w:r>
      <w:r>
        <w:rPr>
          <w:rFonts w:ascii="Times New Roman" w:eastAsia="Times New Roman"/>
        </w:rPr>
        <w:t xml:space="preserve">Python </w:t>
      </w:r>
      <w:r>
        <w:t>模块。</w:t>
      </w:r>
    </w:p>
    <w:p>
      <w:pPr>
        <w:spacing w:before="79"/>
        <w:ind w:left="1298" w:right="0" w:firstLine="0"/>
        <w:jc w:val="left"/>
        <w:rPr>
          <w:rFonts w:hint="eastAsia" w:ascii="PMingLiU" w:eastAsia="PMingLiU"/>
          <w:sz w:val="20"/>
        </w:rPr>
      </w:pPr>
      <w:r>
        <w:rPr>
          <w:rFonts w:hint="eastAsia" w:ascii="PMingLiU" w:eastAsia="PMingLiU"/>
          <w:sz w:val="20"/>
        </w:rPr>
        <w:t>另参见</w:t>
      </w:r>
      <w:r>
        <w:fldChar w:fldCharType="begin"/>
      </w:r>
      <w:r>
        <w:instrText xml:space="preserve"> HYPERLINK \l "_bookmark280" </w:instrText>
      </w:r>
      <w:r>
        <w:fldChar w:fldCharType="separate"/>
      </w:r>
      <w:r>
        <w:rPr>
          <w:rFonts w:ascii="Times New Roman" w:eastAsia="Times New Roman"/>
          <w:i/>
          <w:color w:val="355F7B"/>
          <w:sz w:val="20"/>
        </w:rPr>
        <w:t xml:space="preserve">regular package </w:t>
      </w:r>
      <w:r>
        <w:rPr>
          <w:rFonts w:ascii="Times New Roman" w:eastAsia="Times New Roman"/>
          <w:i/>
          <w:color w:val="355F7B"/>
          <w:sz w:val="20"/>
        </w:rPr>
        <w:fldChar w:fldCharType="end"/>
      </w:r>
      <w:r>
        <w:rPr>
          <w:rFonts w:hint="eastAsia" w:ascii="PMingLiU" w:eastAsia="PMingLiU"/>
          <w:sz w:val="20"/>
        </w:rPr>
        <w:t>和</w:t>
      </w:r>
      <w:r>
        <w:fldChar w:fldCharType="begin"/>
      </w:r>
      <w:r>
        <w:instrText xml:space="preserve"> HYPERLINK \l "_bookmark268" </w:instrText>
      </w:r>
      <w:r>
        <w:fldChar w:fldCharType="separate"/>
      </w:r>
      <w:r>
        <w:rPr>
          <w:rFonts w:ascii="Times New Roman" w:eastAsia="Times New Roman"/>
          <w:i/>
          <w:color w:val="355F7B"/>
          <w:sz w:val="20"/>
        </w:rPr>
        <w:t>namespace package</w:t>
      </w:r>
      <w:r>
        <w:rPr>
          <w:rFonts w:ascii="Times New Roman" w:eastAsia="Times New Roman"/>
          <w:i/>
          <w:color w:val="355F7B"/>
          <w:sz w:val="20"/>
        </w:rPr>
        <w:fldChar w:fldCharType="end"/>
      </w:r>
      <w:r>
        <w:rPr>
          <w:rFonts w:hint="eastAsia" w:ascii="PMingLiU" w:eastAsia="PMingLiU"/>
          <w:sz w:val="20"/>
        </w:rPr>
        <w:t>。</w:t>
      </w:r>
    </w:p>
    <w:p>
      <w:pPr>
        <w:spacing w:before="78" w:line="189" w:lineRule="auto"/>
        <w:ind w:left="1298" w:right="298" w:hanging="499"/>
        <w:jc w:val="both"/>
        <w:rPr>
          <w:rFonts w:hint="eastAsia" w:ascii="PMingLiU" w:eastAsia="PMingLiU"/>
          <w:sz w:val="20"/>
        </w:rPr>
      </w:pPr>
      <w:r>
        <w:rPr>
          <w:rFonts w:ascii="Times New Roman" w:eastAsia="Times New Roman"/>
          <w:b/>
          <w:sz w:val="20"/>
        </w:rPr>
        <w:t>parameter</w:t>
      </w:r>
      <w:r>
        <w:rPr>
          <w:rFonts w:ascii="Times New Roman" w:eastAsia="Times New Roman"/>
          <w:b/>
          <w:spacing w:val="-10"/>
          <w:sz w:val="20"/>
        </w:rPr>
        <w:t xml:space="preserve"> -- </w:t>
      </w:r>
      <w:r>
        <w:rPr>
          <w:rFonts w:hint="eastAsia" w:ascii="Microsoft JhengHei UI" w:eastAsia="Microsoft JhengHei UI"/>
          <w:b/>
          <w:spacing w:val="5"/>
          <w:sz w:val="20"/>
        </w:rPr>
        <w:t xml:space="preserve">形参 </w:t>
      </w:r>
      <w:r>
        <w:fldChar w:fldCharType="begin"/>
      </w:r>
      <w:r>
        <w:instrText xml:space="preserve"> HYPERLINK \l "_bookmark242" </w:instrText>
      </w:r>
      <w:r>
        <w:fldChar w:fldCharType="separate"/>
      </w:r>
      <w:r>
        <w:rPr>
          <w:rFonts w:ascii="Times New Roman" w:eastAsia="Times New Roman"/>
          <w:i/>
          <w:color w:val="355F7B"/>
          <w:sz w:val="20"/>
        </w:rPr>
        <w:t>function</w:t>
      </w:r>
      <w:r>
        <w:rPr>
          <w:rFonts w:ascii="Times New Roman" w:eastAsia="Times New Roman"/>
          <w:i/>
          <w:color w:val="355F7B"/>
          <w:spacing w:val="-23"/>
          <w:sz w:val="20"/>
        </w:rPr>
        <w:t xml:space="preserve"> </w:t>
      </w:r>
      <w:r>
        <w:rPr>
          <w:rFonts w:ascii="Times New Roman" w:eastAsia="Times New Roman"/>
          <w:i/>
          <w:color w:val="355F7B"/>
          <w:spacing w:val="-23"/>
          <w:sz w:val="20"/>
        </w:rPr>
        <w:fldChar w:fldCharType="end"/>
      </w:r>
      <w:r>
        <w:rPr>
          <w:rFonts w:hint="eastAsia" w:ascii="PMingLiU" w:eastAsia="PMingLiU"/>
          <w:sz w:val="20"/>
        </w:rPr>
        <w:t>（或方法</w:t>
      </w:r>
      <w:r>
        <w:rPr>
          <w:rFonts w:hint="eastAsia" w:ascii="PMingLiU" w:eastAsia="PMingLiU"/>
          <w:spacing w:val="-8"/>
          <w:sz w:val="20"/>
        </w:rPr>
        <w:t>）</w:t>
      </w:r>
      <w:r>
        <w:rPr>
          <w:rFonts w:hint="eastAsia" w:ascii="PMingLiU" w:eastAsia="PMingLiU"/>
          <w:spacing w:val="-1"/>
          <w:sz w:val="20"/>
        </w:rPr>
        <w:t>定义中的命名实体，它指定函数可以接受的一个</w:t>
      </w:r>
      <w:r>
        <w:fldChar w:fldCharType="begin"/>
      </w:r>
      <w:r>
        <w:instrText xml:space="preserve"> HYPERLINK \l "_bookmark223" </w:instrText>
      </w:r>
      <w:r>
        <w:fldChar w:fldCharType="separate"/>
      </w:r>
      <w:r>
        <w:rPr>
          <w:rFonts w:ascii="Times New Roman" w:eastAsia="Times New Roman"/>
          <w:i/>
          <w:color w:val="355F7B"/>
          <w:sz w:val="20"/>
        </w:rPr>
        <w:t>argument</w:t>
      </w:r>
      <w:r>
        <w:rPr>
          <w:rFonts w:ascii="Times New Roman" w:eastAsia="Times New Roman"/>
          <w:i/>
          <w:color w:val="355F7B"/>
          <w:spacing w:val="-18"/>
          <w:sz w:val="20"/>
        </w:rPr>
        <w:t xml:space="preserve"> </w:t>
      </w:r>
      <w:r>
        <w:rPr>
          <w:rFonts w:ascii="Times New Roman" w:eastAsia="Times New Roman"/>
          <w:i/>
          <w:color w:val="355F7B"/>
          <w:spacing w:val="-18"/>
          <w:sz w:val="20"/>
        </w:rPr>
        <w:fldChar w:fldCharType="end"/>
      </w:r>
      <w:r>
        <w:rPr>
          <w:rFonts w:hint="eastAsia" w:ascii="PMingLiU" w:eastAsia="PMingLiU"/>
          <w:sz w:val="20"/>
        </w:rPr>
        <w:t>（</w:t>
      </w:r>
      <w:r>
        <w:rPr>
          <w:rFonts w:hint="eastAsia" w:ascii="PMingLiU" w:eastAsia="PMingLiU"/>
          <w:spacing w:val="-5"/>
          <w:sz w:val="20"/>
        </w:rPr>
        <w:t>或在某</w:t>
      </w:r>
      <w:r>
        <w:rPr>
          <w:rFonts w:hint="eastAsia" w:ascii="PMingLiU" w:eastAsia="PMingLiU"/>
          <w:sz w:val="20"/>
        </w:rPr>
        <w:t>些情况下，多个实参</w:t>
      </w:r>
      <w:r>
        <w:rPr>
          <w:rFonts w:hint="eastAsia" w:ascii="PMingLiU" w:eastAsia="PMingLiU"/>
          <w:spacing w:val="-100"/>
          <w:sz w:val="20"/>
        </w:rPr>
        <w:t>）</w:t>
      </w:r>
      <w:r>
        <w:rPr>
          <w:rFonts w:hint="eastAsia" w:ascii="PMingLiU" w:eastAsia="PMingLiU"/>
          <w:sz w:val="20"/>
        </w:rPr>
        <w:t>。有五种形参：</w:t>
      </w:r>
    </w:p>
    <w:p>
      <w:pPr>
        <w:pStyle w:val="16"/>
        <w:numPr>
          <w:ilvl w:val="0"/>
          <w:numId w:val="41"/>
        </w:numPr>
        <w:tabs>
          <w:tab w:val="left" w:pos="1737"/>
        </w:tabs>
        <w:spacing w:before="97" w:after="0" w:line="259" w:lineRule="exact"/>
        <w:ind w:left="1736" w:right="0" w:hanging="179"/>
        <w:jc w:val="left"/>
        <w:rPr>
          <w:rFonts w:hint="eastAsia" w:ascii="PMingLiU" w:hAnsi="PMingLiU" w:eastAsia="PMingLiU"/>
          <w:sz w:val="20"/>
        </w:rPr>
      </w:pPr>
      <w:r>
        <w:rPr>
          <w:rFonts w:ascii="Times New Roman" w:hAnsi="Times New Roman" w:eastAsia="Times New Roman"/>
          <w:i/>
          <w:sz w:val="20"/>
        </w:rPr>
        <w:t>positional-or-keyword</w:t>
      </w:r>
      <w:r>
        <w:rPr>
          <w:rFonts w:hint="eastAsia" w:ascii="PMingLiU" w:hAnsi="PMingLiU" w:eastAsia="PMingLiU"/>
          <w:spacing w:val="-3"/>
          <w:sz w:val="20"/>
        </w:rPr>
        <w:t>：位置或关键字，指定一个可以作为</w:t>
      </w:r>
      <w:r>
        <w:fldChar w:fldCharType="begin"/>
      </w:r>
      <w:r>
        <w:instrText xml:space="preserve"> HYPERLINK \l "_bookmark223" </w:instrText>
      </w:r>
      <w:r>
        <w:fldChar w:fldCharType="separate"/>
      </w:r>
      <w:r>
        <w:rPr>
          <w:rFonts w:hint="eastAsia" w:ascii="PMingLiU" w:hAnsi="PMingLiU" w:eastAsia="PMingLiU"/>
          <w:color w:val="355F7B"/>
          <w:spacing w:val="11"/>
          <w:sz w:val="20"/>
        </w:rPr>
        <w:t>位置参数</w:t>
      </w:r>
      <w:r>
        <w:rPr>
          <w:rFonts w:hint="eastAsia" w:ascii="PMingLiU" w:hAnsi="PMingLiU" w:eastAsia="PMingLiU"/>
          <w:color w:val="355F7B"/>
          <w:spacing w:val="11"/>
          <w:sz w:val="20"/>
        </w:rPr>
        <w:fldChar w:fldCharType="end"/>
      </w:r>
      <w:r>
        <w:rPr>
          <w:rFonts w:hint="eastAsia" w:ascii="PMingLiU" w:hAnsi="PMingLiU" w:eastAsia="PMingLiU"/>
          <w:sz w:val="20"/>
        </w:rPr>
        <w:t>传入也可以作为</w:t>
      </w:r>
      <w:r>
        <w:fldChar w:fldCharType="begin"/>
      </w:r>
      <w:r>
        <w:instrText xml:space="preserve"> HYPERLINK \l "_bookmark223" </w:instrText>
      </w:r>
      <w:r>
        <w:fldChar w:fldCharType="separate"/>
      </w:r>
      <w:r>
        <w:rPr>
          <w:rFonts w:hint="eastAsia" w:ascii="PMingLiU" w:hAnsi="PMingLiU" w:eastAsia="PMingLiU"/>
          <w:color w:val="355F7B"/>
          <w:sz w:val="20"/>
        </w:rPr>
        <w:t>关键字参数</w:t>
      </w:r>
      <w:r>
        <w:rPr>
          <w:rFonts w:hint="eastAsia" w:ascii="PMingLiU" w:hAnsi="PMingLiU" w:eastAsia="PMingLiU"/>
          <w:color w:val="355F7B"/>
          <w:sz w:val="20"/>
        </w:rPr>
        <w:fldChar w:fldCharType="end"/>
      </w:r>
    </w:p>
    <w:p>
      <w:pPr>
        <w:spacing w:before="0" w:line="259" w:lineRule="exact"/>
        <w:ind w:left="1736" w:right="0" w:firstLine="0"/>
        <w:jc w:val="left"/>
        <w:rPr>
          <w:rFonts w:ascii="Times New Roman" w:eastAsia="Times New Roman"/>
          <w:sz w:val="20"/>
        </w:rPr>
      </w:pPr>
      <w:r>
        <w:pict>
          <v:shape id="_x0000_s1365" o:spid="_x0000_s1365" o:spt="202" type="#_x0000_t202" style="position:absolute;left:0pt;margin-left:115.6pt;margin-top:18.15pt;height:17.35pt;width:410.85pt;mso-position-horizontal-relative:page;mso-wrap-distance-bottom:0pt;mso-wrap-distance-top:0pt;z-index:6144;mso-width-relative:page;mso-height-relative:page;" filled="f" stroked="t" coordsize="21600,21600">
            <v:path/>
            <v:fill on="f" focussize="0,0"/>
            <v:stroke weight="0.398031496062992pt" color="#000000"/>
            <v:imagedata o:title=""/>
            <o:lock v:ext="edit"/>
            <v:textbox inset="0mm,0mm,0mm,0mm">
              <w:txbxContent>
                <w:p>
                  <w:pPr>
                    <w:spacing w:before="16"/>
                    <w:ind w:left="59" w:right="0" w:firstLine="0"/>
                    <w:jc w:val="left"/>
                    <w:rPr>
                      <w:sz w:val="18"/>
                    </w:rPr>
                  </w:pPr>
                  <w:r>
                    <w:rPr>
                      <w:rFonts w:ascii="Courier New"/>
                      <w:b/>
                      <w:color w:val="007021"/>
                      <w:w w:val="99"/>
                      <w:sz w:val="18"/>
                    </w:rPr>
                    <w:t>def</w:t>
                  </w:r>
                  <w:r>
                    <w:rPr>
                      <w:rFonts w:ascii="Courier New"/>
                      <w:b/>
                      <w:color w:val="007021"/>
                      <w:spacing w:val="-1"/>
                      <w:sz w:val="18"/>
                    </w:rPr>
                    <w:t xml:space="preserve"> </w:t>
                  </w:r>
                  <w:r>
                    <w:rPr>
                      <w:color w:val="05287C"/>
                      <w:w w:val="112"/>
                      <w:sz w:val="18"/>
                    </w:rPr>
                    <w:t>fun</w:t>
                  </w:r>
                  <w:r>
                    <w:rPr>
                      <w:color w:val="05287C"/>
                      <w:spacing w:val="-1"/>
                      <w:w w:val="112"/>
                      <w:sz w:val="18"/>
                    </w:rPr>
                    <w:t>c</w:t>
                  </w:r>
                  <w:r>
                    <w:rPr>
                      <w:w w:val="133"/>
                      <w:sz w:val="18"/>
                    </w:rPr>
                    <w:t>(foo,</w:t>
                  </w:r>
                  <w:r>
                    <w:rPr>
                      <w:sz w:val="18"/>
                    </w:rPr>
                    <w:t xml:space="preserve"> </w:t>
                  </w:r>
                  <w:r>
                    <w:rPr>
                      <w:spacing w:val="-7"/>
                      <w:sz w:val="18"/>
                    </w:rPr>
                    <w:t xml:space="preserve"> </w:t>
                  </w:r>
                  <w:r>
                    <w:rPr>
                      <w:w w:val="112"/>
                      <w:sz w:val="18"/>
                    </w:rPr>
                    <w:t>ba</w:t>
                  </w:r>
                  <w:r>
                    <w:rPr>
                      <w:spacing w:val="-1"/>
                      <w:w w:val="112"/>
                      <w:sz w:val="18"/>
                    </w:rPr>
                    <w:t>r</w:t>
                  </w:r>
                  <w:r>
                    <w:rPr>
                      <w:color w:val="666666"/>
                      <w:spacing w:val="-1"/>
                      <w:w w:val="75"/>
                      <w:sz w:val="18"/>
                    </w:rPr>
                    <w:t>=</w:t>
                  </w:r>
                  <w:r>
                    <w:rPr>
                      <w:rFonts w:ascii="Courier New"/>
                      <w:b/>
                      <w:color w:val="007021"/>
                      <w:w w:val="99"/>
                      <w:sz w:val="18"/>
                    </w:rPr>
                    <w:t>Non</w:t>
                  </w:r>
                  <w:r>
                    <w:rPr>
                      <w:rFonts w:ascii="Courier New"/>
                      <w:b/>
                      <w:color w:val="007021"/>
                      <w:spacing w:val="-1"/>
                      <w:w w:val="99"/>
                      <w:sz w:val="18"/>
                    </w:rPr>
                    <w:t>e</w:t>
                  </w:r>
                  <w:r>
                    <w:rPr>
                      <w:w w:val="186"/>
                      <w:sz w:val="18"/>
                    </w:rPr>
                    <w:t>):</w:t>
                  </w:r>
                  <w:r>
                    <w:rPr>
                      <w:sz w:val="18"/>
                    </w:rPr>
                    <w:t xml:space="preserve"> </w:t>
                  </w:r>
                  <w:r>
                    <w:rPr>
                      <w:spacing w:val="-7"/>
                      <w:sz w:val="18"/>
                    </w:rPr>
                    <w:t xml:space="preserve"> </w:t>
                  </w:r>
                  <w:r>
                    <w:rPr>
                      <w:color w:val="666666"/>
                      <w:spacing w:val="-1"/>
                      <w:w w:val="188"/>
                      <w:sz w:val="18"/>
                    </w:rPr>
                    <w:t>..</w:t>
                  </w:r>
                  <w:r>
                    <w:rPr>
                      <w:color w:val="666666"/>
                      <w:w w:val="188"/>
                      <w:sz w:val="18"/>
                    </w:rPr>
                    <w:t>.</w:t>
                  </w:r>
                </w:p>
              </w:txbxContent>
            </v:textbox>
            <w10:wrap type="topAndBottom"/>
          </v:shape>
        </w:pict>
      </w:r>
      <w:r>
        <w:rPr>
          <w:rFonts w:hint="eastAsia" w:ascii="PMingLiU" w:eastAsia="PMingLiU"/>
          <w:sz w:val="20"/>
        </w:rPr>
        <w:t xml:space="preserve">传入的实参。这是默认的形参类型，例如下面的 </w:t>
      </w:r>
      <w:r>
        <w:rPr>
          <w:rFonts w:ascii="Times New Roman" w:eastAsia="Times New Roman"/>
          <w:i/>
          <w:sz w:val="20"/>
        </w:rPr>
        <w:t xml:space="preserve">foo </w:t>
      </w:r>
      <w:r>
        <w:rPr>
          <w:rFonts w:hint="eastAsia" w:ascii="PMingLiU" w:eastAsia="PMingLiU"/>
          <w:sz w:val="20"/>
        </w:rPr>
        <w:t xml:space="preserve">和 </w:t>
      </w:r>
      <w:r>
        <w:rPr>
          <w:rFonts w:ascii="Times New Roman" w:eastAsia="Times New Roman"/>
          <w:i/>
          <w:sz w:val="20"/>
        </w:rPr>
        <w:t>bar</w:t>
      </w:r>
      <w:r>
        <w:rPr>
          <w:rFonts w:ascii="Times New Roman" w:eastAsia="Times New Roman"/>
          <w:sz w:val="20"/>
        </w:rPr>
        <w:t>:</w:t>
      </w:r>
    </w:p>
    <w:p>
      <w:pPr>
        <w:pStyle w:val="16"/>
        <w:numPr>
          <w:ilvl w:val="0"/>
          <w:numId w:val="41"/>
        </w:numPr>
        <w:tabs>
          <w:tab w:val="left" w:pos="1737"/>
        </w:tabs>
        <w:spacing w:before="169" w:after="109" w:line="192" w:lineRule="auto"/>
        <w:ind w:left="1736" w:right="299" w:hanging="179"/>
        <w:jc w:val="left"/>
        <w:rPr>
          <w:rFonts w:ascii="Times New Roman" w:hAnsi="Times New Roman" w:eastAsia="Times New Roman"/>
          <w:sz w:val="20"/>
        </w:rPr>
      </w:pPr>
      <w:r>
        <w:rPr>
          <w:rFonts w:ascii="Times New Roman" w:hAnsi="Times New Roman" w:eastAsia="Times New Roman"/>
          <w:i/>
          <w:w w:val="95"/>
          <w:sz w:val="20"/>
        </w:rPr>
        <w:t>positional-only</w:t>
      </w:r>
      <w:r>
        <w:rPr>
          <w:rFonts w:hint="eastAsia" w:ascii="PMingLiU" w:hAnsi="PMingLiU" w:eastAsia="PMingLiU"/>
          <w:spacing w:val="-4"/>
          <w:w w:val="95"/>
          <w:sz w:val="20"/>
        </w:rPr>
        <w:t xml:space="preserve">：仅限位置，指定一个只能通过位置传入的参数。仅限位置形参可通过在函数定  </w:t>
      </w:r>
      <w:r>
        <w:rPr>
          <w:rFonts w:hint="eastAsia" w:ascii="PMingLiU" w:hAnsi="PMingLiU" w:eastAsia="PMingLiU"/>
          <w:spacing w:val="-1"/>
          <w:sz w:val="20"/>
        </w:rPr>
        <w:t xml:space="preserve">义的形参列表中它们之后包含一个 </w:t>
      </w:r>
      <w:r>
        <w:rPr>
          <w:sz w:val="20"/>
        </w:rPr>
        <w:t>/</w:t>
      </w:r>
      <w:r>
        <w:rPr>
          <w:spacing w:val="-18"/>
          <w:sz w:val="20"/>
        </w:rPr>
        <w:t xml:space="preserve"> </w:t>
      </w:r>
      <w:r>
        <w:rPr>
          <w:rFonts w:hint="eastAsia" w:ascii="PMingLiU" w:hAnsi="PMingLiU" w:eastAsia="PMingLiU"/>
          <w:spacing w:val="-1"/>
          <w:sz w:val="20"/>
        </w:rPr>
        <w:t xml:space="preserve">字符来定义，例如下面的 </w:t>
      </w:r>
      <w:r>
        <w:rPr>
          <w:rFonts w:ascii="Times New Roman" w:hAnsi="Times New Roman" w:eastAsia="Times New Roman"/>
          <w:i/>
          <w:sz w:val="20"/>
        </w:rPr>
        <w:t>posonly1</w:t>
      </w:r>
      <w:r>
        <w:rPr>
          <w:rFonts w:ascii="Times New Roman" w:hAnsi="Times New Roman" w:eastAsia="Times New Roman"/>
          <w:i/>
          <w:spacing w:val="-4"/>
          <w:sz w:val="20"/>
        </w:rPr>
        <w:t xml:space="preserve"> </w:t>
      </w:r>
      <w:r>
        <w:rPr>
          <w:rFonts w:hint="eastAsia" w:ascii="PMingLiU" w:hAnsi="PMingLiU" w:eastAsia="PMingLiU"/>
          <w:spacing w:val="-6"/>
          <w:sz w:val="20"/>
        </w:rPr>
        <w:t xml:space="preserve">和 </w:t>
      </w:r>
      <w:r>
        <w:rPr>
          <w:rFonts w:ascii="Times New Roman" w:hAnsi="Times New Roman" w:eastAsia="Times New Roman"/>
          <w:i/>
          <w:sz w:val="20"/>
        </w:rPr>
        <w:t>posonly2</w:t>
      </w:r>
      <w:r>
        <w:rPr>
          <w:rFonts w:ascii="Times New Roman" w:hAnsi="Times New Roman" w:eastAsia="Times New Roman"/>
          <w:sz w:val="20"/>
        </w:rPr>
        <w:t>:</w:t>
      </w:r>
    </w:p>
    <w:p>
      <w:pPr>
        <w:pStyle w:val="6"/>
        <w:ind w:left="1668"/>
        <w:rPr>
          <w:rFonts w:ascii="Times New Roman"/>
        </w:rPr>
      </w:pPr>
      <w:r>
        <w:rPr>
          <w:rFonts w:ascii="Times New Roman"/>
        </w:rPr>
        <w:pict>
          <v:shape id="_x0000_s1366" o:spid="_x0000_s1366" o:spt="202" type="#_x0000_t202" style="height:17.35pt;width:410.85pt;" filled="f" stroked="t" coordsize="21600,21600">
            <v:path/>
            <v:fill on="f" focussize="0,0"/>
            <v:stroke weight="0.398031496062992pt" color="#000000"/>
            <v:imagedata o:title=""/>
            <o:lock v:ext="edit"/>
            <v:textbox inset="0mm,0mm,0mm,0mm">
              <w:txbxContent>
                <w:p>
                  <w:pPr>
                    <w:spacing w:before="16"/>
                    <w:ind w:left="59" w:right="0" w:firstLine="0"/>
                    <w:jc w:val="left"/>
                    <w:rPr>
                      <w:sz w:val="18"/>
                    </w:rPr>
                  </w:pPr>
                  <w:r>
                    <w:rPr>
                      <w:rFonts w:ascii="Courier New"/>
                      <w:b/>
                      <w:color w:val="007021"/>
                      <w:w w:val="135"/>
                      <w:sz w:val="18"/>
                    </w:rPr>
                    <w:t>def</w:t>
                  </w:r>
                  <w:r>
                    <w:rPr>
                      <w:rFonts w:ascii="Courier New"/>
                      <w:b/>
                      <w:color w:val="007021"/>
                      <w:spacing w:val="-73"/>
                      <w:w w:val="135"/>
                      <w:sz w:val="18"/>
                    </w:rPr>
                    <w:t xml:space="preserve"> </w:t>
                  </w:r>
                  <w:r>
                    <w:rPr>
                      <w:color w:val="05287C"/>
                      <w:w w:val="135"/>
                      <w:sz w:val="18"/>
                    </w:rPr>
                    <w:t>func</w:t>
                  </w:r>
                  <w:r>
                    <w:rPr>
                      <w:w w:val="135"/>
                      <w:sz w:val="18"/>
                    </w:rPr>
                    <w:t xml:space="preserve">(posonly1, posonly2, </w:t>
                  </w:r>
                  <w:r>
                    <w:rPr>
                      <w:color w:val="666666"/>
                      <w:w w:val="135"/>
                      <w:sz w:val="18"/>
                    </w:rPr>
                    <w:t>/</w:t>
                  </w:r>
                  <w:r>
                    <w:rPr>
                      <w:w w:val="135"/>
                      <w:sz w:val="18"/>
                    </w:rPr>
                    <w:t xml:space="preserve">, positional_or_keyword): </w:t>
                  </w:r>
                  <w:r>
                    <w:rPr>
                      <w:color w:val="666666"/>
                      <w:w w:val="135"/>
                      <w:sz w:val="18"/>
                    </w:rPr>
                    <w:t>...</w:t>
                  </w:r>
                </w:p>
              </w:txbxContent>
            </v:textbox>
            <w10:wrap type="none"/>
            <w10:anchorlock/>
          </v:shape>
        </w:pict>
      </w:r>
    </w:p>
    <w:p>
      <w:pPr>
        <w:pStyle w:val="16"/>
        <w:numPr>
          <w:ilvl w:val="0"/>
          <w:numId w:val="41"/>
        </w:numPr>
        <w:tabs>
          <w:tab w:val="left" w:pos="1737"/>
        </w:tabs>
        <w:spacing w:before="164" w:after="0" w:line="194" w:lineRule="auto"/>
        <w:ind w:left="1736" w:right="160" w:hanging="179"/>
        <w:jc w:val="left"/>
        <w:rPr>
          <w:rFonts w:ascii="Times New Roman" w:hAnsi="Times New Roman" w:eastAsia="Times New Roman"/>
          <w:sz w:val="20"/>
        </w:rPr>
      </w:pPr>
      <w:r>
        <w:pict>
          <v:shape id="_x0000_s1367" o:spid="_x0000_s1367" o:spt="202" type="#_x0000_t202" style="position:absolute;left:0pt;margin-left:115.6pt;margin-top:49.35pt;height:17.35pt;width:410.85pt;mso-position-horizontal-relative:page;mso-wrap-distance-bottom:0pt;mso-wrap-distance-top:0pt;z-index:6144;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rFonts w:ascii="Courier New"/>
                      <w:b/>
                      <w:color w:val="007021"/>
                      <w:w w:val="120"/>
                      <w:sz w:val="18"/>
                    </w:rPr>
                    <w:t xml:space="preserve">def </w:t>
                  </w:r>
                  <w:r>
                    <w:rPr>
                      <w:color w:val="05287C"/>
                      <w:w w:val="120"/>
                      <w:sz w:val="18"/>
                    </w:rPr>
                    <w:t>func</w:t>
                  </w:r>
                  <w:r>
                    <w:rPr>
                      <w:w w:val="120"/>
                      <w:sz w:val="18"/>
                    </w:rPr>
                    <w:t xml:space="preserve">(arg, </w:t>
                  </w:r>
                  <w:r>
                    <w:rPr>
                      <w:color w:val="666666"/>
                      <w:w w:val="160"/>
                      <w:sz w:val="18"/>
                    </w:rPr>
                    <w:t>*</w:t>
                  </w:r>
                  <w:r>
                    <w:rPr>
                      <w:w w:val="160"/>
                      <w:sz w:val="18"/>
                    </w:rPr>
                    <w:t xml:space="preserve">, </w:t>
                  </w:r>
                  <w:r>
                    <w:rPr>
                      <w:w w:val="120"/>
                      <w:sz w:val="18"/>
                    </w:rPr>
                    <w:t xml:space="preserve">kw_only1, kw_only2): </w:t>
                  </w:r>
                  <w:r>
                    <w:rPr>
                      <w:color w:val="666666"/>
                      <w:w w:val="160"/>
                      <w:sz w:val="18"/>
                    </w:rPr>
                    <w:t>...</w:t>
                  </w:r>
                </w:p>
              </w:txbxContent>
            </v:textbox>
            <w10:wrap type="topAndBottom"/>
          </v:shape>
        </w:pict>
      </w:r>
      <w:r>
        <w:rPr>
          <w:rFonts w:ascii="Times New Roman" w:hAnsi="Times New Roman" w:eastAsia="Times New Roman"/>
          <w:i/>
          <w:sz w:val="20"/>
        </w:rPr>
        <w:t>keyword-only</w:t>
      </w:r>
      <w:r>
        <w:rPr>
          <w:rFonts w:hint="eastAsia" w:ascii="PMingLiU" w:hAnsi="PMingLiU" w:eastAsia="PMingLiU"/>
          <w:sz w:val="20"/>
        </w:rPr>
        <w:t xml:space="preserve">：仅限关键字，指定一个只能通过关键字传入的参数。仅限关键字形参可通过在函数定义的形参列表中包含单个可变位置形参或者在多个可变位置形参之前放一个 </w:t>
      </w:r>
      <w:r>
        <w:rPr>
          <w:sz w:val="20"/>
        </w:rPr>
        <w:t>*</w:t>
      </w:r>
      <w:r>
        <w:rPr>
          <w:spacing w:val="-7"/>
          <w:sz w:val="20"/>
        </w:rPr>
        <w:t xml:space="preserve"> </w:t>
      </w:r>
      <w:r>
        <w:rPr>
          <w:rFonts w:hint="eastAsia" w:ascii="PMingLiU" w:hAnsi="PMingLiU" w:eastAsia="PMingLiU"/>
          <w:spacing w:val="-15"/>
          <w:sz w:val="20"/>
        </w:rPr>
        <w:t xml:space="preserve">来定义， </w:t>
      </w:r>
      <w:r>
        <w:rPr>
          <w:rFonts w:hint="eastAsia" w:ascii="PMingLiU" w:hAnsi="PMingLiU" w:eastAsia="PMingLiU"/>
          <w:spacing w:val="-1"/>
          <w:sz w:val="20"/>
        </w:rPr>
        <w:t xml:space="preserve">例如下面的 </w:t>
      </w:r>
      <w:r>
        <w:rPr>
          <w:rFonts w:ascii="Times New Roman" w:hAnsi="Times New Roman" w:eastAsia="Times New Roman"/>
          <w:i/>
          <w:sz w:val="20"/>
        </w:rPr>
        <w:t>kw_only1</w:t>
      </w:r>
      <w:r>
        <w:rPr>
          <w:rFonts w:ascii="Times New Roman" w:hAnsi="Times New Roman" w:eastAsia="Times New Roman"/>
          <w:i/>
          <w:spacing w:val="-2"/>
          <w:sz w:val="20"/>
        </w:rPr>
        <w:t xml:space="preserve"> </w:t>
      </w:r>
      <w:r>
        <w:rPr>
          <w:rFonts w:hint="eastAsia" w:ascii="PMingLiU" w:hAnsi="PMingLiU" w:eastAsia="PMingLiU"/>
          <w:spacing w:val="-2"/>
          <w:sz w:val="20"/>
        </w:rPr>
        <w:t xml:space="preserve">和 </w:t>
      </w:r>
      <w:r>
        <w:rPr>
          <w:rFonts w:ascii="Times New Roman" w:hAnsi="Times New Roman" w:eastAsia="Times New Roman"/>
          <w:i/>
          <w:sz w:val="20"/>
        </w:rPr>
        <w:t>kw_only2</w:t>
      </w:r>
      <w:r>
        <w:rPr>
          <w:rFonts w:ascii="Times New Roman" w:hAnsi="Times New Roman" w:eastAsia="Times New Roman"/>
          <w:sz w:val="20"/>
        </w:rPr>
        <w:t>:</w:t>
      </w:r>
    </w:p>
    <w:p>
      <w:pPr>
        <w:pStyle w:val="16"/>
        <w:numPr>
          <w:ilvl w:val="0"/>
          <w:numId w:val="41"/>
        </w:numPr>
        <w:tabs>
          <w:tab w:val="left" w:pos="1737"/>
        </w:tabs>
        <w:spacing w:before="169" w:after="109" w:line="192" w:lineRule="auto"/>
        <w:ind w:left="1736" w:right="298" w:hanging="179"/>
        <w:jc w:val="left"/>
        <w:rPr>
          <w:rFonts w:ascii="Times New Roman" w:hAnsi="Times New Roman" w:eastAsia="Times New Roman"/>
          <w:sz w:val="20"/>
        </w:rPr>
      </w:pPr>
      <w:r>
        <w:rPr>
          <w:rFonts w:ascii="Times New Roman" w:hAnsi="Times New Roman" w:eastAsia="Times New Roman"/>
          <w:i/>
          <w:w w:val="95"/>
          <w:sz w:val="20"/>
        </w:rPr>
        <w:t>var-positional</w:t>
      </w:r>
      <w:r>
        <w:rPr>
          <w:rFonts w:hint="eastAsia" w:ascii="PMingLiU" w:hAnsi="PMingLiU" w:eastAsia="PMingLiU"/>
          <w:w w:val="95"/>
          <w:sz w:val="20"/>
        </w:rPr>
        <w:t xml:space="preserve">：可变位置，指定可以提供由一个任意数量的位置参数构成的序列（附加在其他  </w:t>
      </w:r>
      <w:r>
        <w:rPr>
          <w:rFonts w:hint="eastAsia" w:ascii="PMingLiU" w:hAnsi="PMingLiU" w:eastAsia="PMingLiU"/>
          <w:sz w:val="20"/>
        </w:rPr>
        <w:t>形参已接受的位置参数之后</w:t>
      </w:r>
      <w:r>
        <w:rPr>
          <w:rFonts w:hint="eastAsia" w:ascii="PMingLiU" w:hAnsi="PMingLiU" w:eastAsia="PMingLiU"/>
          <w:spacing w:val="-103"/>
          <w:sz w:val="20"/>
        </w:rPr>
        <w:t>）</w:t>
      </w:r>
      <w:r>
        <w:rPr>
          <w:rFonts w:hint="eastAsia" w:ascii="PMingLiU" w:hAnsi="PMingLiU" w:eastAsia="PMingLiU"/>
          <w:spacing w:val="-4"/>
          <w:sz w:val="20"/>
        </w:rPr>
        <w:t xml:space="preserve">。这种形参可通过在形参名称前加缀 </w:t>
      </w:r>
      <w:r>
        <w:rPr>
          <w:sz w:val="20"/>
        </w:rPr>
        <w:t>*</w:t>
      </w:r>
      <w:r>
        <w:rPr>
          <w:spacing w:val="-22"/>
          <w:sz w:val="20"/>
        </w:rPr>
        <w:t xml:space="preserve"> </w:t>
      </w:r>
      <w:r>
        <w:rPr>
          <w:rFonts w:hint="eastAsia" w:ascii="PMingLiU" w:hAnsi="PMingLiU" w:eastAsia="PMingLiU"/>
          <w:spacing w:val="-5"/>
          <w:sz w:val="20"/>
        </w:rPr>
        <w:t xml:space="preserve">来定义，例如下面的 </w:t>
      </w:r>
      <w:r>
        <w:rPr>
          <w:rFonts w:ascii="Times New Roman" w:hAnsi="Times New Roman" w:eastAsia="Times New Roman"/>
          <w:i/>
          <w:spacing w:val="-28"/>
          <w:sz w:val="20"/>
        </w:rPr>
        <w:t>args</w:t>
      </w:r>
      <w:r>
        <w:rPr>
          <w:rFonts w:ascii="Times New Roman" w:hAnsi="Times New Roman" w:eastAsia="Times New Roman"/>
          <w:spacing w:val="-28"/>
          <w:sz w:val="20"/>
        </w:rPr>
        <w:t>:</w:t>
      </w:r>
    </w:p>
    <w:p>
      <w:pPr>
        <w:pStyle w:val="6"/>
        <w:ind w:left="1668"/>
        <w:rPr>
          <w:rFonts w:ascii="Times New Roman"/>
        </w:rPr>
      </w:pPr>
      <w:r>
        <w:rPr>
          <w:rFonts w:ascii="Times New Roman"/>
        </w:rPr>
        <w:pict>
          <v:shape id="_x0000_s1368" o:spid="_x0000_s1368" o:spt="202" type="#_x0000_t202" style="height:17.35pt;width:410.85pt;"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rFonts w:ascii="Courier New"/>
                      <w:b/>
                      <w:color w:val="007021"/>
                      <w:w w:val="130"/>
                      <w:sz w:val="18"/>
                    </w:rPr>
                    <w:t xml:space="preserve">def </w:t>
                  </w:r>
                  <w:r>
                    <w:rPr>
                      <w:color w:val="05287C"/>
                      <w:w w:val="130"/>
                      <w:sz w:val="18"/>
                    </w:rPr>
                    <w:t>func</w:t>
                  </w:r>
                  <w:r>
                    <w:rPr>
                      <w:w w:val="130"/>
                      <w:sz w:val="18"/>
                    </w:rPr>
                    <w:t>(</w:t>
                  </w:r>
                  <w:r>
                    <w:rPr>
                      <w:color w:val="666666"/>
                      <w:w w:val="130"/>
                      <w:sz w:val="18"/>
                    </w:rPr>
                    <w:t>*</w:t>
                  </w:r>
                  <w:r>
                    <w:rPr>
                      <w:w w:val="130"/>
                      <w:sz w:val="18"/>
                    </w:rPr>
                    <w:t xml:space="preserve">args, </w:t>
                  </w:r>
                  <w:r>
                    <w:rPr>
                      <w:color w:val="666666"/>
                      <w:w w:val="130"/>
                      <w:sz w:val="18"/>
                    </w:rPr>
                    <w:t>**</w:t>
                  </w:r>
                  <w:r>
                    <w:rPr>
                      <w:w w:val="130"/>
                      <w:sz w:val="18"/>
                    </w:rPr>
                    <w:t xml:space="preserve">kwargs): </w:t>
                  </w:r>
                  <w:r>
                    <w:rPr>
                      <w:color w:val="666666"/>
                      <w:w w:val="130"/>
                      <w:sz w:val="18"/>
                    </w:rPr>
                    <w:t>...</w:t>
                  </w:r>
                </w:p>
              </w:txbxContent>
            </v:textbox>
            <w10:wrap type="none"/>
            <w10:anchorlock/>
          </v:shape>
        </w:pict>
      </w:r>
    </w:p>
    <w:p>
      <w:pPr>
        <w:pStyle w:val="16"/>
        <w:numPr>
          <w:ilvl w:val="0"/>
          <w:numId w:val="41"/>
        </w:numPr>
        <w:tabs>
          <w:tab w:val="left" w:pos="1737"/>
        </w:tabs>
        <w:spacing w:before="166" w:after="0" w:line="192" w:lineRule="auto"/>
        <w:ind w:left="1736" w:right="299" w:hanging="179"/>
        <w:jc w:val="left"/>
        <w:rPr>
          <w:rFonts w:hint="eastAsia" w:ascii="PMingLiU" w:hAnsi="PMingLiU" w:eastAsia="PMingLiU"/>
          <w:sz w:val="20"/>
        </w:rPr>
      </w:pPr>
      <w:r>
        <w:rPr>
          <w:rFonts w:ascii="Times New Roman" w:hAnsi="Times New Roman" w:eastAsia="Times New Roman"/>
          <w:i/>
          <w:spacing w:val="-3"/>
          <w:w w:val="95"/>
          <w:sz w:val="20"/>
        </w:rPr>
        <w:t>var-keyword</w:t>
      </w:r>
      <w:r>
        <w:rPr>
          <w:rFonts w:hint="eastAsia" w:ascii="PMingLiU" w:hAnsi="PMingLiU" w:eastAsia="PMingLiU"/>
          <w:spacing w:val="-7"/>
          <w:w w:val="95"/>
          <w:sz w:val="20"/>
        </w:rPr>
        <w:t>：可变关键字，指定可以提供任意数量的关键字参数</w:t>
      </w:r>
      <w:r>
        <w:rPr>
          <w:rFonts w:hint="eastAsia" w:ascii="PMingLiU" w:hAnsi="PMingLiU" w:eastAsia="PMingLiU"/>
          <w:w w:val="95"/>
          <w:sz w:val="20"/>
        </w:rPr>
        <w:t>（</w:t>
      </w:r>
      <w:r>
        <w:rPr>
          <w:rFonts w:hint="eastAsia" w:ascii="PMingLiU" w:hAnsi="PMingLiU" w:eastAsia="PMingLiU"/>
          <w:spacing w:val="-2"/>
          <w:w w:val="95"/>
          <w:sz w:val="20"/>
        </w:rPr>
        <w:t xml:space="preserve">附加在其他形参已接受的关   </w:t>
      </w:r>
      <w:r>
        <w:rPr>
          <w:rFonts w:hint="eastAsia" w:ascii="PMingLiU" w:hAnsi="PMingLiU" w:eastAsia="PMingLiU"/>
          <w:sz w:val="20"/>
        </w:rPr>
        <w:t>键字参数之后</w:t>
      </w:r>
      <w:r>
        <w:rPr>
          <w:rFonts w:hint="eastAsia" w:ascii="PMingLiU" w:hAnsi="PMingLiU" w:eastAsia="PMingLiU"/>
          <w:spacing w:val="-100"/>
          <w:sz w:val="20"/>
        </w:rPr>
        <w:t>）</w:t>
      </w:r>
      <w:r>
        <w:rPr>
          <w:rFonts w:hint="eastAsia" w:ascii="PMingLiU" w:hAnsi="PMingLiU" w:eastAsia="PMingLiU"/>
          <w:spacing w:val="-1"/>
          <w:sz w:val="20"/>
        </w:rPr>
        <w:t xml:space="preserve">。这种形参可通过在形参名称前加缀 </w:t>
      </w:r>
      <w:r>
        <w:rPr>
          <w:sz w:val="20"/>
        </w:rPr>
        <w:t>**</w:t>
      </w:r>
      <w:r>
        <w:rPr>
          <w:spacing w:val="-15"/>
          <w:sz w:val="20"/>
        </w:rPr>
        <w:t xml:space="preserve"> </w:t>
      </w:r>
      <w:r>
        <w:rPr>
          <w:rFonts w:hint="eastAsia" w:ascii="PMingLiU" w:hAnsi="PMingLiU" w:eastAsia="PMingLiU"/>
          <w:spacing w:val="-1"/>
          <w:sz w:val="20"/>
        </w:rPr>
        <w:t xml:space="preserve">来定义，例如上面的 </w:t>
      </w:r>
      <w:r>
        <w:rPr>
          <w:rFonts w:ascii="Times New Roman" w:hAnsi="Times New Roman" w:eastAsia="Times New Roman"/>
          <w:i/>
          <w:sz w:val="20"/>
        </w:rPr>
        <w:t>kwargs</w:t>
      </w:r>
      <w:r>
        <w:rPr>
          <w:rFonts w:hint="eastAsia" w:ascii="PMingLiU" w:hAnsi="PMingLiU" w:eastAsia="PMingLiU"/>
          <w:sz w:val="20"/>
        </w:rPr>
        <w:t>。</w:t>
      </w:r>
    </w:p>
    <w:p>
      <w:pPr>
        <w:pStyle w:val="6"/>
        <w:spacing w:before="88"/>
        <w:ind w:left="1298"/>
      </w:pPr>
      <w:r>
        <w:t>形参可以同时指定可选和必选参数，也可以为某些可选参数指定默认值。</w:t>
      </w:r>
    </w:p>
    <w:p>
      <w:pPr>
        <w:spacing w:before="97" w:line="199" w:lineRule="auto"/>
        <w:ind w:left="1298" w:right="298" w:firstLine="0"/>
        <w:jc w:val="left"/>
        <w:rPr>
          <w:rFonts w:hint="eastAsia" w:ascii="PMingLiU" w:eastAsia="PMingLiU"/>
          <w:sz w:val="20"/>
        </w:rPr>
      </w:pPr>
      <w:r>
        <w:rPr>
          <w:rFonts w:hint="eastAsia" w:ascii="PMingLiU" w:eastAsia="PMingLiU"/>
          <w:sz w:val="20"/>
        </w:rPr>
        <w:t>另参见</w:t>
      </w:r>
      <w:r>
        <w:fldChar w:fldCharType="begin"/>
      </w:r>
      <w:r>
        <w:instrText xml:space="preserve"> HYPERLINK \l "_bookmark223" </w:instrText>
      </w:r>
      <w:r>
        <w:fldChar w:fldCharType="separate"/>
      </w:r>
      <w:r>
        <w:rPr>
          <w:rFonts w:ascii="Times New Roman" w:eastAsia="Times New Roman"/>
          <w:i/>
          <w:color w:val="355F7B"/>
          <w:sz w:val="20"/>
        </w:rPr>
        <w:t xml:space="preserve">argument </w:t>
      </w:r>
      <w:r>
        <w:rPr>
          <w:rFonts w:ascii="Times New Roman" w:eastAsia="Times New Roman"/>
          <w:i/>
          <w:color w:val="355F7B"/>
          <w:sz w:val="20"/>
        </w:rPr>
        <w:fldChar w:fldCharType="end"/>
      </w:r>
      <w:r>
        <w:rPr>
          <w:rFonts w:hint="eastAsia" w:ascii="PMingLiU" w:eastAsia="PMingLiU"/>
          <w:spacing w:val="-10"/>
          <w:sz w:val="20"/>
        </w:rPr>
        <w:t>术语表条目、</w:t>
      </w:r>
      <w:r>
        <w:fldChar w:fldCharType="begin"/>
      </w:r>
      <w:r>
        <w:instrText xml:space="preserve"> HYPERLINK \l "_bookmark45" </w:instrText>
      </w:r>
      <w:r>
        <w:fldChar w:fldCharType="separate"/>
      </w:r>
      <w:r>
        <w:rPr>
          <w:rFonts w:hint="eastAsia" w:ascii="PMingLiU" w:eastAsia="PMingLiU"/>
          <w:color w:val="355F7B"/>
          <w:spacing w:val="9"/>
          <w:sz w:val="20"/>
        </w:rPr>
        <w:t xml:space="preserve">参数与形参的区别 </w:t>
      </w:r>
      <w:r>
        <w:rPr>
          <w:rFonts w:hint="eastAsia" w:ascii="PMingLiU" w:eastAsia="PMingLiU"/>
          <w:color w:val="355F7B"/>
          <w:spacing w:val="9"/>
          <w:sz w:val="20"/>
        </w:rPr>
        <w:fldChar w:fldCharType="end"/>
      </w:r>
      <w:r>
        <w:rPr>
          <w:rFonts w:hint="eastAsia" w:ascii="PMingLiU" w:eastAsia="PMingLiU"/>
          <w:spacing w:val="-9"/>
          <w:sz w:val="20"/>
        </w:rPr>
        <w:t>中的常见问题、</w:t>
      </w:r>
      <w:r>
        <w:rPr>
          <w:sz w:val="20"/>
        </w:rPr>
        <w:t xml:space="preserve">inspect.Parameter </w:t>
      </w:r>
      <w:r>
        <w:rPr>
          <w:rFonts w:hint="eastAsia" w:ascii="PMingLiU" w:eastAsia="PMingLiU"/>
          <w:spacing w:val="-31"/>
          <w:sz w:val="20"/>
        </w:rPr>
        <w:t>类、</w:t>
      </w:r>
      <w:r>
        <w:rPr>
          <w:rFonts w:ascii="Times New Roman" w:eastAsia="Times New Roman"/>
          <w:spacing w:val="-12"/>
          <w:sz w:val="20"/>
        </w:rPr>
        <w:t xml:space="preserve">function </w:t>
      </w:r>
      <w:r>
        <w:rPr>
          <w:rFonts w:hint="eastAsia" w:ascii="PMingLiU" w:eastAsia="PMingLiU"/>
          <w:spacing w:val="-1"/>
          <w:sz w:val="20"/>
        </w:rPr>
        <w:t xml:space="preserve">一节以及 </w:t>
      </w:r>
      <w:r>
        <w:fldChar w:fldCharType="begin"/>
      </w:r>
      <w:r>
        <w:instrText xml:space="preserve"> HYPERLINK "https://www.python.org/dev/peps/pep-0362" \h </w:instrText>
      </w:r>
      <w:r>
        <w:fldChar w:fldCharType="separate"/>
      </w:r>
      <w:r>
        <w:rPr>
          <w:rFonts w:ascii="Times New Roman" w:eastAsia="Times New Roman"/>
          <w:b/>
          <w:color w:val="376F62"/>
          <w:sz w:val="20"/>
        </w:rPr>
        <w:t>PEP 362</w:t>
      </w:r>
      <w:r>
        <w:rPr>
          <w:rFonts w:ascii="Times New Roman" w:eastAsia="Times New Roman"/>
          <w:b/>
          <w:color w:val="376F62"/>
          <w:sz w:val="20"/>
        </w:rPr>
        <w:fldChar w:fldCharType="end"/>
      </w:r>
      <w:r>
        <w:rPr>
          <w:rFonts w:hint="eastAsia" w:ascii="PMingLiU" w:eastAsia="PMingLiU"/>
          <w:sz w:val="20"/>
        </w:rPr>
        <w:t>。</w:t>
      </w:r>
    </w:p>
    <w:p>
      <w:pPr>
        <w:spacing w:before="39"/>
        <w:ind w:left="800" w:right="0" w:firstLine="0"/>
        <w:jc w:val="left"/>
        <w:rPr>
          <w:rFonts w:hint="eastAsia" w:ascii="PMingLiU" w:hAnsi="PMingLiU" w:eastAsia="PMingLiU"/>
          <w:sz w:val="20"/>
        </w:rPr>
      </w:pPr>
      <w:r>
        <w:rPr>
          <w:rFonts w:ascii="Times New Roman" w:hAnsi="Times New Roman" w:eastAsia="Times New Roman"/>
          <w:b/>
          <w:sz w:val="20"/>
        </w:rPr>
        <w:t xml:space="preserve">path entry -- </w:t>
      </w:r>
      <w:r>
        <w:rPr>
          <w:rFonts w:hint="eastAsia" w:ascii="Microsoft JhengHei UI" w:hAnsi="Microsoft JhengHei UI" w:eastAsia="Microsoft JhengHei UI"/>
          <w:b/>
          <w:sz w:val="20"/>
        </w:rPr>
        <w:t xml:space="preserve">路径入口 </w:t>
      </w:r>
      <w:r>
        <w:fldChar w:fldCharType="begin"/>
      </w:r>
      <w:r>
        <w:instrText xml:space="preserve"> HYPERLINK \l "_bookmark253" </w:instrText>
      </w:r>
      <w:r>
        <w:fldChar w:fldCharType="separate"/>
      </w:r>
      <w:r>
        <w:rPr>
          <w:rFonts w:ascii="Times New Roman" w:hAnsi="Times New Roman" w:eastAsia="Times New Roman"/>
          <w:i/>
          <w:color w:val="355F7B"/>
          <w:sz w:val="20"/>
        </w:rPr>
        <w:t xml:space="preserve">import path </w:t>
      </w:r>
      <w:r>
        <w:rPr>
          <w:rFonts w:ascii="Times New Roman" w:hAnsi="Times New Roman" w:eastAsia="Times New Roman"/>
          <w:i/>
          <w:color w:val="355F7B"/>
          <w:sz w:val="20"/>
        </w:rPr>
        <w:fldChar w:fldCharType="end"/>
      </w:r>
      <w:r>
        <w:rPr>
          <w:rFonts w:hint="eastAsia" w:ascii="PMingLiU" w:hAnsi="PMingLiU" w:eastAsia="PMingLiU"/>
          <w:sz w:val="20"/>
        </w:rPr>
        <w:t>中的一个单独位置，会被</w:t>
      </w:r>
      <w:r>
        <w:fldChar w:fldCharType="begin"/>
      </w:r>
      <w:r>
        <w:instrText xml:space="preserve"> HYPERLINK \l "_bookmark277" </w:instrText>
      </w:r>
      <w:r>
        <w:fldChar w:fldCharType="separate"/>
      </w:r>
      <w:r>
        <w:rPr>
          <w:rFonts w:ascii="Times New Roman" w:hAnsi="Times New Roman" w:eastAsia="Times New Roman"/>
          <w:i/>
          <w:color w:val="355F7B"/>
          <w:sz w:val="20"/>
        </w:rPr>
        <w:t xml:space="preserve">path based ﬁnder </w:t>
      </w:r>
      <w:r>
        <w:rPr>
          <w:rFonts w:ascii="Times New Roman" w:hAnsi="Times New Roman" w:eastAsia="Times New Roman"/>
          <w:i/>
          <w:color w:val="355F7B"/>
          <w:sz w:val="20"/>
        </w:rPr>
        <w:fldChar w:fldCharType="end"/>
      </w:r>
      <w:r>
        <w:rPr>
          <w:rFonts w:hint="eastAsia" w:ascii="PMingLiU" w:hAnsi="PMingLiU" w:eastAsia="PMingLiU"/>
          <w:sz w:val="20"/>
        </w:rPr>
        <w:t>用来查找要导入的模块。</w:t>
      </w:r>
    </w:p>
    <w:p>
      <w:pPr>
        <w:spacing w:after="0"/>
        <w:jc w:val="left"/>
        <w:rPr>
          <w:rFonts w:hint="eastAsia" w:ascii="PMingLiU" w:hAnsi="PMingLiU" w:eastAsia="PMingLiU"/>
          <w:sz w:val="20"/>
        </w:rPr>
        <w:sectPr>
          <w:headerReference r:id="rId145" w:type="default"/>
          <w:footerReference r:id="rId146" w:type="default"/>
          <w:pgSz w:w="11910" w:h="16840"/>
          <w:pgMar w:top="960" w:right="1140" w:bottom="1000" w:left="640" w:header="454" w:footer="809" w:gutter="0"/>
        </w:sectPr>
      </w:pPr>
    </w:p>
    <w:p>
      <w:pPr>
        <w:pStyle w:val="6"/>
        <w:spacing w:before="2"/>
        <w:rPr>
          <w:sz w:val="27"/>
        </w:rPr>
      </w:pPr>
    </w:p>
    <w:p>
      <w:pPr>
        <w:spacing w:before="97" w:line="189" w:lineRule="auto"/>
        <w:ind w:left="1298" w:right="298" w:hanging="499"/>
        <w:jc w:val="both"/>
        <w:rPr>
          <w:rFonts w:hint="eastAsia" w:ascii="PMingLiU" w:hAnsi="PMingLiU" w:eastAsia="PMingLiU"/>
          <w:sz w:val="20"/>
        </w:rPr>
      </w:pPr>
      <w:bookmarkStart w:id="638" w:name="_bookmark275"/>
      <w:bookmarkEnd w:id="638"/>
      <w:r>
        <w:rPr>
          <w:rFonts w:ascii="Times New Roman" w:hAnsi="Times New Roman" w:eastAsia="Times New Roman"/>
          <w:b/>
          <w:sz w:val="20"/>
        </w:rPr>
        <w:t xml:space="preserve">path entry ﬁnder -- </w:t>
      </w:r>
      <w:r>
        <w:rPr>
          <w:rFonts w:hint="eastAsia" w:ascii="Microsoft JhengHei UI" w:hAnsi="Microsoft JhengHei UI" w:eastAsia="Microsoft JhengHei UI"/>
          <w:b/>
          <w:sz w:val="20"/>
        </w:rPr>
        <w:t xml:space="preserve">路径入口查找器 </w:t>
      </w:r>
      <w:r>
        <w:rPr>
          <w:rFonts w:hint="eastAsia" w:ascii="PMingLiU" w:hAnsi="PMingLiU" w:eastAsia="PMingLiU"/>
          <w:sz w:val="20"/>
        </w:rPr>
        <w:t xml:space="preserve">任一可调用对象使用 </w:t>
      </w:r>
      <w:r>
        <w:rPr>
          <w:sz w:val="20"/>
        </w:rPr>
        <w:t xml:space="preserve">sys.path_hooks </w:t>
      </w:r>
      <w:r>
        <w:rPr>
          <w:rFonts w:ascii="Times New Roman" w:hAnsi="Times New Roman" w:eastAsia="Times New Roman"/>
          <w:sz w:val="20"/>
        </w:rPr>
        <w:t>(</w:t>
      </w:r>
      <w:r>
        <w:rPr>
          <w:rFonts w:hint="eastAsia" w:ascii="PMingLiU" w:hAnsi="PMingLiU" w:eastAsia="PMingLiU"/>
          <w:sz w:val="20"/>
        </w:rPr>
        <w:t>即</w:t>
      </w:r>
      <w:r>
        <w:fldChar w:fldCharType="begin"/>
      </w:r>
      <w:r>
        <w:instrText xml:space="preserve"> HYPERLINK \l "_bookmark276" </w:instrText>
      </w:r>
      <w:r>
        <w:fldChar w:fldCharType="separate"/>
      </w:r>
      <w:r>
        <w:rPr>
          <w:rFonts w:ascii="Times New Roman" w:hAnsi="Times New Roman" w:eastAsia="Times New Roman"/>
          <w:i/>
          <w:color w:val="355F7B"/>
          <w:sz w:val="20"/>
        </w:rPr>
        <w:t>path entry hook</w:t>
      </w:r>
      <w:r>
        <w:rPr>
          <w:rFonts w:ascii="Times New Roman" w:hAnsi="Times New Roman" w:eastAsia="Times New Roman"/>
          <w:i/>
          <w:color w:val="355F7B"/>
          <w:sz w:val="20"/>
        </w:rPr>
        <w:fldChar w:fldCharType="end"/>
      </w:r>
      <w:r>
        <w:rPr>
          <w:rFonts w:ascii="Times New Roman" w:hAnsi="Times New Roman" w:eastAsia="Times New Roman"/>
          <w:sz w:val="20"/>
        </w:rPr>
        <w:t xml:space="preserve">) </w:t>
      </w:r>
      <w:r>
        <w:rPr>
          <w:rFonts w:hint="eastAsia" w:ascii="PMingLiU" w:hAnsi="PMingLiU" w:eastAsia="PMingLiU"/>
          <w:sz w:val="20"/>
        </w:rPr>
        <w:t>返回的</w:t>
      </w:r>
      <w:r>
        <w:fldChar w:fldCharType="begin"/>
      </w:r>
      <w:r>
        <w:instrText xml:space="preserve"> HYPERLINK \l "_bookmark241" </w:instrText>
      </w:r>
      <w:r>
        <w:fldChar w:fldCharType="separate"/>
      </w:r>
      <w:r>
        <w:rPr>
          <w:rFonts w:ascii="Times New Roman" w:hAnsi="Times New Roman" w:eastAsia="Times New Roman"/>
          <w:i/>
          <w:color w:val="355F7B"/>
          <w:sz w:val="20"/>
        </w:rPr>
        <w:t>ﬁnder</w:t>
      </w:r>
      <w:r>
        <w:rPr>
          <w:rFonts w:ascii="Times New Roman" w:hAnsi="Times New Roman" w:eastAsia="Times New Roman"/>
          <w:i/>
          <w:color w:val="355F7B"/>
          <w:sz w:val="20"/>
        </w:rPr>
        <w:fldChar w:fldCharType="end"/>
      </w:r>
      <w:r>
        <w:rPr>
          <w:rFonts w:hint="eastAsia" w:ascii="PMingLiU" w:hAnsi="PMingLiU" w:eastAsia="PMingLiU"/>
          <w:sz w:val="20"/>
        </w:rPr>
        <w:t>，此种对象能通过</w:t>
      </w:r>
      <w:r>
        <w:fldChar w:fldCharType="begin"/>
      </w:r>
      <w:r>
        <w:instrText xml:space="preserve"> HYPERLINK \l "_bookmark273" </w:instrText>
      </w:r>
      <w:r>
        <w:fldChar w:fldCharType="separate"/>
      </w:r>
      <w:r>
        <w:rPr>
          <w:rFonts w:ascii="Times New Roman" w:hAnsi="Times New Roman" w:eastAsia="Times New Roman"/>
          <w:i/>
          <w:color w:val="355F7B"/>
          <w:sz w:val="20"/>
        </w:rPr>
        <w:t xml:space="preserve">path entry </w:t>
      </w:r>
      <w:r>
        <w:rPr>
          <w:rFonts w:ascii="Times New Roman" w:hAnsi="Times New Roman" w:eastAsia="Times New Roman"/>
          <w:i/>
          <w:color w:val="355F7B"/>
          <w:sz w:val="20"/>
        </w:rPr>
        <w:fldChar w:fldCharType="end"/>
      </w:r>
      <w:r>
        <w:rPr>
          <w:rFonts w:hint="eastAsia" w:ascii="PMingLiU" w:hAnsi="PMingLiU" w:eastAsia="PMingLiU"/>
          <w:sz w:val="20"/>
        </w:rPr>
        <w:t>来定位模块。</w:t>
      </w:r>
    </w:p>
    <w:p>
      <w:pPr>
        <w:pStyle w:val="6"/>
        <w:spacing w:before="77"/>
        <w:ind w:left="1298"/>
      </w:pPr>
      <w:r>
        <w:t xml:space="preserve">请参看 </w:t>
      </w:r>
      <w:r>
        <w:rPr>
          <w:rFonts w:ascii="Lucida Sans Unicode" w:eastAsia="Lucida Sans Unicode"/>
        </w:rPr>
        <w:t xml:space="preserve">importlib.abc.PathEntryFinder </w:t>
      </w:r>
      <w:r>
        <w:t>以了解路径入口查找器所实现的各个方法。</w:t>
      </w:r>
    </w:p>
    <w:p>
      <w:pPr>
        <w:spacing w:before="83" w:line="177" w:lineRule="auto"/>
        <w:ind w:left="1298" w:right="298" w:hanging="499"/>
        <w:jc w:val="both"/>
        <w:rPr>
          <w:rFonts w:hint="eastAsia" w:ascii="PMingLiU" w:hAnsi="PMingLiU" w:eastAsia="PMingLiU"/>
          <w:sz w:val="20"/>
        </w:rPr>
      </w:pPr>
      <w:r>
        <w:rPr>
          <w:rFonts w:ascii="Times New Roman" w:hAnsi="Times New Roman" w:eastAsia="Times New Roman"/>
          <w:b/>
          <w:sz w:val="20"/>
        </w:rPr>
        <w:t xml:space="preserve">path entry hook -- </w:t>
      </w:r>
      <w:r>
        <w:rPr>
          <w:rFonts w:hint="eastAsia" w:ascii="Microsoft JhengHei UI" w:hAnsi="Microsoft JhengHei UI" w:eastAsia="Microsoft JhengHei UI"/>
          <w:b/>
          <w:sz w:val="20"/>
        </w:rPr>
        <w:t xml:space="preserve">路径入口钩子 </w:t>
      </w:r>
      <w:r>
        <w:rPr>
          <w:rFonts w:hint="eastAsia" w:ascii="PMingLiU" w:hAnsi="PMingLiU" w:eastAsia="PMingLiU"/>
          <w:sz w:val="20"/>
        </w:rPr>
        <w:t>一种可调用对象，在知道如何查找特定</w:t>
      </w:r>
      <w:r>
        <w:fldChar w:fldCharType="begin"/>
      </w:r>
      <w:r>
        <w:instrText xml:space="preserve"> HYPERLINK \l "_bookmark273" </w:instrText>
      </w:r>
      <w:r>
        <w:fldChar w:fldCharType="separate"/>
      </w:r>
      <w:r>
        <w:rPr>
          <w:rFonts w:ascii="Times New Roman" w:hAnsi="Times New Roman" w:eastAsia="Times New Roman"/>
          <w:i/>
          <w:color w:val="355F7B"/>
          <w:sz w:val="20"/>
        </w:rPr>
        <w:t xml:space="preserve">path entry </w:t>
      </w:r>
      <w:r>
        <w:rPr>
          <w:rFonts w:ascii="Times New Roman" w:hAnsi="Times New Roman" w:eastAsia="Times New Roman"/>
          <w:i/>
          <w:color w:val="355F7B"/>
          <w:sz w:val="20"/>
        </w:rPr>
        <w:fldChar w:fldCharType="end"/>
      </w:r>
      <w:r>
        <w:rPr>
          <w:rFonts w:hint="eastAsia" w:ascii="PMingLiU" w:hAnsi="PMingLiU" w:eastAsia="PMingLiU"/>
          <w:sz w:val="20"/>
        </w:rPr>
        <w:t xml:space="preserve">中的模块的情况下能够使用 </w:t>
      </w:r>
      <w:r>
        <w:rPr>
          <w:sz w:val="20"/>
        </w:rPr>
        <w:t xml:space="preserve">sys.path_hook </w:t>
      </w:r>
      <w:r>
        <w:rPr>
          <w:rFonts w:hint="eastAsia" w:ascii="PMingLiU" w:hAnsi="PMingLiU" w:eastAsia="PMingLiU"/>
          <w:sz w:val="20"/>
        </w:rPr>
        <w:t>列表返回一个</w:t>
      </w:r>
      <w:r>
        <w:fldChar w:fldCharType="begin"/>
      </w:r>
      <w:r>
        <w:instrText xml:space="preserve"> HYPERLINK \l "_bookmark274" </w:instrText>
      </w:r>
      <w:r>
        <w:fldChar w:fldCharType="separate"/>
      </w:r>
      <w:r>
        <w:rPr>
          <w:rFonts w:ascii="Times New Roman" w:hAnsi="Times New Roman" w:eastAsia="Times New Roman"/>
          <w:i/>
          <w:color w:val="355F7B"/>
          <w:sz w:val="20"/>
        </w:rPr>
        <w:t>path entry ﬁnder</w:t>
      </w:r>
      <w:r>
        <w:rPr>
          <w:rFonts w:ascii="Times New Roman" w:hAnsi="Times New Roman" w:eastAsia="Times New Roman"/>
          <w:i/>
          <w:color w:val="355F7B"/>
          <w:sz w:val="20"/>
        </w:rPr>
        <w:fldChar w:fldCharType="end"/>
      </w:r>
      <w:r>
        <w:rPr>
          <w:rFonts w:hint="eastAsia" w:ascii="PMingLiU" w:hAnsi="PMingLiU" w:eastAsia="PMingLiU"/>
          <w:sz w:val="20"/>
        </w:rPr>
        <w:t>。</w:t>
      </w:r>
    </w:p>
    <w:p>
      <w:pPr>
        <w:spacing w:before="41"/>
        <w:ind w:left="800" w:right="0" w:firstLine="0"/>
        <w:jc w:val="left"/>
        <w:rPr>
          <w:rFonts w:hint="eastAsia" w:ascii="PMingLiU" w:hAnsi="PMingLiU" w:eastAsia="PMingLiU"/>
          <w:sz w:val="20"/>
        </w:rPr>
      </w:pPr>
      <w:r>
        <w:rPr>
          <w:rFonts w:ascii="Times New Roman" w:hAnsi="Times New Roman" w:eastAsia="Times New Roman"/>
          <w:b/>
          <w:sz w:val="20"/>
        </w:rPr>
        <w:t xml:space="preserve">path based ﬁnder -- </w:t>
      </w:r>
      <w:r>
        <w:rPr>
          <w:rFonts w:hint="eastAsia" w:ascii="Microsoft JhengHei UI" w:hAnsi="Microsoft JhengHei UI" w:eastAsia="Microsoft JhengHei UI"/>
          <w:b/>
          <w:sz w:val="20"/>
        </w:rPr>
        <w:t xml:space="preserve">基于路径的查找器 </w:t>
      </w:r>
      <w:r>
        <w:rPr>
          <w:rFonts w:hint="eastAsia" w:ascii="PMingLiU" w:hAnsi="PMingLiU" w:eastAsia="PMingLiU"/>
          <w:sz w:val="20"/>
        </w:rPr>
        <w:t>默认的一种</w:t>
      </w:r>
      <w:r>
        <w:fldChar w:fldCharType="begin"/>
      </w:r>
      <w:r>
        <w:instrText xml:space="preserve"> HYPERLINK \l "_bookmark261" </w:instrText>
      </w:r>
      <w:r>
        <w:fldChar w:fldCharType="separate"/>
      </w:r>
      <w:r>
        <w:rPr>
          <w:rFonts w:hint="eastAsia" w:ascii="PMingLiU" w:hAnsi="PMingLiU" w:eastAsia="PMingLiU"/>
          <w:color w:val="355F7B"/>
          <w:sz w:val="20"/>
        </w:rPr>
        <w:t>元路径查找器</w:t>
      </w:r>
      <w:r>
        <w:rPr>
          <w:rFonts w:hint="eastAsia" w:ascii="PMingLiU" w:hAnsi="PMingLiU" w:eastAsia="PMingLiU"/>
          <w:color w:val="355F7B"/>
          <w:sz w:val="20"/>
        </w:rPr>
        <w:fldChar w:fldCharType="end"/>
      </w:r>
      <w:r>
        <w:rPr>
          <w:rFonts w:hint="eastAsia" w:ascii="PMingLiU" w:hAnsi="PMingLiU" w:eastAsia="PMingLiU"/>
          <w:sz w:val="20"/>
        </w:rPr>
        <w:t>，可在一个</w:t>
      </w:r>
      <w:r>
        <w:fldChar w:fldCharType="begin"/>
      </w:r>
      <w:r>
        <w:instrText xml:space="preserve"> HYPERLINK \l "_bookmark253" </w:instrText>
      </w:r>
      <w:r>
        <w:fldChar w:fldCharType="separate"/>
      </w:r>
      <w:r>
        <w:rPr>
          <w:rFonts w:ascii="Times New Roman" w:hAnsi="Times New Roman" w:eastAsia="Times New Roman"/>
          <w:i/>
          <w:color w:val="355F7B"/>
          <w:sz w:val="20"/>
        </w:rPr>
        <w:t xml:space="preserve">import path </w:t>
      </w:r>
      <w:r>
        <w:rPr>
          <w:rFonts w:ascii="Times New Roman" w:hAnsi="Times New Roman" w:eastAsia="Times New Roman"/>
          <w:i/>
          <w:color w:val="355F7B"/>
          <w:sz w:val="20"/>
        </w:rPr>
        <w:fldChar w:fldCharType="end"/>
      </w:r>
      <w:r>
        <w:rPr>
          <w:rFonts w:hint="eastAsia" w:ascii="PMingLiU" w:hAnsi="PMingLiU" w:eastAsia="PMingLiU"/>
          <w:sz w:val="20"/>
        </w:rPr>
        <w:t>中查找模块。</w:t>
      </w:r>
    </w:p>
    <w:p>
      <w:pPr>
        <w:pStyle w:val="6"/>
        <w:spacing w:before="64" w:line="182" w:lineRule="auto"/>
        <w:ind w:left="1298" w:right="298" w:hanging="499"/>
        <w:jc w:val="both"/>
        <w:rPr>
          <w:rFonts w:ascii="Lucida Sans Unicode" w:eastAsia="Lucida Sans Unicode"/>
        </w:rPr>
      </w:pPr>
      <w:r>
        <w:rPr>
          <w:rFonts w:ascii="Times New Roman" w:eastAsia="Times New Roman"/>
          <w:b/>
        </w:rPr>
        <w:t>path-like</w:t>
      </w:r>
      <w:r>
        <w:rPr>
          <w:rFonts w:ascii="Times New Roman" w:eastAsia="Times New Roman"/>
          <w:b/>
          <w:spacing w:val="8"/>
        </w:rPr>
        <w:t xml:space="preserve"> </w:t>
      </w:r>
      <w:r>
        <w:rPr>
          <w:rFonts w:ascii="Times New Roman" w:eastAsia="Times New Roman"/>
          <w:b/>
          <w:spacing w:val="-4"/>
        </w:rPr>
        <w:t>object</w:t>
      </w:r>
      <w:r>
        <w:rPr>
          <w:rFonts w:ascii="Times New Roman" w:eastAsia="Times New Roman"/>
          <w:b/>
          <w:spacing w:val="3"/>
        </w:rPr>
        <w:t xml:space="preserve"> -- </w:t>
      </w:r>
      <w:r>
        <w:rPr>
          <w:rFonts w:hint="eastAsia" w:ascii="Microsoft JhengHei UI" w:eastAsia="Microsoft JhengHei UI"/>
          <w:b/>
          <w:spacing w:val="3"/>
        </w:rPr>
        <w:t xml:space="preserve">路径类对象 </w:t>
      </w:r>
      <w:r>
        <w:rPr>
          <w:spacing w:val="4"/>
        </w:rPr>
        <w:t xml:space="preserve">代表一个文件系统路径的对象。类路径对象可以是一个表示路径的 </w:t>
      </w:r>
      <w:r>
        <w:rPr>
          <w:rFonts w:ascii="Lucida Sans Unicode" w:eastAsia="Lucida Sans Unicode"/>
          <w:spacing w:val="-12"/>
        </w:rPr>
        <w:t xml:space="preserve">str </w:t>
      </w:r>
      <w:r>
        <w:rPr>
          <w:spacing w:val="-17"/>
          <w:w w:val="110"/>
        </w:rPr>
        <w:t xml:space="preserve">或者 </w:t>
      </w:r>
      <w:r>
        <w:rPr>
          <w:rFonts w:ascii="Lucida Sans Unicode" w:eastAsia="Lucida Sans Unicode"/>
          <w:w w:val="110"/>
        </w:rPr>
        <w:t>bytes</w:t>
      </w:r>
      <w:r>
        <w:rPr>
          <w:rFonts w:ascii="Lucida Sans Unicode" w:eastAsia="Lucida Sans Unicode"/>
          <w:spacing w:val="-40"/>
          <w:w w:val="110"/>
        </w:rPr>
        <w:t xml:space="preserve"> </w:t>
      </w:r>
      <w:r>
        <w:rPr>
          <w:spacing w:val="1"/>
          <w:w w:val="110"/>
        </w:rPr>
        <w:t xml:space="preserve">对象，还可以是一个实现了 </w:t>
      </w:r>
      <w:r>
        <w:rPr>
          <w:rFonts w:ascii="Lucida Sans Unicode" w:eastAsia="Lucida Sans Unicode"/>
          <w:w w:val="110"/>
        </w:rPr>
        <w:t>os.PathLike</w:t>
      </w:r>
      <w:r>
        <w:rPr>
          <w:rFonts w:ascii="Lucida Sans Unicode" w:eastAsia="Lucida Sans Unicode"/>
          <w:spacing w:val="-40"/>
          <w:w w:val="110"/>
        </w:rPr>
        <w:t xml:space="preserve"> </w:t>
      </w:r>
      <w:r>
        <w:rPr>
          <w:spacing w:val="1"/>
          <w:w w:val="110"/>
        </w:rPr>
        <w:t xml:space="preserve">协议的对象。一个支持 </w:t>
      </w:r>
      <w:r>
        <w:rPr>
          <w:rFonts w:ascii="Lucida Sans Unicode" w:eastAsia="Lucida Sans Unicode"/>
          <w:spacing w:val="-14"/>
          <w:w w:val="110"/>
        </w:rPr>
        <w:t xml:space="preserve">os.PathLike </w:t>
      </w:r>
      <w:r>
        <w:rPr>
          <w:spacing w:val="-1"/>
          <w:w w:val="110"/>
        </w:rPr>
        <w:t xml:space="preserve">协议的对象可通过调用 </w:t>
      </w:r>
      <w:r>
        <w:rPr>
          <w:rFonts w:ascii="Lucida Sans Unicode" w:eastAsia="Lucida Sans Unicode"/>
          <w:w w:val="115"/>
        </w:rPr>
        <w:t>os.fspath()</w:t>
      </w:r>
      <w:r>
        <w:rPr>
          <w:rFonts w:ascii="Lucida Sans Unicode" w:eastAsia="Lucida Sans Unicode"/>
          <w:spacing w:val="-46"/>
          <w:w w:val="115"/>
        </w:rPr>
        <w:t xml:space="preserve"> </w:t>
      </w:r>
      <w:r>
        <w:rPr>
          <w:spacing w:val="-6"/>
          <w:w w:val="110"/>
        </w:rPr>
        <w:t xml:space="preserve">函数转换为 </w:t>
      </w:r>
      <w:r>
        <w:rPr>
          <w:rFonts w:ascii="Lucida Sans Unicode" w:eastAsia="Lucida Sans Unicode"/>
          <w:w w:val="110"/>
        </w:rPr>
        <w:t>str</w:t>
      </w:r>
      <w:r>
        <w:rPr>
          <w:rFonts w:ascii="Lucida Sans Unicode" w:eastAsia="Lucida Sans Unicode"/>
          <w:spacing w:val="-43"/>
          <w:w w:val="110"/>
        </w:rPr>
        <w:t xml:space="preserve"> </w:t>
      </w:r>
      <w:r>
        <w:rPr>
          <w:spacing w:val="-19"/>
          <w:w w:val="110"/>
        </w:rPr>
        <w:t xml:space="preserve">或者 </w:t>
      </w:r>
      <w:r>
        <w:rPr>
          <w:rFonts w:ascii="Lucida Sans Unicode" w:eastAsia="Lucida Sans Unicode"/>
          <w:w w:val="110"/>
        </w:rPr>
        <w:t>bytes</w:t>
      </w:r>
      <w:r>
        <w:rPr>
          <w:rFonts w:ascii="Lucida Sans Unicode" w:eastAsia="Lucida Sans Unicode"/>
          <w:spacing w:val="-43"/>
          <w:w w:val="110"/>
        </w:rPr>
        <w:t xml:space="preserve"> </w:t>
      </w:r>
      <w:r>
        <w:rPr>
          <w:spacing w:val="1"/>
          <w:w w:val="110"/>
        </w:rPr>
        <w:t>类型的文件系统路径；</w:t>
      </w:r>
      <w:r>
        <w:rPr>
          <w:rFonts w:ascii="Lucida Sans Unicode" w:eastAsia="Lucida Sans Unicode"/>
          <w:spacing w:val="-38"/>
          <w:w w:val="110"/>
        </w:rPr>
        <w:t>os.</w:t>
      </w:r>
    </w:p>
    <w:p>
      <w:pPr>
        <w:pStyle w:val="6"/>
        <w:spacing w:line="199" w:lineRule="auto"/>
        <w:ind w:left="1298" w:right="222"/>
      </w:pPr>
      <w:r>
        <w:rPr>
          <w:rFonts w:ascii="Lucida Sans Unicode" w:eastAsia="Lucida Sans Unicode"/>
          <w:w w:val="110"/>
        </w:rPr>
        <w:t xml:space="preserve">fsdecode() </w:t>
      </w:r>
      <w:r>
        <w:rPr>
          <w:spacing w:val="-17"/>
          <w:w w:val="110"/>
        </w:rPr>
        <w:t xml:space="preserve">和 </w:t>
      </w:r>
      <w:r>
        <w:rPr>
          <w:rFonts w:ascii="Lucida Sans Unicode" w:eastAsia="Lucida Sans Unicode"/>
          <w:w w:val="110"/>
        </w:rPr>
        <w:t xml:space="preserve">os.fsencode() </w:t>
      </w:r>
      <w:r>
        <w:rPr>
          <w:spacing w:val="-2"/>
          <w:w w:val="110"/>
        </w:rPr>
        <w:t xml:space="preserve">可被分别用来确保获得 </w:t>
      </w:r>
      <w:r>
        <w:rPr>
          <w:rFonts w:ascii="Lucida Sans Unicode" w:eastAsia="Lucida Sans Unicode"/>
          <w:w w:val="110"/>
        </w:rPr>
        <w:t xml:space="preserve">str </w:t>
      </w:r>
      <w:r>
        <w:rPr>
          <w:spacing w:val="-17"/>
          <w:w w:val="110"/>
        </w:rPr>
        <w:t xml:space="preserve">或 </w:t>
      </w:r>
      <w:r>
        <w:rPr>
          <w:rFonts w:ascii="Lucida Sans Unicode" w:eastAsia="Lucida Sans Unicode"/>
          <w:w w:val="110"/>
        </w:rPr>
        <w:t xml:space="preserve">bytes </w:t>
      </w:r>
      <w:r>
        <w:rPr>
          <w:spacing w:val="2"/>
          <w:w w:val="110"/>
        </w:rPr>
        <w:t>类型的结果。此对象</w:t>
      </w:r>
      <w:r>
        <w:rPr>
          <w:spacing w:val="-153"/>
          <w:w w:val="110"/>
        </w:rPr>
        <w:t>是</w:t>
      </w:r>
      <w:r>
        <w:rPr>
          <w:spacing w:val="-8"/>
          <w:w w:val="110"/>
        </w:rPr>
        <w:t xml:space="preserve">由 </w:t>
      </w:r>
      <w:r>
        <w:fldChar w:fldCharType="begin"/>
      </w:r>
      <w:r>
        <w:instrText xml:space="preserve"> HYPERLINK "https://www.python.org/dev/peps/pep-0519" \h </w:instrText>
      </w:r>
      <w:r>
        <w:fldChar w:fldCharType="separate"/>
      </w:r>
      <w:r>
        <w:rPr>
          <w:rFonts w:ascii="Times New Roman" w:eastAsia="Times New Roman"/>
          <w:b/>
          <w:color w:val="376F62"/>
          <w:w w:val="110"/>
        </w:rPr>
        <w:t xml:space="preserve">PEP 519 </w:t>
      </w:r>
      <w:r>
        <w:rPr>
          <w:rFonts w:ascii="Times New Roman" w:eastAsia="Times New Roman"/>
          <w:b/>
          <w:color w:val="376F62"/>
          <w:w w:val="110"/>
        </w:rPr>
        <w:fldChar w:fldCharType="end"/>
      </w:r>
      <w:r>
        <w:rPr>
          <w:w w:val="110"/>
        </w:rPr>
        <w:t>引入的。</w:t>
      </w:r>
    </w:p>
    <w:p>
      <w:pPr>
        <w:pStyle w:val="6"/>
        <w:spacing w:before="113" w:line="204" w:lineRule="auto"/>
        <w:ind w:left="1298" w:right="298" w:hanging="499"/>
        <w:jc w:val="both"/>
      </w:pPr>
      <w:r>
        <w:rPr>
          <w:rFonts w:ascii="Times New Roman" w:hAnsi="Times New Roman" w:eastAsia="Times New Roman"/>
          <w:b/>
        </w:rPr>
        <w:t>PEP</w:t>
      </w:r>
      <w:r>
        <w:t>“</w:t>
      </w:r>
      <w:r>
        <w:rPr>
          <w:rFonts w:ascii="Times New Roman" w:hAnsi="Times New Roman" w:eastAsia="Times New Roman"/>
        </w:rPr>
        <w:t xml:space="preserve">Python </w:t>
      </w:r>
      <w:r>
        <w:t>增强提议”的英文缩写。一个</w:t>
      </w:r>
      <w:r>
        <w:rPr>
          <w:rFonts w:ascii="Times New Roman" w:hAnsi="Times New Roman" w:eastAsia="Times New Roman"/>
        </w:rPr>
        <w:t xml:space="preserve">PEP </w:t>
      </w:r>
      <w:r>
        <w:t>就是一份设计文档，用来向</w:t>
      </w:r>
      <w:r>
        <w:rPr>
          <w:rFonts w:ascii="Times New Roman" w:hAnsi="Times New Roman" w:eastAsia="Times New Roman"/>
        </w:rPr>
        <w:t xml:space="preserve">Python </w:t>
      </w:r>
      <w:r>
        <w:t xml:space="preserve">社区提供信息，或描述一个 </w:t>
      </w:r>
      <w:r>
        <w:rPr>
          <w:rFonts w:ascii="Times New Roman" w:hAnsi="Times New Roman" w:eastAsia="Times New Roman"/>
        </w:rPr>
        <w:t xml:space="preserve">Python </w:t>
      </w:r>
      <w:r>
        <w:t>的新增特性及其进度或环境。</w:t>
      </w:r>
      <w:r>
        <w:rPr>
          <w:rFonts w:ascii="Times New Roman" w:hAnsi="Times New Roman" w:eastAsia="Times New Roman"/>
        </w:rPr>
        <w:t xml:space="preserve">PEP </w:t>
      </w:r>
      <w:r>
        <w:t>应当提供精确的技术规格和所提议特性的原理说明。</w:t>
      </w:r>
    </w:p>
    <w:p>
      <w:pPr>
        <w:pStyle w:val="6"/>
        <w:spacing w:before="124" w:line="204" w:lineRule="auto"/>
        <w:ind w:left="1298" w:right="298"/>
      </w:pPr>
      <w:r>
        <w:rPr>
          <w:rFonts w:ascii="Times New Roman" w:eastAsia="Times New Roman"/>
        </w:rPr>
        <w:t xml:space="preserve">PEP </w:t>
      </w:r>
      <w:r>
        <w:t xml:space="preserve">应被作为提出主要新特性建议、收集社区对特定问题反馈以及为必须加入 </w:t>
      </w:r>
      <w:r>
        <w:rPr>
          <w:rFonts w:ascii="Times New Roman" w:eastAsia="Times New Roman"/>
        </w:rPr>
        <w:t xml:space="preserve">Python </w:t>
      </w:r>
      <w:r>
        <w:t>的设计决策编写文档的首选机制。</w:t>
      </w:r>
      <w:r>
        <w:rPr>
          <w:rFonts w:ascii="Times New Roman" w:eastAsia="Times New Roman"/>
        </w:rPr>
        <w:t xml:space="preserve">PEP </w:t>
      </w:r>
      <w:r>
        <w:t>的作者有责任在社区内部建立共识，并应将不同意见也记入文档。</w:t>
      </w:r>
    </w:p>
    <w:p>
      <w:pPr>
        <w:spacing w:before="92"/>
        <w:ind w:left="1298" w:right="0" w:firstLine="0"/>
        <w:jc w:val="left"/>
        <w:rPr>
          <w:rFonts w:hint="eastAsia" w:ascii="PMingLiU" w:eastAsia="PMingLiU"/>
          <w:sz w:val="20"/>
        </w:rPr>
      </w:pPr>
      <w:r>
        <w:rPr>
          <w:rFonts w:hint="eastAsia" w:ascii="PMingLiU" w:eastAsia="PMingLiU"/>
          <w:sz w:val="20"/>
        </w:rPr>
        <w:t xml:space="preserve">参见 </w:t>
      </w:r>
      <w:r>
        <w:fldChar w:fldCharType="begin"/>
      </w:r>
      <w:r>
        <w:instrText xml:space="preserve"> HYPERLINK "https://www.python.org/dev/peps/pep-0001" \h </w:instrText>
      </w:r>
      <w:r>
        <w:fldChar w:fldCharType="separate"/>
      </w:r>
      <w:r>
        <w:rPr>
          <w:rFonts w:ascii="Times New Roman" w:eastAsia="Times New Roman"/>
          <w:b/>
          <w:color w:val="376F62"/>
          <w:sz w:val="20"/>
        </w:rPr>
        <w:t>PEP</w:t>
      </w:r>
      <w:r>
        <w:rPr>
          <w:rFonts w:ascii="Times New Roman" w:eastAsia="Times New Roman"/>
          <w:b/>
          <w:color w:val="376F62"/>
          <w:spacing w:val="1"/>
          <w:sz w:val="20"/>
        </w:rPr>
        <w:t xml:space="preserve"> </w:t>
      </w:r>
      <w:r>
        <w:rPr>
          <w:rFonts w:ascii="Times New Roman" w:eastAsia="Times New Roman"/>
          <w:b/>
          <w:color w:val="376F62"/>
          <w:sz w:val="20"/>
        </w:rPr>
        <w:t>1</w:t>
      </w:r>
      <w:r>
        <w:rPr>
          <w:rFonts w:ascii="Times New Roman" w:eastAsia="Times New Roman"/>
          <w:b/>
          <w:color w:val="376F62"/>
          <w:sz w:val="20"/>
        </w:rPr>
        <w:fldChar w:fldCharType="end"/>
      </w:r>
      <w:r>
        <w:rPr>
          <w:rFonts w:hint="eastAsia" w:ascii="PMingLiU" w:eastAsia="PMingLiU"/>
          <w:sz w:val="20"/>
        </w:rPr>
        <w:t>。</w:t>
      </w:r>
    </w:p>
    <w:p>
      <w:pPr>
        <w:spacing w:before="78" w:line="189" w:lineRule="auto"/>
        <w:ind w:left="1298" w:right="298" w:hanging="499"/>
        <w:jc w:val="both"/>
        <w:rPr>
          <w:rFonts w:hint="eastAsia" w:ascii="PMingLiU" w:eastAsia="PMingLiU"/>
          <w:sz w:val="20"/>
        </w:rPr>
      </w:pPr>
      <w:r>
        <w:rPr>
          <w:rFonts w:ascii="Times New Roman" w:eastAsia="Times New Roman"/>
          <w:b/>
          <w:w w:val="98"/>
          <w:sz w:val="20"/>
        </w:rPr>
        <w:t>p</w:t>
      </w:r>
      <w:r>
        <w:rPr>
          <w:rFonts w:ascii="Times New Roman" w:eastAsia="Times New Roman"/>
          <w:b/>
          <w:spacing w:val="-2"/>
          <w:w w:val="98"/>
          <w:sz w:val="20"/>
        </w:rPr>
        <w:t>o</w:t>
      </w:r>
      <w:r>
        <w:rPr>
          <w:rFonts w:ascii="Times New Roman" w:eastAsia="Times New Roman"/>
          <w:b/>
          <w:w w:val="100"/>
          <w:sz w:val="20"/>
        </w:rPr>
        <w:t>rt</w:t>
      </w:r>
      <w:r>
        <w:rPr>
          <w:rFonts w:ascii="Times New Roman" w:eastAsia="Times New Roman"/>
          <w:b/>
          <w:spacing w:val="-4"/>
          <w:w w:val="100"/>
          <w:sz w:val="20"/>
        </w:rPr>
        <w:t>i</w:t>
      </w:r>
      <w:r>
        <w:rPr>
          <w:rFonts w:ascii="Times New Roman" w:eastAsia="Times New Roman"/>
          <w:b/>
          <w:spacing w:val="-2"/>
          <w:w w:val="99"/>
          <w:sz w:val="20"/>
        </w:rPr>
        <w:t>o</w:t>
      </w:r>
      <w:r>
        <w:rPr>
          <w:rFonts w:ascii="Times New Roman" w:eastAsia="Times New Roman"/>
          <w:b/>
          <w:w w:val="99"/>
          <w:sz w:val="20"/>
        </w:rPr>
        <w:t>n</w:t>
      </w:r>
      <w:r>
        <w:rPr>
          <w:rFonts w:ascii="Times New Roman" w:eastAsia="Times New Roman"/>
          <w:b/>
          <w:spacing w:val="-1"/>
          <w:sz w:val="20"/>
        </w:rPr>
        <w:t xml:space="preserve"> </w:t>
      </w:r>
      <w:r>
        <w:rPr>
          <w:rFonts w:ascii="Times New Roman" w:eastAsia="Times New Roman"/>
          <w:b/>
          <w:w w:val="99"/>
          <w:sz w:val="20"/>
        </w:rPr>
        <w:t>--</w:t>
      </w:r>
      <w:r>
        <w:rPr>
          <w:rFonts w:ascii="Times New Roman" w:eastAsia="Times New Roman"/>
          <w:b/>
          <w:sz w:val="20"/>
        </w:rPr>
        <w:t xml:space="preserve"> </w:t>
      </w:r>
      <w:r>
        <w:rPr>
          <w:rFonts w:hint="eastAsia" w:ascii="Microsoft JhengHei UI" w:eastAsia="Microsoft JhengHei UI"/>
          <w:b/>
          <w:w w:val="99"/>
          <w:sz w:val="20"/>
        </w:rPr>
        <w:t>部分</w:t>
      </w:r>
      <w:r>
        <w:rPr>
          <w:rFonts w:hint="eastAsia" w:ascii="Microsoft JhengHei UI" w:eastAsia="Microsoft JhengHei UI"/>
          <w:b/>
          <w:spacing w:val="-1"/>
          <w:sz w:val="20"/>
        </w:rPr>
        <w:t xml:space="preserve">  </w:t>
      </w:r>
      <w:r>
        <w:rPr>
          <w:rFonts w:hint="eastAsia" w:ascii="PMingLiU" w:eastAsia="PMingLiU"/>
          <w:spacing w:val="1"/>
          <w:w w:val="99"/>
          <w:sz w:val="20"/>
        </w:rPr>
        <w:t>构成一个命名空间包的单个目录内文件集合</w:t>
      </w:r>
      <w:r>
        <w:rPr>
          <w:rFonts w:hint="eastAsia" w:ascii="PMingLiU" w:eastAsia="PMingLiU"/>
          <w:w w:val="99"/>
          <w:sz w:val="20"/>
        </w:rPr>
        <w:t>（也可能存放于一个</w:t>
      </w:r>
      <w:r>
        <w:rPr>
          <w:rFonts w:hint="eastAsia" w:ascii="PMingLiU" w:eastAsia="PMingLiU"/>
          <w:spacing w:val="1"/>
          <w:sz w:val="20"/>
        </w:rPr>
        <w:t xml:space="preserve"> </w:t>
      </w:r>
      <w:r>
        <w:rPr>
          <w:rFonts w:ascii="Times New Roman" w:eastAsia="Times New Roman"/>
          <w:w w:val="95"/>
          <w:sz w:val="20"/>
        </w:rPr>
        <w:t>z</w:t>
      </w:r>
      <w:r>
        <w:rPr>
          <w:rFonts w:ascii="Times New Roman" w:eastAsia="Times New Roman"/>
          <w:spacing w:val="-2"/>
          <w:w w:val="95"/>
          <w:sz w:val="20"/>
        </w:rPr>
        <w:t>i</w:t>
      </w:r>
      <w:r>
        <w:rPr>
          <w:rFonts w:ascii="Times New Roman" w:eastAsia="Times New Roman"/>
          <w:w w:val="99"/>
          <w:sz w:val="20"/>
        </w:rPr>
        <w:t>p</w:t>
      </w:r>
      <w:r>
        <w:rPr>
          <w:rFonts w:ascii="Times New Roman" w:eastAsia="Times New Roman"/>
          <w:spacing w:val="1"/>
          <w:sz w:val="20"/>
        </w:rPr>
        <w:t xml:space="preserve"> </w:t>
      </w:r>
      <w:r>
        <w:rPr>
          <w:rFonts w:hint="eastAsia" w:ascii="PMingLiU" w:eastAsia="PMingLiU"/>
          <w:w w:val="99"/>
          <w:sz w:val="20"/>
        </w:rPr>
        <w:t>文件内</w:t>
      </w:r>
      <w:r>
        <w:rPr>
          <w:rFonts w:hint="eastAsia" w:ascii="PMingLiU" w:eastAsia="PMingLiU"/>
          <w:spacing w:val="-92"/>
          <w:w w:val="99"/>
          <w:sz w:val="20"/>
        </w:rPr>
        <w:t>）</w:t>
      </w:r>
      <w:r>
        <w:rPr>
          <w:rFonts w:hint="eastAsia" w:ascii="PMingLiU" w:eastAsia="PMingLiU"/>
          <w:spacing w:val="-8"/>
          <w:w w:val="99"/>
          <w:sz w:val="20"/>
        </w:rPr>
        <w:t>，具体定义</w:t>
      </w:r>
      <w:r>
        <w:rPr>
          <w:rFonts w:hint="eastAsia" w:ascii="PMingLiU" w:eastAsia="PMingLiU"/>
          <w:spacing w:val="-27"/>
          <w:sz w:val="20"/>
        </w:rPr>
        <w:t xml:space="preserve">见 </w:t>
      </w:r>
      <w:r>
        <w:fldChar w:fldCharType="begin"/>
      </w:r>
      <w:r>
        <w:instrText xml:space="preserve"> HYPERLINK "https://www.python.org/dev/peps/pep-0420" \h </w:instrText>
      </w:r>
      <w:r>
        <w:fldChar w:fldCharType="separate"/>
      </w:r>
      <w:r>
        <w:rPr>
          <w:rFonts w:ascii="Times New Roman" w:eastAsia="Times New Roman"/>
          <w:b/>
          <w:color w:val="376F62"/>
          <w:sz w:val="20"/>
        </w:rPr>
        <w:t xml:space="preserve">PEP 420 </w:t>
      </w:r>
      <w:r>
        <w:rPr>
          <w:rFonts w:ascii="Times New Roman" w:eastAsia="Times New Roman"/>
          <w:b/>
          <w:color w:val="376F62"/>
          <w:sz w:val="20"/>
        </w:rPr>
        <w:fldChar w:fldCharType="end"/>
      </w:r>
      <w:r>
        <w:rPr>
          <w:rFonts w:hint="eastAsia" w:ascii="PMingLiU" w:eastAsia="PMingLiU"/>
          <w:sz w:val="20"/>
        </w:rPr>
        <w:t>。</w:t>
      </w:r>
    </w:p>
    <w:p>
      <w:pPr>
        <w:spacing w:before="43"/>
        <w:ind w:left="800" w:right="0" w:firstLine="0"/>
        <w:jc w:val="left"/>
        <w:rPr>
          <w:rFonts w:hint="eastAsia" w:ascii="PMingLiU" w:eastAsia="PMingLiU"/>
          <w:sz w:val="20"/>
        </w:rPr>
      </w:pPr>
      <w:r>
        <w:rPr>
          <w:rFonts w:ascii="Times New Roman" w:eastAsia="Times New Roman"/>
          <w:b/>
          <w:sz w:val="20"/>
        </w:rPr>
        <w:t xml:space="preserve">positional argument -- </w:t>
      </w:r>
      <w:r>
        <w:rPr>
          <w:rFonts w:hint="eastAsia" w:ascii="Microsoft JhengHei UI" w:eastAsia="Microsoft JhengHei UI"/>
          <w:b/>
          <w:sz w:val="20"/>
        </w:rPr>
        <w:t xml:space="preserve">位置参数 </w:t>
      </w:r>
      <w:r>
        <w:rPr>
          <w:rFonts w:hint="eastAsia" w:ascii="PMingLiU" w:eastAsia="PMingLiU"/>
          <w:sz w:val="20"/>
        </w:rPr>
        <w:t>参见</w:t>
      </w:r>
      <w:r>
        <w:fldChar w:fldCharType="begin"/>
      </w:r>
      <w:r>
        <w:instrText xml:space="preserve"> HYPERLINK \l "_bookmark223" </w:instrText>
      </w:r>
      <w:r>
        <w:fldChar w:fldCharType="separate"/>
      </w:r>
      <w:r>
        <w:rPr>
          <w:rFonts w:ascii="Times New Roman" w:eastAsia="Times New Roman"/>
          <w:i/>
          <w:color w:val="355F7B"/>
          <w:sz w:val="20"/>
        </w:rPr>
        <w:t>argument</w:t>
      </w:r>
      <w:r>
        <w:rPr>
          <w:rFonts w:ascii="Times New Roman" w:eastAsia="Times New Roman"/>
          <w:i/>
          <w:color w:val="355F7B"/>
          <w:sz w:val="20"/>
        </w:rPr>
        <w:fldChar w:fldCharType="end"/>
      </w:r>
      <w:r>
        <w:rPr>
          <w:rFonts w:hint="eastAsia" w:ascii="PMingLiU" w:eastAsia="PMingLiU"/>
          <w:sz w:val="20"/>
        </w:rPr>
        <w:t>。</w:t>
      </w:r>
    </w:p>
    <w:p>
      <w:pPr>
        <w:pStyle w:val="6"/>
        <w:spacing w:before="46" w:line="199" w:lineRule="auto"/>
        <w:ind w:left="1298" w:right="171" w:hanging="499"/>
      </w:pPr>
      <w:r>
        <w:rPr>
          <w:rFonts w:ascii="Times New Roman" w:eastAsia="Times New Roman"/>
          <w:b/>
          <w:spacing w:val="-3"/>
        </w:rPr>
        <w:t xml:space="preserve">provisional </w:t>
      </w:r>
      <w:r>
        <w:rPr>
          <w:rFonts w:ascii="Times New Roman" w:eastAsia="Times New Roman"/>
          <w:b/>
        </w:rPr>
        <w:t xml:space="preserve">API -- </w:t>
      </w:r>
      <w:r>
        <w:rPr>
          <w:rFonts w:hint="eastAsia" w:ascii="Microsoft JhengHei UI" w:eastAsia="Microsoft JhengHei UI"/>
          <w:b/>
        </w:rPr>
        <w:t xml:space="preserve">暂定 </w:t>
      </w:r>
      <w:r>
        <w:rPr>
          <w:rFonts w:ascii="Times New Roman" w:eastAsia="Times New Roman"/>
          <w:b/>
        </w:rPr>
        <w:t>API</w:t>
      </w:r>
      <w:bookmarkStart w:id="639" w:name="_bookmark278"/>
      <w:bookmarkEnd w:id="639"/>
      <w:r>
        <w:rPr>
          <w:rFonts w:ascii="Times New Roman" w:eastAsia="Times New Roman"/>
          <w:b/>
        </w:rPr>
        <w:t xml:space="preserve"> </w:t>
      </w:r>
      <w:r>
        <w:rPr>
          <w:spacing w:val="2"/>
        </w:rPr>
        <w:t xml:space="preserve">暂定 </w:t>
      </w:r>
      <w:r>
        <w:rPr>
          <w:rFonts w:ascii="Times New Roman" w:eastAsia="Times New Roman"/>
        </w:rPr>
        <w:t xml:space="preserve">API </w:t>
      </w:r>
      <w:r>
        <w:rPr>
          <w:spacing w:val="-2"/>
        </w:rPr>
        <w:t>是指被有意排除在标准库的向后兼容性保证之外的应用编程接口。</w:t>
      </w:r>
      <w:r>
        <w:rPr>
          <w:spacing w:val="-3"/>
        </w:rPr>
        <w:t>虽然此类接口通常不会再有重大改变，但只要其被标记为暂定，就可能在核心开发者确定有必要的情况下进行向后不兼容的更改（甚至包括移除该接口</w:t>
      </w:r>
      <w:r>
        <w:rPr>
          <w:spacing w:val="-100"/>
        </w:rPr>
        <w:t>）</w:t>
      </w:r>
      <w:r>
        <w:rPr>
          <w:spacing w:val="-1"/>
        </w:rPr>
        <w:t xml:space="preserve">。此种更改并不会随意进行 </w:t>
      </w:r>
      <w:r>
        <w:rPr>
          <w:rFonts w:ascii="Times New Roman" w:eastAsia="Times New Roman"/>
          <w:spacing w:val="-2"/>
        </w:rPr>
        <w:t xml:space="preserve">-- </w:t>
      </w:r>
      <w:r>
        <w:rPr>
          <w:spacing w:val="-4"/>
        </w:rPr>
        <w:t xml:space="preserve">仅在 </w:t>
      </w:r>
      <w:r>
        <w:rPr>
          <w:rFonts w:ascii="Times New Roman" w:eastAsia="Times New Roman"/>
        </w:rPr>
        <w:t xml:space="preserve">API </w:t>
      </w:r>
      <w:r>
        <w:t>被加入之前未考虑到的严重基础性缺陷被发现时才可能会这样做。</w:t>
      </w:r>
    </w:p>
    <w:p>
      <w:pPr>
        <w:pStyle w:val="6"/>
        <w:spacing w:before="125" w:line="204" w:lineRule="auto"/>
        <w:ind w:left="1298" w:right="258"/>
      </w:pPr>
      <w:r>
        <w:rPr>
          <w:spacing w:val="7"/>
        </w:rPr>
        <w:t>即便是对暂定</w:t>
      </w:r>
      <w:r>
        <w:rPr>
          <w:rFonts w:ascii="Times New Roman" w:hAnsi="Times New Roman" w:eastAsia="Times New Roman"/>
        </w:rPr>
        <w:t xml:space="preserve">API </w:t>
      </w:r>
      <w:r>
        <w:rPr>
          <w:spacing w:val="-8"/>
        </w:rPr>
        <w:t>来说，向后不兼容的更改也会被视为“最后的解决方案”——任何问题被确认时</w:t>
      </w:r>
      <w:r>
        <w:t>都会尽可能先尝试找到一种向后兼容的解决方案。</w:t>
      </w:r>
    </w:p>
    <w:p>
      <w:pPr>
        <w:pStyle w:val="6"/>
        <w:spacing w:before="92" w:line="259" w:lineRule="exact"/>
        <w:ind w:left="1298"/>
        <w:rPr>
          <w:rFonts w:ascii="Times New Roman" w:eastAsia="Times New Roman"/>
          <w:b/>
        </w:rPr>
      </w:pPr>
      <w:r>
        <w:t xml:space="preserve">这种处理过程允许标准库持续不断地演进，不至于被有问题的长期性设计缺陷所困。详情见 </w:t>
      </w:r>
      <w:r>
        <w:fldChar w:fldCharType="begin"/>
      </w:r>
      <w:r>
        <w:instrText xml:space="preserve"> HYPERLINK "https://www.python.org/dev/peps/pep-0411" \h </w:instrText>
      </w:r>
      <w:r>
        <w:fldChar w:fldCharType="separate"/>
      </w:r>
      <w:r>
        <w:rPr>
          <w:rFonts w:ascii="Times New Roman" w:eastAsia="Times New Roman"/>
          <w:b/>
          <w:color w:val="376F62"/>
        </w:rPr>
        <w:t>PEP</w:t>
      </w:r>
      <w:r>
        <w:rPr>
          <w:rFonts w:ascii="Times New Roman" w:eastAsia="Times New Roman"/>
          <w:b/>
          <w:color w:val="376F62"/>
        </w:rPr>
        <w:fldChar w:fldCharType="end"/>
      </w:r>
    </w:p>
    <w:p>
      <w:pPr>
        <w:spacing w:before="0" w:line="259" w:lineRule="exact"/>
        <w:ind w:left="1298" w:right="0" w:firstLine="0"/>
        <w:jc w:val="left"/>
        <w:rPr>
          <w:rFonts w:hint="eastAsia" w:ascii="PMingLiU" w:eastAsia="PMingLiU"/>
          <w:sz w:val="20"/>
        </w:rPr>
      </w:pPr>
      <w:r>
        <w:fldChar w:fldCharType="begin"/>
      </w:r>
      <w:r>
        <w:instrText xml:space="preserve"> HYPERLINK "https://www.python.org/dev/peps/pep-0411" \h </w:instrText>
      </w:r>
      <w:r>
        <w:fldChar w:fldCharType="separate"/>
      </w:r>
      <w:r>
        <w:rPr>
          <w:rFonts w:ascii="Times New Roman" w:eastAsia="Times New Roman"/>
          <w:b/>
          <w:color w:val="376F62"/>
          <w:sz w:val="20"/>
        </w:rPr>
        <w:t>411</w:t>
      </w:r>
      <w:r>
        <w:rPr>
          <w:rFonts w:ascii="Times New Roman" w:eastAsia="Times New Roman"/>
          <w:b/>
          <w:color w:val="376F62"/>
          <w:sz w:val="20"/>
        </w:rPr>
        <w:fldChar w:fldCharType="end"/>
      </w:r>
      <w:r>
        <w:rPr>
          <w:rFonts w:hint="eastAsia" w:ascii="PMingLiU" w:eastAsia="PMingLiU"/>
          <w:sz w:val="20"/>
        </w:rPr>
        <w:t>。</w:t>
      </w:r>
    </w:p>
    <w:p>
      <w:pPr>
        <w:spacing w:before="25"/>
        <w:ind w:left="800" w:right="0" w:firstLine="0"/>
        <w:jc w:val="left"/>
        <w:rPr>
          <w:rFonts w:hint="eastAsia" w:ascii="PMingLiU" w:eastAsia="PMingLiU"/>
          <w:sz w:val="20"/>
        </w:rPr>
      </w:pPr>
      <w:r>
        <w:rPr>
          <w:rFonts w:ascii="Times New Roman" w:eastAsia="Times New Roman"/>
          <w:b/>
          <w:sz w:val="20"/>
        </w:rPr>
        <w:t xml:space="preserve">provisional package -- </w:t>
      </w:r>
      <w:r>
        <w:rPr>
          <w:rFonts w:hint="eastAsia" w:ascii="Microsoft JhengHei UI" w:eastAsia="Microsoft JhengHei UI"/>
          <w:b/>
          <w:sz w:val="20"/>
        </w:rPr>
        <w:t xml:space="preserve">暂定包 </w:t>
      </w:r>
      <w:r>
        <w:rPr>
          <w:rFonts w:hint="eastAsia" w:ascii="PMingLiU" w:eastAsia="PMingLiU"/>
          <w:sz w:val="20"/>
        </w:rPr>
        <w:t>参见</w:t>
      </w:r>
      <w:r>
        <w:fldChar w:fldCharType="begin"/>
      </w:r>
      <w:r>
        <w:instrText xml:space="preserve"> HYPERLINK \l "_bookmark278" </w:instrText>
      </w:r>
      <w:r>
        <w:fldChar w:fldCharType="separate"/>
      </w:r>
      <w:r>
        <w:rPr>
          <w:rFonts w:ascii="Times New Roman" w:eastAsia="Times New Roman"/>
          <w:i/>
          <w:color w:val="355F7B"/>
          <w:sz w:val="20"/>
        </w:rPr>
        <w:t>provisional API</w:t>
      </w:r>
      <w:r>
        <w:rPr>
          <w:rFonts w:ascii="Times New Roman" w:eastAsia="Times New Roman"/>
          <w:i/>
          <w:color w:val="355F7B"/>
          <w:sz w:val="20"/>
        </w:rPr>
        <w:fldChar w:fldCharType="end"/>
      </w:r>
      <w:r>
        <w:rPr>
          <w:rFonts w:hint="eastAsia" w:ascii="PMingLiU" w:eastAsia="PMingLiU"/>
          <w:sz w:val="20"/>
        </w:rPr>
        <w:t>。</w:t>
      </w:r>
    </w:p>
    <w:p>
      <w:pPr>
        <w:pStyle w:val="6"/>
        <w:spacing w:before="87" w:line="204" w:lineRule="auto"/>
        <w:ind w:left="1298" w:right="299" w:hanging="499"/>
        <w:jc w:val="both"/>
      </w:pPr>
      <w:r>
        <w:rPr>
          <w:rFonts w:ascii="Times New Roman" w:hAnsi="Times New Roman" w:eastAsia="Times New Roman"/>
          <w:b/>
        </w:rPr>
        <w:t xml:space="preserve">Python 3000 </w:t>
      </w:r>
      <w:r>
        <w:rPr>
          <w:rFonts w:ascii="Times New Roman" w:hAnsi="Times New Roman" w:eastAsia="Times New Roman"/>
        </w:rPr>
        <w:t xml:space="preserve">Python 3.x </w:t>
      </w:r>
      <w:r>
        <w:t xml:space="preserve">发布路线的昵称（这个名字在版本 </w:t>
      </w:r>
      <w:r>
        <w:rPr>
          <w:rFonts w:ascii="Times New Roman" w:hAnsi="Times New Roman" w:eastAsia="Times New Roman"/>
        </w:rPr>
        <w:t xml:space="preserve">3 </w:t>
      </w:r>
      <w:r>
        <w:t>的发布还遥遥无期的时候就已出现了</w:t>
      </w:r>
      <w:r>
        <w:rPr>
          <w:spacing w:val="-87"/>
        </w:rPr>
        <w:t>）</w:t>
      </w:r>
      <w:r>
        <w:rPr>
          <w:spacing w:val="-25"/>
        </w:rPr>
        <w:t>。有</w:t>
      </w:r>
      <w:r>
        <w:rPr>
          <w:w w:val="99"/>
        </w:rPr>
        <w:t>时也被缩写为“</w:t>
      </w:r>
      <w:r>
        <w:rPr>
          <w:rFonts w:ascii="Times New Roman" w:hAnsi="Times New Roman" w:eastAsia="Times New Roman"/>
          <w:w w:val="99"/>
        </w:rPr>
        <w:t>Py3k</w:t>
      </w:r>
      <w:r>
        <w:rPr>
          <w:spacing w:val="-50"/>
          <w:w w:val="99"/>
        </w:rPr>
        <w:t>”。</w:t>
      </w:r>
    </w:p>
    <w:p>
      <w:pPr>
        <w:pStyle w:val="6"/>
        <w:spacing w:before="126" w:line="199" w:lineRule="auto"/>
        <w:ind w:left="1298" w:right="299" w:hanging="499"/>
        <w:jc w:val="both"/>
        <w:rPr>
          <w:rFonts w:ascii="Times New Roman" w:eastAsia="Times New Roman"/>
        </w:rPr>
      </w:pPr>
      <w:r>
        <w:pict>
          <v:shape id="_x0000_s1369" o:spid="_x0000_s1369" o:spt="202" type="#_x0000_t202" style="position:absolute;left:0pt;margin-left:93.7pt;margin-top:59.6pt;height:28.3pt;width:432.75pt;mso-position-horizontal-relative:page;mso-wrap-distance-bottom:0pt;mso-wrap-distance-top:0pt;z-index:6144;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490" w:right="5476" w:hanging="431"/>
                    <w:jc w:val="left"/>
                    <w:rPr>
                      <w:sz w:val="18"/>
                    </w:rPr>
                  </w:pPr>
                  <w:r>
                    <w:rPr>
                      <w:rFonts w:ascii="Courier New"/>
                      <w:b/>
                      <w:color w:val="007021"/>
                      <w:w w:val="120"/>
                      <w:sz w:val="18"/>
                    </w:rPr>
                    <w:t>for</w:t>
                  </w:r>
                  <w:r>
                    <w:rPr>
                      <w:rFonts w:ascii="Courier New"/>
                      <w:b/>
                      <w:color w:val="007021"/>
                      <w:spacing w:val="-94"/>
                      <w:w w:val="120"/>
                      <w:sz w:val="18"/>
                    </w:rPr>
                    <w:t xml:space="preserve"> </w:t>
                  </w:r>
                  <w:r>
                    <w:rPr>
                      <w:w w:val="145"/>
                      <w:sz w:val="18"/>
                    </w:rPr>
                    <w:t xml:space="preserve">i </w:t>
                  </w:r>
                  <w:r>
                    <w:rPr>
                      <w:rFonts w:ascii="Courier New"/>
                      <w:b/>
                      <w:color w:val="007021"/>
                      <w:w w:val="120"/>
                      <w:sz w:val="18"/>
                    </w:rPr>
                    <w:t>in</w:t>
                  </w:r>
                  <w:r>
                    <w:rPr>
                      <w:rFonts w:ascii="Courier New"/>
                      <w:b/>
                      <w:color w:val="007021"/>
                      <w:spacing w:val="-93"/>
                      <w:w w:val="120"/>
                      <w:sz w:val="18"/>
                    </w:rPr>
                    <w:t xml:space="preserve"> </w:t>
                  </w:r>
                  <w:r>
                    <w:rPr>
                      <w:color w:val="007021"/>
                      <w:w w:val="135"/>
                      <w:sz w:val="18"/>
                    </w:rPr>
                    <w:t>range</w:t>
                  </w:r>
                  <w:r>
                    <w:rPr>
                      <w:w w:val="135"/>
                      <w:sz w:val="18"/>
                    </w:rPr>
                    <w:t>(</w:t>
                  </w:r>
                  <w:r>
                    <w:rPr>
                      <w:color w:val="007021"/>
                      <w:w w:val="135"/>
                      <w:sz w:val="18"/>
                    </w:rPr>
                    <w:t>len</w:t>
                  </w:r>
                  <w:r>
                    <w:rPr>
                      <w:w w:val="135"/>
                      <w:sz w:val="18"/>
                    </w:rPr>
                    <w:t xml:space="preserve">(food)): </w:t>
                  </w:r>
                  <w:r>
                    <w:rPr>
                      <w:color w:val="007021"/>
                      <w:w w:val="135"/>
                      <w:sz w:val="18"/>
                    </w:rPr>
                    <w:t>print</w:t>
                  </w:r>
                  <w:r>
                    <w:rPr>
                      <w:w w:val="135"/>
                      <w:sz w:val="18"/>
                    </w:rPr>
                    <w:t>(food[i])</w:t>
                  </w:r>
                </w:p>
              </w:txbxContent>
            </v:textbox>
            <w10:wrap type="topAndBottom"/>
          </v:shape>
        </w:pict>
      </w:r>
      <w:r>
        <w:rPr>
          <w:rFonts w:ascii="Times New Roman" w:eastAsia="Times New Roman"/>
          <w:b/>
        </w:rPr>
        <w:t xml:space="preserve">Pythonic </w:t>
      </w:r>
      <w:r>
        <w:t xml:space="preserve">指一个思路或一段代码紧密遵循了 </w:t>
      </w:r>
      <w:r>
        <w:rPr>
          <w:rFonts w:ascii="Times New Roman" w:eastAsia="Times New Roman"/>
        </w:rPr>
        <w:t xml:space="preserve">Python </w:t>
      </w:r>
      <w:r>
        <w:t>语言最常用的风格和理念，而不是使用其他语言中通用的概念来实现代码。例如，</w:t>
      </w:r>
      <w:r>
        <w:rPr>
          <w:rFonts w:ascii="Times New Roman" w:eastAsia="Times New Roman"/>
        </w:rPr>
        <w:t xml:space="preserve">Python </w:t>
      </w:r>
      <w:r>
        <w:t xml:space="preserve">的常用风格是使用 </w:t>
      </w:r>
      <w:r>
        <w:rPr>
          <w:rFonts w:ascii="Lucida Sans Unicode" w:eastAsia="Lucida Sans Unicode"/>
        </w:rPr>
        <w:t xml:space="preserve">for </w:t>
      </w:r>
      <w:r>
        <w:t xml:space="preserve">语句循环来遍历一个可迭代对象中的所有元素。许多其他语言没有这样的结构，因此不熟悉 </w:t>
      </w:r>
      <w:r>
        <w:rPr>
          <w:rFonts w:ascii="Times New Roman" w:eastAsia="Times New Roman"/>
        </w:rPr>
        <w:t xml:space="preserve">Python </w:t>
      </w:r>
      <w:r>
        <w:t>的人有时会选择使用一个数字计</w:t>
      </w:r>
      <w:r>
        <w:rPr>
          <w:w w:val="105"/>
        </w:rPr>
        <w:t>数器</w:t>
      </w:r>
      <w:r>
        <w:rPr>
          <w:rFonts w:ascii="Times New Roman" w:eastAsia="Times New Roman"/>
          <w:w w:val="105"/>
        </w:rPr>
        <w:t>:</w:t>
      </w:r>
    </w:p>
    <w:p>
      <w:pPr>
        <w:pStyle w:val="6"/>
        <w:spacing w:before="129" w:after="100"/>
        <w:ind w:left="1298"/>
        <w:rPr>
          <w:rFonts w:ascii="Times New Roman" w:eastAsia="Times New Roman"/>
        </w:rPr>
      </w:pPr>
      <w:r>
        <w:t xml:space="preserve">而相应的更简洁更 </w:t>
      </w:r>
      <w:r>
        <w:rPr>
          <w:rFonts w:ascii="Times New Roman" w:eastAsia="Times New Roman"/>
        </w:rPr>
        <w:t xml:space="preserve">Pythonic </w:t>
      </w:r>
      <w:r>
        <w:t>的方法是这样的</w:t>
      </w:r>
      <w:r>
        <w:rPr>
          <w:rFonts w:ascii="Times New Roman" w:eastAsia="Times New Roman"/>
        </w:rPr>
        <w:t>:</w:t>
      </w:r>
    </w:p>
    <w:p>
      <w:pPr>
        <w:pStyle w:val="6"/>
        <w:ind w:left="1230"/>
        <w:rPr>
          <w:rFonts w:ascii="Times New Roman"/>
        </w:rPr>
      </w:pPr>
      <w:r>
        <w:rPr>
          <w:rFonts w:ascii="Times New Roman"/>
        </w:rPr>
        <w:pict>
          <v:shape id="_x0000_s1370" o:spid="_x0000_s1370" o:spt="202" type="#_x0000_t202" style="height:28.3pt;width:432.75pt;" filled="f" stroked="t" coordsize="21600,21600">
            <v:path/>
            <v:fill on="f" focussize="0,0"/>
            <v:stroke weight="0.398031496062992pt" color="#000000"/>
            <v:imagedata o:title=""/>
            <o:lock v:ext="edit"/>
            <v:textbox inset="0mm,0mm,0mm,0mm">
              <w:txbxContent>
                <w:p>
                  <w:pPr>
                    <w:spacing w:before="57" w:line="189" w:lineRule="auto"/>
                    <w:ind w:left="490" w:right="6580" w:hanging="431"/>
                    <w:jc w:val="left"/>
                    <w:rPr>
                      <w:sz w:val="18"/>
                    </w:rPr>
                  </w:pPr>
                  <w:r>
                    <w:rPr>
                      <w:rFonts w:ascii="Courier New"/>
                      <w:b/>
                      <w:color w:val="007021"/>
                      <w:w w:val="115"/>
                      <w:sz w:val="18"/>
                    </w:rPr>
                    <w:t xml:space="preserve">for </w:t>
                  </w:r>
                  <w:r>
                    <w:rPr>
                      <w:w w:val="115"/>
                      <w:sz w:val="18"/>
                    </w:rPr>
                    <w:t xml:space="preserve">piece </w:t>
                  </w:r>
                  <w:r>
                    <w:rPr>
                      <w:rFonts w:ascii="Courier New"/>
                      <w:b/>
                      <w:color w:val="007021"/>
                      <w:w w:val="115"/>
                      <w:sz w:val="18"/>
                    </w:rPr>
                    <w:t xml:space="preserve">in </w:t>
                  </w:r>
                  <w:r>
                    <w:rPr>
                      <w:w w:val="115"/>
                      <w:sz w:val="18"/>
                    </w:rPr>
                    <w:t xml:space="preserve">food: </w:t>
                  </w:r>
                  <w:r>
                    <w:rPr>
                      <w:color w:val="007021"/>
                      <w:w w:val="115"/>
                      <w:sz w:val="18"/>
                    </w:rPr>
                    <w:t>print</w:t>
                  </w:r>
                  <w:r>
                    <w:rPr>
                      <w:w w:val="115"/>
                      <w:sz w:val="18"/>
                    </w:rPr>
                    <w:t>(piece)</w:t>
                  </w:r>
                </w:p>
              </w:txbxContent>
            </v:textbox>
            <w10:wrap type="none"/>
            <w10:anchorlock/>
          </v:shape>
        </w:pict>
      </w:r>
    </w:p>
    <w:p>
      <w:pPr>
        <w:spacing w:before="112" w:line="196" w:lineRule="auto"/>
        <w:ind w:left="1298" w:right="170" w:hanging="499"/>
        <w:jc w:val="left"/>
        <w:rPr>
          <w:rFonts w:ascii="Times New Roman" w:hAnsi="Times New Roman" w:eastAsia="Times New Roman"/>
          <w:sz w:val="20"/>
        </w:rPr>
      </w:pPr>
      <w:r>
        <w:rPr>
          <w:rFonts w:ascii="Times New Roman" w:hAnsi="Times New Roman" w:eastAsia="Times New Roman"/>
          <w:b/>
          <w:sz w:val="20"/>
        </w:rPr>
        <w:t>qualiﬁed name</w:t>
      </w:r>
      <w:r>
        <w:rPr>
          <w:rFonts w:ascii="Times New Roman" w:hAnsi="Times New Roman" w:eastAsia="Times New Roman"/>
          <w:b/>
          <w:spacing w:val="-5"/>
          <w:sz w:val="20"/>
        </w:rPr>
        <w:t xml:space="preserve"> -- </w:t>
      </w:r>
      <w:r>
        <w:rPr>
          <w:rFonts w:hint="eastAsia" w:ascii="Microsoft JhengHei UI" w:hAnsi="Microsoft JhengHei UI" w:eastAsia="Microsoft JhengHei UI"/>
          <w:b/>
          <w:spacing w:val="6"/>
          <w:sz w:val="20"/>
        </w:rPr>
        <w:t xml:space="preserve">限定名称 </w:t>
      </w:r>
      <w:r>
        <w:rPr>
          <w:rFonts w:hint="eastAsia" w:ascii="PMingLiU" w:hAnsi="PMingLiU" w:eastAsia="PMingLiU"/>
          <w:spacing w:val="-1"/>
          <w:sz w:val="20"/>
        </w:rPr>
        <w:t>一个以点号分隔的名称，显示从模块的全局作用域到该模块中定义的某个类、</w:t>
      </w:r>
      <w:r>
        <w:rPr>
          <w:rFonts w:hint="eastAsia" w:ascii="PMingLiU" w:hAnsi="PMingLiU" w:eastAsia="PMingLiU"/>
          <w:spacing w:val="-11"/>
          <w:w w:val="99"/>
          <w:sz w:val="20"/>
        </w:rPr>
        <w:t>函数或方法的“路径”，相关定义见</w:t>
      </w:r>
      <w:r>
        <w:rPr>
          <w:rFonts w:hint="eastAsia" w:ascii="PMingLiU" w:hAnsi="PMingLiU" w:eastAsia="PMingLiU"/>
          <w:spacing w:val="-11"/>
          <w:sz w:val="20"/>
        </w:rPr>
        <w:t xml:space="preserve"> </w:t>
      </w:r>
      <w:r>
        <w:fldChar w:fldCharType="begin"/>
      </w:r>
      <w:r>
        <w:instrText xml:space="preserve"> HYPERLINK "https://www.python.org/dev/peps/pep-3155" \h </w:instrText>
      </w:r>
      <w:r>
        <w:fldChar w:fldCharType="separate"/>
      </w:r>
      <w:r>
        <w:rPr>
          <w:rFonts w:ascii="Times New Roman" w:hAnsi="Times New Roman" w:eastAsia="Times New Roman"/>
          <w:b/>
          <w:color w:val="376F62"/>
          <w:w w:val="102"/>
          <w:sz w:val="20"/>
        </w:rPr>
        <w:t>PEP</w:t>
      </w:r>
      <w:r>
        <w:rPr>
          <w:rFonts w:ascii="Times New Roman" w:hAnsi="Times New Roman" w:eastAsia="Times New Roman"/>
          <w:b/>
          <w:color w:val="376F62"/>
          <w:sz w:val="20"/>
        </w:rPr>
        <w:t xml:space="preserve"> </w:t>
      </w:r>
      <w:r>
        <w:rPr>
          <w:rFonts w:ascii="Times New Roman" w:hAnsi="Times New Roman" w:eastAsia="Times New Roman"/>
          <w:b/>
          <w:color w:val="376F62"/>
          <w:w w:val="99"/>
          <w:sz w:val="20"/>
        </w:rPr>
        <w:t>3155</w:t>
      </w:r>
      <w:r>
        <w:rPr>
          <w:rFonts w:ascii="Times New Roman" w:hAnsi="Times New Roman" w:eastAsia="Times New Roman"/>
          <w:b/>
          <w:color w:val="376F62"/>
          <w:w w:val="99"/>
          <w:sz w:val="20"/>
        </w:rPr>
        <w:fldChar w:fldCharType="end"/>
      </w:r>
      <w:r>
        <w:rPr>
          <w:rFonts w:hint="eastAsia" w:ascii="PMingLiU" w:hAnsi="PMingLiU" w:eastAsia="PMingLiU"/>
          <w:spacing w:val="-4"/>
          <w:w w:val="99"/>
          <w:sz w:val="20"/>
        </w:rPr>
        <w:t>。对于最高层级的函数和类，限定名称与对象名称一</w:t>
      </w:r>
      <w:r>
        <w:rPr>
          <w:rFonts w:hint="eastAsia" w:ascii="PMingLiU" w:hAnsi="PMingLiU" w:eastAsia="PMingLiU"/>
          <w:spacing w:val="-4"/>
          <w:sz w:val="20"/>
        </w:rPr>
        <w:t>致</w:t>
      </w:r>
      <w:r>
        <w:rPr>
          <w:rFonts w:ascii="Times New Roman" w:hAnsi="Times New Roman" w:eastAsia="Times New Roman"/>
          <w:spacing w:val="-4"/>
          <w:sz w:val="20"/>
        </w:rPr>
        <w:t>:</w:t>
      </w:r>
    </w:p>
    <w:p>
      <w:pPr>
        <w:pStyle w:val="6"/>
        <w:rPr>
          <w:rFonts w:ascii="Times New Roman"/>
        </w:rPr>
      </w:pPr>
    </w:p>
    <w:p>
      <w:pPr>
        <w:pStyle w:val="6"/>
        <w:rPr>
          <w:rFonts w:ascii="Times New Roman"/>
        </w:rPr>
      </w:pPr>
    </w:p>
    <w:p>
      <w:pPr>
        <w:pStyle w:val="6"/>
        <w:spacing w:before="5"/>
        <w:rPr>
          <w:rFonts w:ascii="Times New Roman"/>
          <w:sz w:val="27"/>
        </w:rPr>
      </w:pPr>
    </w:p>
    <w:p>
      <w:pPr>
        <w:spacing w:before="96"/>
        <w:ind w:left="0" w:right="298" w:firstLine="0"/>
        <w:jc w:val="right"/>
        <w:rPr>
          <w:rFonts w:ascii="Times New Roman" w:eastAsia="Times New Roman"/>
          <w:sz w:val="16"/>
        </w:rPr>
      </w:pPr>
      <w:r>
        <w:pict>
          <v:group id="_x0000_s1371" o:spid="_x0000_s1371" o:spt="203" style="position:absolute;left:0pt;margin-left:93.5pt;margin-top:-33pt;height:39.7pt;width:433.15pt;mso-position-horizontal-relative:page;z-index:8192;mso-width-relative:page;mso-height-relative:page;" coordorigin="1870,-660" coordsize="8663,794">
            <o:lock v:ext="edit"/>
            <v:shape id="_x0000_s1372" o:spid="_x0000_s1372" style="position:absolute;left:430;top:14741;height:786;width:8663;" filled="f" stroked="t" coordorigin="430,14741" coordsize="8663,786" path="m1874,125l1874,-652m10529,125l10529,-652m1870,-656l10533,-656m1870,129l10533,129e">
              <v:path arrowok="t"/>
              <v:fill on="f" focussize="0,0"/>
              <v:stroke weight="0.398031496062992pt" color="#000000"/>
              <v:imagedata o:title=""/>
              <o:lock v:ext="edit"/>
            </v:shape>
            <v:shape id="_x0000_s1373" o:spid="_x0000_s1373" o:spt="202" type="#_x0000_t202" style="position:absolute;left:2798;top:-364;height:399;width:2065;"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rFonts w:ascii="Courier New"/>
                        <w:b/>
                        <w:color w:val="007021"/>
                        <w:w w:val="120"/>
                        <w:sz w:val="18"/>
                      </w:rPr>
                      <w:t xml:space="preserve">class </w:t>
                    </w:r>
                    <w:r>
                      <w:rPr>
                        <w:rFonts w:ascii="Courier New"/>
                        <w:b/>
                        <w:color w:val="0C84B5"/>
                        <w:w w:val="120"/>
                        <w:sz w:val="18"/>
                      </w:rPr>
                      <w:t>D</w:t>
                    </w:r>
                    <w:r>
                      <w:rPr>
                        <w:w w:val="120"/>
                        <w:sz w:val="18"/>
                      </w:rPr>
                      <w:t>:</w:t>
                    </w:r>
                  </w:p>
                  <w:p>
                    <w:pPr>
                      <w:spacing w:before="0" w:line="205" w:lineRule="exact"/>
                      <w:ind w:left="430" w:right="0" w:firstLine="0"/>
                      <w:jc w:val="left"/>
                      <w:rPr>
                        <w:sz w:val="18"/>
                      </w:rPr>
                    </w:pPr>
                    <w:r>
                      <w:rPr>
                        <w:rFonts w:ascii="Courier New"/>
                        <w:b/>
                        <w:color w:val="007021"/>
                        <w:w w:val="125"/>
                        <w:sz w:val="18"/>
                      </w:rPr>
                      <w:t>def</w:t>
                    </w:r>
                    <w:r>
                      <w:rPr>
                        <w:rFonts w:ascii="Courier New"/>
                        <w:b/>
                        <w:color w:val="007021"/>
                        <w:spacing w:val="-82"/>
                        <w:w w:val="125"/>
                        <w:sz w:val="18"/>
                      </w:rPr>
                      <w:t xml:space="preserve"> </w:t>
                    </w:r>
                    <w:r>
                      <w:rPr>
                        <w:color w:val="05287C"/>
                        <w:w w:val="125"/>
                        <w:sz w:val="18"/>
                      </w:rPr>
                      <w:t>meth</w:t>
                    </w:r>
                    <w:r>
                      <w:rPr>
                        <w:w w:val="125"/>
                        <w:sz w:val="18"/>
                      </w:rPr>
                      <w:t>(</w:t>
                    </w:r>
                    <w:r>
                      <w:rPr>
                        <w:color w:val="007021"/>
                        <w:w w:val="125"/>
                        <w:sz w:val="18"/>
                      </w:rPr>
                      <w:t>self</w:t>
                    </w:r>
                    <w:r>
                      <w:rPr>
                        <w:w w:val="125"/>
                        <w:sz w:val="18"/>
                      </w:rPr>
                      <w:t>):</w:t>
                    </w:r>
                  </w:p>
                </w:txbxContent>
              </v:textbox>
            </v:shape>
            <v:shape id="_x0000_s1374" o:spid="_x0000_s1374" o:spt="202" type="#_x0000_t202" style="position:absolute;left:1938;top:-364;height:399;width:343;"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Courier New"/>
                        <w:b/>
                        <w:sz w:val="18"/>
                      </w:rPr>
                    </w:pPr>
                    <w:r>
                      <w:rPr>
                        <w:rFonts w:ascii="Courier New"/>
                        <w:b/>
                        <w:color w:val="C65B0A"/>
                        <w:sz w:val="18"/>
                      </w:rPr>
                      <w:t>...</w:t>
                    </w:r>
                  </w:p>
                  <w:p>
                    <w:pPr>
                      <w:spacing w:before="15" w:line="186" w:lineRule="exact"/>
                      <w:ind w:left="0" w:right="0" w:firstLine="0"/>
                      <w:jc w:val="left"/>
                      <w:rPr>
                        <w:rFonts w:ascii="Courier New"/>
                        <w:b/>
                        <w:sz w:val="18"/>
                      </w:rPr>
                    </w:pPr>
                    <w:r>
                      <w:rPr>
                        <w:rFonts w:ascii="Courier New"/>
                        <w:b/>
                        <w:color w:val="C65B0A"/>
                        <w:sz w:val="18"/>
                      </w:rPr>
                      <w:t>...</w:t>
                    </w:r>
                  </w:p>
                </w:txbxContent>
              </v:textbox>
            </v:shape>
            <v:shape id="_x0000_s1375" o:spid="_x0000_s1375" o:spt="202" type="#_x0000_t202" style="position:absolute;left:1938;top:-583;height:180;width:1312;" filled="f" stroked="f" coordsize="21600,21600">
              <v:path/>
              <v:fill on="f" focussize="0,0"/>
              <v:stroke on="f" joinstyle="miter"/>
              <v:imagedata o:title=""/>
              <o:lock v:ext="edit"/>
              <v:textbox inset="0mm,0mm,0mm,0mm">
                <w:txbxContent>
                  <w:p>
                    <w:pPr>
                      <w:spacing w:before="0" w:line="179" w:lineRule="exact"/>
                      <w:ind w:left="0" w:right="0" w:firstLine="0"/>
                      <w:jc w:val="left"/>
                      <w:rPr>
                        <w:sz w:val="18"/>
                      </w:rPr>
                    </w:pPr>
                    <w:r>
                      <w:rPr>
                        <w:rFonts w:ascii="Courier New"/>
                        <w:b/>
                        <w:color w:val="C65B0A"/>
                        <w:w w:val="110"/>
                        <w:sz w:val="18"/>
                      </w:rPr>
                      <w:t xml:space="preserve">&gt;&gt;&gt; </w:t>
                    </w:r>
                    <w:r>
                      <w:rPr>
                        <w:rFonts w:ascii="Courier New"/>
                        <w:b/>
                        <w:color w:val="007021"/>
                        <w:w w:val="110"/>
                        <w:sz w:val="18"/>
                      </w:rPr>
                      <w:t>class</w:t>
                    </w:r>
                    <w:r>
                      <w:rPr>
                        <w:rFonts w:ascii="Courier New"/>
                        <w:b/>
                        <w:color w:val="007021"/>
                        <w:spacing w:val="-90"/>
                        <w:w w:val="110"/>
                        <w:sz w:val="18"/>
                      </w:rPr>
                      <w:t xml:space="preserve"> </w:t>
                    </w:r>
                    <w:r>
                      <w:rPr>
                        <w:rFonts w:ascii="Courier New"/>
                        <w:b/>
                        <w:color w:val="0C84B5"/>
                        <w:w w:val="120"/>
                        <w:sz w:val="18"/>
                      </w:rPr>
                      <w:t>C</w:t>
                    </w:r>
                    <w:r>
                      <w:rPr>
                        <w:w w:val="120"/>
                        <w:sz w:val="18"/>
                      </w:rPr>
                      <w:t>:</w:t>
                    </w:r>
                  </w:p>
                </w:txbxContent>
              </v:textbox>
            </v:shape>
          </v:group>
        </w:pict>
      </w: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pStyle w:val="6"/>
        <w:spacing w:before="10"/>
        <w:rPr>
          <w:rFonts w:ascii="Times New Roman"/>
          <w:sz w:val="24"/>
        </w:rPr>
      </w:pPr>
      <w:r>
        <w:pict>
          <v:line id="_x0000_s1376" o:spid="_x0000_s1376" o:spt="20" style="position:absolute;left:0pt;margin-left:72pt;margin-top:16.45pt;height:0pt;width:451.25pt;mso-position-horizontal-relative:page;mso-wrap-distance-bottom:0pt;mso-wrap-distance-top:0pt;z-index:6144;mso-width-relative:page;mso-height-relative:page;" stroked="t" coordsize="21600,21600">
            <v:path arrowok="t"/>
            <v:fill focussize="0,0"/>
            <v:stroke weight="0.398031496062992pt" color="#000000"/>
            <v:imagedata o:title=""/>
            <o:lock v:ext="edit"/>
            <w10:wrap type="topAndBottom"/>
          </v:line>
        </w:pict>
      </w:r>
    </w:p>
    <w:p>
      <w:pPr>
        <w:pStyle w:val="5"/>
        <w:spacing w:before="22"/>
        <w:ind w:left="0" w:right="298"/>
        <w:jc w:val="right"/>
        <w:rPr>
          <w:u w:val="none"/>
        </w:rPr>
      </w:pPr>
      <w:r>
        <w:rPr>
          <w:w w:val="95"/>
          <w:u w:val="none"/>
        </w:rPr>
        <w:t>81</w:t>
      </w:r>
    </w:p>
    <w:p>
      <w:pPr>
        <w:spacing w:after="0"/>
        <w:jc w:val="right"/>
        <w:sectPr>
          <w:headerReference r:id="rId147" w:type="default"/>
          <w:footerReference r:id="rId148" w:type="default"/>
          <w:pgSz w:w="11910" w:h="16840"/>
          <w:pgMar w:top="960" w:right="1140" w:bottom="280" w:left="640" w:header="454" w:footer="0" w:gutter="0"/>
        </w:sectPr>
      </w:pPr>
    </w:p>
    <w:p>
      <w:pPr>
        <w:pStyle w:val="6"/>
        <w:rPr>
          <w:rFonts w:ascii="Arial"/>
          <w:b/>
        </w:rPr>
      </w:pPr>
    </w:p>
    <w:p>
      <w:pPr>
        <w:pStyle w:val="6"/>
        <w:spacing w:before="11"/>
        <w:rPr>
          <w:rFonts w:ascii="Arial"/>
          <w:b/>
          <w:sz w:val="16"/>
        </w:rPr>
      </w:pPr>
    </w:p>
    <w:p>
      <w:pPr>
        <w:spacing w:before="96"/>
        <w:ind w:left="0" w:right="298" w:firstLine="0"/>
        <w:jc w:val="right"/>
        <w:rPr>
          <w:rFonts w:ascii="Times New Roman" w:eastAsia="Times New Roman"/>
          <w:sz w:val="16"/>
        </w:rPr>
      </w:pPr>
      <w:bookmarkStart w:id="640" w:name="_bookmark279"/>
      <w:bookmarkEnd w:id="640"/>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1226"/>
        <w:rPr>
          <w:rFonts w:ascii="Times New Roman"/>
        </w:rPr>
      </w:pPr>
      <w:r>
        <w:rPr>
          <w:rFonts w:ascii="Times New Roman"/>
        </w:rPr>
        <w:pict>
          <v:group id="_x0000_s1377" o:spid="_x0000_s1377" o:spt="203" style="height:94.45pt;width:433.15pt;" coordsize="8663,1889">
            <o:lock v:ext="edit"/>
            <v:rect id="_x0000_s1378" o:spid="_x0000_s1378" o:spt="1" style="position:absolute;left:7;top:7;height:1873;width:8647;" fillcolor="#FFFFFF" filled="t" stroked="f" coordsize="21600,21600">
              <v:path/>
              <v:fill on="t" focussize="0,0"/>
              <v:stroke on="f"/>
              <v:imagedata o:title=""/>
              <o:lock v:ext="edit"/>
            </v:rect>
            <v:line id="_x0000_s1379" o:spid="_x0000_s1379" o:spt="20" style="position:absolute;left:4;top:8;flip:y;height:1873;width:0;" stroked="t" coordsize="21600,21600">
              <v:path arrowok="t"/>
              <v:fill focussize="0,0"/>
              <v:stroke weight="0.398031496062992pt" color="#000000"/>
              <v:imagedata o:title=""/>
              <o:lock v:ext="edit"/>
            </v:line>
            <v:line id="_x0000_s1380" o:spid="_x0000_s1380" o:spt="20" style="position:absolute;left:8659;top:8;flip:y;height:1873;width:0;" stroked="t" coordsize="21600,21600">
              <v:path arrowok="t"/>
              <v:fill focussize="0,0"/>
              <v:stroke weight="0.398031496062992pt" color="#000000"/>
              <v:imagedata o:title=""/>
              <o:lock v:ext="edit"/>
            </v:line>
            <v:line id="_x0000_s1381" o:spid="_x0000_s1381" o:spt="20" style="position:absolute;left:0;top:4;height:0;width:8663;" stroked="t" coordsize="21600,21600">
              <v:path arrowok="t"/>
              <v:fill focussize="0,0"/>
              <v:stroke weight="0.398031496062992pt" color="#000000"/>
              <v:imagedata o:title=""/>
              <o:lock v:ext="edit"/>
            </v:line>
            <v:line id="_x0000_s1382" o:spid="_x0000_s1382" o:spt="20" style="position:absolute;left:0;top:1885;height:0;width:8663;" stroked="t" coordsize="21600,21600">
              <v:path arrowok="t"/>
              <v:fill focussize="0,0"/>
              <v:stroke weight="0.398031496062992pt" color="#000000"/>
              <v:imagedata o:title=""/>
              <o:lock v:ext="edit"/>
            </v:line>
            <v:shape id="_x0000_s1383" o:spid="_x0000_s1383" o:spt="202" type="#_x0000_t202" style="position:absolute;left:67;top:516;height:1276;width:2807;" filled="f" stroked="f" coordsize="21600,21600">
              <v:path/>
              <v:fill on="f" focussize="0,0"/>
              <v:stroke on="f" joinstyle="miter"/>
              <v:imagedata o:title=""/>
              <o:lock v:ext="edit"/>
              <v:textbox inset="0mm,0mm,0mm,0mm">
                <w:txbxContent>
                  <w:p>
                    <w:pPr>
                      <w:tabs>
                        <w:tab w:val="left" w:pos="860"/>
                        <w:tab w:val="left" w:pos="2032"/>
                      </w:tabs>
                      <w:spacing w:before="0" w:line="194" w:lineRule="exact"/>
                      <w:ind w:left="0" w:right="0" w:firstLine="0"/>
                      <w:jc w:val="left"/>
                      <w:rPr>
                        <w:sz w:val="18"/>
                      </w:rPr>
                    </w:pPr>
                    <w:r>
                      <w:rPr>
                        <w:rFonts w:ascii="Courier New"/>
                        <w:b/>
                        <w:color w:val="C65B0A"/>
                        <w:w w:val="99"/>
                        <w:sz w:val="18"/>
                      </w:rPr>
                      <w:t>&gt;&gt;&gt;</w:t>
                    </w:r>
                    <w:r>
                      <w:rPr>
                        <w:rFonts w:ascii="Courier New"/>
                        <w:b/>
                        <w:color w:val="C65B0A"/>
                        <w:spacing w:val="-1"/>
                        <w:sz w:val="18"/>
                      </w:rPr>
                      <w:t xml:space="preserve"> </w:t>
                    </w:r>
                    <w:r>
                      <w:rPr>
                        <w:spacing w:val="-1"/>
                        <w:w w:val="86"/>
                        <w:sz w:val="18"/>
                      </w:rPr>
                      <w:t>C</w:t>
                    </w:r>
                    <w:r>
                      <w:rPr>
                        <w:color w:val="666666"/>
                        <w:spacing w:val="-1"/>
                        <w:w w:val="188"/>
                        <w:sz w:val="18"/>
                      </w:rPr>
                      <w:t>.</w:t>
                    </w:r>
                    <w:r>
                      <w:rPr>
                        <w:color w:val="BA60D6"/>
                        <w:w w:val="188"/>
                        <w:sz w:val="18"/>
                        <w:u w:val="single" w:color="B95FD5"/>
                      </w:rPr>
                      <w:t xml:space="preserve"> </w:t>
                    </w:r>
                    <w:r>
                      <w:rPr>
                        <w:color w:val="BA60D6"/>
                        <w:sz w:val="18"/>
                        <w:u w:val="single" w:color="B95FD5"/>
                      </w:rPr>
                      <w:tab/>
                    </w:r>
                    <w:r>
                      <w:rPr>
                        <w:color w:val="BA60D6"/>
                        <w:w w:val="100"/>
                        <w:sz w:val="18"/>
                      </w:rPr>
                      <w:t>qualname</w:t>
                    </w:r>
                    <w:r>
                      <w:rPr>
                        <w:color w:val="BA60D6"/>
                        <w:w w:val="188"/>
                        <w:sz w:val="18"/>
                        <w:u w:val="single" w:color="B95FD5"/>
                      </w:rPr>
                      <w:t xml:space="preserve"> </w:t>
                    </w:r>
                    <w:r>
                      <w:rPr>
                        <w:color w:val="BA60D6"/>
                        <w:sz w:val="18"/>
                        <w:u w:val="single" w:color="B95FD5"/>
                      </w:rPr>
                      <w:tab/>
                    </w:r>
                  </w:p>
                  <w:p>
                    <w:pPr>
                      <w:spacing w:before="0" w:line="219" w:lineRule="exact"/>
                      <w:ind w:left="0" w:right="0" w:firstLine="0"/>
                      <w:jc w:val="left"/>
                      <w:rPr>
                        <w:sz w:val="18"/>
                      </w:rPr>
                    </w:pPr>
                    <w:r>
                      <w:rPr>
                        <w:color w:val="333333"/>
                        <w:w w:val="155"/>
                        <w:sz w:val="18"/>
                      </w:rPr>
                      <w:t>'C'</w:t>
                    </w:r>
                  </w:p>
                  <w:p>
                    <w:pPr>
                      <w:tabs>
                        <w:tab w:val="left" w:pos="1075"/>
                        <w:tab w:val="left" w:pos="2247"/>
                      </w:tabs>
                      <w:spacing w:before="12" w:line="189" w:lineRule="auto"/>
                      <w:ind w:left="0" w:right="555" w:firstLine="0"/>
                      <w:jc w:val="left"/>
                      <w:rPr>
                        <w:sz w:val="18"/>
                      </w:rPr>
                    </w:pPr>
                    <w:r>
                      <w:rPr>
                        <w:rFonts w:ascii="Courier New"/>
                        <w:b/>
                        <w:color w:val="C65B0A"/>
                        <w:w w:val="99"/>
                        <w:sz w:val="18"/>
                      </w:rPr>
                      <w:t>&gt;&gt;&gt;</w:t>
                    </w:r>
                    <w:r>
                      <w:rPr>
                        <w:rFonts w:ascii="Courier New"/>
                        <w:b/>
                        <w:color w:val="C65B0A"/>
                        <w:spacing w:val="-1"/>
                        <w:sz w:val="18"/>
                      </w:rPr>
                      <w:t xml:space="preserve"> </w:t>
                    </w:r>
                    <w:r>
                      <w:rPr>
                        <w:spacing w:val="-1"/>
                        <w:w w:val="86"/>
                        <w:sz w:val="18"/>
                      </w:rPr>
                      <w:t>C</w:t>
                    </w:r>
                    <w:r>
                      <w:rPr>
                        <w:color w:val="666666"/>
                        <w:spacing w:val="-1"/>
                        <w:w w:val="188"/>
                        <w:sz w:val="18"/>
                      </w:rPr>
                      <w:t>.</w:t>
                    </w:r>
                    <w:r>
                      <w:rPr>
                        <w:spacing w:val="-1"/>
                        <w:w w:val="79"/>
                        <w:sz w:val="18"/>
                      </w:rPr>
                      <w:t>D</w:t>
                    </w:r>
                    <w:r>
                      <w:rPr>
                        <w:color w:val="666666"/>
                        <w:spacing w:val="-1"/>
                        <w:w w:val="188"/>
                        <w:sz w:val="18"/>
                      </w:rPr>
                      <w:t>.</w:t>
                    </w:r>
                    <w:r>
                      <w:rPr>
                        <w:color w:val="BA60D6"/>
                        <w:w w:val="188"/>
                        <w:sz w:val="18"/>
                        <w:u w:val="single" w:color="B95FD5"/>
                      </w:rPr>
                      <w:t xml:space="preserve"> </w:t>
                    </w:r>
                    <w:r>
                      <w:rPr>
                        <w:color w:val="BA60D6"/>
                        <w:sz w:val="18"/>
                        <w:u w:val="single" w:color="B95FD5"/>
                      </w:rPr>
                      <w:tab/>
                    </w:r>
                    <w:r>
                      <w:rPr>
                        <w:color w:val="BA60D6"/>
                        <w:w w:val="100"/>
                        <w:sz w:val="18"/>
                      </w:rPr>
                      <w:t>qualname</w:t>
                    </w:r>
                    <w:r>
                      <w:rPr>
                        <w:color w:val="BA60D6"/>
                        <w:w w:val="188"/>
                        <w:sz w:val="18"/>
                        <w:u w:val="single" w:color="B95FD5"/>
                      </w:rPr>
                      <w:t xml:space="preserve"> </w:t>
                    </w:r>
                    <w:r>
                      <w:rPr>
                        <w:color w:val="BA60D6"/>
                        <w:sz w:val="18"/>
                        <w:u w:val="single" w:color="B95FD5"/>
                      </w:rPr>
                      <w:tab/>
                    </w:r>
                    <w:r>
                      <w:rPr>
                        <w:color w:val="BA60D6"/>
                        <w:sz w:val="18"/>
                      </w:rPr>
                      <w:t xml:space="preserve"> </w:t>
                    </w:r>
                    <w:r>
                      <w:rPr>
                        <w:color w:val="333333"/>
                        <w:w w:val="115"/>
                        <w:sz w:val="18"/>
                      </w:rPr>
                      <w:t>'C.D'</w:t>
                    </w:r>
                  </w:p>
                  <w:p>
                    <w:pPr>
                      <w:tabs>
                        <w:tab w:val="left" w:pos="1613"/>
                        <w:tab w:val="left" w:pos="2785"/>
                      </w:tabs>
                      <w:spacing w:before="2" w:line="189" w:lineRule="auto"/>
                      <w:ind w:left="0" w:right="18" w:firstLine="0"/>
                      <w:jc w:val="left"/>
                      <w:rPr>
                        <w:sz w:val="18"/>
                      </w:rPr>
                    </w:pPr>
                    <w:r>
                      <w:rPr>
                        <w:rFonts w:ascii="Courier New"/>
                        <w:b/>
                        <w:color w:val="C65B0A"/>
                        <w:w w:val="99"/>
                        <w:sz w:val="18"/>
                      </w:rPr>
                      <w:t>&gt;&gt;&gt;</w:t>
                    </w:r>
                    <w:r>
                      <w:rPr>
                        <w:rFonts w:ascii="Courier New"/>
                        <w:b/>
                        <w:color w:val="C65B0A"/>
                        <w:spacing w:val="-1"/>
                        <w:sz w:val="18"/>
                      </w:rPr>
                      <w:t xml:space="preserve"> </w:t>
                    </w:r>
                    <w:r>
                      <w:rPr>
                        <w:spacing w:val="-1"/>
                        <w:w w:val="86"/>
                        <w:sz w:val="18"/>
                      </w:rPr>
                      <w:t>C</w:t>
                    </w:r>
                    <w:r>
                      <w:rPr>
                        <w:color w:val="666666"/>
                        <w:spacing w:val="-1"/>
                        <w:w w:val="188"/>
                        <w:sz w:val="18"/>
                      </w:rPr>
                      <w:t>.</w:t>
                    </w:r>
                    <w:r>
                      <w:rPr>
                        <w:spacing w:val="-1"/>
                        <w:w w:val="79"/>
                        <w:sz w:val="18"/>
                      </w:rPr>
                      <w:t>D</w:t>
                    </w:r>
                    <w:r>
                      <w:rPr>
                        <w:color w:val="666666"/>
                        <w:spacing w:val="-1"/>
                        <w:w w:val="188"/>
                        <w:sz w:val="18"/>
                      </w:rPr>
                      <w:t>.</w:t>
                    </w:r>
                    <w:r>
                      <w:rPr>
                        <w:w w:val="96"/>
                        <w:sz w:val="18"/>
                      </w:rPr>
                      <w:t>met</w:t>
                    </w:r>
                    <w:r>
                      <w:rPr>
                        <w:spacing w:val="-1"/>
                        <w:w w:val="96"/>
                        <w:sz w:val="18"/>
                      </w:rPr>
                      <w:t>h</w:t>
                    </w:r>
                    <w:r>
                      <w:rPr>
                        <w:color w:val="666666"/>
                        <w:spacing w:val="-1"/>
                        <w:w w:val="188"/>
                        <w:sz w:val="18"/>
                      </w:rPr>
                      <w:t>.</w:t>
                    </w:r>
                    <w:r>
                      <w:rPr>
                        <w:color w:val="BA60D6"/>
                        <w:w w:val="188"/>
                        <w:sz w:val="18"/>
                        <w:u w:val="single" w:color="B95FD5"/>
                      </w:rPr>
                      <w:t xml:space="preserve"> </w:t>
                    </w:r>
                    <w:r>
                      <w:rPr>
                        <w:color w:val="BA60D6"/>
                        <w:sz w:val="18"/>
                        <w:u w:val="single" w:color="B95FD5"/>
                      </w:rPr>
                      <w:tab/>
                    </w:r>
                    <w:r>
                      <w:rPr>
                        <w:color w:val="BA60D6"/>
                        <w:w w:val="100"/>
                        <w:sz w:val="18"/>
                      </w:rPr>
                      <w:t>qualname</w:t>
                    </w:r>
                    <w:r>
                      <w:rPr>
                        <w:color w:val="BA60D6"/>
                        <w:w w:val="188"/>
                        <w:sz w:val="18"/>
                        <w:u w:val="single" w:color="B95FD5"/>
                      </w:rPr>
                      <w:t xml:space="preserve"> </w:t>
                    </w:r>
                    <w:r>
                      <w:rPr>
                        <w:color w:val="BA60D6"/>
                        <w:sz w:val="18"/>
                        <w:u w:val="single" w:color="B95FD5"/>
                      </w:rPr>
                      <w:tab/>
                    </w:r>
                    <w:r>
                      <w:rPr>
                        <w:color w:val="BA60D6"/>
                        <w:sz w:val="18"/>
                      </w:rPr>
                      <w:t xml:space="preserve"> </w:t>
                    </w:r>
                    <w:r>
                      <w:rPr>
                        <w:color w:val="333333"/>
                        <w:w w:val="110"/>
                        <w:sz w:val="18"/>
                      </w:rPr>
                      <w:t>'C.D.meth'</w:t>
                    </w:r>
                  </w:p>
                </w:txbxContent>
              </v:textbox>
            </v:shape>
            <v:shape id="_x0000_s1384" o:spid="_x0000_s1384" o:spt="202" type="#_x0000_t202" style="position:absolute;left:1789;top:77;height:180;width:451;" filled="f" stroked="f" coordsize="21600,21600">
              <v:path/>
              <v:fill on="f" focussize="0,0"/>
              <v:stroke on="f" joinstyle="miter"/>
              <v:imagedata o:title=""/>
              <o:lock v:ext="edit"/>
              <v:textbox inset="0mm,0mm,0mm,0mm">
                <w:txbxContent>
                  <w:p>
                    <w:pPr>
                      <w:spacing w:before="0" w:line="179" w:lineRule="exact"/>
                      <w:ind w:left="0" w:right="0" w:firstLine="0"/>
                      <w:jc w:val="left"/>
                      <w:rPr>
                        <w:rFonts w:ascii="Courier New"/>
                        <w:b/>
                        <w:sz w:val="18"/>
                      </w:rPr>
                    </w:pPr>
                    <w:r>
                      <w:rPr>
                        <w:rFonts w:ascii="Courier New"/>
                        <w:b/>
                        <w:color w:val="007021"/>
                        <w:sz w:val="18"/>
                      </w:rPr>
                      <w:t>pass</w:t>
                    </w:r>
                  </w:p>
                </w:txbxContent>
              </v:textbox>
            </v:shape>
            <v:shape id="_x0000_s1385" o:spid="_x0000_s1385" o:spt="202" type="#_x0000_t202" style="position:absolute;left:67;top:77;height:399;width:343;"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Courier New"/>
                        <w:b/>
                        <w:sz w:val="18"/>
                      </w:rPr>
                    </w:pPr>
                    <w:r>
                      <w:rPr>
                        <w:rFonts w:ascii="Courier New"/>
                        <w:b/>
                        <w:color w:val="C65B0A"/>
                        <w:sz w:val="18"/>
                      </w:rPr>
                      <w:t>...</w:t>
                    </w:r>
                  </w:p>
                  <w:p>
                    <w:pPr>
                      <w:spacing w:before="15" w:line="186" w:lineRule="exact"/>
                      <w:ind w:left="0" w:right="0" w:firstLine="0"/>
                      <w:jc w:val="left"/>
                      <w:rPr>
                        <w:rFonts w:ascii="Courier New"/>
                        <w:b/>
                        <w:sz w:val="18"/>
                      </w:rPr>
                    </w:pPr>
                    <w:r>
                      <w:rPr>
                        <w:rFonts w:ascii="Courier New"/>
                        <w:b/>
                        <w:color w:val="C65B0A"/>
                        <w:sz w:val="18"/>
                      </w:rPr>
                      <w:t>...</w:t>
                    </w:r>
                  </w:p>
                </w:txbxContent>
              </v:textbox>
            </v:shape>
            <w10:wrap type="none"/>
            <w10:anchorlock/>
          </v:group>
        </w:pict>
      </w:r>
    </w:p>
    <w:p>
      <w:pPr>
        <w:pStyle w:val="6"/>
        <w:spacing w:before="155" w:line="192" w:lineRule="auto"/>
        <w:ind w:left="1298" w:right="299"/>
        <w:rPr>
          <w:rFonts w:ascii="Times New Roman" w:eastAsia="Times New Roman"/>
        </w:rPr>
      </w:pPr>
      <w:r>
        <w:pict>
          <v:shape id="_x0000_s1386" o:spid="_x0000_s1386" o:spt="202" type="#_x0000_t202" style="position:absolute;left:0pt;margin-left:93.7pt;margin-top:36.85pt;height:39.3pt;width:432.75pt;mso-position-horizontal-relative:page;mso-wrap-distance-bottom:0pt;mso-wrap-distance-top:0pt;z-index:7168;mso-width-relative:page;mso-height-relative:page;" filled="f" stroked="t" coordsize="21600,21600">
            <v:path/>
            <v:fill on="f" focussize="0,0"/>
            <v:stroke weight="0.398031496062992pt" color="#000000"/>
            <v:imagedata o:title=""/>
            <o:lock v:ext="edit"/>
            <v:textbox inset="0mm,0mm,0mm,0mm">
              <w:txbxContent>
                <w:p>
                  <w:pPr>
                    <w:spacing w:before="63" w:line="188" w:lineRule="exact"/>
                    <w:ind w:left="59" w:right="0" w:firstLine="0"/>
                    <w:jc w:val="left"/>
                    <w:rPr>
                      <w:rFonts w:ascii="Courier New"/>
                      <w:b/>
                      <w:sz w:val="18"/>
                    </w:rPr>
                  </w:pPr>
                  <w:r>
                    <w:rPr>
                      <w:rFonts w:ascii="Courier New"/>
                      <w:b/>
                      <w:color w:val="C65B0A"/>
                      <w:sz w:val="18"/>
                    </w:rPr>
                    <w:t xml:space="preserve">&gt;&gt;&gt; </w:t>
                  </w:r>
                  <w:r>
                    <w:rPr>
                      <w:rFonts w:ascii="Courier New"/>
                      <w:b/>
                      <w:color w:val="007021"/>
                      <w:sz w:val="18"/>
                    </w:rPr>
                    <w:t xml:space="preserve">import </w:t>
                  </w:r>
                  <w:r>
                    <w:rPr>
                      <w:rFonts w:ascii="Courier New"/>
                      <w:b/>
                      <w:color w:val="0C84B5"/>
                      <w:sz w:val="18"/>
                    </w:rPr>
                    <w:t>email.mime.text</w:t>
                  </w:r>
                </w:p>
                <w:p>
                  <w:pPr>
                    <w:tabs>
                      <w:tab w:val="left" w:pos="2426"/>
                      <w:tab w:val="left" w:pos="3168"/>
                    </w:tabs>
                    <w:spacing w:before="25" w:line="189" w:lineRule="auto"/>
                    <w:ind w:left="59" w:right="5476" w:firstLine="0"/>
                    <w:jc w:val="left"/>
                    <w:rPr>
                      <w:sz w:val="18"/>
                    </w:rPr>
                  </w:pPr>
                  <w:r>
                    <w:rPr>
                      <w:rFonts w:ascii="Courier New"/>
                      <w:b/>
                      <w:color w:val="C65B0A"/>
                      <w:w w:val="99"/>
                      <w:sz w:val="18"/>
                    </w:rPr>
                    <w:t>&gt;&gt;&gt;</w:t>
                  </w:r>
                  <w:r>
                    <w:rPr>
                      <w:rFonts w:ascii="Courier New"/>
                      <w:b/>
                      <w:color w:val="C65B0A"/>
                      <w:spacing w:val="-1"/>
                      <w:sz w:val="18"/>
                    </w:rPr>
                    <w:t xml:space="preserve"> </w:t>
                  </w:r>
                  <w:r>
                    <w:rPr>
                      <w:w w:val="114"/>
                      <w:sz w:val="18"/>
                    </w:rPr>
                    <w:t>emai</w:t>
                  </w:r>
                  <w:r>
                    <w:rPr>
                      <w:spacing w:val="-1"/>
                      <w:w w:val="114"/>
                      <w:sz w:val="18"/>
                    </w:rPr>
                    <w:t>l</w:t>
                  </w:r>
                  <w:r>
                    <w:rPr>
                      <w:color w:val="666666"/>
                      <w:spacing w:val="-1"/>
                      <w:w w:val="188"/>
                      <w:sz w:val="18"/>
                    </w:rPr>
                    <w:t>.</w:t>
                  </w:r>
                  <w:r>
                    <w:rPr>
                      <w:w w:val="88"/>
                      <w:sz w:val="18"/>
                    </w:rPr>
                    <w:t>mim</w:t>
                  </w:r>
                  <w:r>
                    <w:rPr>
                      <w:spacing w:val="-1"/>
                      <w:w w:val="88"/>
                      <w:sz w:val="18"/>
                    </w:rPr>
                    <w:t>e</w:t>
                  </w:r>
                  <w:r>
                    <w:rPr>
                      <w:color w:val="666666"/>
                      <w:spacing w:val="-1"/>
                      <w:w w:val="188"/>
                      <w:sz w:val="18"/>
                    </w:rPr>
                    <w:t>.</w:t>
                  </w:r>
                  <w:r>
                    <w:rPr>
                      <w:w w:val="124"/>
                      <w:sz w:val="18"/>
                    </w:rPr>
                    <w:t>tex</w:t>
                  </w:r>
                  <w:r>
                    <w:rPr>
                      <w:spacing w:val="-1"/>
                      <w:w w:val="124"/>
                      <w:sz w:val="18"/>
                    </w:rPr>
                    <w:t>t</w:t>
                  </w:r>
                  <w:r>
                    <w:rPr>
                      <w:color w:val="666666"/>
                      <w:spacing w:val="-1"/>
                      <w:w w:val="188"/>
                      <w:sz w:val="18"/>
                    </w:rPr>
                    <w:t>.</w:t>
                  </w:r>
                  <w:r>
                    <w:rPr>
                      <w:color w:val="BA60D6"/>
                      <w:w w:val="188"/>
                      <w:sz w:val="18"/>
                      <w:u w:val="single" w:color="B95FD5"/>
                    </w:rPr>
                    <w:t xml:space="preserve"> </w:t>
                  </w:r>
                  <w:r>
                    <w:rPr>
                      <w:color w:val="BA60D6"/>
                      <w:sz w:val="18"/>
                      <w:u w:val="single" w:color="B95FD5"/>
                    </w:rPr>
                    <w:tab/>
                  </w:r>
                  <w:r>
                    <w:rPr>
                      <w:color w:val="BA60D6"/>
                      <w:w w:val="89"/>
                      <w:sz w:val="18"/>
                    </w:rPr>
                    <w:t>name</w:t>
                  </w:r>
                  <w:r>
                    <w:rPr>
                      <w:color w:val="BA60D6"/>
                      <w:w w:val="188"/>
                      <w:sz w:val="18"/>
                      <w:u w:val="single" w:color="B95FD5"/>
                    </w:rPr>
                    <w:t xml:space="preserve"> </w:t>
                  </w:r>
                  <w:r>
                    <w:rPr>
                      <w:color w:val="BA60D6"/>
                      <w:sz w:val="18"/>
                      <w:u w:val="single" w:color="B95FD5"/>
                    </w:rPr>
                    <w:tab/>
                  </w:r>
                  <w:r>
                    <w:rPr>
                      <w:color w:val="BA60D6"/>
                      <w:sz w:val="18"/>
                    </w:rPr>
                    <w:t xml:space="preserve"> </w:t>
                  </w:r>
                  <w:r>
                    <w:rPr>
                      <w:color w:val="333333"/>
                      <w:w w:val="110"/>
                      <w:sz w:val="18"/>
                    </w:rPr>
                    <w:t>'email.mime.text'</w:t>
                  </w:r>
                </w:p>
              </w:txbxContent>
            </v:textbox>
            <w10:wrap type="topAndBottom"/>
          </v:shape>
        </w:pict>
      </w:r>
      <w:r>
        <w:rPr>
          <w:spacing w:val="-4"/>
          <w:w w:val="95"/>
        </w:rPr>
        <w:t xml:space="preserve">当被用于引用模块时，完整限定名称意为标示该模块的以点号分隔的整个路径，其中包含其所有的   </w:t>
      </w:r>
      <w:r>
        <w:t xml:space="preserve">父包，例如 </w:t>
      </w:r>
      <w:r>
        <w:rPr>
          <w:rFonts w:ascii="Lucida Sans Unicode" w:eastAsia="Lucida Sans Unicode"/>
        </w:rPr>
        <w:t>email.mime.text</w:t>
      </w:r>
      <w:r>
        <w:rPr>
          <w:rFonts w:ascii="Times New Roman" w:eastAsia="Times New Roman"/>
        </w:rPr>
        <w:t>:</w:t>
      </w:r>
    </w:p>
    <w:p>
      <w:pPr>
        <w:spacing w:before="136" w:line="182" w:lineRule="auto"/>
        <w:ind w:left="1298" w:right="298" w:hanging="499"/>
        <w:jc w:val="both"/>
        <w:rPr>
          <w:rFonts w:hint="eastAsia" w:ascii="PMingLiU" w:eastAsia="PMingLiU"/>
          <w:sz w:val="20"/>
        </w:rPr>
      </w:pPr>
      <w:r>
        <w:rPr>
          <w:rFonts w:ascii="Times New Roman" w:eastAsia="Times New Roman"/>
          <w:b/>
          <w:spacing w:val="-4"/>
          <w:sz w:val="20"/>
        </w:rPr>
        <w:t xml:space="preserve">reference </w:t>
      </w:r>
      <w:r>
        <w:rPr>
          <w:rFonts w:ascii="Times New Roman" w:eastAsia="Times New Roman"/>
          <w:b/>
          <w:sz w:val="20"/>
        </w:rPr>
        <w:t>count</w:t>
      </w:r>
      <w:r>
        <w:rPr>
          <w:rFonts w:ascii="Times New Roman" w:eastAsia="Times New Roman"/>
          <w:b/>
          <w:spacing w:val="-1"/>
          <w:sz w:val="20"/>
        </w:rPr>
        <w:t xml:space="preserve"> -- </w:t>
      </w:r>
      <w:r>
        <w:rPr>
          <w:rFonts w:hint="eastAsia" w:ascii="Microsoft JhengHei UI" w:eastAsia="Microsoft JhengHei UI"/>
          <w:b/>
          <w:spacing w:val="9"/>
          <w:sz w:val="20"/>
        </w:rPr>
        <w:t xml:space="preserve">引用计数 </w:t>
      </w:r>
      <w:r>
        <w:rPr>
          <w:rFonts w:hint="eastAsia" w:ascii="PMingLiU" w:eastAsia="PMingLiU"/>
          <w:spacing w:val="-1"/>
          <w:sz w:val="20"/>
        </w:rPr>
        <w:t xml:space="preserve">对特定对象的引用的数量。当一个对象的引用计数降为零时，所分配资源将被释放。引用计数对 </w:t>
      </w:r>
      <w:r>
        <w:rPr>
          <w:rFonts w:ascii="Times New Roman" w:eastAsia="Times New Roman"/>
          <w:sz w:val="20"/>
        </w:rPr>
        <w:t xml:space="preserve">Python </w:t>
      </w:r>
      <w:r>
        <w:rPr>
          <w:rFonts w:hint="eastAsia" w:ascii="PMingLiU" w:eastAsia="PMingLiU"/>
          <w:sz w:val="20"/>
        </w:rPr>
        <w:t>代码来说通常是不可见的，但它是</w:t>
      </w:r>
      <w:r>
        <w:fldChar w:fldCharType="begin"/>
      </w:r>
      <w:r>
        <w:instrText xml:space="preserve"> HYPERLINK \l "_bookmark235" </w:instrText>
      </w:r>
      <w:r>
        <w:fldChar w:fldCharType="separate"/>
      </w:r>
      <w:r>
        <w:rPr>
          <w:rFonts w:ascii="Times New Roman" w:eastAsia="Times New Roman"/>
          <w:i/>
          <w:color w:val="355F7B"/>
          <w:sz w:val="20"/>
        </w:rPr>
        <w:t xml:space="preserve">CPython </w:t>
      </w:r>
      <w:r>
        <w:rPr>
          <w:rFonts w:ascii="Times New Roman" w:eastAsia="Times New Roman"/>
          <w:i/>
          <w:color w:val="355F7B"/>
          <w:sz w:val="20"/>
        </w:rPr>
        <w:fldChar w:fldCharType="end"/>
      </w:r>
      <w:r>
        <w:rPr>
          <w:rFonts w:hint="eastAsia" w:ascii="PMingLiU" w:eastAsia="PMingLiU"/>
          <w:sz w:val="20"/>
        </w:rPr>
        <w:t>实现的一个关键元素。</w:t>
      </w:r>
      <w:r>
        <w:rPr>
          <w:spacing w:val="-18"/>
          <w:sz w:val="20"/>
        </w:rPr>
        <w:t xml:space="preserve">sys </w:t>
      </w:r>
      <w:r>
        <w:rPr>
          <w:rFonts w:hint="eastAsia" w:ascii="PMingLiU" w:eastAsia="PMingLiU"/>
          <w:spacing w:val="-2"/>
          <w:w w:val="105"/>
          <w:sz w:val="20"/>
        </w:rPr>
        <w:t xml:space="preserve">模块定义了一个 </w:t>
      </w:r>
      <w:r>
        <w:rPr>
          <w:w w:val="105"/>
          <w:sz w:val="20"/>
        </w:rPr>
        <w:t xml:space="preserve">getrefcount() </w:t>
      </w:r>
      <w:r>
        <w:rPr>
          <w:rFonts w:hint="eastAsia" w:ascii="PMingLiU" w:eastAsia="PMingLiU"/>
          <w:w w:val="105"/>
          <w:sz w:val="20"/>
        </w:rPr>
        <w:t>函数，程序员可调用它来返回特定对象的引用计数。</w:t>
      </w:r>
    </w:p>
    <w:p>
      <w:pPr>
        <w:tabs>
          <w:tab w:val="left" w:pos="7101"/>
        </w:tabs>
        <w:spacing w:before="39" w:line="278" w:lineRule="auto"/>
        <w:ind w:left="1298" w:right="1418" w:hanging="499"/>
        <w:jc w:val="left"/>
        <w:rPr>
          <w:rFonts w:hint="eastAsia" w:ascii="PMingLiU" w:eastAsia="PMingLiU"/>
          <w:sz w:val="20"/>
        </w:rPr>
      </w:pPr>
      <w:r>
        <w:rPr>
          <w:rFonts w:ascii="Times New Roman" w:eastAsia="Times New Roman"/>
          <w:b/>
          <w:sz w:val="20"/>
        </w:rPr>
        <w:t>regular</w:t>
      </w:r>
      <w:r>
        <w:rPr>
          <w:rFonts w:ascii="Times New Roman" w:eastAsia="Times New Roman"/>
          <w:b/>
          <w:spacing w:val="-3"/>
          <w:sz w:val="20"/>
        </w:rPr>
        <w:t xml:space="preserve"> </w:t>
      </w:r>
      <w:r>
        <w:rPr>
          <w:rFonts w:ascii="Times New Roman" w:eastAsia="Times New Roman"/>
          <w:b/>
          <w:sz w:val="20"/>
        </w:rPr>
        <w:t>package</w:t>
      </w:r>
      <w:r>
        <w:rPr>
          <w:rFonts w:ascii="Times New Roman" w:eastAsia="Times New Roman"/>
          <w:b/>
          <w:spacing w:val="-2"/>
          <w:sz w:val="20"/>
        </w:rPr>
        <w:t xml:space="preserve"> </w:t>
      </w:r>
      <w:r>
        <w:rPr>
          <w:rFonts w:ascii="Times New Roman" w:eastAsia="Times New Roman"/>
          <w:b/>
          <w:sz w:val="20"/>
        </w:rPr>
        <w:t>--</w:t>
      </w:r>
      <w:r>
        <w:rPr>
          <w:rFonts w:ascii="Times New Roman" w:eastAsia="Times New Roman"/>
          <w:b/>
          <w:spacing w:val="-1"/>
          <w:sz w:val="20"/>
        </w:rPr>
        <w:t xml:space="preserve"> </w:t>
      </w:r>
      <w:r>
        <w:rPr>
          <w:rFonts w:hint="eastAsia" w:ascii="Microsoft JhengHei UI" w:eastAsia="Microsoft JhengHei UI"/>
          <w:b/>
          <w:sz w:val="20"/>
        </w:rPr>
        <w:t>常规包</w:t>
      </w:r>
      <w:bookmarkStart w:id="641" w:name="_bookmark280"/>
      <w:bookmarkEnd w:id="641"/>
      <w:r>
        <w:rPr>
          <w:rFonts w:hint="eastAsia" w:ascii="Microsoft JhengHei UI" w:eastAsia="Microsoft JhengHei UI"/>
          <w:b/>
          <w:spacing w:val="46"/>
          <w:sz w:val="20"/>
        </w:rPr>
        <w:t xml:space="preserve"> </w:t>
      </w:r>
      <w:r>
        <w:rPr>
          <w:rFonts w:hint="eastAsia" w:ascii="PMingLiU" w:eastAsia="PMingLiU"/>
          <w:sz w:val="20"/>
        </w:rPr>
        <w:t>传统型的</w:t>
      </w:r>
      <w:r>
        <w:fldChar w:fldCharType="begin"/>
      </w:r>
      <w:r>
        <w:instrText xml:space="preserve"> HYPERLINK \l "_bookmark271" </w:instrText>
      </w:r>
      <w:r>
        <w:fldChar w:fldCharType="separate"/>
      </w:r>
      <w:r>
        <w:rPr>
          <w:rFonts w:ascii="Times New Roman" w:eastAsia="Times New Roman"/>
          <w:i/>
          <w:color w:val="355F7B"/>
          <w:sz w:val="20"/>
        </w:rPr>
        <w:t>package</w:t>
      </w:r>
      <w:r>
        <w:rPr>
          <w:rFonts w:ascii="Times New Roman" w:eastAsia="Times New Roman"/>
          <w:i/>
          <w:color w:val="355F7B"/>
          <w:sz w:val="20"/>
        </w:rPr>
        <w:fldChar w:fldCharType="end"/>
      </w:r>
      <w:r>
        <w:rPr>
          <w:rFonts w:hint="eastAsia" w:ascii="PMingLiU" w:eastAsia="PMingLiU"/>
          <w:sz w:val="20"/>
        </w:rPr>
        <w:t>，例如包含有一个</w:t>
      </w:r>
      <w:r>
        <w:rPr>
          <w:rFonts w:hint="eastAsia" w:ascii="PMingLiU" w:eastAsia="PMingLiU"/>
          <w:sz w:val="20"/>
          <w:u w:val="single"/>
        </w:rPr>
        <w:t xml:space="preserve">  </w:t>
      </w:r>
      <w:r>
        <w:rPr>
          <w:rFonts w:hint="eastAsia" w:ascii="PMingLiU" w:eastAsia="PMingLiU"/>
          <w:spacing w:val="28"/>
          <w:sz w:val="20"/>
          <w:u w:val="single"/>
        </w:rPr>
        <w:t xml:space="preserve"> </w:t>
      </w:r>
      <w:r>
        <w:rPr>
          <w:w w:val="130"/>
          <w:sz w:val="20"/>
        </w:rPr>
        <w:t>init</w:t>
      </w:r>
      <w:r>
        <w:rPr>
          <w:w w:val="130"/>
          <w:sz w:val="20"/>
          <w:u w:val="single"/>
        </w:rPr>
        <w:t xml:space="preserve"> </w:t>
      </w:r>
      <w:r>
        <w:rPr>
          <w:w w:val="130"/>
          <w:sz w:val="20"/>
          <w:u w:val="single"/>
        </w:rPr>
        <w:tab/>
      </w:r>
      <w:r>
        <w:rPr>
          <w:sz w:val="20"/>
        </w:rPr>
        <w:t>.py</w:t>
      </w:r>
      <w:r>
        <w:rPr>
          <w:spacing w:val="27"/>
          <w:sz w:val="20"/>
        </w:rPr>
        <w:t xml:space="preserve"> </w:t>
      </w:r>
      <w:r>
        <w:rPr>
          <w:rFonts w:hint="eastAsia" w:ascii="PMingLiU" w:eastAsia="PMingLiU"/>
          <w:sz w:val="20"/>
        </w:rPr>
        <w:t>文件的目录</w:t>
      </w:r>
      <w:r>
        <w:rPr>
          <w:rFonts w:hint="eastAsia" w:ascii="PMingLiU" w:eastAsia="PMingLiU"/>
          <w:spacing w:val="-17"/>
          <w:sz w:val="20"/>
        </w:rPr>
        <w:t>。</w:t>
      </w:r>
      <w:r>
        <w:rPr>
          <w:rFonts w:hint="eastAsia" w:ascii="PMingLiU" w:eastAsia="PMingLiU"/>
          <w:sz w:val="20"/>
        </w:rPr>
        <w:t>另参见</w:t>
      </w:r>
      <w:r>
        <w:fldChar w:fldCharType="begin"/>
      </w:r>
      <w:r>
        <w:instrText xml:space="preserve"> HYPERLINK \l "_bookmark268" </w:instrText>
      </w:r>
      <w:r>
        <w:fldChar w:fldCharType="separate"/>
      </w:r>
      <w:r>
        <w:rPr>
          <w:rFonts w:ascii="Times New Roman" w:eastAsia="Times New Roman"/>
          <w:i/>
          <w:color w:val="355F7B"/>
          <w:sz w:val="20"/>
        </w:rPr>
        <w:t>namespace</w:t>
      </w:r>
      <w:r>
        <w:rPr>
          <w:rFonts w:ascii="Times New Roman" w:eastAsia="Times New Roman"/>
          <w:i/>
          <w:color w:val="355F7B"/>
          <w:spacing w:val="-2"/>
          <w:sz w:val="20"/>
        </w:rPr>
        <w:t xml:space="preserve"> </w:t>
      </w:r>
      <w:r>
        <w:rPr>
          <w:rFonts w:ascii="Times New Roman" w:eastAsia="Times New Roman"/>
          <w:i/>
          <w:color w:val="355F7B"/>
          <w:sz w:val="20"/>
        </w:rPr>
        <w:t>package</w:t>
      </w:r>
      <w:r>
        <w:rPr>
          <w:rFonts w:ascii="Times New Roman" w:eastAsia="Times New Roman"/>
          <w:i/>
          <w:color w:val="355F7B"/>
          <w:sz w:val="20"/>
        </w:rPr>
        <w:fldChar w:fldCharType="end"/>
      </w:r>
      <w:r>
        <w:rPr>
          <w:rFonts w:hint="eastAsia" w:ascii="PMingLiU" w:eastAsia="PMingLiU"/>
          <w:sz w:val="20"/>
        </w:rPr>
        <w:t>。</w:t>
      </w:r>
    </w:p>
    <w:p>
      <w:pPr>
        <w:pStyle w:val="6"/>
        <w:spacing w:before="64" w:line="204" w:lineRule="auto"/>
        <w:ind w:left="1298" w:right="300" w:hanging="499"/>
        <w:jc w:val="both"/>
      </w:pPr>
      <w:r>
        <w:rPr>
          <w:rFonts w:ascii="Times New Roman" w:eastAsia="Times New Roman"/>
          <w:b/>
          <w:w w:val="239"/>
          <w:u w:val="single"/>
        </w:rPr>
        <w:t xml:space="preserve"> </w:t>
      </w:r>
      <w:r>
        <w:rPr>
          <w:rFonts w:ascii="Times New Roman" w:eastAsia="Times New Roman"/>
          <w:b/>
          <w:u w:val="single"/>
        </w:rPr>
        <w:t xml:space="preserve">    </w:t>
      </w:r>
      <w:r>
        <w:rPr>
          <w:rFonts w:ascii="Times New Roman" w:eastAsia="Times New Roman"/>
          <w:b/>
        </w:rPr>
        <w:t>slots</w:t>
      </w:r>
      <w:r>
        <w:rPr>
          <w:rFonts w:ascii="Times New Roman" w:eastAsia="Times New Roman"/>
          <w:b/>
          <w:spacing w:val="12"/>
          <w:u w:val="single"/>
        </w:rPr>
        <w:t xml:space="preserve">  </w:t>
      </w:r>
      <w:r>
        <w:rPr>
          <w:spacing w:val="-2"/>
        </w:rPr>
        <w:t>一种写在类内部的声明，通过预先声明实例属性等对象并移除实例字典来节省内存。虽然这</w:t>
      </w:r>
      <w:r>
        <w:rPr>
          <w:spacing w:val="-131"/>
        </w:rPr>
        <w:t>种</w:t>
      </w:r>
      <w:r>
        <w:rPr>
          <w:w w:val="95"/>
        </w:rPr>
        <w:t xml:space="preserve">技巧很流行，但想要用好却并不容易，最好是只保留在少数情况下采用，例如极耗内存的应用程   </w:t>
      </w:r>
      <w:r>
        <w:t>序，并且其中包含大量实例。</w:t>
      </w:r>
    </w:p>
    <w:p>
      <w:pPr>
        <w:pStyle w:val="6"/>
        <w:spacing w:before="95" w:line="187" w:lineRule="auto"/>
        <w:ind w:left="1298" w:right="298" w:hanging="499"/>
        <w:jc w:val="both"/>
      </w:pPr>
      <w:r>
        <w:rPr>
          <w:rFonts w:ascii="Times New Roman" w:eastAsia="Times New Roman"/>
          <w:b/>
        </w:rPr>
        <w:t xml:space="preserve">sequence -- </w:t>
      </w:r>
      <w:r>
        <w:rPr>
          <w:rFonts w:hint="eastAsia" w:ascii="Microsoft JhengHei UI" w:eastAsia="Microsoft JhengHei UI"/>
          <w:b/>
          <w:spacing w:val="1"/>
        </w:rPr>
        <w:t xml:space="preserve">序列  </w:t>
      </w:r>
      <w:r>
        <w:rPr>
          <w:spacing w:val="2"/>
        </w:rPr>
        <w:t>一种</w:t>
      </w:r>
      <w:r>
        <w:fldChar w:fldCharType="begin"/>
      </w:r>
      <w:r>
        <w:instrText xml:space="preserve"> HYPERLINK \l "_bookmark256" </w:instrText>
      </w:r>
      <w:r>
        <w:fldChar w:fldCharType="separate"/>
      </w:r>
      <w:r>
        <w:rPr>
          <w:rFonts w:ascii="Times New Roman" w:eastAsia="Times New Roman"/>
          <w:i/>
          <w:color w:val="355F7B"/>
        </w:rPr>
        <w:t>iterable</w:t>
      </w:r>
      <w:r>
        <w:rPr>
          <w:rFonts w:ascii="Times New Roman" w:eastAsia="Times New Roman"/>
          <w:i/>
          <w:color w:val="355F7B"/>
        </w:rPr>
        <w:fldChar w:fldCharType="end"/>
      </w:r>
      <w:r>
        <w:rPr>
          <w:spacing w:val="2"/>
        </w:rPr>
        <w:t>，它支持通过</w:t>
      </w:r>
      <w:r>
        <w:rPr>
          <w:spacing w:val="20"/>
          <w:u w:val="single"/>
        </w:rPr>
        <w:t xml:space="preserve">   </w:t>
      </w:r>
      <w:r>
        <w:rPr>
          <w:rFonts w:ascii="Lucida Sans Unicode" w:eastAsia="Lucida Sans Unicode"/>
        </w:rPr>
        <w:t>getitem</w:t>
      </w:r>
      <w:r>
        <w:rPr>
          <w:rFonts w:ascii="Lucida Sans Unicode" w:eastAsia="Lucida Sans Unicode"/>
          <w:spacing w:val="16"/>
          <w:u w:val="single"/>
        </w:rPr>
        <w:t xml:space="preserve">   </w:t>
      </w:r>
      <w:r>
        <w:rPr>
          <w:rFonts w:ascii="Lucida Sans Unicode" w:eastAsia="Lucida Sans Unicode"/>
          <w:spacing w:val="-13"/>
          <w:w w:val="155"/>
        </w:rPr>
        <w:t xml:space="preserve">() </w:t>
      </w:r>
      <w:r>
        <w:rPr>
          <w:spacing w:val="5"/>
        </w:rPr>
        <w:t>特殊方法来使用整数索引进行高效的元</w:t>
      </w:r>
      <w:r>
        <w:rPr>
          <w:spacing w:val="-162"/>
        </w:rPr>
        <w:t>素</w:t>
      </w:r>
      <w:r>
        <w:t>访问，并定义了一个返回序列长度的</w:t>
      </w:r>
      <w:r>
        <w:rPr>
          <w:spacing w:val="9"/>
          <w:u w:val="single"/>
        </w:rPr>
        <w:t xml:space="preserve">   </w:t>
      </w:r>
      <w:r>
        <w:rPr>
          <w:rFonts w:ascii="Lucida Sans Unicode" w:eastAsia="Lucida Sans Unicode"/>
        </w:rPr>
        <w:t>len</w:t>
      </w:r>
      <w:r>
        <w:rPr>
          <w:rFonts w:ascii="Lucida Sans Unicode" w:eastAsia="Lucida Sans Unicode"/>
          <w:spacing w:val="14"/>
          <w:u w:val="single"/>
        </w:rPr>
        <w:t xml:space="preserve">    </w:t>
      </w:r>
      <w:r>
        <w:rPr>
          <w:rFonts w:ascii="Lucida Sans Unicode" w:eastAsia="Lucida Sans Unicode"/>
          <w:spacing w:val="-10"/>
          <w:w w:val="155"/>
        </w:rPr>
        <w:t xml:space="preserve">() </w:t>
      </w:r>
      <w:r>
        <w:rPr>
          <w:spacing w:val="2"/>
        </w:rPr>
        <w:t xml:space="preserve">方法。内置的序列类型有 </w:t>
      </w:r>
      <w:r>
        <w:rPr>
          <w:rFonts w:ascii="Lucida Sans Unicode" w:eastAsia="Lucida Sans Unicode"/>
          <w:w w:val="145"/>
        </w:rPr>
        <w:t>list</w:t>
      </w:r>
      <w:r>
        <w:t>、</w:t>
      </w:r>
      <w:r>
        <w:rPr>
          <w:rFonts w:ascii="Lucida Sans Unicode" w:eastAsia="Lucida Sans Unicode"/>
          <w:w w:val="145"/>
        </w:rPr>
        <w:t>str</w:t>
      </w:r>
      <w:r>
        <w:t>、</w:t>
      </w:r>
      <w:r>
        <w:rPr>
          <w:rFonts w:ascii="Lucida Sans Unicode" w:eastAsia="Lucida Sans Unicode"/>
          <w:spacing w:val="-43"/>
        </w:rPr>
        <w:t xml:space="preserve">tuple </w:t>
      </w:r>
      <w:r>
        <w:rPr>
          <w:spacing w:val="46"/>
        </w:rPr>
        <w:t>和</w:t>
      </w:r>
      <w:r>
        <w:rPr>
          <w:rFonts w:ascii="Lucida Sans Unicode" w:eastAsia="Lucida Sans Unicode"/>
        </w:rPr>
        <w:t>bytes</w:t>
      </w:r>
      <w:r>
        <w:rPr>
          <w:spacing w:val="-4"/>
        </w:rPr>
        <w:t xml:space="preserve">。注意虽然 </w:t>
      </w:r>
      <w:r>
        <w:rPr>
          <w:rFonts w:ascii="Lucida Sans Unicode" w:eastAsia="Lucida Sans Unicode"/>
          <w:w w:val="145"/>
        </w:rPr>
        <w:t xml:space="preserve">dict </w:t>
      </w:r>
      <w:r>
        <w:t>也支持</w:t>
      </w:r>
      <w:r>
        <w:rPr>
          <w:spacing w:val="24"/>
          <w:u w:val="single"/>
        </w:rPr>
        <w:t xml:space="preserve">   </w:t>
      </w:r>
      <w:r>
        <w:rPr>
          <w:rFonts w:ascii="Lucida Sans Unicode" w:eastAsia="Lucida Sans Unicode"/>
        </w:rPr>
        <w:t>getitem</w:t>
      </w:r>
      <w:r>
        <w:rPr>
          <w:rFonts w:ascii="Lucida Sans Unicode" w:eastAsia="Lucida Sans Unicode"/>
          <w:spacing w:val="1"/>
          <w:u w:val="single"/>
        </w:rPr>
        <w:t xml:space="preserve">    </w:t>
      </w:r>
      <w:r>
        <w:rPr>
          <w:rFonts w:ascii="Lucida Sans Unicode" w:eastAsia="Lucida Sans Unicode"/>
          <w:spacing w:val="-16"/>
          <w:w w:val="155"/>
        </w:rPr>
        <w:t xml:space="preserve">() </w:t>
      </w:r>
      <w:r>
        <w:rPr>
          <w:spacing w:val="46"/>
        </w:rPr>
        <w:t>和</w:t>
      </w:r>
      <w:r>
        <w:rPr>
          <w:spacing w:val="58"/>
          <w:u w:val="single"/>
        </w:rPr>
        <w:t xml:space="preserve">  </w:t>
      </w:r>
      <w:r>
        <w:rPr>
          <w:rFonts w:ascii="Lucida Sans Unicode" w:eastAsia="Lucida Sans Unicode"/>
        </w:rPr>
        <w:t>len</w:t>
      </w:r>
      <w:r>
        <w:rPr>
          <w:rFonts w:ascii="Lucida Sans Unicode" w:eastAsia="Lucida Sans Unicode"/>
          <w:spacing w:val="1"/>
          <w:u w:val="single"/>
        </w:rPr>
        <w:t xml:space="preserve">     </w:t>
      </w:r>
      <w:r>
        <w:rPr>
          <w:rFonts w:ascii="Lucida Sans Unicode" w:eastAsia="Lucida Sans Unicode"/>
          <w:spacing w:val="-7"/>
          <w:w w:val="145"/>
        </w:rPr>
        <w:t>()</w:t>
      </w:r>
      <w:r>
        <w:rPr>
          <w:spacing w:val="-7"/>
          <w:w w:val="145"/>
        </w:rPr>
        <w:t>，</w:t>
      </w:r>
      <w:r>
        <w:t>但它被认为属于映射而</w:t>
      </w:r>
      <w:r>
        <w:rPr>
          <w:spacing w:val="-174"/>
        </w:rPr>
        <w:t>非序</w:t>
      </w:r>
      <w:r>
        <w:t>列，因为它查找时使用任意的</w:t>
      </w:r>
      <w:r>
        <w:fldChar w:fldCharType="begin"/>
      </w:r>
      <w:r>
        <w:instrText xml:space="preserve"> HYPERLINK \l "_bookmark251" </w:instrText>
      </w:r>
      <w:r>
        <w:fldChar w:fldCharType="separate"/>
      </w:r>
      <w:r>
        <w:rPr>
          <w:rFonts w:ascii="Times New Roman" w:eastAsia="Times New Roman"/>
          <w:i/>
          <w:color w:val="355F7B"/>
        </w:rPr>
        <w:t xml:space="preserve">immutable </w:t>
      </w:r>
      <w:r>
        <w:rPr>
          <w:rFonts w:ascii="Times New Roman" w:eastAsia="Times New Roman"/>
          <w:i/>
          <w:color w:val="355F7B"/>
        </w:rPr>
        <w:fldChar w:fldCharType="end"/>
      </w:r>
      <w:r>
        <w:t>键而非整数。</w:t>
      </w:r>
    </w:p>
    <w:p>
      <w:pPr>
        <w:pStyle w:val="6"/>
        <w:tabs>
          <w:tab w:val="left" w:pos="9325"/>
        </w:tabs>
        <w:spacing w:before="80" w:line="273" w:lineRule="exact"/>
        <w:ind w:left="1298"/>
      </w:pPr>
      <w:r>
        <w:rPr>
          <w:rFonts w:ascii="Lucida Sans Unicode" w:eastAsia="Lucida Sans Unicode"/>
          <w:w w:val="110"/>
        </w:rPr>
        <w:t>collections.abc.Sequence</w:t>
      </w:r>
      <w:r>
        <w:rPr>
          <w:rFonts w:ascii="Lucida Sans Unicode" w:eastAsia="Lucida Sans Unicode"/>
          <w:spacing w:val="-25"/>
          <w:w w:val="110"/>
        </w:rPr>
        <w:t xml:space="preserve"> </w:t>
      </w:r>
      <w:r>
        <w:rPr>
          <w:spacing w:val="8"/>
          <w:w w:val="110"/>
        </w:rPr>
        <w:t>抽象基类定义了一个更丰富的接</w:t>
      </w:r>
      <w:r>
        <w:rPr>
          <w:w w:val="110"/>
        </w:rPr>
        <w:t>口</w:t>
      </w:r>
      <w:r>
        <w:rPr>
          <w:spacing w:val="8"/>
          <w:w w:val="110"/>
        </w:rPr>
        <w:t>，它</w:t>
      </w:r>
      <w:r>
        <w:rPr>
          <w:w w:val="110"/>
        </w:rPr>
        <w:t>在</w:t>
      </w:r>
      <w:r>
        <w:rPr>
          <w:w w:val="110"/>
          <w:u w:val="single"/>
        </w:rPr>
        <w:t xml:space="preserve"> </w:t>
      </w:r>
      <w:r>
        <w:rPr>
          <w:spacing w:val="38"/>
          <w:w w:val="110"/>
          <w:u w:val="single"/>
        </w:rPr>
        <w:t xml:space="preserve"> </w:t>
      </w:r>
      <w:r>
        <w:rPr>
          <w:rFonts w:ascii="Lucida Sans Unicode" w:eastAsia="Lucida Sans Unicode"/>
          <w:w w:val="110"/>
        </w:rPr>
        <w:t>getitem</w:t>
      </w:r>
      <w:r>
        <w:rPr>
          <w:rFonts w:ascii="Lucida Sans Unicode" w:eastAsia="Lucida Sans Unicode"/>
          <w:w w:val="110"/>
          <w:u w:val="single"/>
        </w:rPr>
        <w:t xml:space="preserve"> </w:t>
      </w:r>
      <w:r>
        <w:rPr>
          <w:rFonts w:ascii="Lucida Sans Unicode" w:eastAsia="Lucida Sans Unicode"/>
          <w:w w:val="110"/>
          <w:u w:val="single"/>
        </w:rPr>
        <w:tab/>
      </w:r>
      <w:r>
        <w:rPr>
          <w:rFonts w:ascii="Lucida Sans Unicode" w:eastAsia="Lucida Sans Unicode"/>
          <w:w w:val="155"/>
        </w:rPr>
        <w:t>()</w:t>
      </w:r>
      <w:r>
        <w:rPr>
          <w:rFonts w:ascii="Lucida Sans Unicode" w:eastAsia="Lucida Sans Unicode"/>
          <w:spacing w:val="-35"/>
          <w:w w:val="155"/>
        </w:rPr>
        <w:t xml:space="preserve"> </w:t>
      </w:r>
      <w:r>
        <w:rPr>
          <w:w w:val="110"/>
        </w:rPr>
        <w:t>和</w:t>
      </w:r>
    </w:p>
    <w:p>
      <w:pPr>
        <w:pStyle w:val="6"/>
        <w:tabs>
          <w:tab w:val="left" w:pos="1537"/>
          <w:tab w:val="left" w:pos="2134"/>
          <w:tab w:val="left" w:pos="5808"/>
          <w:tab w:val="left" w:pos="7003"/>
          <w:tab w:val="left" w:pos="7787"/>
          <w:tab w:val="left" w:pos="8983"/>
        </w:tabs>
        <w:spacing w:before="14" w:line="187" w:lineRule="auto"/>
        <w:ind w:left="1298" w:right="298"/>
      </w:pPr>
      <w:r>
        <w:rPr>
          <w:rFonts w:ascii="Lucida Sans Unicode" w:eastAsia="Lucida Sans Unicode"/>
          <w:w w:val="188"/>
          <w:u w:val="single"/>
        </w:rPr>
        <w:t xml:space="preserve"> </w:t>
      </w:r>
      <w:r>
        <w:rPr>
          <w:rFonts w:ascii="Lucida Sans Unicode" w:eastAsia="Lucida Sans Unicode"/>
          <w:u w:val="single"/>
        </w:rPr>
        <w:tab/>
      </w:r>
      <w:r>
        <w:rPr>
          <w:rFonts w:ascii="Lucida Sans Unicode" w:eastAsia="Lucida Sans Unicode"/>
          <w:w w:val="125"/>
        </w:rPr>
        <w:t>len</w:t>
      </w:r>
      <w:r>
        <w:rPr>
          <w:rFonts w:ascii="Lucida Sans Unicode" w:eastAsia="Lucida Sans Unicode"/>
          <w:w w:val="125"/>
          <w:u w:val="single"/>
        </w:rPr>
        <w:t xml:space="preserve"> </w:t>
      </w:r>
      <w:r>
        <w:rPr>
          <w:rFonts w:ascii="Lucida Sans Unicode" w:eastAsia="Lucida Sans Unicode"/>
          <w:w w:val="125"/>
          <w:u w:val="single"/>
        </w:rPr>
        <w:tab/>
      </w:r>
      <w:r>
        <w:rPr>
          <w:rFonts w:ascii="Lucida Sans Unicode" w:eastAsia="Lucida Sans Unicode"/>
          <w:w w:val="155"/>
        </w:rPr>
        <w:t>()</w:t>
      </w:r>
      <w:r>
        <w:rPr>
          <w:rFonts w:ascii="Lucida Sans Unicode" w:eastAsia="Lucida Sans Unicode"/>
          <w:spacing w:val="-71"/>
          <w:w w:val="155"/>
        </w:rPr>
        <w:t xml:space="preserve"> </w:t>
      </w:r>
      <w:r>
        <w:rPr>
          <w:w w:val="115"/>
        </w:rPr>
        <w:t>之外又添加了</w:t>
      </w:r>
      <w:r>
        <w:rPr>
          <w:spacing w:val="-64"/>
          <w:w w:val="115"/>
        </w:rPr>
        <w:t xml:space="preserve"> </w:t>
      </w:r>
      <w:r>
        <w:rPr>
          <w:rFonts w:ascii="Lucida Sans Unicode" w:eastAsia="Lucida Sans Unicode"/>
          <w:w w:val="125"/>
        </w:rPr>
        <w:t>count()</w:t>
      </w:r>
      <w:r>
        <w:rPr>
          <w:rFonts w:ascii="Times New Roman" w:eastAsia="Times New Roman"/>
          <w:w w:val="125"/>
        </w:rPr>
        <w:t>,</w:t>
      </w:r>
      <w:r>
        <w:rPr>
          <w:rFonts w:ascii="Times New Roman" w:eastAsia="Times New Roman"/>
          <w:spacing w:val="-35"/>
          <w:w w:val="125"/>
        </w:rPr>
        <w:t xml:space="preserve"> </w:t>
      </w:r>
      <w:r>
        <w:rPr>
          <w:rFonts w:ascii="Lucida Sans Unicode" w:eastAsia="Lucida Sans Unicode"/>
          <w:w w:val="125"/>
        </w:rPr>
        <w:t>index()</w:t>
      </w:r>
      <w:r>
        <w:rPr>
          <w:rFonts w:ascii="Times New Roman" w:eastAsia="Times New Roman"/>
          <w:w w:val="125"/>
        </w:rPr>
        <w:t>,</w:t>
      </w:r>
      <w:r>
        <w:rPr>
          <w:rFonts w:ascii="Times New Roman" w:eastAsia="Times New Roman"/>
          <w:w w:val="125"/>
          <w:u w:val="single"/>
        </w:rPr>
        <w:t xml:space="preserve"> </w:t>
      </w:r>
      <w:r>
        <w:rPr>
          <w:rFonts w:ascii="Times New Roman" w:eastAsia="Times New Roman"/>
          <w:w w:val="125"/>
          <w:u w:val="single"/>
        </w:rPr>
        <w:tab/>
      </w:r>
      <w:r>
        <w:rPr>
          <w:rFonts w:ascii="Lucida Sans Unicode" w:eastAsia="Lucida Sans Unicode"/>
          <w:w w:val="125"/>
        </w:rPr>
        <w:t>contains</w:t>
      </w:r>
      <w:r>
        <w:rPr>
          <w:rFonts w:ascii="Lucida Sans Unicode" w:eastAsia="Lucida Sans Unicode"/>
          <w:w w:val="125"/>
          <w:u w:val="single"/>
        </w:rPr>
        <w:t xml:space="preserve"> </w:t>
      </w:r>
      <w:r>
        <w:rPr>
          <w:rFonts w:ascii="Lucida Sans Unicode" w:eastAsia="Lucida Sans Unicode"/>
          <w:w w:val="125"/>
          <w:u w:val="single"/>
        </w:rPr>
        <w:tab/>
      </w:r>
      <w:r>
        <w:rPr>
          <w:rFonts w:ascii="Lucida Sans Unicode" w:eastAsia="Lucida Sans Unicode"/>
          <w:w w:val="155"/>
        </w:rPr>
        <w:t>()</w:t>
      </w:r>
      <w:r>
        <w:rPr>
          <w:rFonts w:ascii="Lucida Sans Unicode" w:eastAsia="Lucida Sans Unicode"/>
          <w:spacing w:val="-44"/>
          <w:w w:val="155"/>
        </w:rPr>
        <w:t xml:space="preserve"> </w:t>
      </w:r>
      <w:r>
        <w:rPr>
          <w:w w:val="115"/>
        </w:rPr>
        <w:t>和</w:t>
      </w:r>
      <w:r>
        <w:rPr>
          <w:w w:val="115"/>
          <w:u w:val="single"/>
        </w:rPr>
        <w:t xml:space="preserve"> </w:t>
      </w:r>
      <w:r>
        <w:rPr>
          <w:w w:val="115"/>
          <w:u w:val="single"/>
        </w:rPr>
        <w:tab/>
      </w:r>
      <w:r>
        <w:rPr>
          <w:rFonts w:ascii="Lucida Sans Unicode" w:eastAsia="Lucida Sans Unicode"/>
          <w:w w:val="125"/>
        </w:rPr>
        <w:t>reversed</w:t>
      </w:r>
      <w:r>
        <w:rPr>
          <w:rFonts w:ascii="Lucida Sans Unicode" w:eastAsia="Lucida Sans Unicode"/>
          <w:w w:val="125"/>
          <w:u w:val="single"/>
        </w:rPr>
        <w:t xml:space="preserve"> </w:t>
      </w:r>
      <w:r>
        <w:rPr>
          <w:rFonts w:ascii="Lucida Sans Unicode" w:eastAsia="Lucida Sans Unicode"/>
          <w:w w:val="125"/>
          <w:u w:val="single"/>
        </w:rPr>
        <w:tab/>
      </w:r>
      <w:r>
        <w:rPr>
          <w:rFonts w:ascii="Lucida Sans Unicode" w:eastAsia="Lucida Sans Unicode"/>
          <w:w w:val="125"/>
        </w:rPr>
        <w:t>()</w:t>
      </w:r>
      <w:r>
        <w:rPr>
          <w:w w:val="115"/>
        </w:rPr>
        <w:t>。实</w:t>
      </w:r>
      <w:r>
        <w:rPr>
          <w:spacing w:val="-17"/>
          <w:w w:val="115"/>
        </w:rPr>
        <w:t>现</w:t>
      </w:r>
      <w:r>
        <w:rPr>
          <w:w w:val="115"/>
        </w:rPr>
        <w:t>此扩展接口的类型可以使用</w:t>
      </w:r>
      <w:r>
        <w:rPr>
          <w:spacing w:val="-31"/>
          <w:w w:val="115"/>
        </w:rPr>
        <w:t xml:space="preserve"> </w:t>
      </w:r>
      <w:r>
        <w:rPr>
          <w:rFonts w:ascii="Lucida Sans Unicode" w:eastAsia="Lucida Sans Unicode"/>
          <w:w w:val="125"/>
        </w:rPr>
        <w:t>register()</w:t>
      </w:r>
      <w:r>
        <w:rPr>
          <w:rFonts w:ascii="Lucida Sans Unicode" w:eastAsia="Lucida Sans Unicode"/>
          <w:spacing w:val="-36"/>
          <w:w w:val="125"/>
        </w:rPr>
        <w:t xml:space="preserve"> </w:t>
      </w:r>
      <w:r>
        <w:rPr>
          <w:w w:val="115"/>
        </w:rPr>
        <w:t>来显式地注册。</w:t>
      </w:r>
    </w:p>
    <w:p>
      <w:pPr>
        <w:pStyle w:val="6"/>
        <w:spacing w:before="97" w:line="182" w:lineRule="auto"/>
        <w:ind w:left="1298" w:right="298" w:hanging="499"/>
        <w:jc w:val="both"/>
      </w:pPr>
      <w:r>
        <w:rPr>
          <w:rFonts w:ascii="Times New Roman" w:eastAsia="Times New Roman"/>
          <w:b/>
        </w:rPr>
        <w:t>set comprehension</w:t>
      </w:r>
      <w:r>
        <w:rPr>
          <w:rFonts w:ascii="Times New Roman" w:eastAsia="Times New Roman"/>
          <w:b/>
          <w:spacing w:val="-6"/>
        </w:rPr>
        <w:t xml:space="preserve"> -- </w:t>
      </w:r>
      <w:r>
        <w:rPr>
          <w:rFonts w:hint="eastAsia" w:ascii="Microsoft JhengHei UI" w:eastAsia="Microsoft JhengHei UI"/>
          <w:b/>
          <w:spacing w:val="4"/>
        </w:rPr>
        <w:t xml:space="preserve">集合推导式 </w:t>
      </w:r>
      <w:r>
        <w:rPr>
          <w:spacing w:val="4"/>
        </w:rPr>
        <w:t>处理一个可迭代对象中的所有或部分元素并返回结果集合的一种紧凑</w:t>
      </w:r>
      <w:r>
        <w:rPr>
          <w:w w:val="110"/>
        </w:rPr>
        <w:t>写法。</w:t>
      </w:r>
      <w:r>
        <w:rPr>
          <w:rFonts w:ascii="Lucida Sans Unicode" w:eastAsia="Lucida Sans Unicode"/>
          <w:w w:val="125"/>
        </w:rPr>
        <w:t>results</w:t>
      </w:r>
      <w:r>
        <w:rPr>
          <w:rFonts w:ascii="Lucida Sans Unicode" w:eastAsia="Lucida Sans Unicode"/>
          <w:spacing w:val="56"/>
          <w:w w:val="125"/>
        </w:rPr>
        <w:t xml:space="preserve"> </w:t>
      </w:r>
      <w:r>
        <w:rPr>
          <w:rFonts w:ascii="Lucida Sans Unicode" w:eastAsia="Lucida Sans Unicode"/>
          <w:spacing w:val="4"/>
        </w:rPr>
        <w:t xml:space="preserve">= </w:t>
      </w:r>
      <w:r>
        <w:rPr>
          <w:rFonts w:ascii="Lucida Sans Unicode" w:eastAsia="Lucida Sans Unicode"/>
          <w:w w:val="125"/>
        </w:rPr>
        <w:t>{c</w:t>
      </w:r>
      <w:r>
        <w:rPr>
          <w:rFonts w:ascii="Lucida Sans Unicode" w:eastAsia="Lucida Sans Unicode"/>
          <w:spacing w:val="57"/>
          <w:w w:val="125"/>
        </w:rPr>
        <w:t xml:space="preserve"> </w:t>
      </w:r>
      <w:r>
        <w:rPr>
          <w:rFonts w:ascii="Lucida Sans Unicode" w:eastAsia="Lucida Sans Unicode"/>
          <w:w w:val="110"/>
        </w:rPr>
        <w:t>for</w:t>
      </w:r>
      <w:r>
        <w:rPr>
          <w:rFonts w:ascii="Lucida Sans Unicode" w:eastAsia="Lucida Sans Unicode"/>
          <w:spacing w:val="66"/>
          <w:w w:val="110"/>
        </w:rPr>
        <w:t xml:space="preserve"> </w:t>
      </w:r>
      <w:r>
        <w:rPr>
          <w:rFonts w:ascii="Lucida Sans Unicode" w:eastAsia="Lucida Sans Unicode"/>
          <w:w w:val="110"/>
        </w:rPr>
        <w:t>c</w:t>
      </w:r>
      <w:r>
        <w:rPr>
          <w:rFonts w:ascii="Lucida Sans Unicode" w:eastAsia="Lucida Sans Unicode"/>
          <w:spacing w:val="67"/>
          <w:w w:val="110"/>
        </w:rPr>
        <w:t xml:space="preserve"> </w:t>
      </w:r>
      <w:r>
        <w:rPr>
          <w:rFonts w:ascii="Lucida Sans Unicode" w:eastAsia="Lucida Sans Unicode"/>
          <w:w w:val="110"/>
        </w:rPr>
        <w:t>in</w:t>
      </w:r>
      <w:r>
        <w:rPr>
          <w:rFonts w:ascii="Lucida Sans Unicode" w:eastAsia="Lucida Sans Unicode"/>
          <w:spacing w:val="66"/>
          <w:w w:val="110"/>
        </w:rPr>
        <w:t xml:space="preserve"> </w:t>
      </w:r>
      <w:r>
        <w:rPr>
          <w:rFonts w:ascii="Lucida Sans Unicode" w:eastAsia="Lucida Sans Unicode"/>
          <w:w w:val="110"/>
        </w:rPr>
        <w:t>'abracadabra'</w:t>
      </w:r>
      <w:r>
        <w:rPr>
          <w:rFonts w:ascii="Lucida Sans Unicode" w:eastAsia="Lucida Sans Unicode"/>
          <w:spacing w:val="66"/>
          <w:w w:val="110"/>
        </w:rPr>
        <w:t xml:space="preserve"> </w:t>
      </w:r>
      <w:r>
        <w:rPr>
          <w:rFonts w:ascii="Lucida Sans Unicode" w:eastAsia="Lucida Sans Unicode"/>
          <w:w w:val="170"/>
        </w:rPr>
        <w:t xml:space="preserve">if </w:t>
      </w:r>
      <w:r>
        <w:rPr>
          <w:rFonts w:ascii="Lucida Sans Unicode" w:eastAsia="Lucida Sans Unicode"/>
          <w:w w:val="110"/>
        </w:rPr>
        <w:t>c</w:t>
      </w:r>
      <w:r>
        <w:rPr>
          <w:rFonts w:ascii="Lucida Sans Unicode" w:eastAsia="Lucida Sans Unicode"/>
          <w:spacing w:val="66"/>
          <w:w w:val="110"/>
        </w:rPr>
        <w:t xml:space="preserve"> </w:t>
      </w:r>
      <w:r>
        <w:rPr>
          <w:rFonts w:ascii="Lucida Sans Unicode" w:eastAsia="Lucida Sans Unicode"/>
          <w:w w:val="110"/>
        </w:rPr>
        <w:t>not</w:t>
      </w:r>
      <w:r>
        <w:rPr>
          <w:rFonts w:ascii="Lucida Sans Unicode" w:eastAsia="Lucida Sans Unicode"/>
          <w:spacing w:val="67"/>
          <w:w w:val="110"/>
        </w:rPr>
        <w:t xml:space="preserve"> </w:t>
      </w:r>
      <w:r>
        <w:rPr>
          <w:rFonts w:ascii="Lucida Sans Unicode" w:eastAsia="Lucida Sans Unicode"/>
          <w:w w:val="110"/>
        </w:rPr>
        <w:t>in</w:t>
      </w:r>
      <w:r>
        <w:rPr>
          <w:rFonts w:ascii="Lucida Sans Unicode" w:eastAsia="Lucida Sans Unicode"/>
          <w:spacing w:val="66"/>
          <w:w w:val="110"/>
        </w:rPr>
        <w:t xml:space="preserve"> </w:t>
      </w:r>
      <w:r>
        <w:rPr>
          <w:rFonts w:ascii="Lucida Sans Unicode" w:eastAsia="Lucida Sans Unicode"/>
          <w:w w:val="125"/>
        </w:rPr>
        <w:t xml:space="preserve">'abc'} </w:t>
      </w:r>
      <w:r>
        <w:rPr>
          <w:spacing w:val="2"/>
          <w:w w:val="110"/>
        </w:rPr>
        <w:t>将生成字符串集</w:t>
      </w:r>
      <w:r>
        <w:rPr>
          <w:spacing w:val="-8"/>
          <w:w w:val="110"/>
        </w:rPr>
        <w:t xml:space="preserve">合 </w:t>
      </w:r>
      <w:r>
        <w:rPr>
          <w:rFonts w:ascii="Lucida Sans Unicode" w:eastAsia="Lucida Sans Unicode"/>
          <w:w w:val="170"/>
        </w:rPr>
        <w:t>{'r', 'd'}</w:t>
      </w:r>
      <w:r>
        <w:rPr>
          <w:spacing w:val="-4"/>
          <w:w w:val="110"/>
        </w:rPr>
        <w:t xml:space="preserve">。参见 </w:t>
      </w:r>
      <w:r>
        <w:rPr>
          <w:rFonts w:ascii="Times New Roman" w:eastAsia="Times New Roman"/>
          <w:spacing w:val="-3"/>
          <w:w w:val="110"/>
        </w:rPr>
        <w:t>comprehensions</w:t>
      </w:r>
      <w:r>
        <w:rPr>
          <w:w w:val="110"/>
        </w:rPr>
        <w:t>。</w:t>
      </w:r>
    </w:p>
    <w:p>
      <w:pPr>
        <w:spacing w:before="38"/>
        <w:ind w:left="800" w:right="0" w:firstLine="0"/>
        <w:jc w:val="left"/>
        <w:rPr>
          <w:rFonts w:hint="eastAsia" w:ascii="PMingLiU" w:eastAsia="PMingLiU"/>
          <w:sz w:val="20"/>
        </w:rPr>
      </w:pPr>
      <w:r>
        <w:rPr>
          <w:rFonts w:ascii="Times New Roman" w:eastAsia="Times New Roman"/>
          <w:b/>
          <w:sz w:val="20"/>
        </w:rPr>
        <w:t xml:space="preserve">single dispatch -- </w:t>
      </w:r>
      <w:r>
        <w:rPr>
          <w:rFonts w:hint="eastAsia" w:ascii="Microsoft JhengHei UI" w:eastAsia="Microsoft JhengHei UI"/>
          <w:b/>
          <w:sz w:val="20"/>
        </w:rPr>
        <w:t xml:space="preserve">单分派 </w:t>
      </w:r>
      <w:r>
        <w:rPr>
          <w:rFonts w:hint="eastAsia" w:ascii="PMingLiU" w:eastAsia="PMingLiU"/>
          <w:sz w:val="20"/>
        </w:rPr>
        <w:t>一种</w:t>
      </w:r>
      <w:r>
        <w:fldChar w:fldCharType="begin"/>
      </w:r>
      <w:r>
        <w:instrText xml:space="preserve"> HYPERLINK \l "_bookmark248" </w:instrText>
      </w:r>
      <w:r>
        <w:fldChar w:fldCharType="separate"/>
      </w:r>
      <w:r>
        <w:rPr>
          <w:rFonts w:ascii="Times New Roman" w:eastAsia="Times New Roman"/>
          <w:i/>
          <w:color w:val="355F7B"/>
          <w:sz w:val="20"/>
        </w:rPr>
        <w:t xml:space="preserve">generic function </w:t>
      </w:r>
      <w:r>
        <w:rPr>
          <w:rFonts w:ascii="Times New Roman" w:eastAsia="Times New Roman"/>
          <w:i/>
          <w:color w:val="355F7B"/>
          <w:sz w:val="20"/>
        </w:rPr>
        <w:fldChar w:fldCharType="end"/>
      </w:r>
      <w:r>
        <w:rPr>
          <w:rFonts w:hint="eastAsia" w:ascii="PMingLiU" w:eastAsia="PMingLiU"/>
          <w:sz w:val="20"/>
        </w:rPr>
        <w:t>分派形式，其实现是基于单个参数的类型来选择的。</w:t>
      </w:r>
    </w:p>
    <w:p>
      <w:pPr>
        <w:pStyle w:val="6"/>
        <w:spacing w:before="69" w:line="177" w:lineRule="auto"/>
        <w:ind w:left="1298" w:right="298" w:hanging="499"/>
        <w:jc w:val="both"/>
      </w:pPr>
      <w:r>
        <w:rPr>
          <w:rFonts w:ascii="Times New Roman" w:eastAsia="Times New Roman"/>
          <w:b/>
        </w:rPr>
        <w:t>slice</w:t>
      </w:r>
      <w:r>
        <w:rPr>
          <w:rFonts w:ascii="Times New Roman" w:eastAsia="Times New Roman"/>
          <w:b/>
          <w:spacing w:val="3"/>
        </w:rPr>
        <w:t xml:space="preserve"> -- </w:t>
      </w:r>
      <w:r>
        <w:rPr>
          <w:rFonts w:hint="eastAsia" w:ascii="Microsoft JhengHei UI" w:eastAsia="Microsoft JhengHei UI"/>
          <w:b/>
          <w:spacing w:val="6"/>
        </w:rPr>
        <w:t xml:space="preserve">切片 </w:t>
      </w:r>
      <w:r>
        <w:t>通常只包含了特定</w:t>
      </w:r>
      <w:r>
        <w:fldChar w:fldCharType="begin"/>
      </w:r>
      <w:r>
        <w:instrText xml:space="preserve"> HYPERLINK \l "_bookmark281" </w:instrText>
      </w:r>
      <w:r>
        <w:fldChar w:fldCharType="separate"/>
      </w:r>
      <w:r>
        <w:rPr>
          <w:rFonts w:ascii="Times New Roman" w:eastAsia="Times New Roman"/>
          <w:i/>
          <w:color w:val="355F7B"/>
        </w:rPr>
        <w:t xml:space="preserve">sequence </w:t>
      </w:r>
      <w:r>
        <w:rPr>
          <w:rFonts w:ascii="Times New Roman" w:eastAsia="Times New Roman"/>
          <w:i/>
          <w:color w:val="355F7B"/>
        </w:rPr>
        <w:fldChar w:fldCharType="end"/>
      </w:r>
      <w:r>
        <w:t xml:space="preserve">的一部分的对象。切片是通过使用下标标记来创建的，在 </w:t>
      </w:r>
      <w:r>
        <w:rPr>
          <w:rFonts w:ascii="Lucida Sans Unicode" w:eastAsia="Lucida Sans Unicode"/>
        </w:rPr>
        <w:t xml:space="preserve">[] </w:t>
      </w:r>
      <w:r>
        <w:rPr>
          <w:spacing w:val="-41"/>
        </w:rPr>
        <w:t>中</w:t>
      </w:r>
      <w:r>
        <w:rPr>
          <w:spacing w:val="-3"/>
          <w:w w:val="105"/>
        </w:rPr>
        <w:t xml:space="preserve">给出几个以冒号分隔的数字，例如 </w:t>
      </w:r>
      <w:r>
        <w:rPr>
          <w:rFonts w:ascii="Lucida Sans Unicode" w:eastAsia="Lucida Sans Unicode"/>
          <w:w w:val="105"/>
        </w:rPr>
        <w:t>variable_name[1:3:5]</w:t>
      </w:r>
      <w:r>
        <w:rPr>
          <w:spacing w:val="3"/>
          <w:w w:val="105"/>
        </w:rPr>
        <w:t>。方括号</w:t>
      </w:r>
      <w:r>
        <w:rPr>
          <w:w w:val="105"/>
        </w:rPr>
        <w:t>（</w:t>
      </w:r>
      <w:r>
        <w:rPr>
          <w:spacing w:val="1"/>
          <w:w w:val="105"/>
        </w:rPr>
        <w:t>下标</w:t>
      </w:r>
      <w:r>
        <w:rPr>
          <w:spacing w:val="4"/>
          <w:w w:val="105"/>
        </w:rPr>
        <w:t>）</w:t>
      </w:r>
      <w:r>
        <w:rPr>
          <w:spacing w:val="-6"/>
          <w:w w:val="105"/>
        </w:rPr>
        <w:t>标记在内部使用</w:t>
      </w:r>
    </w:p>
    <w:p>
      <w:pPr>
        <w:pStyle w:val="6"/>
        <w:spacing w:line="263" w:lineRule="exact"/>
        <w:ind w:left="1298"/>
      </w:pPr>
      <w:r>
        <w:rPr>
          <w:rFonts w:ascii="Lucida Sans Unicode" w:eastAsia="Lucida Sans Unicode"/>
          <w:w w:val="120"/>
        </w:rPr>
        <w:t xml:space="preserve">slice </w:t>
      </w:r>
      <w:r>
        <w:rPr>
          <w:w w:val="115"/>
        </w:rPr>
        <w:t>对象。</w:t>
      </w:r>
    </w:p>
    <w:p>
      <w:pPr>
        <w:spacing w:before="70" w:line="189" w:lineRule="auto"/>
        <w:ind w:left="1298" w:right="299" w:hanging="499"/>
        <w:jc w:val="both"/>
        <w:rPr>
          <w:rFonts w:hint="eastAsia" w:ascii="PMingLiU" w:eastAsia="PMingLiU"/>
          <w:sz w:val="20"/>
        </w:rPr>
      </w:pPr>
      <w:r>
        <w:rPr>
          <w:rFonts w:ascii="Times New Roman" w:eastAsia="Times New Roman"/>
          <w:b/>
          <w:sz w:val="20"/>
        </w:rPr>
        <w:t xml:space="preserve">special method -- </w:t>
      </w:r>
      <w:r>
        <w:rPr>
          <w:rFonts w:hint="eastAsia" w:ascii="Microsoft JhengHei UI" w:eastAsia="Microsoft JhengHei UI"/>
          <w:b/>
          <w:sz w:val="20"/>
        </w:rPr>
        <w:t xml:space="preserve">特殊方法 </w:t>
      </w:r>
      <w:r>
        <w:rPr>
          <w:rFonts w:hint="eastAsia" w:ascii="PMingLiU" w:eastAsia="PMingLiU"/>
          <w:sz w:val="20"/>
        </w:rPr>
        <w:t xml:space="preserve">一种由 </w:t>
      </w:r>
      <w:r>
        <w:rPr>
          <w:rFonts w:ascii="Times New Roman" w:eastAsia="Times New Roman"/>
          <w:sz w:val="20"/>
        </w:rPr>
        <w:t xml:space="preserve">Python </w:t>
      </w:r>
      <w:r>
        <w:rPr>
          <w:rFonts w:hint="eastAsia" w:ascii="PMingLiU" w:eastAsia="PMingLiU"/>
          <w:sz w:val="20"/>
        </w:rPr>
        <w:t xml:space="preserve">隐式调用的方法，用来对某个类型执行特定操作例如相加等等。这种方法的名称的首尾都为双下划线。特殊方法的文档参见 </w:t>
      </w:r>
      <w:r>
        <w:rPr>
          <w:rFonts w:ascii="Times New Roman" w:eastAsia="Times New Roman"/>
          <w:sz w:val="20"/>
        </w:rPr>
        <w:t>specialnames</w:t>
      </w:r>
      <w:r>
        <w:rPr>
          <w:rFonts w:hint="eastAsia" w:ascii="PMingLiU" w:eastAsia="PMingLiU"/>
          <w:sz w:val="20"/>
        </w:rPr>
        <w:t>。</w:t>
      </w:r>
    </w:p>
    <w:p>
      <w:pPr>
        <w:spacing w:before="108" w:line="177" w:lineRule="auto"/>
        <w:ind w:left="1298" w:right="298" w:hanging="499"/>
        <w:jc w:val="both"/>
        <w:rPr>
          <w:rFonts w:hint="eastAsia" w:ascii="PMingLiU" w:hAnsi="PMingLiU" w:eastAsia="PMingLiU"/>
          <w:sz w:val="20"/>
        </w:rPr>
      </w:pPr>
      <w:r>
        <w:rPr>
          <w:rFonts w:ascii="Times New Roman" w:hAnsi="Times New Roman" w:eastAsia="Times New Roman"/>
          <w:b/>
          <w:spacing w:val="-2"/>
          <w:w w:val="103"/>
          <w:sz w:val="20"/>
        </w:rPr>
        <w:t>s</w:t>
      </w:r>
      <w:r>
        <w:rPr>
          <w:rFonts w:ascii="Times New Roman" w:hAnsi="Times New Roman" w:eastAsia="Times New Roman"/>
          <w:b/>
          <w:w w:val="99"/>
          <w:sz w:val="20"/>
        </w:rPr>
        <w:t>t</w:t>
      </w:r>
      <w:r>
        <w:rPr>
          <w:rFonts w:ascii="Times New Roman" w:hAnsi="Times New Roman" w:eastAsia="Times New Roman"/>
          <w:b/>
          <w:spacing w:val="-2"/>
          <w:w w:val="99"/>
          <w:sz w:val="20"/>
        </w:rPr>
        <w:t>a</w:t>
      </w:r>
      <w:r>
        <w:rPr>
          <w:rFonts w:ascii="Times New Roman" w:hAnsi="Times New Roman" w:eastAsia="Times New Roman"/>
          <w:b/>
          <w:w w:val="99"/>
          <w:sz w:val="20"/>
        </w:rPr>
        <w:t>t</w:t>
      </w:r>
      <w:r>
        <w:rPr>
          <w:rFonts w:ascii="Times New Roman" w:hAnsi="Times New Roman" w:eastAsia="Times New Roman"/>
          <w:b/>
          <w:spacing w:val="-2"/>
          <w:w w:val="99"/>
          <w:sz w:val="20"/>
        </w:rPr>
        <w:t>emen</w:t>
      </w:r>
      <w:r>
        <w:rPr>
          <w:rFonts w:ascii="Times New Roman" w:hAnsi="Times New Roman" w:eastAsia="Times New Roman"/>
          <w:b/>
          <w:w w:val="100"/>
          <w:sz w:val="20"/>
        </w:rPr>
        <w:t>t</w:t>
      </w:r>
      <w:r>
        <w:rPr>
          <w:rFonts w:ascii="Times New Roman" w:hAnsi="Times New Roman" w:eastAsia="Times New Roman"/>
          <w:b/>
          <w:sz w:val="20"/>
        </w:rPr>
        <w:t xml:space="preserve"> </w:t>
      </w:r>
      <w:r>
        <w:rPr>
          <w:rFonts w:ascii="Times New Roman" w:hAnsi="Times New Roman" w:eastAsia="Times New Roman"/>
          <w:b/>
          <w:w w:val="99"/>
          <w:sz w:val="20"/>
        </w:rPr>
        <w:t>--</w:t>
      </w:r>
      <w:r>
        <w:rPr>
          <w:rFonts w:ascii="Times New Roman" w:hAnsi="Times New Roman" w:eastAsia="Times New Roman"/>
          <w:b/>
          <w:sz w:val="20"/>
        </w:rPr>
        <w:t xml:space="preserve"> </w:t>
      </w:r>
      <w:r>
        <w:rPr>
          <w:rFonts w:hint="eastAsia" w:ascii="Microsoft JhengHei UI" w:hAnsi="Microsoft JhengHei UI" w:eastAsia="Microsoft JhengHei UI"/>
          <w:b/>
          <w:w w:val="99"/>
          <w:sz w:val="20"/>
        </w:rPr>
        <w:t>语句</w:t>
      </w:r>
      <w:r>
        <w:rPr>
          <w:rFonts w:hint="eastAsia" w:ascii="Microsoft JhengHei UI" w:hAnsi="Microsoft JhengHei UI" w:eastAsia="Microsoft JhengHei UI"/>
          <w:b/>
          <w:spacing w:val="-1"/>
          <w:sz w:val="20"/>
        </w:rPr>
        <w:t xml:space="preserve">  </w:t>
      </w:r>
      <w:r>
        <w:rPr>
          <w:rFonts w:hint="eastAsia" w:ascii="PMingLiU" w:hAnsi="PMingLiU" w:eastAsia="PMingLiU"/>
          <w:spacing w:val="-2"/>
          <w:w w:val="99"/>
          <w:sz w:val="20"/>
        </w:rPr>
        <w:t>语句是程序段</w:t>
      </w:r>
      <w:r>
        <w:rPr>
          <w:rFonts w:hint="eastAsia" w:ascii="PMingLiU" w:hAnsi="PMingLiU" w:eastAsia="PMingLiU"/>
          <w:w w:val="99"/>
          <w:sz w:val="20"/>
        </w:rPr>
        <w:t>（</w:t>
      </w:r>
      <w:r>
        <w:rPr>
          <w:rFonts w:hint="eastAsia" w:ascii="PMingLiU" w:hAnsi="PMingLiU" w:eastAsia="PMingLiU"/>
          <w:spacing w:val="-18"/>
          <w:w w:val="99"/>
          <w:sz w:val="20"/>
        </w:rPr>
        <w:t>一个代码“块”</w:t>
      </w:r>
      <w:r>
        <w:rPr>
          <w:rFonts w:hint="eastAsia" w:ascii="PMingLiU" w:hAnsi="PMingLiU" w:eastAsia="PMingLiU"/>
          <w:spacing w:val="-9"/>
          <w:w w:val="99"/>
          <w:sz w:val="20"/>
        </w:rPr>
        <w:t>）</w:t>
      </w:r>
      <w:r>
        <w:rPr>
          <w:rFonts w:hint="eastAsia" w:ascii="PMingLiU" w:hAnsi="PMingLiU" w:eastAsia="PMingLiU"/>
          <w:spacing w:val="-2"/>
          <w:w w:val="99"/>
          <w:sz w:val="20"/>
        </w:rPr>
        <w:t>的组成单位。一条语句可以是一个</w:t>
      </w:r>
      <w:r>
        <w:fldChar w:fldCharType="begin"/>
      </w:r>
      <w:r>
        <w:instrText xml:space="preserve"> HYPERLINK \l "_bookmark239" </w:instrText>
      </w:r>
      <w:r>
        <w:fldChar w:fldCharType="separate"/>
      </w:r>
      <w:r>
        <w:rPr>
          <w:rFonts w:ascii="Times New Roman" w:hAnsi="Times New Roman" w:eastAsia="Times New Roman"/>
          <w:i/>
          <w:color w:val="355F7B"/>
          <w:spacing w:val="-2"/>
          <w:w w:val="91"/>
          <w:sz w:val="20"/>
        </w:rPr>
        <w:t>e</w:t>
      </w:r>
      <w:r>
        <w:rPr>
          <w:rFonts w:ascii="Times New Roman" w:hAnsi="Times New Roman" w:eastAsia="Times New Roman"/>
          <w:i/>
          <w:color w:val="355F7B"/>
          <w:w w:val="94"/>
          <w:sz w:val="20"/>
        </w:rPr>
        <w:t>xp</w:t>
      </w:r>
      <w:r>
        <w:rPr>
          <w:rFonts w:ascii="Times New Roman" w:hAnsi="Times New Roman" w:eastAsia="Times New Roman"/>
          <w:i/>
          <w:color w:val="355F7B"/>
          <w:spacing w:val="-4"/>
          <w:w w:val="94"/>
          <w:sz w:val="20"/>
        </w:rPr>
        <w:t>r</w:t>
      </w:r>
      <w:r>
        <w:rPr>
          <w:rFonts w:ascii="Times New Roman" w:hAnsi="Times New Roman" w:eastAsia="Times New Roman"/>
          <w:i/>
          <w:color w:val="355F7B"/>
          <w:w w:val="91"/>
          <w:sz w:val="20"/>
        </w:rPr>
        <w:t>ession</w:t>
      </w:r>
      <w:r>
        <w:rPr>
          <w:rFonts w:ascii="Times New Roman" w:hAnsi="Times New Roman" w:eastAsia="Times New Roman"/>
          <w:i/>
          <w:color w:val="355F7B"/>
          <w:sz w:val="20"/>
        </w:rPr>
        <w:t xml:space="preserve"> </w:t>
      </w:r>
      <w:r>
        <w:rPr>
          <w:rFonts w:ascii="Times New Roman" w:hAnsi="Times New Roman" w:eastAsia="Times New Roman"/>
          <w:i/>
          <w:color w:val="355F7B"/>
          <w:sz w:val="20"/>
        </w:rPr>
        <w:fldChar w:fldCharType="end"/>
      </w:r>
      <w:r>
        <w:rPr>
          <w:rFonts w:hint="eastAsia" w:ascii="PMingLiU" w:hAnsi="PMingLiU" w:eastAsia="PMingLiU"/>
          <w:spacing w:val="-3"/>
          <w:w w:val="99"/>
          <w:sz w:val="20"/>
        </w:rPr>
        <w:t>或某个带</w:t>
      </w:r>
      <w:r>
        <w:rPr>
          <w:rFonts w:hint="eastAsia" w:ascii="PMingLiU" w:hAnsi="PMingLiU" w:eastAsia="PMingLiU"/>
          <w:sz w:val="20"/>
        </w:rPr>
        <w:t xml:space="preserve">有关键字的结构，例如 </w:t>
      </w:r>
      <w:r>
        <w:rPr>
          <w:w w:val="155"/>
          <w:sz w:val="20"/>
        </w:rPr>
        <w:t>if</w:t>
      </w:r>
      <w:r>
        <w:rPr>
          <w:rFonts w:hint="eastAsia" w:ascii="PMingLiU" w:hAnsi="PMingLiU" w:eastAsia="PMingLiU"/>
          <w:sz w:val="20"/>
        </w:rPr>
        <w:t>、</w:t>
      </w:r>
      <w:r>
        <w:rPr>
          <w:sz w:val="20"/>
        </w:rPr>
        <w:t xml:space="preserve">while </w:t>
      </w:r>
      <w:r>
        <w:rPr>
          <w:rFonts w:hint="eastAsia" w:ascii="PMingLiU" w:hAnsi="PMingLiU" w:eastAsia="PMingLiU"/>
          <w:sz w:val="20"/>
        </w:rPr>
        <w:t xml:space="preserve">或 </w:t>
      </w:r>
      <w:r>
        <w:rPr>
          <w:w w:val="110"/>
          <w:sz w:val="20"/>
        </w:rPr>
        <w:t>for</w:t>
      </w:r>
      <w:r>
        <w:rPr>
          <w:rFonts w:hint="eastAsia" w:ascii="PMingLiU" w:hAnsi="PMingLiU" w:eastAsia="PMingLiU"/>
          <w:sz w:val="20"/>
        </w:rPr>
        <w:t>。</w:t>
      </w:r>
    </w:p>
    <w:p>
      <w:pPr>
        <w:spacing w:before="41"/>
        <w:ind w:left="800" w:right="0" w:firstLine="0"/>
        <w:jc w:val="left"/>
        <w:rPr>
          <w:rFonts w:hint="eastAsia" w:ascii="PMingLiU" w:eastAsia="PMingLiU"/>
          <w:sz w:val="20"/>
        </w:rPr>
      </w:pPr>
      <w:r>
        <w:rPr>
          <w:rFonts w:ascii="Times New Roman" w:eastAsia="Times New Roman"/>
          <w:b/>
          <w:sz w:val="20"/>
        </w:rPr>
        <w:t xml:space="preserve">text encoding -- </w:t>
      </w:r>
      <w:r>
        <w:rPr>
          <w:rFonts w:hint="eastAsia" w:ascii="Microsoft JhengHei UI" w:eastAsia="Microsoft JhengHei UI"/>
          <w:b/>
          <w:sz w:val="20"/>
        </w:rPr>
        <w:t xml:space="preserve">文本编码 </w:t>
      </w:r>
      <w:r>
        <w:rPr>
          <w:rFonts w:hint="eastAsia" w:ascii="PMingLiU" w:eastAsia="PMingLiU"/>
          <w:sz w:val="20"/>
        </w:rPr>
        <w:t xml:space="preserve">用于将 </w:t>
      </w:r>
      <w:r>
        <w:rPr>
          <w:rFonts w:ascii="Times New Roman" w:eastAsia="Times New Roman"/>
          <w:sz w:val="20"/>
        </w:rPr>
        <w:t xml:space="preserve">Unicode </w:t>
      </w:r>
      <w:r>
        <w:rPr>
          <w:rFonts w:hint="eastAsia" w:ascii="PMingLiU" w:eastAsia="PMingLiU"/>
          <w:sz w:val="20"/>
        </w:rPr>
        <w:t>字符串编码为字节串的编码器。</w:t>
      </w:r>
    </w:p>
    <w:p>
      <w:pPr>
        <w:spacing w:before="69" w:line="177" w:lineRule="auto"/>
        <w:ind w:left="1298" w:right="164" w:hanging="499"/>
        <w:jc w:val="left"/>
        <w:rPr>
          <w:rFonts w:hint="eastAsia" w:ascii="PMingLiU" w:hAnsi="PMingLiU" w:eastAsia="PMingLiU"/>
          <w:sz w:val="20"/>
        </w:rPr>
      </w:pPr>
      <w:r>
        <w:rPr>
          <w:rFonts w:ascii="Times New Roman" w:hAnsi="Times New Roman" w:eastAsia="Times New Roman"/>
          <w:b/>
          <w:sz w:val="20"/>
        </w:rPr>
        <w:t xml:space="preserve">text ﬁle -- </w:t>
      </w:r>
      <w:r>
        <w:rPr>
          <w:rFonts w:hint="eastAsia" w:ascii="Microsoft JhengHei UI" w:hAnsi="Microsoft JhengHei UI" w:eastAsia="Microsoft JhengHei UI"/>
          <w:b/>
          <w:sz w:val="20"/>
        </w:rPr>
        <w:t xml:space="preserve">文本文件 </w:t>
      </w:r>
      <w:r>
        <w:rPr>
          <w:rFonts w:hint="eastAsia" w:ascii="PMingLiU" w:hAnsi="PMingLiU" w:eastAsia="PMingLiU"/>
          <w:sz w:val="20"/>
        </w:rPr>
        <w:t xml:space="preserve">一种能够读写 </w:t>
      </w:r>
      <w:r>
        <w:rPr>
          <w:w w:val="120"/>
          <w:sz w:val="20"/>
        </w:rPr>
        <w:t xml:space="preserve">str </w:t>
      </w:r>
      <w:r>
        <w:rPr>
          <w:rFonts w:hint="eastAsia" w:ascii="PMingLiU" w:hAnsi="PMingLiU" w:eastAsia="PMingLiU"/>
          <w:sz w:val="20"/>
        </w:rPr>
        <w:t>对象的</w:t>
      </w:r>
      <w:r>
        <w:fldChar w:fldCharType="begin"/>
      </w:r>
      <w:r>
        <w:instrText xml:space="preserve"> HYPERLINK \l "_bookmark240" </w:instrText>
      </w:r>
      <w:r>
        <w:fldChar w:fldCharType="separate"/>
      </w:r>
      <w:r>
        <w:rPr>
          <w:rFonts w:ascii="Times New Roman" w:hAnsi="Times New Roman" w:eastAsia="Times New Roman"/>
          <w:i/>
          <w:color w:val="355F7B"/>
          <w:sz w:val="20"/>
        </w:rPr>
        <w:t>ﬁle object</w:t>
      </w:r>
      <w:r>
        <w:rPr>
          <w:rFonts w:ascii="Times New Roman" w:hAnsi="Times New Roman" w:eastAsia="Times New Roman"/>
          <w:i/>
          <w:color w:val="355F7B"/>
          <w:sz w:val="20"/>
        </w:rPr>
        <w:fldChar w:fldCharType="end"/>
      </w:r>
      <w:r>
        <w:rPr>
          <w:rFonts w:hint="eastAsia" w:ascii="PMingLiU" w:hAnsi="PMingLiU" w:eastAsia="PMingLiU"/>
          <w:sz w:val="20"/>
        </w:rPr>
        <w:t>。通常一个文本文件实际是访问一个面向字节</w:t>
      </w:r>
      <w:r>
        <w:rPr>
          <w:rFonts w:hint="eastAsia" w:ascii="PMingLiU" w:hAnsi="PMingLiU" w:eastAsia="PMingLiU"/>
          <w:w w:val="99"/>
          <w:sz w:val="20"/>
        </w:rPr>
        <w:t>的数据流并自动处理</w:t>
      </w:r>
      <w:r>
        <w:fldChar w:fldCharType="begin"/>
      </w:r>
      <w:r>
        <w:instrText xml:space="preserve"> HYPERLINK \l "_bookmark285" </w:instrText>
      </w:r>
      <w:r>
        <w:fldChar w:fldCharType="separate"/>
      </w:r>
      <w:r>
        <w:rPr>
          <w:rFonts w:ascii="Times New Roman" w:hAnsi="Times New Roman" w:eastAsia="Times New Roman"/>
          <w:i/>
          <w:color w:val="355F7B"/>
          <w:w w:val="88"/>
          <w:sz w:val="20"/>
        </w:rPr>
        <w:t>te</w:t>
      </w:r>
      <w:r>
        <w:rPr>
          <w:rFonts w:ascii="Times New Roman" w:hAnsi="Times New Roman" w:eastAsia="Times New Roman"/>
          <w:i/>
          <w:color w:val="355F7B"/>
          <w:w w:val="92"/>
          <w:sz w:val="20"/>
        </w:rPr>
        <w:t>xt</w:t>
      </w:r>
      <w:r>
        <w:rPr>
          <w:rFonts w:ascii="Times New Roman" w:hAnsi="Times New Roman" w:eastAsia="Times New Roman"/>
          <w:i/>
          <w:color w:val="355F7B"/>
          <w:sz w:val="20"/>
        </w:rPr>
        <w:t xml:space="preserve"> </w:t>
      </w:r>
      <w:r>
        <w:rPr>
          <w:rFonts w:ascii="Times New Roman" w:hAnsi="Times New Roman" w:eastAsia="Times New Roman"/>
          <w:i/>
          <w:color w:val="355F7B"/>
          <w:w w:val="93"/>
          <w:sz w:val="20"/>
        </w:rPr>
        <w:t>encoding</w:t>
      </w:r>
      <w:r>
        <w:rPr>
          <w:rFonts w:ascii="Times New Roman" w:hAnsi="Times New Roman" w:eastAsia="Times New Roman"/>
          <w:i/>
          <w:color w:val="355F7B"/>
          <w:w w:val="93"/>
          <w:sz w:val="20"/>
        </w:rPr>
        <w:fldChar w:fldCharType="end"/>
      </w:r>
      <w:r>
        <w:rPr>
          <w:rFonts w:hint="eastAsia" w:ascii="PMingLiU" w:hAnsi="PMingLiU" w:eastAsia="PMingLiU"/>
          <w:w w:val="99"/>
          <w:sz w:val="20"/>
        </w:rPr>
        <w:t>。文本文件的例子包括以文本模式（</w:t>
      </w:r>
      <w:r>
        <w:rPr>
          <w:w w:val="206"/>
          <w:sz w:val="20"/>
        </w:rPr>
        <w:t>'r'</w:t>
      </w:r>
      <w:r>
        <w:rPr>
          <w:sz w:val="20"/>
        </w:rPr>
        <w:t xml:space="preserve"> </w:t>
      </w:r>
      <w:r>
        <w:rPr>
          <w:rFonts w:hint="eastAsia" w:ascii="PMingLiU" w:hAnsi="PMingLiU" w:eastAsia="PMingLiU"/>
          <w:w w:val="99"/>
          <w:sz w:val="20"/>
        </w:rPr>
        <w:t>或</w:t>
      </w:r>
      <w:r>
        <w:rPr>
          <w:rFonts w:hint="eastAsia" w:ascii="PMingLiU" w:hAnsi="PMingLiU" w:eastAsia="PMingLiU"/>
          <w:sz w:val="20"/>
        </w:rPr>
        <w:t xml:space="preserve"> </w:t>
      </w:r>
      <w:r>
        <w:rPr>
          <w:w w:val="145"/>
          <w:sz w:val="20"/>
        </w:rPr>
        <w:t>'w'</w:t>
      </w:r>
      <w:r>
        <w:rPr>
          <w:rFonts w:hint="eastAsia" w:ascii="PMingLiU" w:hAnsi="PMingLiU" w:eastAsia="PMingLiU"/>
          <w:w w:val="99"/>
          <w:sz w:val="20"/>
        </w:rPr>
        <w:t>）打开的文件、</w:t>
      </w:r>
    </w:p>
    <w:p>
      <w:pPr>
        <w:pStyle w:val="6"/>
        <w:spacing w:line="263" w:lineRule="exact"/>
        <w:ind w:left="1298"/>
      </w:pPr>
      <w:r>
        <w:rPr>
          <w:rFonts w:ascii="Lucida Sans Unicode" w:eastAsia="Lucida Sans Unicode"/>
          <w:w w:val="110"/>
        </w:rPr>
        <w:t>sys.stdin</w:t>
      </w:r>
      <w:r>
        <w:rPr>
          <w:w w:val="110"/>
        </w:rPr>
        <w:t>、</w:t>
      </w:r>
      <w:r>
        <w:rPr>
          <w:rFonts w:ascii="Lucida Sans Unicode" w:eastAsia="Lucida Sans Unicode"/>
          <w:w w:val="110"/>
        </w:rPr>
        <w:t xml:space="preserve">sys.stdout </w:t>
      </w:r>
      <w:r>
        <w:rPr>
          <w:w w:val="110"/>
        </w:rPr>
        <w:t xml:space="preserve">以及 </w:t>
      </w:r>
      <w:r>
        <w:rPr>
          <w:rFonts w:ascii="Lucida Sans Unicode" w:eastAsia="Lucida Sans Unicode"/>
          <w:w w:val="110"/>
        </w:rPr>
        <w:t xml:space="preserve">io.StringIO </w:t>
      </w:r>
      <w:r>
        <w:rPr>
          <w:w w:val="110"/>
        </w:rPr>
        <w:t>的实例。</w:t>
      </w:r>
    </w:p>
    <w:p>
      <w:pPr>
        <w:spacing w:before="71"/>
        <w:ind w:left="1298" w:right="0" w:firstLine="0"/>
        <w:jc w:val="left"/>
        <w:rPr>
          <w:rFonts w:hint="eastAsia" w:ascii="PMingLiU" w:hAnsi="PMingLiU" w:eastAsia="PMingLiU"/>
          <w:sz w:val="20"/>
        </w:rPr>
      </w:pPr>
      <w:r>
        <w:rPr>
          <w:rFonts w:hint="eastAsia" w:ascii="PMingLiU" w:hAnsi="PMingLiU" w:eastAsia="PMingLiU"/>
          <w:sz w:val="20"/>
        </w:rPr>
        <w:t>另请参看</w:t>
      </w:r>
      <w:r>
        <w:fldChar w:fldCharType="begin"/>
      </w:r>
      <w:r>
        <w:instrText xml:space="preserve"> HYPERLINK \l "_bookmark229" </w:instrText>
      </w:r>
      <w:r>
        <w:fldChar w:fldCharType="separate"/>
      </w:r>
      <w:r>
        <w:rPr>
          <w:rFonts w:ascii="Times New Roman" w:hAnsi="Times New Roman" w:eastAsia="Times New Roman"/>
          <w:i/>
          <w:color w:val="355F7B"/>
          <w:sz w:val="20"/>
        </w:rPr>
        <w:t xml:space="preserve">binary ﬁle </w:t>
      </w:r>
      <w:r>
        <w:rPr>
          <w:rFonts w:ascii="Times New Roman" w:hAnsi="Times New Roman" w:eastAsia="Times New Roman"/>
          <w:i/>
          <w:color w:val="355F7B"/>
          <w:sz w:val="20"/>
        </w:rPr>
        <w:fldChar w:fldCharType="end"/>
      </w:r>
      <w:r>
        <w:rPr>
          <w:rFonts w:hint="eastAsia" w:ascii="PMingLiU" w:hAnsi="PMingLiU" w:eastAsia="PMingLiU"/>
          <w:sz w:val="20"/>
        </w:rPr>
        <w:t>了解能够读写</w:t>
      </w:r>
      <w:r>
        <w:fldChar w:fldCharType="begin"/>
      </w:r>
      <w:r>
        <w:instrText xml:space="preserve"> HYPERLINK \l "_bookmark230" </w:instrText>
      </w:r>
      <w:r>
        <w:fldChar w:fldCharType="separate"/>
      </w:r>
      <w:r>
        <w:rPr>
          <w:rFonts w:hint="eastAsia" w:ascii="PMingLiU" w:hAnsi="PMingLiU" w:eastAsia="PMingLiU"/>
          <w:color w:val="355F7B"/>
          <w:sz w:val="20"/>
        </w:rPr>
        <w:t xml:space="preserve">字节类对象 </w:t>
      </w:r>
      <w:r>
        <w:rPr>
          <w:rFonts w:hint="eastAsia" w:ascii="PMingLiU" w:hAnsi="PMingLiU" w:eastAsia="PMingLiU"/>
          <w:color w:val="355F7B"/>
          <w:sz w:val="20"/>
        </w:rPr>
        <w:fldChar w:fldCharType="end"/>
      </w:r>
      <w:r>
        <w:rPr>
          <w:rFonts w:hint="eastAsia" w:ascii="PMingLiU" w:hAnsi="PMingLiU" w:eastAsia="PMingLiU"/>
          <w:sz w:val="20"/>
        </w:rPr>
        <w:t>的文件对象。</w:t>
      </w:r>
    </w:p>
    <w:p>
      <w:pPr>
        <w:pStyle w:val="6"/>
        <w:spacing w:before="68" w:line="199" w:lineRule="auto"/>
        <w:ind w:left="1298" w:right="298" w:hanging="499"/>
        <w:jc w:val="both"/>
      </w:pPr>
      <w:r>
        <w:rPr>
          <w:rFonts w:ascii="Times New Roman" w:hAnsi="Times New Roman" w:eastAsia="Times New Roman"/>
          <w:b/>
        </w:rPr>
        <w:t>triple-quoted string</w:t>
      </w:r>
      <w:r>
        <w:rPr>
          <w:rFonts w:ascii="Times New Roman" w:hAnsi="Times New Roman" w:eastAsia="Times New Roman"/>
          <w:b/>
          <w:spacing w:val="-8"/>
        </w:rPr>
        <w:t xml:space="preserve"> -- </w:t>
      </w:r>
      <w:r>
        <w:rPr>
          <w:rFonts w:hint="eastAsia" w:ascii="Microsoft JhengHei UI" w:hAnsi="Microsoft JhengHei UI" w:eastAsia="Microsoft JhengHei UI"/>
          <w:b/>
          <w:spacing w:val="2"/>
        </w:rPr>
        <w:t xml:space="preserve">三引号字符串 </w:t>
      </w:r>
      <w:r>
        <w:rPr>
          <w:spacing w:val="-1"/>
        </w:rPr>
        <w:t>首尾各带三个连续双引号</w:t>
      </w:r>
      <w:r>
        <w:rPr>
          <w:spacing w:val="-4"/>
        </w:rPr>
        <w:t>（</w:t>
      </w:r>
      <w:r>
        <w:rPr>
          <w:rFonts w:ascii="Times New Roman" w:hAnsi="Times New Roman" w:eastAsia="Times New Roman"/>
          <w:spacing w:val="-4"/>
        </w:rPr>
        <w:t>”</w:t>
      </w:r>
      <w:r>
        <w:rPr>
          <w:spacing w:val="-4"/>
        </w:rPr>
        <w:t>）</w:t>
      </w:r>
      <w:r>
        <w:rPr>
          <w:spacing w:val="-3"/>
        </w:rPr>
        <w:t>或者单引号</w:t>
      </w:r>
      <w:r>
        <w:rPr>
          <w:spacing w:val="-4"/>
        </w:rPr>
        <w:t>（</w:t>
      </w:r>
      <w:r>
        <w:rPr>
          <w:rFonts w:ascii="Times New Roman" w:hAnsi="Times New Roman" w:eastAsia="Times New Roman"/>
          <w:spacing w:val="-4"/>
        </w:rPr>
        <w:t>’</w:t>
      </w:r>
      <w:r>
        <w:rPr>
          <w:spacing w:val="-4"/>
        </w:rPr>
        <w:t>）的字符串。它们在功</w:t>
      </w:r>
      <w:r>
        <w:rPr>
          <w:spacing w:val="-3"/>
          <w:w w:val="95"/>
        </w:rPr>
        <w:t xml:space="preserve">能上与首尾各用一个引号标注的字符串没有什么不同，但是有多种用处。它们允许你在字符串内包   </w:t>
      </w:r>
      <w:r>
        <w:rPr>
          <w:spacing w:val="-4"/>
          <w:w w:val="95"/>
        </w:rPr>
        <w:t xml:space="preserve">含未经转义的单引号和双引号，并且可以跨越多行而无需使用连接符，在编写文档字符串时特别好   </w:t>
      </w:r>
      <w:r>
        <w:t>用。</w:t>
      </w:r>
    </w:p>
    <w:p>
      <w:pPr>
        <w:spacing w:after="0" w:line="199" w:lineRule="auto"/>
        <w:jc w:val="both"/>
        <w:sectPr>
          <w:headerReference r:id="rId149" w:type="default"/>
          <w:footerReference r:id="rId150" w:type="default"/>
          <w:pgSz w:w="11910" w:h="16840"/>
          <w:pgMar w:top="960" w:right="1140" w:bottom="1000" w:left="640" w:header="454" w:footer="809" w:gutter="0"/>
        </w:sectPr>
      </w:pPr>
    </w:p>
    <w:p>
      <w:pPr>
        <w:pStyle w:val="5"/>
        <w:tabs>
          <w:tab w:val="left" w:pos="5371"/>
        </w:tabs>
        <w:spacing w:line="314" w:lineRule="exact"/>
        <w:ind w:left="800"/>
        <w:rPr>
          <w:u w:val="none"/>
        </w:rPr>
      </w:pPr>
      <w:bookmarkStart w:id="642" w:name="_bookmark287"/>
      <w:bookmarkEnd w:id="642"/>
      <w:r>
        <w:rPr>
          <w:rFonts w:ascii="Times New Roman" w:eastAsia="Times New Roman"/>
          <w:b w:val="0"/>
          <w:w w:val="99"/>
          <w:u w:val="single"/>
        </w:rPr>
        <w:t xml:space="preserve"> </w:t>
      </w:r>
      <w:r>
        <w:rPr>
          <w:rFonts w:ascii="Times New Roman" w:eastAsia="Times New Roman"/>
          <w:b w:val="0"/>
          <w:u w:val="single"/>
        </w:rPr>
        <w:tab/>
      </w:r>
      <w:r>
        <w:rPr>
          <w:u w:val="single"/>
        </w:rPr>
        <w:t>Python</w:t>
      </w:r>
      <w:r>
        <w:rPr>
          <w:spacing w:val="-2"/>
          <w:u w:val="single"/>
        </w:rPr>
        <w:t xml:space="preserve"> </w:t>
      </w:r>
      <w:r>
        <w:rPr>
          <w:u w:val="single"/>
        </w:rPr>
        <w:t>Frequently</w:t>
      </w:r>
      <w:r>
        <w:rPr>
          <w:spacing w:val="-1"/>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spacing w:val="1"/>
          <w:u w:val="single"/>
        </w:rPr>
        <w:t xml:space="preserve">发布 </w:t>
      </w:r>
      <w:r>
        <w:rPr>
          <w:u w:val="single"/>
        </w:rPr>
        <w:t>3.9.5</w:t>
      </w:r>
    </w:p>
    <w:p>
      <w:pPr>
        <w:pStyle w:val="6"/>
        <w:rPr>
          <w:rFonts w:ascii="Arial"/>
          <w:b/>
        </w:rPr>
      </w:pPr>
    </w:p>
    <w:p>
      <w:pPr>
        <w:pStyle w:val="6"/>
        <w:spacing w:before="7"/>
        <w:rPr>
          <w:rFonts w:ascii="Arial"/>
          <w:b/>
          <w:sz w:val="21"/>
        </w:rPr>
      </w:pPr>
    </w:p>
    <w:p>
      <w:pPr>
        <w:pStyle w:val="6"/>
        <w:tabs>
          <w:tab w:val="left" w:pos="3469"/>
        </w:tabs>
        <w:spacing w:before="1" w:line="177" w:lineRule="auto"/>
        <w:ind w:left="1298" w:right="299" w:hanging="499"/>
      </w:pPr>
      <w:r>
        <w:rPr>
          <w:rFonts w:ascii="Times New Roman" w:eastAsia="Times New Roman"/>
          <w:b/>
        </w:rPr>
        <w:t>type</w:t>
      </w:r>
      <w:r>
        <w:rPr>
          <w:rFonts w:ascii="Times New Roman" w:eastAsia="Times New Roman"/>
          <w:b/>
          <w:spacing w:val="-11"/>
        </w:rPr>
        <w:t xml:space="preserve"> </w:t>
      </w:r>
      <w:r>
        <w:rPr>
          <w:rFonts w:ascii="Times New Roman" w:eastAsia="Times New Roman"/>
          <w:b/>
        </w:rPr>
        <w:t>--</w:t>
      </w:r>
      <w:r>
        <w:rPr>
          <w:rFonts w:ascii="Times New Roman" w:eastAsia="Times New Roman"/>
          <w:b/>
          <w:spacing w:val="-10"/>
        </w:rPr>
        <w:t xml:space="preserve"> </w:t>
      </w:r>
      <w:r>
        <w:rPr>
          <w:rFonts w:hint="eastAsia" w:ascii="Microsoft JhengHei UI" w:eastAsia="Microsoft JhengHei UI"/>
          <w:b/>
        </w:rPr>
        <w:t>类型</w:t>
      </w:r>
      <w:bookmarkStart w:id="643" w:name="_bookmark288"/>
      <w:bookmarkEnd w:id="643"/>
      <w:r>
        <w:rPr>
          <w:rFonts w:hint="eastAsia" w:ascii="Microsoft JhengHei UI" w:eastAsia="Microsoft JhengHei UI"/>
          <w:b/>
          <w:spacing w:val="31"/>
        </w:rPr>
        <w:t xml:space="preserve"> </w:t>
      </w:r>
      <w:r>
        <w:t>类型决定一</w:t>
      </w:r>
      <w:r>
        <w:rPr>
          <w:spacing w:val="45"/>
        </w:rPr>
        <w:t>个</w:t>
      </w:r>
      <w:r>
        <w:rPr>
          <w:rFonts w:ascii="Times New Roman" w:eastAsia="Times New Roman"/>
        </w:rPr>
        <w:t>Python</w:t>
      </w:r>
      <w:r>
        <w:rPr>
          <w:rFonts w:ascii="Times New Roman" w:eastAsia="Times New Roman"/>
          <w:spacing w:val="-14"/>
        </w:rPr>
        <w:t xml:space="preserve"> </w:t>
      </w:r>
      <w:r>
        <w:t>对象属于什么种类</w:t>
      </w:r>
      <w:r>
        <w:rPr>
          <w:spacing w:val="-28"/>
        </w:rPr>
        <w:t>；</w:t>
      </w:r>
      <w:r>
        <w:t>每个对象都具有一种类型</w:t>
      </w:r>
      <w:r>
        <w:rPr>
          <w:spacing w:val="-28"/>
        </w:rPr>
        <w:t>。</w:t>
      </w:r>
      <w:r>
        <w:t>要知道对象的类型</w:t>
      </w:r>
      <w:r>
        <w:rPr>
          <w:spacing w:val="-28"/>
        </w:rPr>
        <w:t>，</w:t>
      </w:r>
      <w:r>
        <w:rPr>
          <w:spacing w:val="-12"/>
        </w:rPr>
        <w:t>可</w:t>
      </w:r>
      <w:r>
        <w:rPr>
          <w:w w:val="105"/>
        </w:rPr>
        <w:t>以访问它的</w:t>
      </w:r>
      <w:r>
        <w:rPr>
          <w:w w:val="105"/>
          <w:u w:val="single"/>
        </w:rPr>
        <w:t xml:space="preserve">  </w:t>
      </w:r>
      <w:r>
        <w:rPr>
          <w:spacing w:val="52"/>
          <w:w w:val="105"/>
          <w:u w:val="single"/>
        </w:rPr>
        <w:t xml:space="preserve"> </w:t>
      </w:r>
      <w:r>
        <w:rPr>
          <w:rFonts w:ascii="Lucida Sans Unicode" w:eastAsia="Lucida Sans Unicode"/>
          <w:w w:val="105"/>
        </w:rPr>
        <w:t>class</w:t>
      </w:r>
      <w:r>
        <w:rPr>
          <w:rFonts w:ascii="Lucida Sans Unicode" w:eastAsia="Lucida Sans Unicode"/>
          <w:w w:val="105"/>
          <w:u w:val="single"/>
        </w:rPr>
        <w:t xml:space="preserve"> </w:t>
      </w:r>
      <w:r>
        <w:rPr>
          <w:rFonts w:ascii="Lucida Sans Unicode" w:eastAsia="Lucida Sans Unicode"/>
          <w:w w:val="105"/>
          <w:u w:val="single"/>
        </w:rPr>
        <w:tab/>
      </w:r>
      <w:r>
        <w:rPr>
          <w:w w:val="105"/>
        </w:rPr>
        <w:t>属性，或是通过</w:t>
      </w:r>
      <w:r>
        <w:rPr>
          <w:spacing w:val="-5"/>
          <w:w w:val="105"/>
        </w:rPr>
        <w:t xml:space="preserve"> </w:t>
      </w:r>
      <w:r>
        <w:rPr>
          <w:rFonts w:ascii="Lucida Sans Unicode" w:eastAsia="Lucida Sans Unicode"/>
          <w:w w:val="105"/>
        </w:rPr>
        <w:t>type(obj)</w:t>
      </w:r>
      <w:r>
        <w:rPr>
          <w:rFonts w:ascii="Lucida Sans Unicode" w:eastAsia="Lucida Sans Unicode"/>
          <w:spacing w:val="-16"/>
          <w:w w:val="105"/>
        </w:rPr>
        <w:t xml:space="preserve"> </w:t>
      </w:r>
      <w:r>
        <w:rPr>
          <w:w w:val="105"/>
        </w:rPr>
        <w:t>来获取。</w:t>
      </w:r>
    </w:p>
    <w:p>
      <w:pPr>
        <w:spacing w:before="41" w:line="278" w:lineRule="auto"/>
        <w:ind w:left="1298" w:right="2016" w:hanging="499"/>
        <w:jc w:val="left"/>
        <w:rPr>
          <w:rFonts w:ascii="Times New Roman" w:eastAsia="Times New Roman"/>
          <w:sz w:val="20"/>
        </w:rPr>
      </w:pPr>
      <w:r>
        <w:pict>
          <v:shape id="_x0000_s1387" o:spid="_x0000_s1387" o:spt="202" type="#_x0000_t202" style="position:absolute;left:0pt;margin-left:93.7pt;margin-top:41.8pt;height:39.3pt;width:432.75pt;mso-position-horizontal-relative:page;mso-wrap-distance-bottom:0pt;mso-wrap-distance-top:0pt;z-index:7168;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10"/>
                      <w:sz w:val="18"/>
                    </w:rPr>
                    <w:t xml:space="preserve">def </w:t>
                  </w:r>
                  <w:r>
                    <w:rPr>
                      <w:color w:val="05287C"/>
                      <w:w w:val="110"/>
                      <w:sz w:val="18"/>
                    </w:rPr>
                    <w:t>remove_gray_shades</w:t>
                  </w:r>
                  <w:r>
                    <w:rPr>
                      <w:w w:val="110"/>
                      <w:sz w:val="18"/>
                    </w:rPr>
                    <w:t>(</w:t>
                  </w:r>
                </w:p>
                <w:p>
                  <w:pPr>
                    <w:spacing w:before="0" w:line="243" w:lineRule="exact"/>
                    <w:ind w:left="920" w:right="0" w:firstLine="0"/>
                    <w:jc w:val="left"/>
                    <w:rPr>
                      <w:sz w:val="18"/>
                    </w:rPr>
                  </w:pPr>
                  <w:r>
                    <w:rPr>
                      <w:w w:val="145"/>
                      <w:sz w:val="18"/>
                    </w:rPr>
                    <w:t xml:space="preserve">colors: </w:t>
                  </w:r>
                  <w:r>
                    <w:rPr>
                      <w:color w:val="007021"/>
                      <w:w w:val="145"/>
                      <w:sz w:val="18"/>
                    </w:rPr>
                    <w:t>list</w:t>
                  </w:r>
                  <w:r>
                    <w:rPr>
                      <w:w w:val="145"/>
                      <w:sz w:val="18"/>
                    </w:rPr>
                    <w:t>[</w:t>
                  </w:r>
                  <w:r>
                    <w:rPr>
                      <w:color w:val="007021"/>
                      <w:w w:val="145"/>
                      <w:sz w:val="18"/>
                    </w:rPr>
                    <w:t>tuple</w:t>
                  </w:r>
                  <w:r>
                    <w:rPr>
                      <w:w w:val="145"/>
                      <w:sz w:val="18"/>
                    </w:rPr>
                    <w:t>[</w:t>
                  </w:r>
                  <w:r>
                    <w:rPr>
                      <w:color w:val="007021"/>
                      <w:w w:val="145"/>
                      <w:sz w:val="18"/>
                    </w:rPr>
                    <w:t>int</w:t>
                  </w:r>
                  <w:r>
                    <w:rPr>
                      <w:w w:val="145"/>
                      <w:sz w:val="18"/>
                    </w:rPr>
                    <w:t xml:space="preserve">, </w:t>
                  </w:r>
                  <w:r>
                    <w:rPr>
                      <w:color w:val="007021"/>
                      <w:w w:val="145"/>
                      <w:sz w:val="18"/>
                    </w:rPr>
                    <w:t>int</w:t>
                  </w:r>
                  <w:r>
                    <w:rPr>
                      <w:w w:val="145"/>
                      <w:sz w:val="18"/>
                    </w:rPr>
                    <w:t xml:space="preserve">, </w:t>
                  </w:r>
                  <w:r>
                    <w:rPr>
                      <w:color w:val="007021"/>
                      <w:w w:val="145"/>
                      <w:sz w:val="18"/>
                    </w:rPr>
                    <w:t>int</w:t>
                  </w:r>
                  <w:r>
                    <w:rPr>
                      <w:w w:val="145"/>
                      <w:sz w:val="18"/>
                    </w:rPr>
                    <w:t xml:space="preserve">]]) </w:t>
                  </w:r>
                  <w:r>
                    <w:rPr>
                      <w:color w:val="666666"/>
                      <w:w w:val="120"/>
                      <w:sz w:val="18"/>
                    </w:rPr>
                    <w:t xml:space="preserve">-&gt; </w:t>
                  </w:r>
                  <w:r>
                    <w:rPr>
                      <w:color w:val="007021"/>
                      <w:w w:val="145"/>
                      <w:sz w:val="18"/>
                    </w:rPr>
                    <w:t>list</w:t>
                  </w:r>
                  <w:r>
                    <w:rPr>
                      <w:w w:val="145"/>
                      <w:sz w:val="18"/>
                    </w:rPr>
                    <w:t>[</w:t>
                  </w:r>
                  <w:r>
                    <w:rPr>
                      <w:color w:val="007021"/>
                      <w:w w:val="145"/>
                      <w:sz w:val="18"/>
                    </w:rPr>
                    <w:t>tuple</w:t>
                  </w:r>
                  <w:r>
                    <w:rPr>
                      <w:w w:val="145"/>
                      <w:sz w:val="18"/>
                    </w:rPr>
                    <w:t>[</w:t>
                  </w:r>
                  <w:r>
                    <w:rPr>
                      <w:color w:val="007021"/>
                      <w:w w:val="145"/>
                      <w:sz w:val="18"/>
                    </w:rPr>
                    <w:t>int</w:t>
                  </w:r>
                  <w:r>
                    <w:rPr>
                      <w:w w:val="145"/>
                      <w:sz w:val="18"/>
                    </w:rPr>
                    <w:t xml:space="preserve">, </w:t>
                  </w:r>
                  <w:r>
                    <w:rPr>
                      <w:color w:val="007021"/>
                      <w:w w:val="145"/>
                      <w:sz w:val="18"/>
                    </w:rPr>
                    <w:t>int</w:t>
                  </w:r>
                  <w:r>
                    <w:rPr>
                      <w:w w:val="145"/>
                      <w:sz w:val="18"/>
                    </w:rPr>
                    <w:t xml:space="preserve">, </w:t>
                  </w:r>
                  <w:r>
                    <w:rPr>
                      <w:color w:val="007021"/>
                      <w:w w:val="145"/>
                      <w:sz w:val="18"/>
                    </w:rPr>
                    <w:t>int</w:t>
                  </w:r>
                  <w:r>
                    <w:rPr>
                      <w:w w:val="145"/>
                      <w:sz w:val="18"/>
                    </w:rPr>
                    <w:t>]]:</w:t>
                  </w:r>
                </w:p>
                <w:p>
                  <w:pPr>
                    <w:spacing w:before="0" w:line="199" w:lineRule="exact"/>
                    <w:ind w:left="490" w:right="0" w:firstLine="0"/>
                    <w:jc w:val="left"/>
                    <w:rPr>
                      <w:rFonts w:ascii="Courier New"/>
                      <w:b/>
                      <w:sz w:val="18"/>
                    </w:rPr>
                  </w:pPr>
                  <w:r>
                    <w:rPr>
                      <w:rFonts w:ascii="Courier New"/>
                      <w:b/>
                      <w:color w:val="007021"/>
                      <w:sz w:val="18"/>
                    </w:rPr>
                    <w:t>pass</w:t>
                  </w:r>
                </w:p>
              </w:txbxContent>
            </v:textbox>
            <w10:wrap type="topAndBottom"/>
          </v:shape>
        </w:pict>
      </w:r>
      <w:r>
        <w:rPr>
          <w:rFonts w:ascii="Times New Roman" w:eastAsia="Times New Roman"/>
          <w:b/>
          <w:sz w:val="20"/>
        </w:rPr>
        <w:t xml:space="preserve">type alias -- </w:t>
      </w:r>
      <w:r>
        <w:rPr>
          <w:rFonts w:hint="eastAsia" w:ascii="Microsoft JhengHei UI" w:eastAsia="Microsoft JhengHei UI"/>
          <w:b/>
          <w:sz w:val="20"/>
        </w:rPr>
        <w:t xml:space="preserve">类型别名 </w:t>
      </w:r>
      <w:r>
        <w:rPr>
          <w:rFonts w:hint="eastAsia" w:ascii="PMingLiU" w:eastAsia="PMingLiU"/>
          <w:sz w:val="20"/>
        </w:rPr>
        <w:t>一个类型的同义词，创建方式是把类型赋值给特定的标识符。类型别名的作用是简化</w:t>
      </w:r>
      <w:r>
        <w:fldChar w:fldCharType="begin"/>
      </w:r>
      <w:r>
        <w:instrText xml:space="preserve"> HYPERLINK \l "_bookmark289" </w:instrText>
      </w:r>
      <w:r>
        <w:fldChar w:fldCharType="separate"/>
      </w:r>
      <w:r>
        <w:rPr>
          <w:rFonts w:hint="eastAsia" w:ascii="PMingLiU" w:eastAsia="PMingLiU"/>
          <w:color w:val="355F7B"/>
          <w:sz w:val="20"/>
        </w:rPr>
        <w:t>类型提示</w:t>
      </w:r>
      <w:r>
        <w:rPr>
          <w:rFonts w:hint="eastAsia" w:ascii="PMingLiU" w:eastAsia="PMingLiU"/>
          <w:color w:val="355F7B"/>
          <w:sz w:val="20"/>
        </w:rPr>
        <w:fldChar w:fldCharType="end"/>
      </w:r>
      <w:r>
        <w:rPr>
          <w:rFonts w:hint="eastAsia" w:ascii="PMingLiU" w:eastAsia="PMingLiU"/>
          <w:sz w:val="20"/>
        </w:rPr>
        <w:t>。例如</w:t>
      </w:r>
      <w:r>
        <w:rPr>
          <w:rFonts w:ascii="Times New Roman" w:eastAsia="Times New Roman"/>
          <w:sz w:val="20"/>
        </w:rPr>
        <w:t>:</w:t>
      </w:r>
    </w:p>
    <w:p>
      <w:pPr>
        <w:pStyle w:val="6"/>
        <w:spacing w:before="129" w:after="100"/>
        <w:ind w:left="1298"/>
        <w:rPr>
          <w:rFonts w:ascii="Times New Roman" w:eastAsia="Times New Roman"/>
        </w:rPr>
      </w:pPr>
      <w:r>
        <w:t>可以这样提高可读性</w:t>
      </w:r>
      <w:r>
        <w:rPr>
          <w:rFonts w:ascii="Times New Roman" w:eastAsia="Times New Roman"/>
        </w:rPr>
        <w:t>:</w:t>
      </w:r>
    </w:p>
    <w:p>
      <w:pPr>
        <w:pStyle w:val="6"/>
        <w:ind w:left="1230"/>
        <w:rPr>
          <w:rFonts w:ascii="Times New Roman"/>
        </w:rPr>
      </w:pPr>
      <w:r>
        <w:rPr>
          <w:rFonts w:ascii="Times New Roman"/>
        </w:rPr>
        <w:pict>
          <v:shape id="_x0000_s1388" o:spid="_x0000_s1388" o:spt="202" type="#_x0000_t202" style="height:50.25pt;width:432.75pt;" filled="f" stroked="t" coordsize="21600,21600">
            <v:path/>
            <v:fill on="f" focussize="0,0"/>
            <v:stroke weight="0.398031496062992pt" color="#000000"/>
            <v:imagedata o:title=""/>
            <o:lock v:ext="edit"/>
            <v:textbox inset="0mm,0mm,0mm,0mm">
              <w:txbxContent>
                <w:p>
                  <w:pPr>
                    <w:spacing w:before="16"/>
                    <w:ind w:left="59" w:right="0" w:firstLine="0"/>
                    <w:jc w:val="left"/>
                    <w:rPr>
                      <w:sz w:val="18"/>
                    </w:rPr>
                  </w:pPr>
                  <w:r>
                    <w:rPr>
                      <w:w w:val="125"/>
                      <w:sz w:val="18"/>
                    </w:rPr>
                    <w:t xml:space="preserve">Color </w:t>
                  </w:r>
                  <w:r>
                    <w:rPr>
                      <w:color w:val="666666"/>
                      <w:w w:val="125"/>
                      <w:sz w:val="18"/>
                    </w:rPr>
                    <w:t xml:space="preserve">= </w:t>
                  </w:r>
                  <w:r>
                    <w:rPr>
                      <w:color w:val="007021"/>
                      <w:w w:val="125"/>
                      <w:sz w:val="18"/>
                    </w:rPr>
                    <w:t>tuple</w:t>
                  </w:r>
                  <w:r>
                    <w:rPr>
                      <w:w w:val="125"/>
                      <w:sz w:val="18"/>
                    </w:rPr>
                    <w:t>[</w:t>
                  </w:r>
                  <w:r>
                    <w:rPr>
                      <w:color w:val="007021"/>
                      <w:w w:val="125"/>
                      <w:sz w:val="18"/>
                    </w:rPr>
                    <w:t>int</w:t>
                  </w:r>
                  <w:r>
                    <w:rPr>
                      <w:w w:val="125"/>
                      <w:sz w:val="18"/>
                    </w:rPr>
                    <w:t xml:space="preserve">, </w:t>
                  </w:r>
                  <w:r>
                    <w:rPr>
                      <w:color w:val="007021"/>
                      <w:w w:val="125"/>
                      <w:sz w:val="18"/>
                    </w:rPr>
                    <w:t>int</w:t>
                  </w:r>
                  <w:r>
                    <w:rPr>
                      <w:w w:val="125"/>
                      <w:sz w:val="18"/>
                    </w:rPr>
                    <w:t xml:space="preserve">, </w:t>
                  </w:r>
                  <w:r>
                    <w:rPr>
                      <w:color w:val="007021"/>
                      <w:w w:val="125"/>
                      <w:sz w:val="18"/>
                    </w:rPr>
                    <w:t>int</w:t>
                  </w:r>
                  <w:r>
                    <w:rPr>
                      <w:w w:val="125"/>
                      <w:sz w:val="18"/>
                    </w:rPr>
                    <w:t>]</w:t>
                  </w:r>
                </w:p>
                <w:p>
                  <w:pPr>
                    <w:spacing w:before="161" w:line="272" w:lineRule="exact"/>
                    <w:ind w:left="59" w:right="0" w:firstLine="0"/>
                    <w:jc w:val="left"/>
                    <w:rPr>
                      <w:sz w:val="18"/>
                    </w:rPr>
                  </w:pPr>
                  <w:r>
                    <w:rPr>
                      <w:rFonts w:ascii="Courier New"/>
                      <w:b/>
                      <w:color w:val="007021"/>
                      <w:w w:val="120"/>
                      <w:sz w:val="18"/>
                    </w:rPr>
                    <w:t xml:space="preserve">def </w:t>
                  </w:r>
                  <w:r>
                    <w:rPr>
                      <w:color w:val="05287C"/>
                      <w:w w:val="120"/>
                      <w:sz w:val="18"/>
                    </w:rPr>
                    <w:t>remove_gray_shades</w:t>
                  </w:r>
                  <w:r>
                    <w:rPr>
                      <w:w w:val="120"/>
                      <w:sz w:val="18"/>
                    </w:rPr>
                    <w:t xml:space="preserve">(colors: </w:t>
                  </w:r>
                  <w:r>
                    <w:rPr>
                      <w:color w:val="007021"/>
                      <w:w w:val="120"/>
                      <w:sz w:val="18"/>
                    </w:rPr>
                    <w:t>list</w:t>
                  </w:r>
                  <w:r>
                    <w:rPr>
                      <w:w w:val="120"/>
                      <w:sz w:val="18"/>
                    </w:rPr>
                    <w:t xml:space="preserve">[Color]) </w:t>
                  </w:r>
                  <w:r>
                    <w:rPr>
                      <w:color w:val="666666"/>
                      <w:w w:val="120"/>
                      <w:sz w:val="18"/>
                    </w:rPr>
                    <w:t xml:space="preserve">-&gt; </w:t>
                  </w:r>
                  <w:r>
                    <w:rPr>
                      <w:color w:val="007021"/>
                      <w:w w:val="120"/>
                      <w:sz w:val="18"/>
                    </w:rPr>
                    <w:t>list</w:t>
                  </w:r>
                  <w:r>
                    <w:rPr>
                      <w:w w:val="120"/>
                      <w:sz w:val="18"/>
                    </w:rPr>
                    <w:t>[Color]:</w:t>
                  </w:r>
                </w:p>
                <w:p>
                  <w:pPr>
                    <w:spacing w:before="0" w:line="199" w:lineRule="exact"/>
                    <w:ind w:left="490" w:right="0" w:firstLine="0"/>
                    <w:jc w:val="left"/>
                    <w:rPr>
                      <w:rFonts w:ascii="Courier New"/>
                      <w:b/>
                      <w:sz w:val="18"/>
                    </w:rPr>
                  </w:pPr>
                  <w:r>
                    <w:rPr>
                      <w:rFonts w:ascii="Courier New"/>
                      <w:b/>
                      <w:color w:val="007021"/>
                      <w:sz w:val="18"/>
                    </w:rPr>
                    <w:t>pass</w:t>
                  </w:r>
                </w:p>
              </w:txbxContent>
            </v:textbox>
            <w10:wrap type="none"/>
            <w10:anchorlock/>
          </v:shape>
        </w:pict>
      </w:r>
    </w:p>
    <w:p>
      <w:pPr>
        <w:spacing w:before="104"/>
        <w:ind w:left="1298" w:right="0" w:firstLine="0"/>
        <w:jc w:val="left"/>
        <w:rPr>
          <w:rFonts w:hint="eastAsia" w:ascii="PMingLiU" w:eastAsia="PMingLiU"/>
          <w:sz w:val="20"/>
        </w:rPr>
      </w:pPr>
      <w:r>
        <w:rPr>
          <w:rFonts w:hint="eastAsia" w:ascii="PMingLiU" w:eastAsia="PMingLiU"/>
          <w:sz w:val="20"/>
        </w:rPr>
        <w:t xml:space="preserve">参见 </w:t>
      </w:r>
      <w:r>
        <w:rPr>
          <w:sz w:val="20"/>
        </w:rPr>
        <w:t xml:space="preserve">typing </w:t>
      </w:r>
      <w:r>
        <w:rPr>
          <w:rFonts w:hint="eastAsia" w:ascii="PMingLiU" w:eastAsia="PMingLiU"/>
          <w:sz w:val="20"/>
        </w:rPr>
        <w:t xml:space="preserve">和 </w:t>
      </w:r>
      <w:r>
        <w:fldChar w:fldCharType="begin"/>
      </w:r>
      <w:r>
        <w:instrText xml:space="preserve"> HYPERLINK "https://www.python.org/dev/peps/pep-0484" \h </w:instrText>
      </w:r>
      <w:r>
        <w:fldChar w:fldCharType="separate"/>
      </w:r>
      <w:r>
        <w:rPr>
          <w:rFonts w:ascii="Times New Roman" w:eastAsia="Times New Roman"/>
          <w:b/>
          <w:color w:val="376F62"/>
          <w:sz w:val="20"/>
        </w:rPr>
        <w:t>PEP 484</w:t>
      </w:r>
      <w:r>
        <w:rPr>
          <w:rFonts w:ascii="Times New Roman" w:eastAsia="Times New Roman"/>
          <w:b/>
          <w:color w:val="376F62"/>
          <w:sz w:val="20"/>
        </w:rPr>
        <w:fldChar w:fldCharType="end"/>
      </w:r>
      <w:r>
        <w:rPr>
          <w:rFonts w:hint="eastAsia" w:ascii="PMingLiU" w:eastAsia="PMingLiU"/>
          <w:sz w:val="20"/>
        </w:rPr>
        <w:t>，其中有对此功能的详细描述。</w:t>
      </w:r>
    </w:p>
    <w:p>
      <w:pPr>
        <w:spacing w:before="17"/>
        <w:ind w:left="800" w:right="0" w:firstLine="0"/>
        <w:jc w:val="left"/>
        <w:rPr>
          <w:rFonts w:hint="eastAsia" w:ascii="PMingLiU" w:eastAsia="PMingLiU"/>
          <w:sz w:val="20"/>
        </w:rPr>
      </w:pPr>
      <w:r>
        <w:rPr>
          <w:rFonts w:ascii="Times New Roman" w:eastAsia="Times New Roman"/>
          <w:b/>
          <w:sz w:val="20"/>
        </w:rPr>
        <w:t xml:space="preserve">type hint -- </w:t>
      </w:r>
      <w:r>
        <w:rPr>
          <w:rFonts w:hint="eastAsia" w:ascii="Microsoft JhengHei UI" w:eastAsia="Microsoft JhengHei UI"/>
          <w:b/>
          <w:sz w:val="20"/>
        </w:rPr>
        <w:t xml:space="preserve">类型提示 </w:t>
      </w:r>
      <w:r>
        <w:fldChar w:fldCharType="begin"/>
      </w:r>
      <w:r>
        <w:instrText xml:space="preserve"> HYPERLINK \l "_bookmark222" </w:instrText>
      </w:r>
      <w:r>
        <w:fldChar w:fldCharType="separate"/>
      </w:r>
      <w:r>
        <w:rPr>
          <w:rFonts w:ascii="Times New Roman" w:eastAsia="Times New Roman"/>
          <w:i/>
          <w:color w:val="355F7B"/>
          <w:sz w:val="20"/>
        </w:rPr>
        <w:t xml:space="preserve">annotation </w:t>
      </w:r>
      <w:r>
        <w:rPr>
          <w:rFonts w:ascii="Times New Roman" w:eastAsia="Times New Roman"/>
          <w:i/>
          <w:color w:val="355F7B"/>
          <w:sz w:val="20"/>
        </w:rPr>
        <w:fldChar w:fldCharType="end"/>
      </w:r>
      <w:r>
        <w:rPr>
          <w:rFonts w:hint="eastAsia" w:ascii="PMingLiU" w:eastAsia="PMingLiU"/>
          <w:sz w:val="20"/>
        </w:rPr>
        <w:t>为变量、类属性、函数的形参或返回值指定预期的类型。</w:t>
      </w:r>
    </w:p>
    <w:p>
      <w:pPr>
        <w:pStyle w:val="6"/>
        <w:spacing w:before="87" w:line="204" w:lineRule="auto"/>
        <w:ind w:left="1298" w:right="298"/>
      </w:pPr>
      <w:r>
        <w:rPr>
          <w:spacing w:val="-1"/>
        </w:rPr>
        <w:t>类型提示属于可选项，</w:t>
      </w:r>
      <w:r>
        <w:rPr>
          <w:rFonts w:ascii="Times New Roman" w:eastAsia="Times New Roman"/>
          <w:spacing w:val="-4"/>
        </w:rPr>
        <w:t xml:space="preserve">Python </w:t>
      </w:r>
      <w:r>
        <w:rPr>
          <w:spacing w:val="-6"/>
        </w:rPr>
        <w:t xml:space="preserve">不要求提供，但其可对静态类型分析工具起作用，并可协助 </w:t>
      </w:r>
      <w:r>
        <w:rPr>
          <w:rFonts w:ascii="Times New Roman" w:eastAsia="Times New Roman"/>
        </w:rPr>
        <w:t xml:space="preserve">IDE </w:t>
      </w:r>
      <w:r>
        <w:rPr>
          <w:spacing w:val="-32"/>
        </w:rPr>
        <w:t>实现</w:t>
      </w:r>
      <w:r>
        <w:t>代码补全与重构。</w:t>
      </w:r>
    </w:p>
    <w:p>
      <w:pPr>
        <w:pStyle w:val="6"/>
        <w:spacing w:before="110" w:line="199" w:lineRule="auto"/>
        <w:ind w:left="1298" w:right="298"/>
      </w:pPr>
      <w:r>
        <w:rPr>
          <w:w w:val="105"/>
        </w:rPr>
        <w:t xml:space="preserve">全局变量、类属性和函数的类型提示可以使用 </w:t>
      </w:r>
      <w:r>
        <w:rPr>
          <w:rFonts w:ascii="Lucida Sans Unicode" w:eastAsia="Lucida Sans Unicode"/>
          <w:w w:val="105"/>
        </w:rPr>
        <w:t xml:space="preserve">typing.get_type_hints() </w:t>
      </w:r>
      <w:r>
        <w:rPr>
          <w:w w:val="105"/>
        </w:rPr>
        <w:t>来访问，但局部变量则不可以。</w:t>
      </w:r>
    </w:p>
    <w:p>
      <w:pPr>
        <w:spacing w:before="73"/>
        <w:ind w:left="1298" w:right="0" w:firstLine="0"/>
        <w:jc w:val="left"/>
        <w:rPr>
          <w:rFonts w:hint="eastAsia" w:ascii="PMingLiU" w:eastAsia="PMingLiU"/>
          <w:sz w:val="20"/>
        </w:rPr>
      </w:pPr>
      <w:r>
        <w:rPr>
          <w:rFonts w:hint="eastAsia" w:ascii="PMingLiU" w:eastAsia="PMingLiU"/>
          <w:sz w:val="20"/>
        </w:rPr>
        <w:t xml:space="preserve">参见 </w:t>
      </w:r>
      <w:r>
        <w:rPr>
          <w:sz w:val="20"/>
        </w:rPr>
        <w:t xml:space="preserve">typing </w:t>
      </w:r>
      <w:r>
        <w:rPr>
          <w:rFonts w:hint="eastAsia" w:ascii="PMingLiU" w:eastAsia="PMingLiU"/>
          <w:sz w:val="20"/>
        </w:rPr>
        <w:t xml:space="preserve">和 </w:t>
      </w:r>
      <w:r>
        <w:fldChar w:fldCharType="begin"/>
      </w:r>
      <w:r>
        <w:instrText xml:space="preserve"> HYPERLINK "https://www.python.org/dev/peps/pep-0484" \h </w:instrText>
      </w:r>
      <w:r>
        <w:fldChar w:fldCharType="separate"/>
      </w:r>
      <w:r>
        <w:rPr>
          <w:rFonts w:ascii="Times New Roman" w:eastAsia="Times New Roman"/>
          <w:b/>
          <w:color w:val="376F62"/>
          <w:sz w:val="20"/>
        </w:rPr>
        <w:t>PEP 484</w:t>
      </w:r>
      <w:r>
        <w:rPr>
          <w:rFonts w:ascii="Times New Roman" w:eastAsia="Times New Roman"/>
          <w:b/>
          <w:color w:val="376F62"/>
          <w:sz w:val="20"/>
        </w:rPr>
        <w:fldChar w:fldCharType="end"/>
      </w:r>
      <w:r>
        <w:rPr>
          <w:rFonts w:hint="eastAsia" w:ascii="PMingLiU" w:eastAsia="PMingLiU"/>
          <w:sz w:val="20"/>
        </w:rPr>
        <w:t>，其中有对此功能的详细描述。</w:t>
      </w:r>
    </w:p>
    <w:p>
      <w:pPr>
        <w:spacing w:before="83" w:line="177" w:lineRule="auto"/>
        <w:ind w:left="1298" w:right="255" w:hanging="499"/>
        <w:jc w:val="left"/>
        <w:rPr>
          <w:rFonts w:ascii="Times New Roman" w:eastAsia="Times New Roman"/>
          <w:b/>
          <w:sz w:val="20"/>
        </w:rPr>
      </w:pPr>
      <w:r>
        <w:rPr>
          <w:rFonts w:ascii="Times New Roman" w:eastAsia="Times New Roman"/>
          <w:b/>
          <w:sz w:val="20"/>
        </w:rPr>
        <w:t>universal newlines</w:t>
      </w:r>
      <w:r>
        <w:rPr>
          <w:rFonts w:ascii="Times New Roman" w:eastAsia="Times New Roman"/>
          <w:b/>
          <w:spacing w:val="-6"/>
          <w:sz w:val="20"/>
        </w:rPr>
        <w:t xml:space="preserve"> -- </w:t>
      </w:r>
      <w:r>
        <w:rPr>
          <w:rFonts w:hint="eastAsia" w:ascii="Microsoft JhengHei UI" w:eastAsia="Microsoft JhengHei UI"/>
          <w:b/>
          <w:spacing w:val="5"/>
          <w:sz w:val="20"/>
        </w:rPr>
        <w:t xml:space="preserve">通用换行 </w:t>
      </w:r>
      <w:r>
        <w:rPr>
          <w:rFonts w:hint="eastAsia" w:ascii="PMingLiU" w:eastAsia="PMingLiU"/>
          <w:spacing w:val="-4"/>
          <w:sz w:val="20"/>
        </w:rPr>
        <w:t>一种解读文本流的方式，将以下所有符号都识别为行结束标志：</w:t>
      </w:r>
      <w:r>
        <w:rPr>
          <w:rFonts w:ascii="Times New Roman" w:eastAsia="Times New Roman"/>
          <w:spacing w:val="-7"/>
          <w:sz w:val="20"/>
        </w:rPr>
        <w:t xml:space="preserve">Unix </w:t>
      </w:r>
      <w:r>
        <w:rPr>
          <w:rFonts w:hint="eastAsia" w:ascii="PMingLiU" w:eastAsia="PMingLiU"/>
          <w:spacing w:val="-6"/>
          <w:sz w:val="20"/>
        </w:rPr>
        <w:t>的行</w:t>
      </w:r>
      <w:r>
        <w:rPr>
          <w:rFonts w:hint="eastAsia" w:ascii="PMingLiU" w:eastAsia="PMingLiU"/>
          <w:spacing w:val="11"/>
          <w:sz w:val="20"/>
        </w:rPr>
        <w:t>结束约定</w:t>
      </w:r>
      <w:r>
        <w:rPr>
          <w:w w:val="150"/>
          <w:sz w:val="20"/>
        </w:rPr>
        <w:t>'\n'</w:t>
      </w:r>
      <w:r>
        <w:rPr>
          <w:rFonts w:hint="eastAsia" w:ascii="PMingLiU" w:eastAsia="PMingLiU"/>
          <w:spacing w:val="-29"/>
          <w:sz w:val="20"/>
        </w:rPr>
        <w:t>、</w:t>
      </w:r>
      <w:r>
        <w:rPr>
          <w:rFonts w:ascii="Times New Roman" w:eastAsia="Times New Roman"/>
          <w:sz w:val="20"/>
        </w:rPr>
        <w:t xml:space="preserve">Windows </w:t>
      </w:r>
      <w:r>
        <w:rPr>
          <w:rFonts w:hint="eastAsia" w:ascii="PMingLiU" w:eastAsia="PMingLiU"/>
          <w:spacing w:val="15"/>
          <w:sz w:val="20"/>
        </w:rPr>
        <w:t>的约定</w:t>
      </w:r>
      <w:r>
        <w:rPr>
          <w:w w:val="150"/>
          <w:sz w:val="20"/>
        </w:rPr>
        <w:t>'\r\n'</w:t>
      </w:r>
      <w:r>
        <w:rPr>
          <w:spacing w:val="-55"/>
          <w:w w:val="150"/>
          <w:sz w:val="20"/>
        </w:rPr>
        <w:t xml:space="preserve"> </w:t>
      </w:r>
      <w:r>
        <w:rPr>
          <w:rFonts w:hint="eastAsia" w:ascii="PMingLiU" w:eastAsia="PMingLiU"/>
          <w:spacing w:val="11"/>
          <w:sz w:val="20"/>
        </w:rPr>
        <w:t>以及旧版</w:t>
      </w:r>
      <w:r>
        <w:rPr>
          <w:rFonts w:ascii="Times New Roman" w:eastAsia="Times New Roman"/>
          <w:sz w:val="20"/>
        </w:rPr>
        <w:t xml:space="preserve">Macintosh </w:t>
      </w:r>
      <w:r>
        <w:rPr>
          <w:rFonts w:hint="eastAsia" w:ascii="PMingLiU" w:eastAsia="PMingLiU"/>
          <w:spacing w:val="15"/>
          <w:sz w:val="20"/>
        </w:rPr>
        <w:t>的约定</w:t>
      </w:r>
      <w:r>
        <w:rPr>
          <w:w w:val="150"/>
          <w:sz w:val="20"/>
        </w:rPr>
        <w:t>'\r'</w:t>
      </w:r>
      <w:r>
        <w:rPr>
          <w:rFonts w:hint="eastAsia" w:ascii="PMingLiU" w:eastAsia="PMingLiU"/>
          <w:spacing w:val="-12"/>
          <w:sz w:val="20"/>
        </w:rPr>
        <w:t xml:space="preserve">。参见 </w:t>
      </w:r>
      <w:r>
        <w:fldChar w:fldCharType="begin"/>
      </w:r>
      <w:r>
        <w:instrText xml:space="preserve"> HYPERLINK "https://www.python.org/dev/peps/pep-0278" \h </w:instrText>
      </w:r>
      <w:r>
        <w:fldChar w:fldCharType="separate"/>
      </w:r>
      <w:r>
        <w:rPr>
          <w:rFonts w:ascii="Times New Roman" w:eastAsia="Times New Roman"/>
          <w:b/>
          <w:color w:val="376F62"/>
          <w:sz w:val="20"/>
        </w:rPr>
        <w:t xml:space="preserve">PEP 278 </w:t>
      </w:r>
      <w:r>
        <w:rPr>
          <w:rFonts w:ascii="Times New Roman" w:eastAsia="Times New Roman"/>
          <w:b/>
          <w:color w:val="376F62"/>
          <w:sz w:val="20"/>
        </w:rPr>
        <w:fldChar w:fldCharType="end"/>
      </w:r>
      <w:r>
        <w:rPr>
          <w:rFonts w:hint="eastAsia" w:ascii="PMingLiU" w:eastAsia="PMingLiU"/>
          <w:spacing w:val="-8"/>
          <w:sz w:val="20"/>
        </w:rPr>
        <w:t xml:space="preserve">和 </w:t>
      </w:r>
      <w:r>
        <w:fldChar w:fldCharType="begin"/>
      </w:r>
      <w:r>
        <w:instrText xml:space="preserve"> HYPERLINK "https://www.python.org/dev/peps/pep-3116" \h </w:instrText>
      </w:r>
      <w:r>
        <w:fldChar w:fldCharType="separate"/>
      </w:r>
      <w:r>
        <w:rPr>
          <w:rFonts w:ascii="Times New Roman" w:eastAsia="Times New Roman"/>
          <w:b/>
          <w:color w:val="376F62"/>
          <w:spacing w:val="-37"/>
          <w:sz w:val="20"/>
        </w:rPr>
        <w:t>PEP</w:t>
      </w:r>
      <w:r>
        <w:rPr>
          <w:rFonts w:ascii="Times New Roman" w:eastAsia="Times New Roman"/>
          <w:b/>
          <w:color w:val="376F62"/>
          <w:spacing w:val="-37"/>
          <w:sz w:val="20"/>
        </w:rPr>
        <w:fldChar w:fldCharType="end"/>
      </w:r>
    </w:p>
    <w:p>
      <w:pPr>
        <w:pStyle w:val="6"/>
        <w:spacing w:line="263" w:lineRule="exact"/>
        <w:ind w:left="1298"/>
      </w:pPr>
      <w:r>
        <w:fldChar w:fldCharType="begin"/>
      </w:r>
      <w:r>
        <w:instrText xml:space="preserve"> HYPERLINK "https://www.python.org/dev/peps/pep-3116" \h </w:instrText>
      </w:r>
      <w:r>
        <w:fldChar w:fldCharType="separate"/>
      </w:r>
      <w:r>
        <w:rPr>
          <w:rFonts w:ascii="Times New Roman" w:eastAsia="Times New Roman"/>
          <w:b/>
          <w:color w:val="376F62"/>
          <w:w w:val="110"/>
        </w:rPr>
        <w:t xml:space="preserve">3116 </w:t>
      </w:r>
      <w:r>
        <w:rPr>
          <w:rFonts w:ascii="Times New Roman" w:eastAsia="Times New Roman"/>
          <w:b/>
          <w:color w:val="376F62"/>
          <w:w w:val="110"/>
        </w:rPr>
        <w:fldChar w:fldCharType="end"/>
      </w:r>
      <w:r>
        <w:rPr>
          <w:w w:val="110"/>
        </w:rPr>
        <w:t xml:space="preserve">和 </w:t>
      </w:r>
      <w:r>
        <w:rPr>
          <w:rFonts w:ascii="Lucida Sans Unicode" w:eastAsia="Lucida Sans Unicode"/>
          <w:w w:val="120"/>
        </w:rPr>
        <w:t xml:space="preserve">bytes.splitlines() </w:t>
      </w:r>
      <w:r>
        <w:rPr>
          <w:w w:val="110"/>
        </w:rPr>
        <w:t>了解更多用法说明。</w:t>
      </w:r>
    </w:p>
    <w:p>
      <w:pPr>
        <w:spacing w:before="17" w:line="278" w:lineRule="auto"/>
        <w:ind w:left="1298" w:right="3881" w:hanging="499"/>
        <w:jc w:val="left"/>
        <w:rPr>
          <w:rFonts w:ascii="Times New Roman" w:eastAsia="Times New Roman"/>
          <w:sz w:val="20"/>
        </w:rPr>
      </w:pPr>
      <w:r>
        <w:pict>
          <v:shape id="_x0000_s1389" o:spid="_x0000_s1389" o:spt="202" type="#_x0000_t202" style="position:absolute;left:0pt;margin-left:93.7pt;margin-top:40.6pt;height:28.3pt;width:432.75pt;mso-position-horizontal-relative:page;mso-wrap-distance-bottom:0pt;mso-wrap-distance-top:0pt;z-index:7168;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rFonts w:ascii="Courier New"/>
                      <w:b/>
                      <w:color w:val="007021"/>
                      <w:w w:val="120"/>
                      <w:sz w:val="18"/>
                    </w:rPr>
                    <w:t xml:space="preserve">class </w:t>
                  </w:r>
                  <w:r>
                    <w:rPr>
                      <w:rFonts w:ascii="Courier New"/>
                      <w:b/>
                      <w:color w:val="0C84B5"/>
                      <w:w w:val="120"/>
                      <w:sz w:val="18"/>
                    </w:rPr>
                    <w:t>C</w:t>
                  </w:r>
                  <w:r>
                    <w:rPr>
                      <w:w w:val="120"/>
                      <w:sz w:val="18"/>
                    </w:rPr>
                    <w:t>:</w:t>
                  </w:r>
                </w:p>
                <w:p>
                  <w:pPr>
                    <w:spacing w:before="0" w:line="248" w:lineRule="exact"/>
                    <w:ind w:left="490" w:right="0" w:firstLine="0"/>
                    <w:jc w:val="left"/>
                    <w:rPr>
                      <w:sz w:val="18"/>
                    </w:rPr>
                  </w:pPr>
                  <w:r>
                    <w:rPr>
                      <w:w w:val="146"/>
                      <w:sz w:val="18"/>
                    </w:rPr>
                    <w:t>field:</w:t>
                  </w:r>
                  <w:r>
                    <w:rPr>
                      <w:sz w:val="18"/>
                    </w:rPr>
                    <w:t xml:space="preserve"> </w:t>
                  </w:r>
                  <w:r>
                    <w:rPr>
                      <w:spacing w:val="-7"/>
                      <w:sz w:val="18"/>
                    </w:rPr>
                    <w:t xml:space="preserve"> </w:t>
                  </w:r>
                  <w:r>
                    <w:rPr>
                      <w:color w:val="3F70A0"/>
                      <w:spacing w:val="-1"/>
                      <w:w w:val="261"/>
                      <w:sz w:val="18"/>
                    </w:rPr>
                    <w:t>'</w:t>
                  </w:r>
                  <w:r>
                    <w:rPr>
                      <w:color w:val="3F70A0"/>
                      <w:w w:val="114"/>
                      <w:sz w:val="18"/>
                    </w:rPr>
                    <w:t>annotatio</w:t>
                  </w:r>
                  <w:r>
                    <w:rPr>
                      <w:color w:val="3F70A0"/>
                      <w:spacing w:val="-1"/>
                      <w:w w:val="114"/>
                      <w:sz w:val="18"/>
                    </w:rPr>
                    <w:t>n</w:t>
                  </w:r>
                  <w:r>
                    <w:rPr>
                      <w:color w:val="3F70A0"/>
                      <w:w w:val="261"/>
                      <w:sz w:val="18"/>
                    </w:rPr>
                    <w:t>'</w:t>
                  </w:r>
                </w:p>
              </w:txbxContent>
            </v:textbox>
            <w10:wrap type="topAndBottom"/>
          </v:shape>
        </w:pict>
      </w:r>
      <w:r>
        <w:rPr>
          <w:rFonts w:ascii="Times New Roman" w:eastAsia="Times New Roman"/>
          <w:b/>
          <w:sz w:val="20"/>
        </w:rPr>
        <w:t xml:space="preserve">variable annotation -- </w:t>
      </w:r>
      <w:r>
        <w:rPr>
          <w:rFonts w:hint="eastAsia" w:ascii="Microsoft JhengHei UI" w:eastAsia="Microsoft JhengHei UI"/>
          <w:b/>
          <w:sz w:val="20"/>
        </w:rPr>
        <w:t xml:space="preserve">变量注解 </w:t>
      </w:r>
      <w:r>
        <w:rPr>
          <w:rFonts w:hint="eastAsia" w:ascii="PMingLiU" w:eastAsia="PMingLiU"/>
          <w:sz w:val="20"/>
        </w:rPr>
        <w:t>对变量或类属性的</w:t>
      </w:r>
      <w:r>
        <w:fldChar w:fldCharType="begin"/>
      </w:r>
      <w:r>
        <w:instrText xml:space="preserve"> HYPERLINK \l "_bookmark222" </w:instrText>
      </w:r>
      <w:r>
        <w:fldChar w:fldCharType="separate"/>
      </w:r>
      <w:r>
        <w:rPr>
          <w:rFonts w:ascii="Times New Roman" w:eastAsia="Times New Roman"/>
          <w:i/>
          <w:color w:val="355F7B"/>
          <w:sz w:val="20"/>
        </w:rPr>
        <w:t>annotation</w:t>
      </w:r>
      <w:r>
        <w:rPr>
          <w:rFonts w:ascii="Times New Roman" w:eastAsia="Times New Roman"/>
          <w:i/>
          <w:color w:val="355F7B"/>
          <w:sz w:val="20"/>
        </w:rPr>
        <w:fldChar w:fldCharType="end"/>
      </w:r>
      <w:r>
        <w:rPr>
          <w:rFonts w:hint="eastAsia" w:ascii="PMingLiU" w:eastAsia="PMingLiU"/>
          <w:sz w:val="20"/>
        </w:rPr>
        <w:t>。在标注变量或类属性时，还可选择为其赋值</w:t>
      </w:r>
      <w:r>
        <w:rPr>
          <w:rFonts w:ascii="Times New Roman" w:eastAsia="Times New Roman"/>
          <w:sz w:val="20"/>
        </w:rPr>
        <w:t>:</w:t>
      </w:r>
    </w:p>
    <w:p>
      <w:pPr>
        <w:pStyle w:val="6"/>
        <w:spacing w:before="110" w:after="92"/>
        <w:ind w:left="1298"/>
        <w:rPr>
          <w:rFonts w:ascii="Times New Roman" w:eastAsia="Times New Roman"/>
        </w:rPr>
      </w:pPr>
      <w:r>
        <w:t>变量标注通常被用作</w:t>
      </w:r>
      <w:r>
        <w:fldChar w:fldCharType="begin"/>
      </w:r>
      <w:r>
        <w:instrText xml:space="preserve"> HYPERLINK \l "_bookmark289" </w:instrText>
      </w:r>
      <w:r>
        <w:fldChar w:fldCharType="separate"/>
      </w:r>
      <w:r>
        <w:rPr>
          <w:color w:val="355F7B"/>
        </w:rPr>
        <w:t>类型提示</w:t>
      </w:r>
      <w:r>
        <w:rPr>
          <w:color w:val="355F7B"/>
        </w:rPr>
        <w:fldChar w:fldCharType="end"/>
      </w:r>
      <w:r>
        <w:t xml:space="preserve">：例如以下变量预期接受 </w:t>
      </w:r>
      <w:r>
        <w:rPr>
          <w:rFonts w:ascii="Lucida Sans Unicode" w:eastAsia="Lucida Sans Unicode"/>
          <w:w w:val="120"/>
        </w:rPr>
        <w:t xml:space="preserve">int </w:t>
      </w:r>
      <w:r>
        <w:t>类型的值</w:t>
      </w:r>
      <w:r>
        <w:rPr>
          <w:rFonts w:ascii="Times New Roman" w:eastAsia="Times New Roman"/>
        </w:rPr>
        <w:t>:</w:t>
      </w:r>
    </w:p>
    <w:p>
      <w:pPr>
        <w:pStyle w:val="6"/>
        <w:ind w:left="1230"/>
        <w:rPr>
          <w:rFonts w:ascii="Times New Roman"/>
        </w:rPr>
      </w:pPr>
      <w:r>
        <w:rPr>
          <w:rFonts w:ascii="Times New Roman"/>
        </w:rPr>
        <w:pict>
          <v:shape id="_x0000_s1390" o:spid="_x0000_s1390" o:spt="202" type="#_x0000_t202" style="height:17.35pt;width:432.75pt;"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15"/>
                      <w:sz w:val="18"/>
                    </w:rPr>
                    <w:t xml:space="preserve">count: </w:t>
                  </w:r>
                  <w:r>
                    <w:rPr>
                      <w:color w:val="007021"/>
                      <w:w w:val="115"/>
                      <w:sz w:val="18"/>
                    </w:rPr>
                    <w:t xml:space="preserve">int </w:t>
                  </w:r>
                  <w:r>
                    <w:rPr>
                      <w:color w:val="666666"/>
                      <w:w w:val="115"/>
                      <w:sz w:val="18"/>
                    </w:rPr>
                    <w:t xml:space="preserve">= </w:t>
                  </w:r>
                  <w:r>
                    <w:rPr>
                      <w:color w:val="217F4F"/>
                      <w:w w:val="115"/>
                      <w:sz w:val="18"/>
                    </w:rPr>
                    <w:t>0</w:t>
                  </w:r>
                </w:p>
              </w:txbxContent>
            </v:textbox>
            <w10:wrap type="none"/>
            <w10:anchorlock/>
          </v:shape>
        </w:pict>
      </w:r>
    </w:p>
    <w:p>
      <w:pPr>
        <w:pStyle w:val="6"/>
        <w:spacing w:before="126"/>
        <w:ind w:left="1298"/>
      </w:pPr>
      <w:r>
        <w:t xml:space="preserve">变量标注语法的详细解释见 </w:t>
      </w:r>
      <w:r>
        <w:rPr>
          <w:rFonts w:ascii="Times New Roman" w:eastAsia="Times New Roman"/>
        </w:rPr>
        <w:t xml:space="preserve">annassign </w:t>
      </w:r>
      <w:r>
        <w:t>一节。</w:t>
      </w:r>
    </w:p>
    <w:p>
      <w:pPr>
        <w:spacing w:before="79"/>
        <w:ind w:left="1298" w:right="0" w:firstLine="0"/>
        <w:jc w:val="left"/>
        <w:rPr>
          <w:rFonts w:hint="eastAsia" w:ascii="PMingLiU" w:eastAsia="PMingLiU"/>
          <w:sz w:val="20"/>
        </w:rPr>
      </w:pPr>
      <w:r>
        <w:rPr>
          <w:rFonts w:hint="eastAsia" w:ascii="PMingLiU" w:eastAsia="PMingLiU"/>
          <w:sz w:val="20"/>
        </w:rPr>
        <w:t>请参看</w:t>
      </w:r>
      <w:r>
        <w:fldChar w:fldCharType="begin"/>
      </w:r>
      <w:r>
        <w:instrText xml:space="preserve"> HYPERLINK \l "_bookmark243" </w:instrText>
      </w:r>
      <w:r>
        <w:fldChar w:fldCharType="separate"/>
      </w:r>
      <w:r>
        <w:rPr>
          <w:rFonts w:ascii="Times New Roman" w:eastAsia="Times New Roman"/>
          <w:i/>
          <w:color w:val="355F7B"/>
          <w:sz w:val="20"/>
        </w:rPr>
        <w:t>function annotation</w:t>
      </w:r>
      <w:r>
        <w:rPr>
          <w:rFonts w:ascii="Times New Roman" w:eastAsia="Times New Roman"/>
          <w:i/>
          <w:color w:val="355F7B"/>
          <w:sz w:val="20"/>
        </w:rPr>
        <w:fldChar w:fldCharType="end"/>
      </w:r>
      <w:r>
        <w:rPr>
          <w:rFonts w:hint="eastAsia" w:ascii="PMingLiU" w:eastAsia="PMingLiU"/>
          <w:sz w:val="20"/>
        </w:rPr>
        <w:t>、</w:t>
      </w:r>
      <w:r>
        <w:fldChar w:fldCharType="begin"/>
      </w:r>
      <w:r>
        <w:instrText xml:space="preserve"> HYPERLINK "https://www.python.org/dev/peps/pep-0484" \h </w:instrText>
      </w:r>
      <w:r>
        <w:fldChar w:fldCharType="separate"/>
      </w:r>
      <w:r>
        <w:rPr>
          <w:rFonts w:ascii="Times New Roman" w:eastAsia="Times New Roman"/>
          <w:b/>
          <w:color w:val="376F62"/>
          <w:sz w:val="20"/>
        </w:rPr>
        <w:t xml:space="preserve">PEP 484 </w:t>
      </w:r>
      <w:r>
        <w:rPr>
          <w:rFonts w:ascii="Times New Roman" w:eastAsia="Times New Roman"/>
          <w:b/>
          <w:color w:val="376F62"/>
          <w:sz w:val="20"/>
        </w:rPr>
        <w:fldChar w:fldCharType="end"/>
      </w:r>
      <w:r>
        <w:rPr>
          <w:rFonts w:hint="eastAsia" w:ascii="PMingLiU" w:eastAsia="PMingLiU"/>
          <w:sz w:val="20"/>
        </w:rPr>
        <w:t xml:space="preserve">和 </w:t>
      </w:r>
      <w:r>
        <w:fldChar w:fldCharType="begin"/>
      </w:r>
      <w:r>
        <w:instrText xml:space="preserve"> HYPERLINK "https://www.python.org/dev/peps/pep-0526" \h </w:instrText>
      </w:r>
      <w:r>
        <w:fldChar w:fldCharType="separate"/>
      </w:r>
      <w:r>
        <w:rPr>
          <w:rFonts w:ascii="Times New Roman" w:eastAsia="Times New Roman"/>
          <w:b/>
          <w:color w:val="376F62"/>
          <w:sz w:val="20"/>
        </w:rPr>
        <w:t>PEP 526</w:t>
      </w:r>
      <w:r>
        <w:rPr>
          <w:rFonts w:ascii="Times New Roman" w:eastAsia="Times New Roman"/>
          <w:b/>
          <w:color w:val="376F62"/>
          <w:sz w:val="20"/>
        </w:rPr>
        <w:fldChar w:fldCharType="end"/>
      </w:r>
      <w:r>
        <w:rPr>
          <w:rFonts w:hint="eastAsia" w:ascii="PMingLiU" w:eastAsia="PMingLiU"/>
          <w:sz w:val="20"/>
        </w:rPr>
        <w:t>，其中对此功能有详细描述。</w:t>
      </w:r>
    </w:p>
    <w:p>
      <w:pPr>
        <w:spacing w:before="78" w:line="189" w:lineRule="auto"/>
        <w:ind w:left="1298" w:right="298" w:hanging="499"/>
        <w:jc w:val="left"/>
        <w:rPr>
          <w:rFonts w:hint="eastAsia" w:ascii="PMingLiU" w:eastAsia="PMingLiU"/>
          <w:sz w:val="20"/>
        </w:rPr>
      </w:pPr>
      <w:r>
        <w:rPr>
          <w:rFonts w:ascii="Times New Roman" w:eastAsia="Times New Roman"/>
          <w:b/>
          <w:sz w:val="20"/>
        </w:rPr>
        <w:t xml:space="preserve">virtual environment -- </w:t>
      </w:r>
      <w:r>
        <w:rPr>
          <w:rFonts w:hint="eastAsia" w:ascii="Microsoft JhengHei UI" w:eastAsia="Microsoft JhengHei UI"/>
          <w:b/>
          <w:sz w:val="20"/>
        </w:rPr>
        <w:t xml:space="preserve">虚拟环境 </w:t>
      </w:r>
      <w:r>
        <w:rPr>
          <w:rFonts w:hint="eastAsia" w:ascii="PMingLiU" w:eastAsia="PMingLiU"/>
          <w:sz w:val="20"/>
        </w:rPr>
        <w:t>一种采用协作式隔离的运行时环境，允许</w:t>
      </w:r>
      <w:r>
        <w:rPr>
          <w:rFonts w:ascii="Times New Roman" w:eastAsia="Times New Roman"/>
          <w:sz w:val="20"/>
        </w:rPr>
        <w:t xml:space="preserve">Python </w:t>
      </w:r>
      <w:r>
        <w:rPr>
          <w:rFonts w:hint="eastAsia" w:ascii="PMingLiU" w:eastAsia="PMingLiU"/>
          <w:sz w:val="20"/>
        </w:rPr>
        <w:t xml:space="preserve">用户和应用程序在安装和升级 </w:t>
      </w:r>
      <w:r>
        <w:rPr>
          <w:rFonts w:ascii="Times New Roman" w:eastAsia="Times New Roman"/>
          <w:sz w:val="20"/>
        </w:rPr>
        <w:t xml:space="preserve">Python </w:t>
      </w:r>
      <w:r>
        <w:rPr>
          <w:rFonts w:hint="eastAsia" w:ascii="PMingLiU" w:eastAsia="PMingLiU"/>
          <w:sz w:val="20"/>
        </w:rPr>
        <w:t xml:space="preserve">分发包时不会干扰到同一系统上运行的其他 </w:t>
      </w:r>
      <w:r>
        <w:rPr>
          <w:rFonts w:ascii="Times New Roman" w:eastAsia="Times New Roman"/>
          <w:sz w:val="20"/>
        </w:rPr>
        <w:t xml:space="preserve">Python </w:t>
      </w:r>
      <w:r>
        <w:rPr>
          <w:rFonts w:hint="eastAsia" w:ascii="PMingLiU" w:eastAsia="PMingLiU"/>
          <w:sz w:val="20"/>
        </w:rPr>
        <w:t>应用程序的行为。</w:t>
      </w:r>
    </w:p>
    <w:p>
      <w:pPr>
        <w:pStyle w:val="6"/>
        <w:spacing w:before="77"/>
        <w:ind w:left="1298"/>
      </w:pPr>
      <w:r>
        <w:rPr>
          <w:w w:val="105"/>
        </w:rPr>
        <w:t xml:space="preserve">另参见 </w:t>
      </w:r>
      <w:r>
        <w:rPr>
          <w:rFonts w:ascii="Lucida Sans Unicode" w:eastAsia="Lucida Sans Unicode"/>
          <w:w w:val="105"/>
        </w:rPr>
        <w:t>venv</w:t>
      </w:r>
      <w:r>
        <w:rPr>
          <w:w w:val="105"/>
        </w:rPr>
        <w:t>。</w:t>
      </w:r>
    </w:p>
    <w:p>
      <w:pPr>
        <w:spacing w:before="70" w:line="189" w:lineRule="auto"/>
        <w:ind w:left="1298" w:right="298" w:hanging="499"/>
        <w:jc w:val="left"/>
        <w:rPr>
          <w:rFonts w:hint="eastAsia" w:ascii="PMingLiU" w:eastAsia="PMingLiU"/>
          <w:sz w:val="20"/>
        </w:rPr>
      </w:pPr>
      <w:r>
        <w:rPr>
          <w:rFonts w:ascii="Times New Roman" w:eastAsia="Times New Roman"/>
          <w:b/>
          <w:sz w:val="20"/>
        </w:rPr>
        <w:t xml:space="preserve">virtual machine -- </w:t>
      </w:r>
      <w:r>
        <w:rPr>
          <w:rFonts w:hint="eastAsia" w:ascii="Microsoft JhengHei UI" w:eastAsia="Microsoft JhengHei UI"/>
          <w:b/>
          <w:sz w:val="20"/>
        </w:rPr>
        <w:t xml:space="preserve">虚拟机 </w:t>
      </w:r>
      <w:r>
        <w:rPr>
          <w:rFonts w:hint="eastAsia" w:ascii="PMingLiU" w:eastAsia="PMingLiU"/>
          <w:sz w:val="20"/>
        </w:rPr>
        <w:t>一台完全通过软件定义的计算机。</w:t>
      </w:r>
      <w:r>
        <w:rPr>
          <w:rFonts w:ascii="Times New Roman" w:eastAsia="Times New Roman"/>
          <w:sz w:val="20"/>
        </w:rPr>
        <w:t xml:space="preserve">Python </w:t>
      </w:r>
      <w:r>
        <w:rPr>
          <w:rFonts w:hint="eastAsia" w:ascii="PMingLiU" w:eastAsia="PMingLiU"/>
          <w:sz w:val="20"/>
        </w:rPr>
        <w:t>虚拟机可执行字节码编译器所生成的</w:t>
      </w:r>
      <w:r>
        <w:fldChar w:fldCharType="begin"/>
      </w:r>
      <w:r>
        <w:instrText xml:space="preserve"> HYPERLINK \l "_bookmark231" </w:instrText>
      </w:r>
      <w:r>
        <w:fldChar w:fldCharType="separate"/>
      </w:r>
      <w:r>
        <w:rPr>
          <w:rFonts w:ascii="Times New Roman" w:eastAsia="Times New Roman"/>
          <w:i/>
          <w:color w:val="355F7B"/>
          <w:sz w:val="20"/>
        </w:rPr>
        <w:t>bytecode</w:t>
      </w:r>
      <w:r>
        <w:rPr>
          <w:rFonts w:ascii="Times New Roman" w:eastAsia="Times New Roman"/>
          <w:i/>
          <w:color w:val="355F7B"/>
          <w:sz w:val="20"/>
        </w:rPr>
        <w:fldChar w:fldCharType="end"/>
      </w:r>
      <w:r>
        <w:rPr>
          <w:rFonts w:hint="eastAsia" w:ascii="PMingLiU" w:eastAsia="PMingLiU"/>
          <w:sz w:val="20"/>
        </w:rPr>
        <w:t>。</w:t>
      </w:r>
    </w:p>
    <w:p>
      <w:pPr>
        <w:spacing w:before="109" w:line="177" w:lineRule="auto"/>
        <w:ind w:left="1298" w:right="299" w:hanging="499"/>
        <w:jc w:val="left"/>
        <w:rPr>
          <w:rFonts w:hint="eastAsia" w:ascii="PMingLiU" w:hAnsi="PMingLiU" w:eastAsia="PMingLiU"/>
          <w:sz w:val="20"/>
        </w:rPr>
      </w:pPr>
      <w:r>
        <w:rPr>
          <w:rFonts w:ascii="Times New Roman" w:hAnsi="Times New Roman" w:eastAsia="Times New Roman"/>
          <w:b/>
          <w:sz w:val="20"/>
        </w:rPr>
        <w:t xml:space="preserve">Zen of Python -- Python </w:t>
      </w:r>
      <w:r>
        <w:rPr>
          <w:rFonts w:hint="eastAsia" w:ascii="Microsoft JhengHei UI" w:hAnsi="Microsoft JhengHei UI" w:eastAsia="Microsoft JhengHei UI"/>
          <w:b/>
          <w:sz w:val="20"/>
        </w:rPr>
        <w:t xml:space="preserve">之禅 </w:t>
      </w:r>
      <w:r>
        <w:rPr>
          <w:rFonts w:hint="eastAsia" w:ascii="PMingLiU" w:hAnsi="PMingLiU" w:eastAsia="PMingLiU"/>
          <w:sz w:val="20"/>
        </w:rPr>
        <w:t>列出</w:t>
      </w:r>
      <w:r>
        <w:rPr>
          <w:rFonts w:ascii="Times New Roman" w:hAnsi="Times New Roman" w:eastAsia="Times New Roman"/>
          <w:sz w:val="20"/>
        </w:rPr>
        <w:t xml:space="preserve">Python </w:t>
      </w:r>
      <w:r>
        <w:rPr>
          <w:rFonts w:hint="eastAsia" w:ascii="PMingLiU" w:hAnsi="PMingLiU" w:eastAsia="PMingLiU"/>
          <w:sz w:val="20"/>
        </w:rPr>
        <w:t>设计的原则与哲学，有助于理解与使用这种语言。查看其具体</w:t>
      </w:r>
      <w:r>
        <w:rPr>
          <w:rFonts w:hint="eastAsia" w:ascii="PMingLiU" w:hAnsi="PMingLiU" w:eastAsia="PMingLiU"/>
          <w:w w:val="105"/>
          <w:sz w:val="20"/>
        </w:rPr>
        <w:t>内容可在交互模式提示符中输入</w:t>
      </w:r>
      <w:r>
        <w:rPr>
          <w:rFonts w:ascii="Times New Roman" w:hAnsi="Times New Roman" w:eastAsia="Times New Roman"/>
          <w:w w:val="105"/>
          <w:sz w:val="20"/>
        </w:rPr>
        <w:t>”</w:t>
      </w:r>
      <w:r>
        <w:rPr>
          <w:w w:val="105"/>
          <w:sz w:val="20"/>
        </w:rPr>
        <w:t>import this</w:t>
      </w:r>
      <w:r>
        <w:rPr>
          <w:rFonts w:ascii="Times New Roman" w:hAnsi="Times New Roman" w:eastAsia="Times New Roman"/>
          <w:w w:val="105"/>
          <w:sz w:val="20"/>
        </w:rPr>
        <w:t>”</w:t>
      </w:r>
      <w:r>
        <w:rPr>
          <w:rFonts w:hint="eastAsia" w:ascii="PMingLiU" w:hAnsi="PMingLiU" w:eastAsia="PMingLiU"/>
          <w:w w:val="105"/>
          <w:sz w:val="20"/>
        </w:rPr>
        <w:t>。</w:t>
      </w:r>
    </w:p>
    <w:p>
      <w:pPr>
        <w:spacing w:after="0" w:line="177" w:lineRule="auto"/>
        <w:jc w:val="left"/>
        <w:rPr>
          <w:rFonts w:hint="eastAsia" w:ascii="PMingLiU" w:hAnsi="PMingLiU" w:eastAsia="PMingLiU"/>
          <w:sz w:val="20"/>
        </w:rPr>
        <w:sectPr>
          <w:headerReference r:id="rId151" w:type="default"/>
          <w:footerReference r:id="rId152" w:type="default"/>
          <w:pgSz w:w="11910" w:h="16840"/>
          <w:pgMar w:top="640" w:right="1140" w:bottom="1000" w:left="640" w:header="454" w:footer="809" w:gutter="0"/>
        </w:sectPr>
      </w:pPr>
    </w:p>
    <w:p>
      <w:pPr>
        <w:pStyle w:val="5"/>
        <w:tabs>
          <w:tab w:val="left" w:pos="9825"/>
        </w:tabs>
        <w:spacing w:line="314" w:lineRule="exact"/>
        <w:ind w:left="800"/>
        <w:rPr>
          <w:u w:val="none"/>
        </w:rPr>
      </w:pPr>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spacing w:after="0" w:line="314" w:lineRule="exact"/>
        <w:sectPr>
          <w:headerReference r:id="rId153" w:type="default"/>
          <w:footerReference r:id="rId154" w:type="default"/>
          <w:pgSz w:w="11910" w:h="16840"/>
          <w:pgMar w:top="640" w:right="1140" w:bottom="1000" w:left="640" w:header="454" w:footer="809" w:gutter="0"/>
        </w:sect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spacing w:before="326"/>
        <w:ind w:left="0" w:right="298" w:firstLine="0"/>
        <w:jc w:val="right"/>
        <w:rPr>
          <w:rFonts w:ascii="Arial"/>
          <w:sz w:val="49"/>
        </w:rPr>
      </w:pPr>
      <w:bookmarkStart w:id="644" w:name="文档说明"/>
      <w:bookmarkEnd w:id="644"/>
      <w:bookmarkStart w:id="645" w:name="_bookmark292"/>
      <w:bookmarkEnd w:id="645"/>
      <w:r>
        <w:rPr>
          <w:rFonts w:ascii="Arial"/>
          <w:sz w:val="28"/>
        </w:rPr>
        <w:t>APPENDIX</w:t>
      </w:r>
      <w:r>
        <w:rPr>
          <w:rFonts w:ascii="Arial"/>
          <w:spacing w:val="6"/>
          <w:sz w:val="28"/>
        </w:rPr>
        <w:t xml:space="preserve"> </w:t>
      </w:r>
      <w:r>
        <w:rPr>
          <w:rFonts w:ascii="Arial"/>
          <w:sz w:val="49"/>
        </w:rPr>
        <w:t>B</w:t>
      </w:r>
    </w:p>
    <w:p>
      <w:pPr>
        <w:pStyle w:val="6"/>
        <w:rPr>
          <w:rFonts w:ascii="Arial"/>
        </w:rPr>
      </w:pPr>
    </w:p>
    <w:p>
      <w:pPr>
        <w:pStyle w:val="6"/>
        <w:rPr>
          <w:rFonts w:ascii="Arial"/>
        </w:rPr>
      </w:pPr>
    </w:p>
    <w:p>
      <w:pPr>
        <w:pStyle w:val="6"/>
        <w:rPr>
          <w:rFonts w:ascii="Arial"/>
        </w:rPr>
      </w:pPr>
    </w:p>
    <w:p>
      <w:pPr>
        <w:pStyle w:val="6"/>
        <w:rPr>
          <w:rFonts w:ascii="Arial"/>
        </w:rPr>
      </w:pPr>
    </w:p>
    <w:p>
      <w:pPr>
        <w:pStyle w:val="6"/>
        <w:spacing w:before="6"/>
        <w:rPr>
          <w:rFonts w:ascii="Arial"/>
          <w:sz w:val="17"/>
        </w:rPr>
      </w:pPr>
      <w:r>
        <w:pict>
          <v:line id="_x0000_s1391" o:spid="_x0000_s1391" o:spt="20" style="position:absolute;left:0pt;margin-left:72pt;margin-top:12.3pt;height:0pt;width:451.25pt;mso-position-horizontal-relative:page;mso-wrap-distance-bottom:0pt;mso-wrap-distance-top:0pt;z-index:7168;mso-width-relative:page;mso-height-relative:page;" stroked="t" coordsize="21600,21600">
            <v:path arrowok="t"/>
            <v:fill focussize="0,0"/>
            <v:stroke weight="0.498031496062992pt" color="#000000"/>
            <v:imagedata o:title=""/>
            <o:lock v:ext="edit"/>
            <w10:wrap type="topAndBottom"/>
          </v:line>
        </w:pict>
      </w:r>
    </w:p>
    <w:p>
      <w:pPr>
        <w:pStyle w:val="6"/>
        <w:spacing w:before="7"/>
        <w:rPr>
          <w:rFonts w:ascii="Arial"/>
          <w:sz w:val="14"/>
        </w:rPr>
      </w:pPr>
    </w:p>
    <w:p>
      <w:pPr>
        <w:spacing w:before="101"/>
        <w:ind w:left="0" w:right="297" w:firstLine="0"/>
        <w:jc w:val="right"/>
        <w:rPr>
          <w:rFonts w:hint="eastAsia" w:ascii="PMingLiU" w:eastAsia="PMingLiU"/>
          <w:sz w:val="28"/>
        </w:rPr>
      </w:pPr>
      <w:r>
        <w:rPr>
          <w:rFonts w:hint="eastAsia" w:ascii="PMingLiU" w:eastAsia="PMingLiU"/>
          <w:sz w:val="28"/>
        </w:rPr>
        <w:t>文档说明</w:t>
      </w:r>
    </w:p>
    <w:p>
      <w:pPr>
        <w:pStyle w:val="6"/>
        <w:spacing w:before="9"/>
        <w:rPr>
          <w:sz w:val="22"/>
        </w:rPr>
      </w:pPr>
      <w:r>
        <w:pict>
          <v:line id="_x0000_s1392" o:spid="_x0000_s1392" o:spt="20" style="position:absolute;left:0pt;margin-left:72pt;margin-top:18.05pt;height:0pt;width:451.25pt;mso-position-horizontal-relative:page;mso-wrap-distance-bottom:0pt;mso-wrap-distance-top:0pt;z-index:7168;mso-width-relative:page;mso-height-relative:page;" stroked="t" coordsize="21600,21600">
            <v:path arrowok="t"/>
            <v:fill focussize="0,0"/>
            <v:stroke weight="0.498031496062992pt" color="#000000"/>
            <v:imagedata o:title=""/>
            <o:lock v:ext="edit"/>
            <w10:wrap type="topAndBottom"/>
          </v:line>
        </w:pict>
      </w:r>
    </w:p>
    <w:p>
      <w:pPr>
        <w:pStyle w:val="6"/>
      </w:pPr>
    </w:p>
    <w:p>
      <w:pPr>
        <w:pStyle w:val="6"/>
      </w:pPr>
    </w:p>
    <w:p>
      <w:pPr>
        <w:pStyle w:val="6"/>
        <w:spacing w:before="6"/>
        <w:rPr>
          <w:sz w:val="19"/>
        </w:rPr>
      </w:pPr>
    </w:p>
    <w:p>
      <w:pPr>
        <w:pStyle w:val="6"/>
        <w:spacing w:before="95"/>
        <w:ind w:left="800"/>
      </w:pPr>
      <w:r>
        <w:rPr>
          <w:spacing w:val="-3"/>
        </w:rPr>
        <w:t xml:space="preserve">这些文档生成自 </w:t>
      </w:r>
      <w:r>
        <w:fldChar w:fldCharType="begin"/>
      </w:r>
      <w:r>
        <w:instrText xml:space="preserve"> HYPERLINK "http://docutils.sourceforge.net/rst.html" \h </w:instrText>
      </w:r>
      <w:r>
        <w:fldChar w:fldCharType="separate"/>
      </w:r>
      <w:r>
        <w:rPr>
          <w:rFonts w:ascii="Times New Roman" w:eastAsia="Times New Roman"/>
          <w:color w:val="376F62"/>
        </w:rPr>
        <w:t>reStructuredText</w:t>
      </w:r>
      <w:r>
        <w:rPr>
          <w:rFonts w:ascii="Times New Roman" w:eastAsia="Times New Roman"/>
          <w:color w:val="376F62"/>
          <w:spacing w:val="-11"/>
        </w:rPr>
        <w:t xml:space="preserve"> </w:t>
      </w:r>
      <w:r>
        <w:rPr>
          <w:rFonts w:ascii="Times New Roman" w:eastAsia="Times New Roman"/>
          <w:color w:val="376F62"/>
          <w:spacing w:val="-11"/>
        </w:rPr>
        <w:fldChar w:fldCharType="end"/>
      </w:r>
      <w:r>
        <w:rPr>
          <w:spacing w:val="-4"/>
        </w:rPr>
        <w:t xml:space="preserve">原文档，由 </w:t>
      </w:r>
      <w:r>
        <w:fldChar w:fldCharType="begin"/>
      </w:r>
      <w:r>
        <w:instrText xml:space="preserve"> HYPERLINK "http://sphinx-doc.org/" \h </w:instrText>
      </w:r>
      <w:r>
        <w:fldChar w:fldCharType="separate"/>
      </w:r>
      <w:r>
        <w:rPr>
          <w:rFonts w:ascii="Times New Roman" w:eastAsia="Times New Roman"/>
          <w:color w:val="376F62"/>
        </w:rPr>
        <w:t>Sphinx</w:t>
      </w:r>
      <w:r>
        <w:rPr>
          <w:rFonts w:ascii="Times New Roman" w:eastAsia="Times New Roman"/>
          <w:color w:val="376F62"/>
          <w:spacing w:val="-10"/>
        </w:rPr>
        <w:t xml:space="preserve"> </w:t>
      </w:r>
      <w:r>
        <w:rPr>
          <w:rFonts w:ascii="Times New Roman" w:eastAsia="Times New Roman"/>
          <w:color w:val="376F62"/>
          <w:spacing w:val="-10"/>
        </w:rPr>
        <w:fldChar w:fldCharType="end"/>
      </w:r>
      <w:r>
        <w:t>（</w:t>
      </w:r>
      <w:r>
        <w:rPr>
          <w:spacing w:val="-4"/>
        </w:rPr>
        <w:t xml:space="preserve">一个专门为 </w:t>
      </w:r>
      <w:r>
        <w:rPr>
          <w:rFonts w:ascii="Times New Roman" w:eastAsia="Times New Roman"/>
        </w:rPr>
        <w:t>Python</w:t>
      </w:r>
      <w:r>
        <w:rPr>
          <w:rFonts w:ascii="Times New Roman" w:eastAsia="Times New Roman"/>
          <w:spacing w:val="-11"/>
        </w:rPr>
        <w:t xml:space="preserve"> </w:t>
      </w:r>
      <w:r>
        <w:t>文档写的文档生成器）创建。</w:t>
      </w:r>
    </w:p>
    <w:p>
      <w:pPr>
        <w:pStyle w:val="6"/>
        <w:spacing w:before="109" w:line="204" w:lineRule="auto"/>
        <w:ind w:left="800" w:right="299"/>
      </w:pPr>
      <w:r>
        <w:rPr>
          <w:spacing w:val="-1"/>
        </w:rPr>
        <w:t xml:space="preserve">本文档和它所用工具链的开发完全是由志愿者完成的，这和 </w:t>
      </w:r>
      <w:r>
        <w:rPr>
          <w:rFonts w:ascii="Times New Roman" w:eastAsia="Times New Roman"/>
        </w:rPr>
        <w:t xml:space="preserve">Python </w:t>
      </w:r>
      <w:r>
        <w:rPr>
          <w:spacing w:val="-4"/>
        </w:rPr>
        <w:t>本身一样。如果您想参与进来，请阅</w:t>
      </w:r>
      <w:r>
        <w:rPr>
          <w:spacing w:val="-3"/>
        </w:rPr>
        <w:t xml:space="preserve">读 </w:t>
      </w:r>
      <w:r>
        <w:rPr>
          <w:rFonts w:ascii="Times New Roman" w:eastAsia="Times New Roman"/>
        </w:rPr>
        <w:t xml:space="preserve">reporting-bugs </w:t>
      </w:r>
      <w:r>
        <w:t>了解如何参与。我们随时欢迎新的志愿者！</w:t>
      </w:r>
    </w:p>
    <w:p>
      <w:pPr>
        <w:pStyle w:val="6"/>
        <w:spacing w:before="93"/>
        <w:ind w:left="800"/>
      </w:pPr>
      <w:r>
        <w:t>非常感谢：</w:t>
      </w:r>
    </w:p>
    <w:p>
      <w:pPr>
        <w:pStyle w:val="16"/>
        <w:numPr>
          <w:ilvl w:val="0"/>
          <w:numId w:val="42"/>
        </w:numPr>
        <w:tabs>
          <w:tab w:val="left" w:pos="1299"/>
        </w:tabs>
        <w:spacing w:before="78" w:after="0" w:line="240" w:lineRule="auto"/>
        <w:ind w:left="1298" w:right="0" w:hanging="180"/>
        <w:jc w:val="left"/>
        <w:rPr>
          <w:rFonts w:hint="eastAsia" w:ascii="PMingLiU" w:hAnsi="PMingLiU" w:eastAsia="PMingLiU"/>
          <w:sz w:val="20"/>
        </w:rPr>
      </w:pPr>
      <w:r>
        <w:rPr>
          <w:rFonts w:ascii="Times New Roman" w:hAnsi="Times New Roman" w:eastAsia="Times New Roman"/>
          <w:sz w:val="20"/>
        </w:rPr>
        <w:t>Fred</w:t>
      </w:r>
      <w:r>
        <w:rPr>
          <w:rFonts w:ascii="Times New Roman" w:hAnsi="Times New Roman" w:eastAsia="Times New Roman"/>
          <w:spacing w:val="-3"/>
          <w:sz w:val="20"/>
        </w:rPr>
        <w:t xml:space="preserve"> </w:t>
      </w:r>
      <w:r>
        <w:rPr>
          <w:rFonts w:ascii="Times New Roman" w:hAnsi="Times New Roman" w:eastAsia="Times New Roman"/>
          <w:sz w:val="20"/>
        </w:rPr>
        <w:t>L.</w:t>
      </w:r>
      <w:r>
        <w:rPr>
          <w:rFonts w:ascii="Times New Roman" w:hAnsi="Times New Roman" w:eastAsia="Times New Roman"/>
          <w:spacing w:val="-2"/>
          <w:sz w:val="20"/>
        </w:rPr>
        <w:t xml:space="preserve"> </w:t>
      </w:r>
      <w:r>
        <w:rPr>
          <w:rFonts w:ascii="Times New Roman" w:hAnsi="Times New Roman" w:eastAsia="Times New Roman"/>
          <w:sz w:val="20"/>
        </w:rPr>
        <w:t>Drake,</w:t>
      </w:r>
      <w:r>
        <w:rPr>
          <w:rFonts w:ascii="Times New Roman" w:hAnsi="Times New Roman" w:eastAsia="Times New Roman"/>
          <w:spacing w:val="-2"/>
          <w:sz w:val="20"/>
        </w:rPr>
        <w:t xml:space="preserve"> </w:t>
      </w:r>
      <w:r>
        <w:rPr>
          <w:rFonts w:ascii="Times New Roman" w:hAnsi="Times New Roman" w:eastAsia="Times New Roman"/>
          <w:sz w:val="20"/>
        </w:rPr>
        <w:t>Jr.</w:t>
      </w:r>
      <w:r>
        <w:rPr>
          <w:rFonts w:hint="eastAsia" w:ascii="PMingLiU" w:hAnsi="PMingLiU" w:eastAsia="PMingLiU"/>
          <w:spacing w:val="-1"/>
          <w:sz w:val="20"/>
        </w:rPr>
        <w:t xml:space="preserve">，创造了用于早期 </w:t>
      </w:r>
      <w:r>
        <w:rPr>
          <w:rFonts w:ascii="Times New Roman" w:hAnsi="Times New Roman" w:eastAsia="Times New Roman"/>
          <w:sz w:val="20"/>
        </w:rPr>
        <w:t>Python</w:t>
      </w:r>
      <w:r>
        <w:rPr>
          <w:rFonts w:ascii="Times New Roman" w:hAnsi="Times New Roman" w:eastAsia="Times New Roman"/>
          <w:spacing w:val="-2"/>
          <w:sz w:val="20"/>
        </w:rPr>
        <w:t xml:space="preserve"> </w:t>
      </w:r>
      <w:r>
        <w:rPr>
          <w:rFonts w:hint="eastAsia" w:ascii="PMingLiU" w:hAnsi="PMingLiU" w:eastAsia="PMingLiU"/>
          <w:sz w:val="20"/>
        </w:rPr>
        <w:t>文档的工具链，以及撰写了非常多的文档；</w:t>
      </w:r>
    </w:p>
    <w:p>
      <w:pPr>
        <w:pStyle w:val="16"/>
        <w:numPr>
          <w:ilvl w:val="0"/>
          <w:numId w:val="42"/>
        </w:numPr>
        <w:tabs>
          <w:tab w:val="left" w:pos="1299"/>
        </w:tabs>
        <w:spacing w:before="79" w:after="0" w:line="240" w:lineRule="auto"/>
        <w:ind w:left="1298" w:right="0" w:hanging="180"/>
        <w:jc w:val="left"/>
        <w:rPr>
          <w:rFonts w:hint="eastAsia" w:ascii="PMingLiU" w:hAnsi="PMingLiU" w:eastAsia="PMingLiU"/>
          <w:sz w:val="20"/>
        </w:rPr>
      </w:pPr>
      <w:r>
        <w:fldChar w:fldCharType="begin"/>
      </w:r>
      <w:r>
        <w:instrText xml:space="preserve"> HYPERLINK "http://docutils.sourceforge.net/" \h </w:instrText>
      </w:r>
      <w:r>
        <w:fldChar w:fldCharType="separate"/>
      </w:r>
      <w:r>
        <w:rPr>
          <w:rFonts w:ascii="Times New Roman" w:hAnsi="Times New Roman" w:eastAsia="Times New Roman"/>
          <w:color w:val="376F62"/>
          <w:sz w:val="20"/>
        </w:rPr>
        <w:t>Docutils</w:t>
      </w:r>
      <w:r>
        <w:rPr>
          <w:rFonts w:ascii="Times New Roman" w:hAnsi="Times New Roman" w:eastAsia="Times New Roman"/>
          <w:color w:val="376F62"/>
          <w:spacing w:val="-3"/>
          <w:sz w:val="20"/>
        </w:rPr>
        <w:t xml:space="preserve"> </w:t>
      </w:r>
      <w:r>
        <w:rPr>
          <w:rFonts w:hint="eastAsia" w:ascii="PMingLiU" w:hAnsi="PMingLiU" w:eastAsia="PMingLiU"/>
          <w:color w:val="376F62"/>
          <w:spacing w:val="-2"/>
          <w:sz w:val="20"/>
        </w:rPr>
        <w:t xml:space="preserve">软件包 </w:t>
      </w:r>
      <w:r>
        <w:rPr>
          <w:rFonts w:hint="eastAsia" w:ascii="PMingLiU" w:hAnsi="PMingLiU" w:eastAsia="PMingLiU"/>
          <w:color w:val="376F62"/>
          <w:spacing w:val="-2"/>
          <w:sz w:val="20"/>
        </w:rPr>
        <w:fldChar w:fldCharType="end"/>
      </w:r>
      <w:r>
        <w:rPr>
          <w:rFonts w:hint="eastAsia" w:ascii="PMingLiU" w:hAnsi="PMingLiU" w:eastAsia="PMingLiU"/>
          <w:spacing w:val="-1"/>
          <w:sz w:val="20"/>
        </w:rPr>
        <w:t xml:space="preserve">项目，创建了 </w:t>
      </w:r>
      <w:r>
        <w:rPr>
          <w:rFonts w:ascii="Times New Roman" w:hAnsi="Times New Roman" w:eastAsia="Times New Roman"/>
          <w:sz w:val="20"/>
        </w:rPr>
        <w:t>reStructuredText</w:t>
      </w:r>
      <w:r>
        <w:rPr>
          <w:rFonts w:ascii="Times New Roman" w:hAnsi="Times New Roman" w:eastAsia="Times New Roman"/>
          <w:spacing w:val="-3"/>
          <w:sz w:val="20"/>
        </w:rPr>
        <w:t xml:space="preserve"> </w:t>
      </w:r>
      <w:r>
        <w:rPr>
          <w:rFonts w:hint="eastAsia" w:ascii="PMingLiU" w:hAnsi="PMingLiU" w:eastAsia="PMingLiU"/>
          <w:spacing w:val="-1"/>
          <w:sz w:val="20"/>
        </w:rPr>
        <w:t xml:space="preserve">文本格式和 </w:t>
      </w:r>
      <w:r>
        <w:rPr>
          <w:rFonts w:ascii="Times New Roman" w:hAnsi="Times New Roman" w:eastAsia="Times New Roman"/>
          <w:sz w:val="20"/>
        </w:rPr>
        <w:t>Docutils</w:t>
      </w:r>
      <w:r>
        <w:rPr>
          <w:rFonts w:ascii="Times New Roman" w:hAnsi="Times New Roman" w:eastAsia="Times New Roman"/>
          <w:spacing w:val="-3"/>
          <w:sz w:val="20"/>
        </w:rPr>
        <w:t xml:space="preserve"> </w:t>
      </w:r>
      <w:r>
        <w:rPr>
          <w:rFonts w:hint="eastAsia" w:ascii="PMingLiU" w:hAnsi="PMingLiU" w:eastAsia="PMingLiU"/>
          <w:sz w:val="20"/>
        </w:rPr>
        <w:t>软件套件；</w:t>
      </w:r>
    </w:p>
    <w:p>
      <w:pPr>
        <w:pStyle w:val="16"/>
        <w:numPr>
          <w:ilvl w:val="0"/>
          <w:numId w:val="42"/>
        </w:numPr>
        <w:tabs>
          <w:tab w:val="left" w:pos="1299"/>
        </w:tabs>
        <w:spacing w:before="79" w:after="0" w:line="240" w:lineRule="auto"/>
        <w:ind w:left="1298" w:right="0" w:hanging="180"/>
        <w:jc w:val="left"/>
        <w:rPr>
          <w:rFonts w:hint="eastAsia" w:ascii="PMingLiU" w:hAnsi="PMingLiU" w:eastAsia="PMingLiU"/>
          <w:sz w:val="20"/>
        </w:rPr>
      </w:pPr>
      <w:r>
        <w:rPr>
          <w:rFonts w:ascii="Times New Roman" w:hAnsi="Times New Roman" w:eastAsia="Times New Roman"/>
          <w:sz w:val="20"/>
        </w:rPr>
        <w:t>Fredrik</w:t>
      </w:r>
      <w:r>
        <w:rPr>
          <w:rFonts w:ascii="Times New Roman" w:hAnsi="Times New Roman" w:eastAsia="Times New Roman"/>
          <w:spacing w:val="-4"/>
          <w:sz w:val="20"/>
        </w:rPr>
        <w:t xml:space="preserve"> </w:t>
      </w:r>
      <w:r>
        <w:rPr>
          <w:rFonts w:ascii="Times New Roman" w:hAnsi="Times New Roman" w:eastAsia="Times New Roman"/>
          <w:sz w:val="20"/>
        </w:rPr>
        <w:t>Lundh</w:t>
      </w:r>
      <w:r>
        <w:rPr>
          <w:rFonts w:hint="eastAsia" w:ascii="PMingLiU" w:hAnsi="PMingLiU" w:eastAsia="PMingLiU"/>
          <w:sz w:val="20"/>
        </w:rPr>
        <w:t>，</w:t>
      </w:r>
      <w:r>
        <w:rPr>
          <w:rFonts w:ascii="Times New Roman" w:hAnsi="Times New Roman" w:eastAsia="Times New Roman"/>
          <w:sz w:val="20"/>
        </w:rPr>
        <w:t>Sphinx</w:t>
      </w:r>
      <w:r>
        <w:rPr>
          <w:rFonts w:ascii="Times New Roman" w:hAnsi="Times New Roman" w:eastAsia="Times New Roman"/>
          <w:spacing w:val="-3"/>
          <w:sz w:val="20"/>
        </w:rPr>
        <w:t xml:space="preserve"> </w:t>
      </w:r>
      <w:r>
        <w:rPr>
          <w:rFonts w:hint="eastAsia" w:ascii="PMingLiU" w:hAnsi="PMingLiU" w:eastAsia="PMingLiU"/>
          <w:spacing w:val="-2"/>
          <w:sz w:val="20"/>
        </w:rPr>
        <w:t xml:space="preserve">从他的 </w:t>
      </w:r>
      <w:r>
        <w:fldChar w:fldCharType="begin"/>
      </w:r>
      <w:r>
        <w:instrText xml:space="preserve"> HYPERLINK "http://effbot.org/zone/pyref.htm" \h </w:instrText>
      </w:r>
      <w:r>
        <w:fldChar w:fldCharType="separate"/>
      </w:r>
      <w:r>
        <w:rPr>
          <w:rFonts w:ascii="Times New Roman" w:hAnsi="Times New Roman" w:eastAsia="Times New Roman"/>
          <w:color w:val="376F62"/>
          <w:sz w:val="20"/>
        </w:rPr>
        <w:t>Alternative</w:t>
      </w:r>
      <w:r>
        <w:rPr>
          <w:rFonts w:ascii="Times New Roman" w:hAnsi="Times New Roman" w:eastAsia="Times New Roman"/>
          <w:color w:val="376F62"/>
          <w:spacing w:val="-4"/>
          <w:sz w:val="20"/>
        </w:rPr>
        <w:t xml:space="preserve"> </w:t>
      </w:r>
      <w:r>
        <w:rPr>
          <w:rFonts w:ascii="Times New Roman" w:hAnsi="Times New Roman" w:eastAsia="Times New Roman"/>
          <w:color w:val="376F62"/>
          <w:sz w:val="20"/>
        </w:rPr>
        <w:t>Python</w:t>
      </w:r>
      <w:r>
        <w:rPr>
          <w:rFonts w:ascii="Times New Roman" w:hAnsi="Times New Roman" w:eastAsia="Times New Roman"/>
          <w:color w:val="376F62"/>
          <w:spacing w:val="-3"/>
          <w:sz w:val="20"/>
        </w:rPr>
        <w:t xml:space="preserve"> Reference</w:t>
      </w:r>
      <w:r>
        <w:rPr>
          <w:rFonts w:ascii="Times New Roman" w:hAnsi="Times New Roman" w:eastAsia="Times New Roman"/>
          <w:color w:val="376F62"/>
          <w:spacing w:val="-2"/>
          <w:sz w:val="20"/>
        </w:rPr>
        <w:t xml:space="preserve"> </w:t>
      </w:r>
      <w:r>
        <w:rPr>
          <w:rFonts w:ascii="Times New Roman" w:hAnsi="Times New Roman" w:eastAsia="Times New Roman"/>
          <w:color w:val="376F62"/>
          <w:spacing w:val="-2"/>
          <w:sz w:val="20"/>
        </w:rPr>
        <w:fldChar w:fldCharType="end"/>
      </w:r>
      <w:r>
        <w:rPr>
          <w:rFonts w:hint="eastAsia" w:ascii="PMingLiU" w:hAnsi="PMingLiU" w:eastAsia="PMingLiU"/>
          <w:sz w:val="20"/>
        </w:rPr>
        <w:t>项目中获得了很多好的想法。</w:t>
      </w:r>
    </w:p>
    <w:p>
      <w:pPr>
        <w:pStyle w:val="6"/>
        <w:spacing w:before="7"/>
        <w:rPr>
          <w:sz w:val="25"/>
        </w:rPr>
      </w:pPr>
    </w:p>
    <w:p>
      <w:pPr>
        <w:pStyle w:val="2"/>
        <w:spacing w:before="1"/>
        <w:ind w:left="800" w:firstLine="0"/>
      </w:pPr>
      <w:bookmarkStart w:id="646" w:name="_bookmark293"/>
      <w:bookmarkEnd w:id="646"/>
      <w:bookmarkStart w:id="647" w:name="Python 文档贡献者"/>
      <w:bookmarkEnd w:id="647"/>
      <w:r>
        <w:rPr>
          <w:rFonts w:ascii="Arial" w:eastAsia="Arial"/>
          <w:color w:val="20435C"/>
        </w:rPr>
        <w:t>B.1</w:t>
      </w:r>
      <w:r>
        <w:rPr>
          <w:rFonts w:ascii="Arial" w:eastAsia="Arial"/>
          <w:color w:val="20435C"/>
          <w:spacing w:val="66"/>
        </w:rPr>
        <w:t xml:space="preserve"> </w:t>
      </w:r>
      <w:r>
        <w:rPr>
          <w:rFonts w:ascii="Arial" w:eastAsia="Arial"/>
          <w:color w:val="20435C"/>
        </w:rPr>
        <w:t xml:space="preserve">Python </w:t>
      </w:r>
      <w:r>
        <w:rPr>
          <w:color w:val="20435C"/>
        </w:rPr>
        <w:t>文档贡献者</w:t>
      </w:r>
    </w:p>
    <w:p>
      <w:pPr>
        <w:pStyle w:val="6"/>
        <w:spacing w:before="295" w:line="204" w:lineRule="auto"/>
        <w:ind w:left="800" w:right="256"/>
      </w:pPr>
      <w:r>
        <w:rPr>
          <w:spacing w:val="-3"/>
        </w:rPr>
        <w:t xml:space="preserve">有很多对 </w:t>
      </w:r>
      <w:r>
        <w:rPr>
          <w:rFonts w:ascii="Times New Roman" w:eastAsia="Times New Roman"/>
        </w:rPr>
        <w:t xml:space="preserve">Python </w:t>
      </w:r>
      <w:r>
        <w:t>语言，</w:t>
      </w:r>
      <w:r>
        <w:rPr>
          <w:rFonts w:ascii="Times New Roman" w:eastAsia="Times New Roman"/>
        </w:rPr>
        <w:t xml:space="preserve">Python </w:t>
      </w:r>
      <w:r>
        <w:rPr>
          <w:spacing w:val="-3"/>
        </w:rPr>
        <w:t xml:space="preserve">标准库和 </w:t>
      </w:r>
      <w:r>
        <w:rPr>
          <w:rFonts w:ascii="Times New Roman" w:eastAsia="Times New Roman"/>
        </w:rPr>
        <w:t xml:space="preserve">Python </w:t>
      </w:r>
      <w:r>
        <w:rPr>
          <w:spacing w:val="-2"/>
        </w:rPr>
        <w:t xml:space="preserve">文档有贡献的人，随 </w:t>
      </w:r>
      <w:r>
        <w:rPr>
          <w:rFonts w:ascii="Times New Roman" w:eastAsia="Times New Roman"/>
        </w:rPr>
        <w:t xml:space="preserve">Python </w:t>
      </w:r>
      <w:r>
        <w:rPr>
          <w:spacing w:val="-3"/>
        </w:rPr>
        <w:t xml:space="preserve">源代码发布的 </w:t>
      </w:r>
      <w:r>
        <w:fldChar w:fldCharType="begin"/>
      </w:r>
      <w:r>
        <w:instrText xml:space="preserve"> HYPERLINK "https://github.com/python/cpython/tree/3.9/Misc/ACKS" \h </w:instrText>
      </w:r>
      <w:r>
        <w:fldChar w:fldCharType="separate"/>
      </w:r>
      <w:r>
        <w:rPr>
          <w:rFonts w:ascii="Times New Roman" w:eastAsia="Times New Roman"/>
          <w:color w:val="376F62"/>
        </w:rPr>
        <w:t xml:space="preserve">Misc/ACKS </w:t>
      </w:r>
      <w:r>
        <w:rPr>
          <w:rFonts w:ascii="Times New Roman" w:eastAsia="Times New Roman"/>
          <w:color w:val="376F62"/>
        </w:rPr>
        <w:fldChar w:fldCharType="end"/>
      </w:r>
      <w:r>
        <w:rPr>
          <w:spacing w:val="-200"/>
        </w:rPr>
        <w:t>文</w:t>
      </w:r>
      <w:r>
        <w:t>件列出了部分贡献者。</w:t>
      </w:r>
    </w:p>
    <w:p>
      <w:pPr>
        <w:pStyle w:val="6"/>
        <w:spacing w:before="93"/>
        <w:ind w:left="800"/>
      </w:pPr>
      <w:r>
        <w:t xml:space="preserve">有了 </w:t>
      </w:r>
      <w:r>
        <w:rPr>
          <w:rFonts w:ascii="Times New Roman" w:eastAsia="Times New Roman"/>
        </w:rPr>
        <w:t xml:space="preserve">Python </w:t>
      </w:r>
      <w:r>
        <w:t>社区的输入和贡献，</w:t>
      </w:r>
      <w:r>
        <w:rPr>
          <w:rFonts w:ascii="Times New Roman" w:eastAsia="Times New Roman"/>
        </w:rPr>
        <w:t xml:space="preserve">Python </w:t>
      </w:r>
      <w:r>
        <w:t xml:space="preserve">才有了如此出色的文档 </w:t>
      </w:r>
      <w:r>
        <w:rPr>
          <w:rFonts w:ascii="Times New Roman" w:eastAsia="Times New Roman"/>
        </w:rPr>
        <w:t xml:space="preserve">- </w:t>
      </w:r>
      <w:r>
        <w:t>谢谢你们！</w:t>
      </w:r>
    </w:p>
    <w:p>
      <w:pPr>
        <w:spacing w:after="0"/>
        <w:sectPr>
          <w:footerReference r:id="rId155" w:type="default"/>
          <w:pgSz w:w="11910" w:h="16840"/>
          <w:pgMar w:top="720" w:right="1140" w:bottom="1000" w:left="640" w:header="454" w:footer="809" w:gutter="0"/>
        </w:sectPr>
      </w:pPr>
    </w:p>
    <w:p>
      <w:pPr>
        <w:pStyle w:val="5"/>
        <w:tabs>
          <w:tab w:val="left" w:pos="9825"/>
        </w:tabs>
        <w:spacing w:line="314" w:lineRule="exact"/>
        <w:ind w:left="800"/>
        <w:rPr>
          <w:u w:val="none"/>
        </w:rPr>
      </w:pPr>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spacing w:after="0" w:line="314" w:lineRule="exact"/>
        <w:sectPr>
          <w:footerReference r:id="rId156" w:type="default"/>
          <w:pgSz w:w="11910" w:h="16840"/>
          <w:pgMar w:top="640" w:right="1140" w:bottom="1000" w:left="640" w:header="454" w:footer="809" w:gutter="0"/>
        </w:sect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spacing w:before="326"/>
        <w:ind w:left="0" w:right="298" w:firstLine="0"/>
        <w:jc w:val="right"/>
        <w:rPr>
          <w:rFonts w:ascii="Arial"/>
          <w:sz w:val="49"/>
        </w:rPr>
      </w:pPr>
      <w:bookmarkStart w:id="648" w:name="_bookmark294"/>
      <w:bookmarkEnd w:id="648"/>
      <w:bookmarkStart w:id="649" w:name="历史和许可证"/>
      <w:bookmarkEnd w:id="649"/>
      <w:r>
        <w:rPr>
          <w:rFonts w:ascii="Arial"/>
          <w:sz w:val="28"/>
        </w:rPr>
        <w:t>APPENDIX</w:t>
      </w:r>
      <w:r>
        <w:rPr>
          <w:rFonts w:ascii="Arial"/>
          <w:spacing w:val="2"/>
          <w:sz w:val="28"/>
        </w:rPr>
        <w:t xml:space="preserve"> </w:t>
      </w:r>
      <w:r>
        <w:rPr>
          <w:rFonts w:ascii="Arial"/>
          <w:sz w:val="49"/>
        </w:rPr>
        <w:t>C</w:t>
      </w:r>
    </w:p>
    <w:p>
      <w:pPr>
        <w:pStyle w:val="6"/>
        <w:rPr>
          <w:rFonts w:ascii="Arial"/>
        </w:rPr>
      </w:pPr>
    </w:p>
    <w:p>
      <w:pPr>
        <w:pStyle w:val="6"/>
        <w:rPr>
          <w:rFonts w:ascii="Arial"/>
        </w:rPr>
      </w:pPr>
    </w:p>
    <w:p>
      <w:pPr>
        <w:pStyle w:val="6"/>
        <w:rPr>
          <w:rFonts w:ascii="Arial"/>
        </w:rPr>
      </w:pPr>
    </w:p>
    <w:p>
      <w:pPr>
        <w:pStyle w:val="6"/>
        <w:rPr>
          <w:rFonts w:ascii="Arial"/>
        </w:rPr>
      </w:pPr>
    </w:p>
    <w:p>
      <w:pPr>
        <w:pStyle w:val="6"/>
        <w:spacing w:before="6"/>
        <w:rPr>
          <w:rFonts w:ascii="Arial"/>
          <w:sz w:val="17"/>
        </w:rPr>
      </w:pPr>
      <w:r>
        <w:pict>
          <v:line id="_x0000_s1393" o:spid="_x0000_s1393" o:spt="20" style="position:absolute;left:0pt;margin-left:72pt;margin-top:12.3pt;height:0pt;width:451.25pt;mso-position-horizontal-relative:page;mso-wrap-distance-bottom:0pt;mso-wrap-distance-top:0pt;z-index:7168;mso-width-relative:page;mso-height-relative:page;" stroked="t" coordsize="21600,21600">
            <v:path arrowok="t"/>
            <v:fill focussize="0,0"/>
            <v:stroke weight="0.498031496062992pt" color="#000000"/>
            <v:imagedata o:title=""/>
            <o:lock v:ext="edit"/>
            <w10:wrap type="topAndBottom"/>
          </v:line>
        </w:pict>
      </w:r>
    </w:p>
    <w:p>
      <w:pPr>
        <w:pStyle w:val="6"/>
        <w:spacing w:before="7"/>
        <w:rPr>
          <w:rFonts w:ascii="Arial"/>
          <w:sz w:val="14"/>
        </w:rPr>
      </w:pPr>
    </w:p>
    <w:p>
      <w:pPr>
        <w:spacing w:before="101"/>
        <w:ind w:left="0" w:right="297" w:firstLine="0"/>
        <w:jc w:val="right"/>
        <w:rPr>
          <w:rFonts w:hint="eastAsia" w:ascii="PMingLiU" w:eastAsia="PMingLiU"/>
          <w:sz w:val="28"/>
        </w:rPr>
      </w:pPr>
      <w:r>
        <w:rPr>
          <w:rFonts w:hint="eastAsia" w:ascii="PMingLiU" w:eastAsia="PMingLiU"/>
          <w:sz w:val="28"/>
        </w:rPr>
        <w:t>历史和许可证</w:t>
      </w:r>
    </w:p>
    <w:p>
      <w:pPr>
        <w:pStyle w:val="6"/>
        <w:spacing w:before="9"/>
        <w:rPr>
          <w:sz w:val="22"/>
        </w:rPr>
      </w:pPr>
      <w:r>
        <w:pict>
          <v:line id="_x0000_s1394" o:spid="_x0000_s1394" o:spt="20" style="position:absolute;left:0pt;margin-left:72pt;margin-top:18.05pt;height:0pt;width:451.25pt;mso-position-horizontal-relative:page;mso-wrap-distance-bottom:0pt;mso-wrap-distance-top:0pt;z-index:7168;mso-width-relative:page;mso-height-relative:page;" stroked="t" coordsize="21600,21600">
            <v:path arrowok="t"/>
            <v:fill focussize="0,0"/>
            <v:stroke weight="0.498031496062992pt" color="#000000"/>
            <v:imagedata o:title=""/>
            <o:lock v:ext="edit"/>
            <w10:wrap type="topAndBottom"/>
          </v:line>
        </w:pict>
      </w:r>
    </w:p>
    <w:p>
      <w:pPr>
        <w:pStyle w:val="6"/>
      </w:pPr>
    </w:p>
    <w:p>
      <w:pPr>
        <w:pStyle w:val="6"/>
      </w:pPr>
    </w:p>
    <w:p>
      <w:pPr>
        <w:pStyle w:val="6"/>
        <w:spacing w:before="1"/>
      </w:pPr>
    </w:p>
    <w:p>
      <w:pPr>
        <w:pStyle w:val="16"/>
        <w:numPr>
          <w:ilvl w:val="1"/>
          <w:numId w:val="43"/>
        </w:numPr>
        <w:tabs>
          <w:tab w:val="left" w:pos="1382"/>
        </w:tabs>
        <w:spacing w:before="50" w:after="0" w:line="240" w:lineRule="auto"/>
        <w:ind w:left="1381" w:right="0" w:hanging="581"/>
        <w:jc w:val="left"/>
        <w:rPr>
          <w:rFonts w:hint="eastAsia" w:ascii="Microsoft JhengHei UI" w:eastAsia="Microsoft JhengHei UI"/>
          <w:b/>
          <w:sz w:val="28"/>
        </w:rPr>
      </w:pPr>
      <w:bookmarkStart w:id="650" w:name="_bookmark295"/>
      <w:bookmarkEnd w:id="650"/>
      <w:bookmarkStart w:id="651" w:name="_bookmark295"/>
      <w:bookmarkEnd w:id="651"/>
      <w:bookmarkStart w:id="652" w:name="该软件的历史"/>
      <w:bookmarkEnd w:id="652"/>
      <w:r>
        <w:rPr>
          <w:rFonts w:hint="eastAsia" w:ascii="Microsoft JhengHei UI" w:eastAsia="Microsoft JhengHei UI"/>
          <w:b/>
          <w:color w:val="20435C"/>
          <w:sz w:val="28"/>
        </w:rPr>
        <w:t>该软件的历史</w:t>
      </w:r>
    </w:p>
    <w:p>
      <w:pPr>
        <w:pStyle w:val="6"/>
        <w:spacing w:before="300" w:line="204" w:lineRule="auto"/>
        <w:ind w:left="800" w:right="298"/>
        <w:jc w:val="both"/>
      </w:pPr>
      <w:r>
        <w:rPr>
          <w:rFonts w:ascii="Times New Roman" w:eastAsia="Times New Roman"/>
        </w:rPr>
        <w:t>Python</w:t>
      </w:r>
      <w:r>
        <w:rPr>
          <w:rFonts w:ascii="Times New Roman" w:eastAsia="Times New Roman"/>
          <w:spacing w:val="-18"/>
        </w:rPr>
        <w:t xml:space="preserve"> </w:t>
      </w:r>
      <w:r>
        <w:rPr>
          <w:spacing w:val="-2"/>
        </w:rPr>
        <w:t>由荷兰数学和计算机科学研究学会</w:t>
      </w:r>
      <w:r>
        <w:rPr>
          <w:spacing w:val="-4"/>
        </w:rPr>
        <w:t>（</w:t>
      </w:r>
      <w:r>
        <w:rPr>
          <w:rFonts w:ascii="Times New Roman" w:eastAsia="Times New Roman"/>
          <w:spacing w:val="-4"/>
        </w:rPr>
        <w:t>CWI</w:t>
      </w:r>
      <w:r>
        <w:rPr>
          <w:spacing w:val="21"/>
        </w:rPr>
        <w:t>，见</w:t>
      </w:r>
      <w:r>
        <w:fldChar w:fldCharType="begin"/>
      </w:r>
      <w:r>
        <w:instrText xml:space="preserve"> HYPERLINK "https://www.cwi.nl/" \h </w:instrText>
      </w:r>
      <w:r>
        <w:fldChar w:fldCharType="separate"/>
      </w:r>
      <w:r>
        <w:rPr>
          <w:rFonts w:ascii="Times New Roman" w:eastAsia="Times New Roman"/>
          <w:color w:val="376F62"/>
        </w:rPr>
        <w:t>https://www.cwi.nl/</w:t>
      </w:r>
      <w:r>
        <w:rPr>
          <w:rFonts w:ascii="Times New Roman" w:eastAsia="Times New Roman"/>
          <w:color w:val="376F62"/>
          <w:spacing w:val="-17"/>
        </w:rPr>
        <w:t xml:space="preserve"> </w:t>
      </w:r>
      <w:r>
        <w:rPr>
          <w:rFonts w:ascii="Times New Roman" w:eastAsia="Times New Roman"/>
          <w:color w:val="376F62"/>
          <w:spacing w:val="-17"/>
        </w:rPr>
        <w:fldChar w:fldCharType="end"/>
      </w:r>
      <w:r>
        <w:rPr>
          <w:spacing w:val="-18"/>
        </w:rPr>
        <w:t>）</w:t>
      </w:r>
      <w:r>
        <w:rPr>
          <w:spacing w:val="46"/>
        </w:rPr>
        <w:t>的</w:t>
      </w:r>
      <w:r>
        <w:rPr>
          <w:rFonts w:ascii="Times New Roman" w:eastAsia="Times New Roman"/>
        </w:rPr>
        <w:t>Guido</w:t>
      </w:r>
      <w:r>
        <w:rPr>
          <w:rFonts w:ascii="Times New Roman" w:eastAsia="Times New Roman"/>
          <w:spacing w:val="-18"/>
        </w:rPr>
        <w:t xml:space="preserve"> </w:t>
      </w:r>
      <w:r>
        <w:rPr>
          <w:rFonts w:ascii="Times New Roman" w:eastAsia="Times New Roman"/>
        </w:rPr>
        <w:t>van</w:t>
      </w:r>
      <w:r>
        <w:rPr>
          <w:rFonts w:ascii="Times New Roman" w:eastAsia="Times New Roman"/>
          <w:spacing w:val="-18"/>
        </w:rPr>
        <w:t xml:space="preserve"> </w:t>
      </w:r>
      <w:r>
        <w:rPr>
          <w:rFonts w:ascii="Times New Roman" w:eastAsia="Times New Roman"/>
        </w:rPr>
        <w:t>Rossum</w:t>
      </w:r>
      <w:r>
        <w:rPr>
          <w:rFonts w:ascii="Times New Roman" w:eastAsia="Times New Roman"/>
          <w:spacing w:val="-17"/>
        </w:rPr>
        <w:t xml:space="preserve"> </w:t>
      </w:r>
      <w:r>
        <w:rPr>
          <w:spacing w:val="-18"/>
        </w:rPr>
        <w:t xml:space="preserve">于 </w:t>
      </w:r>
      <w:r>
        <w:rPr>
          <w:rFonts w:ascii="Times New Roman" w:eastAsia="Times New Roman"/>
        </w:rPr>
        <w:t>1990</w:t>
      </w:r>
      <w:r>
        <w:rPr>
          <w:rFonts w:ascii="Times New Roman" w:eastAsia="Times New Roman"/>
          <w:spacing w:val="-17"/>
        </w:rPr>
        <w:t xml:space="preserve"> </w:t>
      </w:r>
      <w:r>
        <w:rPr>
          <w:spacing w:val="-59"/>
        </w:rPr>
        <w:t>年</w:t>
      </w:r>
      <w:r>
        <w:rPr>
          <w:spacing w:val="1"/>
        </w:rPr>
        <w:t>代初设计，作为一门叫做</w:t>
      </w:r>
      <w:r>
        <w:rPr>
          <w:rFonts w:ascii="Times New Roman" w:eastAsia="Times New Roman"/>
        </w:rPr>
        <w:t>ABC</w:t>
      </w:r>
      <w:r>
        <w:rPr>
          <w:rFonts w:ascii="Times New Roman" w:eastAsia="Times New Roman"/>
          <w:spacing w:val="-18"/>
        </w:rPr>
        <w:t xml:space="preserve"> </w:t>
      </w:r>
      <w:r>
        <w:rPr>
          <w:spacing w:val="3"/>
        </w:rPr>
        <w:t>的语言的替代品。尽管</w:t>
      </w:r>
      <w:r>
        <w:rPr>
          <w:rFonts w:ascii="Times New Roman" w:eastAsia="Times New Roman"/>
        </w:rPr>
        <w:t>Python</w:t>
      </w:r>
      <w:r>
        <w:rPr>
          <w:rFonts w:ascii="Times New Roman" w:eastAsia="Times New Roman"/>
          <w:spacing w:val="-18"/>
        </w:rPr>
        <w:t xml:space="preserve"> </w:t>
      </w:r>
      <w:r>
        <w:rPr>
          <w:spacing w:val="-1"/>
        </w:rPr>
        <w:t>包含了许多来自其他人的贡献，</w:t>
      </w:r>
      <w:r>
        <w:rPr>
          <w:rFonts w:ascii="Times New Roman" w:eastAsia="Times New Roman"/>
          <w:spacing w:val="-3"/>
        </w:rPr>
        <w:t>Guido</w:t>
      </w:r>
      <w:r>
        <w:rPr>
          <w:rFonts w:ascii="Times New Roman" w:eastAsia="Times New Roman"/>
          <w:spacing w:val="-18"/>
        </w:rPr>
        <w:t xml:space="preserve"> </w:t>
      </w:r>
      <w:r>
        <w:rPr>
          <w:spacing w:val="-8"/>
        </w:rPr>
        <w:t>仍是</w:t>
      </w:r>
      <w:r>
        <w:t>其主要作者。</w:t>
      </w:r>
    </w:p>
    <w:p>
      <w:pPr>
        <w:pStyle w:val="6"/>
        <w:spacing w:before="94" w:line="259" w:lineRule="exact"/>
        <w:ind w:left="800"/>
      </w:pPr>
      <w:r>
        <w:rPr>
          <w:rFonts w:ascii="Times New Roman" w:eastAsia="Times New Roman"/>
        </w:rPr>
        <w:t xml:space="preserve">1995 </w:t>
      </w:r>
      <w:r>
        <w:t>年，</w:t>
      </w:r>
      <w:r>
        <w:rPr>
          <w:rFonts w:ascii="Times New Roman" w:eastAsia="Times New Roman"/>
        </w:rPr>
        <w:t xml:space="preserve">Guido </w:t>
      </w:r>
      <w:r>
        <w:t>在弗吉尼亚州的国家创新研究公司（</w:t>
      </w:r>
      <w:r>
        <w:rPr>
          <w:rFonts w:ascii="Times New Roman" w:eastAsia="Times New Roman"/>
        </w:rPr>
        <w:t>CNRI</w:t>
      </w:r>
      <w:r>
        <w:t xml:space="preserve">，见 </w:t>
      </w:r>
      <w:r>
        <w:fldChar w:fldCharType="begin"/>
      </w:r>
      <w:r>
        <w:instrText xml:space="preserve"> HYPERLINK "https://www.cnri.reston.va.us/" \h </w:instrText>
      </w:r>
      <w:r>
        <w:fldChar w:fldCharType="separate"/>
      </w:r>
      <w:r>
        <w:rPr>
          <w:rFonts w:ascii="Times New Roman" w:eastAsia="Times New Roman"/>
          <w:color w:val="376F62"/>
        </w:rPr>
        <w:t xml:space="preserve">https://www.cnri.reston.va.us/ </w:t>
      </w:r>
      <w:r>
        <w:rPr>
          <w:rFonts w:ascii="Times New Roman" w:eastAsia="Times New Roman"/>
          <w:color w:val="376F62"/>
        </w:rPr>
        <w:fldChar w:fldCharType="end"/>
      </w:r>
      <w:r>
        <w:t>）继续他在</w:t>
      </w:r>
    </w:p>
    <w:p>
      <w:pPr>
        <w:pStyle w:val="6"/>
        <w:spacing w:line="259" w:lineRule="exact"/>
        <w:ind w:left="800"/>
      </w:pPr>
      <w:r>
        <w:rPr>
          <w:rFonts w:ascii="Times New Roman" w:eastAsia="Times New Roman"/>
        </w:rPr>
        <w:t xml:space="preserve">Python </w:t>
      </w:r>
      <w:r>
        <w:t>上的工作，并在那里发布了该软件的多个版本。</w:t>
      </w:r>
    </w:p>
    <w:p>
      <w:pPr>
        <w:pStyle w:val="6"/>
        <w:spacing w:before="109" w:line="204" w:lineRule="auto"/>
        <w:ind w:left="800" w:right="160"/>
      </w:pPr>
      <w:r>
        <w:rPr>
          <w:rFonts w:ascii="Times New Roman" w:eastAsia="Times New Roman"/>
        </w:rPr>
        <w:t xml:space="preserve">2000 </w:t>
      </w:r>
      <w:r>
        <w:rPr>
          <w:spacing w:val="2"/>
        </w:rPr>
        <w:t>年五月，</w:t>
      </w:r>
      <w:r>
        <w:rPr>
          <w:rFonts w:ascii="Times New Roman" w:eastAsia="Times New Roman"/>
        </w:rPr>
        <w:t xml:space="preserve">Guido </w:t>
      </w:r>
      <w:r>
        <w:rPr>
          <w:spacing w:val="-6"/>
        </w:rPr>
        <w:t xml:space="preserve">和 </w:t>
      </w:r>
      <w:r>
        <w:rPr>
          <w:rFonts w:ascii="Times New Roman" w:eastAsia="Times New Roman"/>
        </w:rPr>
        <w:t xml:space="preserve">Python </w:t>
      </w:r>
      <w:r>
        <w:rPr>
          <w:spacing w:val="2"/>
        </w:rPr>
        <w:t xml:space="preserve">核心开发团队转到 </w:t>
      </w:r>
      <w:r>
        <w:rPr>
          <w:rFonts w:ascii="Times New Roman" w:eastAsia="Times New Roman"/>
        </w:rPr>
        <w:t xml:space="preserve">BeOpen.com </w:t>
      </w:r>
      <w:r>
        <w:t xml:space="preserve">并组建了 </w:t>
      </w:r>
      <w:r>
        <w:rPr>
          <w:rFonts w:ascii="Times New Roman" w:eastAsia="Times New Roman"/>
        </w:rPr>
        <w:t xml:space="preserve">BeOpen PythonLabs </w:t>
      </w:r>
      <w:r>
        <w:t>团队。同年</w:t>
      </w:r>
      <w:r>
        <w:rPr>
          <w:spacing w:val="2"/>
        </w:rPr>
        <w:t>十月，</w:t>
      </w:r>
      <w:r>
        <w:rPr>
          <w:rFonts w:ascii="Times New Roman" w:eastAsia="Times New Roman"/>
        </w:rPr>
        <w:t xml:space="preserve">PythonLabs </w:t>
      </w:r>
      <w:r>
        <w:t xml:space="preserve">团队转到 </w:t>
      </w:r>
      <w:r>
        <w:rPr>
          <w:rFonts w:ascii="Times New Roman" w:eastAsia="Times New Roman"/>
        </w:rPr>
        <w:t>Digital Creations</w:t>
      </w:r>
      <w:r>
        <w:rPr>
          <w:rFonts w:ascii="Times New Roman" w:eastAsia="Times New Roman"/>
          <w:spacing w:val="-2"/>
        </w:rPr>
        <w:t xml:space="preserve"> (</w:t>
      </w:r>
      <w:r>
        <w:rPr>
          <w:spacing w:val="-3"/>
        </w:rPr>
        <w:t xml:space="preserve">现为 </w:t>
      </w:r>
      <w:r>
        <w:rPr>
          <w:rFonts w:ascii="Times New Roman" w:eastAsia="Times New Roman"/>
        </w:rPr>
        <w:t>Zope Corporation</w:t>
      </w:r>
      <w:r>
        <w:rPr>
          <w:spacing w:val="-5"/>
        </w:rPr>
        <w:t xml:space="preserve">；见 </w:t>
      </w:r>
      <w:r>
        <w:fldChar w:fldCharType="begin"/>
      </w:r>
      <w:r>
        <w:instrText xml:space="preserve"> HYPERLINK "https://www.zope.org/" \h </w:instrText>
      </w:r>
      <w:r>
        <w:fldChar w:fldCharType="separate"/>
      </w:r>
      <w:r>
        <w:rPr>
          <w:rFonts w:ascii="Times New Roman" w:eastAsia="Times New Roman"/>
          <w:color w:val="376F62"/>
        </w:rPr>
        <w:t>https://www.zope.org/</w:t>
      </w:r>
      <w:r>
        <w:rPr>
          <w:rFonts w:ascii="Times New Roman" w:eastAsia="Times New Roman"/>
          <w:color w:val="376F62"/>
        </w:rPr>
        <w:fldChar w:fldCharType="end"/>
      </w:r>
      <w:r>
        <w:rPr>
          <w:rFonts w:ascii="Times New Roman" w:eastAsia="Times New Roman"/>
        </w:rPr>
        <w:t>)</w:t>
      </w:r>
      <w:r>
        <w:t>。</w:t>
      </w:r>
      <w:r>
        <w:rPr>
          <w:rFonts w:ascii="Times New Roman" w:eastAsia="Times New Roman"/>
        </w:rPr>
        <w:t xml:space="preserve">2001 </w:t>
      </w:r>
      <w:r>
        <w:rPr>
          <w:spacing w:val="-76"/>
        </w:rPr>
        <w:t>年，</w:t>
      </w:r>
    </w:p>
    <w:p>
      <w:pPr>
        <w:pStyle w:val="6"/>
        <w:spacing w:before="3" w:line="204" w:lineRule="auto"/>
        <w:ind w:left="800" w:right="298"/>
      </w:pPr>
      <w:r>
        <w:rPr>
          <w:rFonts w:ascii="Times New Roman" w:eastAsia="Times New Roman"/>
        </w:rPr>
        <w:t xml:space="preserve">Python </w:t>
      </w:r>
      <w:r>
        <w:rPr>
          <w:spacing w:val="9"/>
        </w:rPr>
        <w:t>软件基金会</w:t>
      </w:r>
      <w:r>
        <w:rPr>
          <w:rFonts w:ascii="Times New Roman" w:eastAsia="Times New Roman"/>
          <w:spacing w:val="-5"/>
        </w:rPr>
        <w:t>(PSF</w:t>
      </w:r>
      <w:r>
        <w:rPr>
          <w:spacing w:val="-11"/>
        </w:rPr>
        <w:t xml:space="preserve">，见 </w:t>
      </w:r>
      <w:r>
        <w:fldChar w:fldCharType="begin"/>
      </w:r>
      <w:r>
        <w:instrText xml:space="preserve"> HYPERLINK "https://www.python.org/psf/" \h </w:instrText>
      </w:r>
      <w:r>
        <w:fldChar w:fldCharType="separate"/>
      </w:r>
      <w:r>
        <w:rPr>
          <w:rFonts w:ascii="Times New Roman" w:eastAsia="Times New Roman"/>
          <w:color w:val="376F62"/>
        </w:rPr>
        <w:t>https://www.python.org/psf/</w:t>
      </w:r>
      <w:r>
        <w:rPr>
          <w:rFonts w:ascii="Times New Roman" w:eastAsia="Times New Roman"/>
          <w:color w:val="376F62"/>
        </w:rPr>
        <w:fldChar w:fldCharType="end"/>
      </w:r>
      <w:r>
        <w:rPr>
          <w:rFonts w:ascii="Times New Roman" w:eastAsia="Times New Roman"/>
          <w:spacing w:val="-8"/>
        </w:rPr>
        <w:t xml:space="preserve">) </w:t>
      </w:r>
      <w:r>
        <w:rPr>
          <w:spacing w:val="-7"/>
        </w:rPr>
        <w:t xml:space="preserve">成立，这是一个专为拥有 </w:t>
      </w:r>
      <w:r>
        <w:rPr>
          <w:rFonts w:ascii="Times New Roman" w:eastAsia="Times New Roman"/>
        </w:rPr>
        <w:t xml:space="preserve">Python </w:t>
      </w:r>
      <w:r>
        <w:rPr>
          <w:spacing w:val="-16"/>
        </w:rPr>
        <w:t>相关知识产权而</w:t>
      </w:r>
      <w:r>
        <w:t>创建的非营利组织。</w:t>
      </w:r>
      <w:r>
        <w:rPr>
          <w:rFonts w:ascii="Times New Roman" w:eastAsia="Times New Roman"/>
        </w:rPr>
        <w:t xml:space="preserve">Zope Corporation </w:t>
      </w:r>
      <w:r>
        <w:rPr>
          <w:spacing w:val="-1"/>
        </w:rPr>
        <w:t xml:space="preserve">现在是 </w:t>
      </w:r>
      <w:r>
        <w:rPr>
          <w:rFonts w:ascii="Times New Roman" w:eastAsia="Times New Roman"/>
        </w:rPr>
        <w:t xml:space="preserve">PSF </w:t>
      </w:r>
      <w:r>
        <w:t>的赞助成员。</w:t>
      </w:r>
    </w:p>
    <w:p>
      <w:pPr>
        <w:pStyle w:val="6"/>
        <w:spacing w:before="92" w:line="259" w:lineRule="exact"/>
        <w:ind w:left="800"/>
        <w:rPr>
          <w:rFonts w:ascii="Times New Roman" w:eastAsia="Times New Roman"/>
        </w:rPr>
      </w:pPr>
      <w:r>
        <w:rPr>
          <w:spacing w:val="15"/>
        </w:rPr>
        <w:t>所有的</w:t>
      </w:r>
      <w:r>
        <w:rPr>
          <w:rFonts w:ascii="Times New Roman" w:eastAsia="Times New Roman"/>
        </w:rPr>
        <w:t xml:space="preserve">Python </w:t>
      </w:r>
      <w:r>
        <w:rPr>
          <w:spacing w:val="-2"/>
        </w:rPr>
        <w:t>版本都是开源的</w:t>
      </w:r>
      <w:r>
        <w:t>（</w:t>
      </w:r>
      <w:r>
        <w:rPr>
          <w:spacing w:val="5"/>
        </w:rPr>
        <w:t>有关开源的定义参阅</w:t>
      </w:r>
      <w:r>
        <w:fldChar w:fldCharType="begin"/>
      </w:r>
      <w:r>
        <w:instrText xml:space="preserve"> HYPERLINK "https://opensource.org/" \h </w:instrText>
      </w:r>
      <w:r>
        <w:fldChar w:fldCharType="separate"/>
      </w:r>
      <w:r>
        <w:rPr>
          <w:rFonts w:ascii="Times New Roman" w:eastAsia="Times New Roman"/>
          <w:color w:val="376F62"/>
        </w:rPr>
        <w:t xml:space="preserve">https://opensource.org/ </w:t>
      </w:r>
      <w:r>
        <w:rPr>
          <w:rFonts w:ascii="Times New Roman" w:eastAsia="Times New Roman"/>
          <w:color w:val="376F62"/>
        </w:rPr>
        <w:fldChar w:fldCharType="end"/>
      </w:r>
      <w:r>
        <w:rPr>
          <w:spacing w:val="-102"/>
        </w:rPr>
        <w:t>）</w:t>
      </w:r>
      <w:r>
        <w:rPr>
          <w:spacing w:val="-6"/>
        </w:rPr>
        <w:t xml:space="preserve">。历史上，绝大多数 </w:t>
      </w:r>
      <w:r>
        <w:rPr>
          <w:rFonts w:ascii="Times New Roman" w:eastAsia="Times New Roman"/>
        </w:rPr>
        <w:t>Python</w:t>
      </w:r>
    </w:p>
    <w:p>
      <w:pPr>
        <w:pStyle w:val="6"/>
        <w:spacing w:line="259" w:lineRule="exact"/>
        <w:ind w:left="800"/>
      </w:pPr>
      <w:r>
        <w:t xml:space="preserve">版本是 </w:t>
      </w:r>
      <w:r>
        <w:rPr>
          <w:rFonts w:ascii="Times New Roman" w:eastAsia="Times New Roman"/>
        </w:rPr>
        <w:t xml:space="preserve">GPL </w:t>
      </w:r>
      <w:r>
        <w:t>兼容的；下表总结了各个版本情况。</w:t>
      </w:r>
    </w:p>
    <w:p>
      <w:pPr>
        <w:pStyle w:val="6"/>
        <w:spacing w:before="5"/>
        <w:rPr>
          <w:sz w:val="19"/>
        </w:rPr>
      </w:pPr>
    </w:p>
    <w:tbl>
      <w:tblPr>
        <w:tblStyle w:val="13"/>
        <w:tblW w:w="0" w:type="auto"/>
        <w:tblInd w:w="24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01"/>
        <w:gridCol w:w="1007"/>
        <w:gridCol w:w="1110"/>
        <w:gridCol w:w="1276"/>
        <w:gridCol w:w="12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201" w:type="dxa"/>
          </w:tcPr>
          <w:p>
            <w:pPr>
              <w:pStyle w:val="17"/>
              <w:spacing w:line="217" w:lineRule="exact"/>
              <w:ind w:left="122"/>
              <w:rPr>
                <w:rFonts w:hint="eastAsia" w:ascii="PMingLiU" w:eastAsia="PMingLiU"/>
                <w:sz w:val="20"/>
              </w:rPr>
            </w:pPr>
            <w:r>
              <w:rPr>
                <w:rFonts w:hint="eastAsia" w:ascii="PMingLiU" w:eastAsia="PMingLiU"/>
                <w:sz w:val="20"/>
              </w:rPr>
              <w:t>发布版本</w:t>
            </w:r>
          </w:p>
        </w:tc>
        <w:tc>
          <w:tcPr>
            <w:tcW w:w="1007" w:type="dxa"/>
          </w:tcPr>
          <w:p>
            <w:pPr>
              <w:pStyle w:val="17"/>
              <w:spacing w:line="217" w:lineRule="exact"/>
              <w:rPr>
                <w:rFonts w:hint="eastAsia" w:ascii="PMingLiU" w:eastAsia="PMingLiU"/>
                <w:sz w:val="20"/>
              </w:rPr>
            </w:pPr>
            <w:r>
              <w:rPr>
                <w:rFonts w:hint="eastAsia" w:ascii="PMingLiU" w:eastAsia="PMingLiU"/>
                <w:sz w:val="20"/>
              </w:rPr>
              <w:t>源自</w:t>
            </w:r>
          </w:p>
        </w:tc>
        <w:tc>
          <w:tcPr>
            <w:tcW w:w="1110" w:type="dxa"/>
          </w:tcPr>
          <w:p>
            <w:pPr>
              <w:pStyle w:val="17"/>
              <w:spacing w:line="217" w:lineRule="exact"/>
              <w:rPr>
                <w:rFonts w:hint="eastAsia" w:ascii="PMingLiU" w:eastAsia="PMingLiU"/>
                <w:sz w:val="20"/>
              </w:rPr>
            </w:pPr>
            <w:r>
              <w:rPr>
                <w:rFonts w:hint="eastAsia" w:ascii="PMingLiU" w:eastAsia="PMingLiU"/>
                <w:sz w:val="20"/>
              </w:rPr>
              <w:t>年份</w:t>
            </w:r>
          </w:p>
        </w:tc>
        <w:tc>
          <w:tcPr>
            <w:tcW w:w="1276" w:type="dxa"/>
          </w:tcPr>
          <w:p>
            <w:pPr>
              <w:pStyle w:val="17"/>
              <w:spacing w:line="217" w:lineRule="exact"/>
              <w:rPr>
                <w:rFonts w:hint="eastAsia" w:ascii="PMingLiU" w:eastAsia="PMingLiU"/>
                <w:sz w:val="20"/>
              </w:rPr>
            </w:pPr>
            <w:r>
              <w:rPr>
                <w:rFonts w:hint="eastAsia" w:ascii="PMingLiU" w:eastAsia="PMingLiU"/>
                <w:sz w:val="20"/>
              </w:rPr>
              <w:t>所有者</w:t>
            </w:r>
          </w:p>
        </w:tc>
        <w:tc>
          <w:tcPr>
            <w:tcW w:w="1226" w:type="dxa"/>
          </w:tcPr>
          <w:p>
            <w:pPr>
              <w:pStyle w:val="17"/>
              <w:spacing w:line="217" w:lineRule="exact"/>
              <w:rPr>
                <w:rFonts w:hint="eastAsia" w:ascii="PMingLiU" w:eastAsia="PMingLiU"/>
                <w:sz w:val="20"/>
              </w:rPr>
            </w:pPr>
            <w:r>
              <w:rPr>
                <w:rFonts w:ascii="Arial" w:eastAsia="Arial"/>
                <w:sz w:val="20"/>
              </w:rPr>
              <w:t xml:space="preserve">GPL </w:t>
            </w:r>
            <w:r>
              <w:rPr>
                <w:rFonts w:hint="eastAsia" w:ascii="PMingLiU" w:eastAsia="PMingLiU"/>
                <w:sz w:val="20"/>
              </w:rPr>
              <w:t>兼容？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201" w:type="dxa"/>
          </w:tcPr>
          <w:p>
            <w:pPr>
              <w:pStyle w:val="17"/>
              <w:spacing w:line="217" w:lineRule="exact"/>
              <w:ind w:left="122"/>
              <w:rPr>
                <w:rFonts w:ascii="Times New Roman" w:eastAsia="Times New Roman"/>
                <w:sz w:val="20"/>
              </w:rPr>
            </w:pPr>
            <w:r>
              <w:rPr>
                <w:rFonts w:ascii="Times New Roman" w:eastAsia="Times New Roman"/>
                <w:sz w:val="20"/>
              </w:rPr>
              <w:t xml:space="preserve">0.9.0 </w:t>
            </w:r>
            <w:r>
              <w:rPr>
                <w:rFonts w:hint="eastAsia" w:ascii="PMingLiU" w:eastAsia="PMingLiU"/>
                <w:sz w:val="20"/>
              </w:rPr>
              <w:t xml:space="preserve">至 </w:t>
            </w:r>
            <w:r>
              <w:rPr>
                <w:rFonts w:ascii="Times New Roman" w:eastAsia="Times New Roman"/>
                <w:sz w:val="20"/>
              </w:rPr>
              <w:t>1.2</w:t>
            </w:r>
          </w:p>
        </w:tc>
        <w:tc>
          <w:tcPr>
            <w:tcW w:w="1007" w:type="dxa"/>
          </w:tcPr>
          <w:p>
            <w:pPr>
              <w:pStyle w:val="17"/>
              <w:spacing w:line="210" w:lineRule="exact"/>
              <w:rPr>
                <w:rFonts w:ascii="Times New Roman"/>
                <w:sz w:val="20"/>
              </w:rPr>
            </w:pPr>
            <w:r>
              <w:rPr>
                <w:rFonts w:ascii="Times New Roman"/>
                <w:sz w:val="20"/>
              </w:rPr>
              <w:t>n/a</w:t>
            </w:r>
          </w:p>
        </w:tc>
        <w:tc>
          <w:tcPr>
            <w:tcW w:w="1110" w:type="dxa"/>
          </w:tcPr>
          <w:p>
            <w:pPr>
              <w:pStyle w:val="17"/>
              <w:spacing w:line="210" w:lineRule="exact"/>
              <w:rPr>
                <w:rFonts w:ascii="Times New Roman"/>
                <w:sz w:val="20"/>
              </w:rPr>
            </w:pPr>
            <w:r>
              <w:rPr>
                <w:rFonts w:ascii="Times New Roman"/>
                <w:sz w:val="20"/>
              </w:rPr>
              <w:t>1991-1995</w:t>
            </w:r>
          </w:p>
        </w:tc>
        <w:tc>
          <w:tcPr>
            <w:tcW w:w="1276" w:type="dxa"/>
          </w:tcPr>
          <w:p>
            <w:pPr>
              <w:pStyle w:val="17"/>
              <w:spacing w:line="210" w:lineRule="exact"/>
              <w:rPr>
                <w:rFonts w:ascii="Times New Roman"/>
                <w:sz w:val="20"/>
              </w:rPr>
            </w:pPr>
            <w:r>
              <w:rPr>
                <w:rFonts w:ascii="Times New Roman"/>
                <w:sz w:val="20"/>
              </w:rPr>
              <w:t>CWI</w:t>
            </w:r>
          </w:p>
        </w:tc>
        <w:tc>
          <w:tcPr>
            <w:tcW w:w="1226" w:type="dxa"/>
          </w:tcPr>
          <w:p>
            <w:pPr>
              <w:pStyle w:val="17"/>
              <w:spacing w:line="217" w:lineRule="exact"/>
              <w:rPr>
                <w:rFonts w:hint="eastAsia" w:ascii="PMingLiU" w:eastAsia="PMingLiU"/>
                <w:sz w:val="20"/>
              </w:rPr>
            </w:pPr>
            <w:r>
              <w:rPr>
                <w:rFonts w:hint="eastAsia" w:ascii="PMingLiU" w:eastAsia="PMingLiU"/>
                <w:w w:val="99"/>
                <w:sz w:val="20"/>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201" w:type="dxa"/>
          </w:tcPr>
          <w:p>
            <w:pPr>
              <w:pStyle w:val="17"/>
              <w:spacing w:line="217" w:lineRule="exact"/>
              <w:ind w:left="122"/>
              <w:rPr>
                <w:rFonts w:ascii="Times New Roman" w:eastAsia="Times New Roman"/>
                <w:sz w:val="20"/>
              </w:rPr>
            </w:pPr>
            <w:r>
              <w:rPr>
                <w:rFonts w:ascii="Times New Roman" w:eastAsia="Times New Roman"/>
                <w:sz w:val="20"/>
              </w:rPr>
              <w:t xml:space="preserve">1.3 </w:t>
            </w:r>
            <w:r>
              <w:rPr>
                <w:rFonts w:hint="eastAsia" w:ascii="PMingLiU" w:eastAsia="PMingLiU"/>
                <w:sz w:val="20"/>
              </w:rPr>
              <w:t xml:space="preserve">至 </w:t>
            </w:r>
            <w:r>
              <w:rPr>
                <w:rFonts w:ascii="Times New Roman" w:eastAsia="Times New Roman"/>
                <w:sz w:val="20"/>
              </w:rPr>
              <w:t>1.5.2</w:t>
            </w:r>
          </w:p>
        </w:tc>
        <w:tc>
          <w:tcPr>
            <w:tcW w:w="1007" w:type="dxa"/>
          </w:tcPr>
          <w:p>
            <w:pPr>
              <w:pStyle w:val="17"/>
              <w:spacing w:line="210" w:lineRule="exact"/>
              <w:rPr>
                <w:rFonts w:ascii="Times New Roman"/>
                <w:sz w:val="20"/>
              </w:rPr>
            </w:pPr>
            <w:r>
              <w:rPr>
                <w:rFonts w:ascii="Times New Roman"/>
                <w:sz w:val="20"/>
              </w:rPr>
              <w:t>1.2</w:t>
            </w:r>
          </w:p>
        </w:tc>
        <w:tc>
          <w:tcPr>
            <w:tcW w:w="1110" w:type="dxa"/>
          </w:tcPr>
          <w:p>
            <w:pPr>
              <w:pStyle w:val="17"/>
              <w:spacing w:line="210" w:lineRule="exact"/>
              <w:rPr>
                <w:rFonts w:ascii="Times New Roman"/>
                <w:sz w:val="20"/>
              </w:rPr>
            </w:pPr>
            <w:r>
              <w:rPr>
                <w:rFonts w:ascii="Times New Roman"/>
                <w:sz w:val="20"/>
              </w:rPr>
              <w:t>1995-1999</w:t>
            </w:r>
          </w:p>
        </w:tc>
        <w:tc>
          <w:tcPr>
            <w:tcW w:w="1276" w:type="dxa"/>
          </w:tcPr>
          <w:p>
            <w:pPr>
              <w:pStyle w:val="17"/>
              <w:spacing w:line="210" w:lineRule="exact"/>
              <w:rPr>
                <w:rFonts w:ascii="Times New Roman"/>
                <w:sz w:val="20"/>
              </w:rPr>
            </w:pPr>
            <w:r>
              <w:rPr>
                <w:rFonts w:ascii="Times New Roman"/>
                <w:sz w:val="20"/>
              </w:rPr>
              <w:t>CNRI</w:t>
            </w:r>
          </w:p>
        </w:tc>
        <w:tc>
          <w:tcPr>
            <w:tcW w:w="1226" w:type="dxa"/>
          </w:tcPr>
          <w:p>
            <w:pPr>
              <w:pStyle w:val="17"/>
              <w:spacing w:line="217" w:lineRule="exact"/>
              <w:rPr>
                <w:rFonts w:hint="eastAsia" w:ascii="PMingLiU" w:eastAsia="PMingLiU"/>
                <w:sz w:val="20"/>
              </w:rPr>
            </w:pPr>
            <w:r>
              <w:rPr>
                <w:rFonts w:hint="eastAsia" w:ascii="PMingLiU" w:eastAsia="PMingLiU"/>
                <w:w w:val="99"/>
                <w:sz w:val="20"/>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201" w:type="dxa"/>
          </w:tcPr>
          <w:p>
            <w:pPr>
              <w:pStyle w:val="17"/>
              <w:spacing w:line="210" w:lineRule="exact"/>
              <w:ind w:left="122"/>
              <w:rPr>
                <w:rFonts w:ascii="Times New Roman"/>
                <w:sz w:val="20"/>
              </w:rPr>
            </w:pPr>
            <w:r>
              <w:rPr>
                <w:rFonts w:ascii="Times New Roman"/>
                <w:sz w:val="20"/>
              </w:rPr>
              <w:t>1.6</w:t>
            </w:r>
          </w:p>
        </w:tc>
        <w:tc>
          <w:tcPr>
            <w:tcW w:w="1007" w:type="dxa"/>
          </w:tcPr>
          <w:p>
            <w:pPr>
              <w:pStyle w:val="17"/>
              <w:spacing w:line="210" w:lineRule="exact"/>
              <w:rPr>
                <w:rFonts w:ascii="Times New Roman"/>
                <w:sz w:val="20"/>
              </w:rPr>
            </w:pPr>
            <w:r>
              <w:rPr>
                <w:rFonts w:ascii="Times New Roman"/>
                <w:sz w:val="20"/>
              </w:rPr>
              <w:t>1.5.2</w:t>
            </w:r>
          </w:p>
        </w:tc>
        <w:tc>
          <w:tcPr>
            <w:tcW w:w="1110" w:type="dxa"/>
          </w:tcPr>
          <w:p>
            <w:pPr>
              <w:pStyle w:val="17"/>
              <w:spacing w:line="210" w:lineRule="exact"/>
              <w:rPr>
                <w:rFonts w:ascii="Times New Roman"/>
                <w:sz w:val="20"/>
              </w:rPr>
            </w:pPr>
            <w:r>
              <w:rPr>
                <w:rFonts w:ascii="Times New Roman"/>
                <w:sz w:val="20"/>
              </w:rPr>
              <w:t>2000</w:t>
            </w:r>
          </w:p>
        </w:tc>
        <w:tc>
          <w:tcPr>
            <w:tcW w:w="1276" w:type="dxa"/>
          </w:tcPr>
          <w:p>
            <w:pPr>
              <w:pStyle w:val="17"/>
              <w:spacing w:line="210" w:lineRule="exact"/>
              <w:rPr>
                <w:rFonts w:ascii="Times New Roman"/>
                <w:sz w:val="20"/>
              </w:rPr>
            </w:pPr>
            <w:r>
              <w:rPr>
                <w:rFonts w:ascii="Times New Roman"/>
                <w:sz w:val="20"/>
              </w:rPr>
              <w:t>CNRI</w:t>
            </w:r>
          </w:p>
        </w:tc>
        <w:tc>
          <w:tcPr>
            <w:tcW w:w="1226" w:type="dxa"/>
          </w:tcPr>
          <w:p>
            <w:pPr>
              <w:pStyle w:val="17"/>
              <w:spacing w:line="217" w:lineRule="exact"/>
              <w:rPr>
                <w:rFonts w:hint="eastAsia" w:ascii="PMingLiU" w:eastAsia="PMingLiU"/>
                <w:sz w:val="20"/>
              </w:rPr>
            </w:pPr>
            <w:r>
              <w:rPr>
                <w:rFonts w:hint="eastAsia" w:ascii="PMingLiU" w:eastAsia="PMingLiU"/>
                <w:w w:val="99"/>
                <w:sz w:val="20"/>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201" w:type="dxa"/>
          </w:tcPr>
          <w:p>
            <w:pPr>
              <w:pStyle w:val="17"/>
              <w:spacing w:line="210" w:lineRule="exact"/>
              <w:ind w:left="122"/>
              <w:rPr>
                <w:rFonts w:ascii="Times New Roman"/>
                <w:sz w:val="20"/>
              </w:rPr>
            </w:pPr>
            <w:r>
              <w:rPr>
                <w:rFonts w:ascii="Times New Roman"/>
                <w:sz w:val="20"/>
              </w:rPr>
              <w:t>2.0</w:t>
            </w:r>
          </w:p>
        </w:tc>
        <w:tc>
          <w:tcPr>
            <w:tcW w:w="1007" w:type="dxa"/>
          </w:tcPr>
          <w:p>
            <w:pPr>
              <w:pStyle w:val="17"/>
              <w:spacing w:line="210" w:lineRule="exact"/>
              <w:rPr>
                <w:rFonts w:ascii="Times New Roman"/>
                <w:sz w:val="20"/>
              </w:rPr>
            </w:pPr>
            <w:r>
              <w:rPr>
                <w:rFonts w:ascii="Times New Roman"/>
                <w:sz w:val="20"/>
              </w:rPr>
              <w:t>1.6</w:t>
            </w:r>
          </w:p>
        </w:tc>
        <w:tc>
          <w:tcPr>
            <w:tcW w:w="1110" w:type="dxa"/>
          </w:tcPr>
          <w:p>
            <w:pPr>
              <w:pStyle w:val="17"/>
              <w:spacing w:line="210" w:lineRule="exact"/>
              <w:rPr>
                <w:rFonts w:ascii="Times New Roman"/>
                <w:sz w:val="20"/>
              </w:rPr>
            </w:pPr>
            <w:r>
              <w:rPr>
                <w:rFonts w:ascii="Times New Roman"/>
                <w:sz w:val="20"/>
              </w:rPr>
              <w:t>2000</w:t>
            </w:r>
          </w:p>
        </w:tc>
        <w:tc>
          <w:tcPr>
            <w:tcW w:w="1276" w:type="dxa"/>
          </w:tcPr>
          <w:p>
            <w:pPr>
              <w:pStyle w:val="17"/>
              <w:spacing w:line="210" w:lineRule="exact"/>
              <w:rPr>
                <w:rFonts w:ascii="Times New Roman"/>
                <w:sz w:val="20"/>
              </w:rPr>
            </w:pPr>
            <w:r>
              <w:rPr>
                <w:rFonts w:ascii="Times New Roman"/>
                <w:sz w:val="20"/>
              </w:rPr>
              <w:t>BeOpen.com</w:t>
            </w:r>
          </w:p>
        </w:tc>
        <w:tc>
          <w:tcPr>
            <w:tcW w:w="1226" w:type="dxa"/>
          </w:tcPr>
          <w:p>
            <w:pPr>
              <w:pStyle w:val="17"/>
              <w:spacing w:line="217" w:lineRule="exact"/>
              <w:rPr>
                <w:rFonts w:hint="eastAsia" w:ascii="PMingLiU" w:eastAsia="PMingLiU"/>
                <w:sz w:val="20"/>
              </w:rPr>
            </w:pPr>
            <w:r>
              <w:rPr>
                <w:rFonts w:hint="eastAsia" w:ascii="PMingLiU" w:eastAsia="PMingLiU"/>
                <w:w w:val="99"/>
                <w:sz w:val="20"/>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201" w:type="dxa"/>
          </w:tcPr>
          <w:p>
            <w:pPr>
              <w:pStyle w:val="17"/>
              <w:spacing w:line="210" w:lineRule="exact"/>
              <w:ind w:left="122"/>
              <w:rPr>
                <w:rFonts w:ascii="Times New Roman"/>
                <w:sz w:val="20"/>
              </w:rPr>
            </w:pPr>
            <w:r>
              <w:rPr>
                <w:rFonts w:ascii="Times New Roman"/>
                <w:sz w:val="20"/>
              </w:rPr>
              <w:t>1.6.1</w:t>
            </w:r>
          </w:p>
        </w:tc>
        <w:tc>
          <w:tcPr>
            <w:tcW w:w="1007" w:type="dxa"/>
          </w:tcPr>
          <w:p>
            <w:pPr>
              <w:pStyle w:val="17"/>
              <w:spacing w:line="210" w:lineRule="exact"/>
              <w:rPr>
                <w:rFonts w:ascii="Times New Roman"/>
                <w:sz w:val="20"/>
              </w:rPr>
            </w:pPr>
            <w:r>
              <w:rPr>
                <w:rFonts w:ascii="Times New Roman"/>
                <w:sz w:val="20"/>
              </w:rPr>
              <w:t>1.6</w:t>
            </w:r>
          </w:p>
        </w:tc>
        <w:tc>
          <w:tcPr>
            <w:tcW w:w="1110" w:type="dxa"/>
          </w:tcPr>
          <w:p>
            <w:pPr>
              <w:pStyle w:val="17"/>
              <w:spacing w:line="210" w:lineRule="exact"/>
              <w:rPr>
                <w:rFonts w:ascii="Times New Roman"/>
                <w:sz w:val="20"/>
              </w:rPr>
            </w:pPr>
            <w:r>
              <w:rPr>
                <w:rFonts w:ascii="Times New Roman"/>
                <w:sz w:val="20"/>
              </w:rPr>
              <w:t>2001</w:t>
            </w:r>
          </w:p>
        </w:tc>
        <w:tc>
          <w:tcPr>
            <w:tcW w:w="1276" w:type="dxa"/>
          </w:tcPr>
          <w:p>
            <w:pPr>
              <w:pStyle w:val="17"/>
              <w:spacing w:line="210" w:lineRule="exact"/>
              <w:rPr>
                <w:rFonts w:ascii="Times New Roman"/>
                <w:sz w:val="20"/>
              </w:rPr>
            </w:pPr>
            <w:r>
              <w:rPr>
                <w:rFonts w:ascii="Times New Roman"/>
                <w:sz w:val="20"/>
              </w:rPr>
              <w:t>CNRI</w:t>
            </w:r>
          </w:p>
        </w:tc>
        <w:tc>
          <w:tcPr>
            <w:tcW w:w="1226" w:type="dxa"/>
          </w:tcPr>
          <w:p>
            <w:pPr>
              <w:pStyle w:val="17"/>
              <w:spacing w:line="217" w:lineRule="exact"/>
              <w:rPr>
                <w:rFonts w:hint="eastAsia" w:ascii="PMingLiU" w:eastAsia="PMingLiU"/>
                <w:sz w:val="20"/>
              </w:rPr>
            </w:pPr>
            <w:r>
              <w:rPr>
                <w:rFonts w:hint="eastAsia" w:ascii="PMingLiU" w:eastAsia="PMingLiU"/>
                <w:w w:val="99"/>
                <w:sz w:val="20"/>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201" w:type="dxa"/>
          </w:tcPr>
          <w:p>
            <w:pPr>
              <w:pStyle w:val="17"/>
              <w:spacing w:line="210" w:lineRule="exact"/>
              <w:ind w:left="122"/>
              <w:rPr>
                <w:rFonts w:ascii="Times New Roman"/>
                <w:sz w:val="20"/>
              </w:rPr>
            </w:pPr>
            <w:r>
              <w:rPr>
                <w:rFonts w:ascii="Times New Roman"/>
                <w:sz w:val="20"/>
              </w:rPr>
              <w:t>2.1</w:t>
            </w:r>
          </w:p>
        </w:tc>
        <w:tc>
          <w:tcPr>
            <w:tcW w:w="1007" w:type="dxa"/>
          </w:tcPr>
          <w:p>
            <w:pPr>
              <w:pStyle w:val="17"/>
              <w:spacing w:line="210" w:lineRule="exact"/>
              <w:rPr>
                <w:rFonts w:ascii="Times New Roman"/>
                <w:sz w:val="20"/>
              </w:rPr>
            </w:pPr>
            <w:r>
              <w:rPr>
                <w:rFonts w:ascii="Times New Roman"/>
                <w:sz w:val="20"/>
              </w:rPr>
              <w:t>2.0+1.6.1</w:t>
            </w:r>
          </w:p>
        </w:tc>
        <w:tc>
          <w:tcPr>
            <w:tcW w:w="1110" w:type="dxa"/>
          </w:tcPr>
          <w:p>
            <w:pPr>
              <w:pStyle w:val="17"/>
              <w:spacing w:line="210" w:lineRule="exact"/>
              <w:rPr>
                <w:rFonts w:ascii="Times New Roman"/>
                <w:sz w:val="20"/>
              </w:rPr>
            </w:pPr>
            <w:r>
              <w:rPr>
                <w:rFonts w:ascii="Times New Roman"/>
                <w:sz w:val="20"/>
              </w:rPr>
              <w:t>2001</w:t>
            </w:r>
          </w:p>
        </w:tc>
        <w:tc>
          <w:tcPr>
            <w:tcW w:w="1276" w:type="dxa"/>
          </w:tcPr>
          <w:p>
            <w:pPr>
              <w:pStyle w:val="17"/>
              <w:spacing w:line="210" w:lineRule="exact"/>
              <w:rPr>
                <w:rFonts w:ascii="Times New Roman"/>
                <w:sz w:val="20"/>
              </w:rPr>
            </w:pPr>
            <w:r>
              <w:rPr>
                <w:rFonts w:ascii="Times New Roman"/>
                <w:sz w:val="20"/>
              </w:rPr>
              <w:t>PSF</w:t>
            </w:r>
          </w:p>
        </w:tc>
        <w:tc>
          <w:tcPr>
            <w:tcW w:w="1226" w:type="dxa"/>
          </w:tcPr>
          <w:p>
            <w:pPr>
              <w:pStyle w:val="17"/>
              <w:spacing w:line="217" w:lineRule="exact"/>
              <w:rPr>
                <w:rFonts w:hint="eastAsia" w:ascii="PMingLiU" w:eastAsia="PMingLiU"/>
                <w:sz w:val="20"/>
              </w:rPr>
            </w:pPr>
            <w:r>
              <w:rPr>
                <w:rFonts w:hint="eastAsia" w:ascii="PMingLiU" w:eastAsia="PMingLiU"/>
                <w:w w:val="99"/>
                <w:sz w:val="20"/>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201" w:type="dxa"/>
          </w:tcPr>
          <w:p>
            <w:pPr>
              <w:pStyle w:val="17"/>
              <w:spacing w:line="210" w:lineRule="exact"/>
              <w:ind w:left="122"/>
              <w:rPr>
                <w:rFonts w:ascii="Times New Roman"/>
                <w:sz w:val="20"/>
              </w:rPr>
            </w:pPr>
            <w:r>
              <w:rPr>
                <w:rFonts w:ascii="Times New Roman"/>
                <w:sz w:val="20"/>
              </w:rPr>
              <w:t>2.0.1</w:t>
            </w:r>
          </w:p>
        </w:tc>
        <w:tc>
          <w:tcPr>
            <w:tcW w:w="1007" w:type="dxa"/>
          </w:tcPr>
          <w:p>
            <w:pPr>
              <w:pStyle w:val="17"/>
              <w:spacing w:line="210" w:lineRule="exact"/>
              <w:rPr>
                <w:rFonts w:ascii="Times New Roman"/>
                <w:sz w:val="20"/>
              </w:rPr>
            </w:pPr>
            <w:r>
              <w:rPr>
                <w:rFonts w:ascii="Times New Roman"/>
                <w:sz w:val="20"/>
              </w:rPr>
              <w:t>2.0+1.6.1</w:t>
            </w:r>
          </w:p>
        </w:tc>
        <w:tc>
          <w:tcPr>
            <w:tcW w:w="1110" w:type="dxa"/>
          </w:tcPr>
          <w:p>
            <w:pPr>
              <w:pStyle w:val="17"/>
              <w:spacing w:line="210" w:lineRule="exact"/>
              <w:rPr>
                <w:rFonts w:ascii="Times New Roman"/>
                <w:sz w:val="20"/>
              </w:rPr>
            </w:pPr>
            <w:r>
              <w:rPr>
                <w:rFonts w:ascii="Times New Roman"/>
                <w:sz w:val="20"/>
              </w:rPr>
              <w:t>2001</w:t>
            </w:r>
          </w:p>
        </w:tc>
        <w:tc>
          <w:tcPr>
            <w:tcW w:w="1276" w:type="dxa"/>
          </w:tcPr>
          <w:p>
            <w:pPr>
              <w:pStyle w:val="17"/>
              <w:spacing w:line="210" w:lineRule="exact"/>
              <w:rPr>
                <w:rFonts w:ascii="Times New Roman"/>
                <w:sz w:val="20"/>
              </w:rPr>
            </w:pPr>
            <w:r>
              <w:rPr>
                <w:rFonts w:ascii="Times New Roman"/>
                <w:sz w:val="20"/>
              </w:rPr>
              <w:t>PSF</w:t>
            </w:r>
          </w:p>
        </w:tc>
        <w:tc>
          <w:tcPr>
            <w:tcW w:w="1226" w:type="dxa"/>
          </w:tcPr>
          <w:p>
            <w:pPr>
              <w:pStyle w:val="17"/>
              <w:spacing w:line="217" w:lineRule="exact"/>
              <w:rPr>
                <w:rFonts w:hint="eastAsia" w:ascii="PMingLiU" w:eastAsia="PMingLiU"/>
                <w:sz w:val="20"/>
              </w:rPr>
            </w:pPr>
            <w:r>
              <w:rPr>
                <w:rFonts w:hint="eastAsia" w:ascii="PMingLiU" w:eastAsia="PMingLiU"/>
                <w:w w:val="99"/>
                <w:sz w:val="20"/>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201" w:type="dxa"/>
          </w:tcPr>
          <w:p>
            <w:pPr>
              <w:pStyle w:val="17"/>
              <w:spacing w:line="210" w:lineRule="exact"/>
              <w:ind w:left="122"/>
              <w:rPr>
                <w:rFonts w:ascii="Times New Roman"/>
                <w:sz w:val="20"/>
              </w:rPr>
            </w:pPr>
            <w:r>
              <w:rPr>
                <w:rFonts w:ascii="Times New Roman"/>
                <w:sz w:val="20"/>
              </w:rPr>
              <w:t>2.1.1</w:t>
            </w:r>
          </w:p>
        </w:tc>
        <w:tc>
          <w:tcPr>
            <w:tcW w:w="1007" w:type="dxa"/>
          </w:tcPr>
          <w:p>
            <w:pPr>
              <w:pStyle w:val="17"/>
              <w:spacing w:line="210" w:lineRule="exact"/>
              <w:rPr>
                <w:rFonts w:ascii="Times New Roman"/>
                <w:sz w:val="20"/>
              </w:rPr>
            </w:pPr>
            <w:r>
              <w:rPr>
                <w:rFonts w:ascii="Times New Roman"/>
                <w:sz w:val="20"/>
              </w:rPr>
              <w:t>2.1+2.0.1</w:t>
            </w:r>
          </w:p>
        </w:tc>
        <w:tc>
          <w:tcPr>
            <w:tcW w:w="1110" w:type="dxa"/>
          </w:tcPr>
          <w:p>
            <w:pPr>
              <w:pStyle w:val="17"/>
              <w:spacing w:line="210" w:lineRule="exact"/>
              <w:rPr>
                <w:rFonts w:ascii="Times New Roman"/>
                <w:sz w:val="20"/>
              </w:rPr>
            </w:pPr>
            <w:r>
              <w:rPr>
                <w:rFonts w:ascii="Times New Roman"/>
                <w:sz w:val="20"/>
              </w:rPr>
              <w:t>2001</w:t>
            </w:r>
          </w:p>
        </w:tc>
        <w:tc>
          <w:tcPr>
            <w:tcW w:w="1276" w:type="dxa"/>
          </w:tcPr>
          <w:p>
            <w:pPr>
              <w:pStyle w:val="17"/>
              <w:spacing w:line="210" w:lineRule="exact"/>
              <w:rPr>
                <w:rFonts w:ascii="Times New Roman"/>
                <w:sz w:val="20"/>
              </w:rPr>
            </w:pPr>
            <w:r>
              <w:rPr>
                <w:rFonts w:ascii="Times New Roman"/>
                <w:sz w:val="20"/>
              </w:rPr>
              <w:t>PSF</w:t>
            </w:r>
          </w:p>
        </w:tc>
        <w:tc>
          <w:tcPr>
            <w:tcW w:w="1226" w:type="dxa"/>
          </w:tcPr>
          <w:p>
            <w:pPr>
              <w:pStyle w:val="17"/>
              <w:spacing w:line="217" w:lineRule="exact"/>
              <w:rPr>
                <w:rFonts w:hint="eastAsia" w:ascii="PMingLiU" w:eastAsia="PMingLiU"/>
                <w:sz w:val="20"/>
              </w:rPr>
            </w:pPr>
            <w:r>
              <w:rPr>
                <w:rFonts w:hint="eastAsia" w:ascii="PMingLiU" w:eastAsia="PMingLiU"/>
                <w:w w:val="99"/>
                <w:sz w:val="20"/>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201" w:type="dxa"/>
          </w:tcPr>
          <w:p>
            <w:pPr>
              <w:pStyle w:val="17"/>
              <w:spacing w:line="210" w:lineRule="exact"/>
              <w:ind w:left="122"/>
              <w:rPr>
                <w:rFonts w:ascii="Times New Roman"/>
                <w:sz w:val="20"/>
              </w:rPr>
            </w:pPr>
            <w:r>
              <w:rPr>
                <w:rFonts w:ascii="Times New Roman"/>
                <w:sz w:val="20"/>
              </w:rPr>
              <w:t>2.1.2</w:t>
            </w:r>
          </w:p>
        </w:tc>
        <w:tc>
          <w:tcPr>
            <w:tcW w:w="1007" w:type="dxa"/>
          </w:tcPr>
          <w:p>
            <w:pPr>
              <w:pStyle w:val="17"/>
              <w:spacing w:line="210" w:lineRule="exact"/>
              <w:rPr>
                <w:rFonts w:ascii="Times New Roman"/>
                <w:sz w:val="20"/>
              </w:rPr>
            </w:pPr>
            <w:r>
              <w:rPr>
                <w:rFonts w:ascii="Times New Roman"/>
                <w:sz w:val="20"/>
              </w:rPr>
              <w:t>2.1.1</w:t>
            </w:r>
          </w:p>
        </w:tc>
        <w:tc>
          <w:tcPr>
            <w:tcW w:w="1110" w:type="dxa"/>
          </w:tcPr>
          <w:p>
            <w:pPr>
              <w:pStyle w:val="17"/>
              <w:spacing w:line="210" w:lineRule="exact"/>
              <w:rPr>
                <w:rFonts w:ascii="Times New Roman"/>
                <w:sz w:val="20"/>
              </w:rPr>
            </w:pPr>
            <w:r>
              <w:rPr>
                <w:rFonts w:ascii="Times New Roman"/>
                <w:sz w:val="20"/>
              </w:rPr>
              <w:t>2002</w:t>
            </w:r>
          </w:p>
        </w:tc>
        <w:tc>
          <w:tcPr>
            <w:tcW w:w="1276" w:type="dxa"/>
          </w:tcPr>
          <w:p>
            <w:pPr>
              <w:pStyle w:val="17"/>
              <w:spacing w:line="210" w:lineRule="exact"/>
              <w:rPr>
                <w:rFonts w:ascii="Times New Roman"/>
                <w:sz w:val="20"/>
              </w:rPr>
            </w:pPr>
            <w:r>
              <w:rPr>
                <w:rFonts w:ascii="Times New Roman"/>
                <w:sz w:val="20"/>
              </w:rPr>
              <w:t>PSF</w:t>
            </w:r>
          </w:p>
        </w:tc>
        <w:tc>
          <w:tcPr>
            <w:tcW w:w="1226" w:type="dxa"/>
          </w:tcPr>
          <w:p>
            <w:pPr>
              <w:pStyle w:val="17"/>
              <w:spacing w:line="217" w:lineRule="exact"/>
              <w:rPr>
                <w:rFonts w:hint="eastAsia" w:ascii="PMingLiU" w:eastAsia="PMingLiU"/>
                <w:sz w:val="20"/>
              </w:rPr>
            </w:pPr>
            <w:r>
              <w:rPr>
                <w:rFonts w:hint="eastAsia" w:ascii="PMingLiU" w:eastAsia="PMingLiU"/>
                <w:w w:val="99"/>
                <w:sz w:val="20"/>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201" w:type="dxa"/>
          </w:tcPr>
          <w:p>
            <w:pPr>
              <w:pStyle w:val="17"/>
              <w:spacing w:line="210" w:lineRule="exact"/>
              <w:ind w:left="122"/>
              <w:rPr>
                <w:rFonts w:ascii="Times New Roman"/>
                <w:sz w:val="20"/>
              </w:rPr>
            </w:pPr>
            <w:r>
              <w:rPr>
                <w:rFonts w:ascii="Times New Roman"/>
                <w:sz w:val="20"/>
              </w:rPr>
              <w:t>2.1.3</w:t>
            </w:r>
          </w:p>
        </w:tc>
        <w:tc>
          <w:tcPr>
            <w:tcW w:w="1007" w:type="dxa"/>
          </w:tcPr>
          <w:p>
            <w:pPr>
              <w:pStyle w:val="17"/>
              <w:spacing w:line="210" w:lineRule="exact"/>
              <w:rPr>
                <w:rFonts w:ascii="Times New Roman"/>
                <w:sz w:val="20"/>
              </w:rPr>
            </w:pPr>
            <w:r>
              <w:rPr>
                <w:rFonts w:ascii="Times New Roman"/>
                <w:sz w:val="20"/>
              </w:rPr>
              <w:t>2.1.2</w:t>
            </w:r>
          </w:p>
        </w:tc>
        <w:tc>
          <w:tcPr>
            <w:tcW w:w="1110" w:type="dxa"/>
          </w:tcPr>
          <w:p>
            <w:pPr>
              <w:pStyle w:val="17"/>
              <w:spacing w:line="210" w:lineRule="exact"/>
              <w:rPr>
                <w:rFonts w:ascii="Times New Roman"/>
                <w:sz w:val="20"/>
              </w:rPr>
            </w:pPr>
            <w:r>
              <w:rPr>
                <w:rFonts w:ascii="Times New Roman"/>
                <w:sz w:val="20"/>
              </w:rPr>
              <w:t>2002</w:t>
            </w:r>
          </w:p>
        </w:tc>
        <w:tc>
          <w:tcPr>
            <w:tcW w:w="1276" w:type="dxa"/>
          </w:tcPr>
          <w:p>
            <w:pPr>
              <w:pStyle w:val="17"/>
              <w:spacing w:line="210" w:lineRule="exact"/>
              <w:rPr>
                <w:rFonts w:ascii="Times New Roman"/>
                <w:sz w:val="20"/>
              </w:rPr>
            </w:pPr>
            <w:r>
              <w:rPr>
                <w:rFonts w:ascii="Times New Roman"/>
                <w:sz w:val="20"/>
              </w:rPr>
              <w:t>PSF</w:t>
            </w:r>
          </w:p>
        </w:tc>
        <w:tc>
          <w:tcPr>
            <w:tcW w:w="1226" w:type="dxa"/>
          </w:tcPr>
          <w:p>
            <w:pPr>
              <w:pStyle w:val="17"/>
              <w:spacing w:line="217" w:lineRule="exact"/>
              <w:rPr>
                <w:rFonts w:hint="eastAsia" w:ascii="PMingLiU" w:eastAsia="PMingLiU"/>
                <w:sz w:val="20"/>
              </w:rPr>
            </w:pPr>
            <w:r>
              <w:rPr>
                <w:rFonts w:hint="eastAsia" w:ascii="PMingLiU" w:eastAsia="PMingLiU"/>
                <w:w w:val="99"/>
                <w:sz w:val="20"/>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201" w:type="dxa"/>
          </w:tcPr>
          <w:p>
            <w:pPr>
              <w:pStyle w:val="17"/>
              <w:spacing w:line="217" w:lineRule="exact"/>
              <w:ind w:left="122"/>
              <w:rPr>
                <w:rFonts w:hint="eastAsia" w:ascii="PMingLiU" w:eastAsia="PMingLiU"/>
                <w:sz w:val="20"/>
              </w:rPr>
            </w:pPr>
            <w:r>
              <w:rPr>
                <w:rFonts w:ascii="Times New Roman" w:eastAsia="Times New Roman"/>
                <w:sz w:val="20"/>
              </w:rPr>
              <w:t xml:space="preserve">2.2 </w:t>
            </w:r>
            <w:r>
              <w:rPr>
                <w:rFonts w:hint="eastAsia" w:ascii="PMingLiU" w:eastAsia="PMingLiU"/>
                <w:sz w:val="20"/>
              </w:rPr>
              <w:t>及更高</w:t>
            </w:r>
          </w:p>
        </w:tc>
        <w:tc>
          <w:tcPr>
            <w:tcW w:w="1007" w:type="dxa"/>
          </w:tcPr>
          <w:p>
            <w:pPr>
              <w:pStyle w:val="17"/>
              <w:spacing w:line="210" w:lineRule="exact"/>
              <w:rPr>
                <w:rFonts w:ascii="Times New Roman"/>
                <w:sz w:val="20"/>
              </w:rPr>
            </w:pPr>
            <w:r>
              <w:rPr>
                <w:rFonts w:ascii="Times New Roman"/>
                <w:sz w:val="20"/>
              </w:rPr>
              <w:t>2.1.1</w:t>
            </w:r>
          </w:p>
        </w:tc>
        <w:tc>
          <w:tcPr>
            <w:tcW w:w="1110" w:type="dxa"/>
          </w:tcPr>
          <w:p>
            <w:pPr>
              <w:pStyle w:val="17"/>
              <w:spacing w:line="217" w:lineRule="exact"/>
              <w:rPr>
                <w:rFonts w:hint="eastAsia" w:ascii="PMingLiU" w:eastAsia="PMingLiU"/>
                <w:sz w:val="20"/>
              </w:rPr>
            </w:pPr>
            <w:r>
              <w:rPr>
                <w:rFonts w:ascii="Times New Roman" w:eastAsia="Times New Roman"/>
                <w:sz w:val="20"/>
              </w:rPr>
              <w:t xml:space="preserve">2001 </w:t>
            </w:r>
            <w:r>
              <w:rPr>
                <w:rFonts w:hint="eastAsia" w:ascii="PMingLiU" w:eastAsia="PMingLiU"/>
                <w:sz w:val="20"/>
              </w:rPr>
              <w:t>至今</w:t>
            </w:r>
          </w:p>
        </w:tc>
        <w:tc>
          <w:tcPr>
            <w:tcW w:w="1276" w:type="dxa"/>
          </w:tcPr>
          <w:p>
            <w:pPr>
              <w:pStyle w:val="17"/>
              <w:spacing w:line="210" w:lineRule="exact"/>
              <w:rPr>
                <w:rFonts w:ascii="Times New Roman"/>
                <w:sz w:val="20"/>
              </w:rPr>
            </w:pPr>
            <w:r>
              <w:rPr>
                <w:rFonts w:ascii="Times New Roman"/>
                <w:sz w:val="20"/>
              </w:rPr>
              <w:t>PSF</w:t>
            </w:r>
          </w:p>
        </w:tc>
        <w:tc>
          <w:tcPr>
            <w:tcW w:w="1226" w:type="dxa"/>
          </w:tcPr>
          <w:p>
            <w:pPr>
              <w:pStyle w:val="17"/>
              <w:spacing w:line="217" w:lineRule="exact"/>
              <w:rPr>
                <w:rFonts w:hint="eastAsia" w:ascii="PMingLiU" w:eastAsia="PMingLiU"/>
                <w:sz w:val="20"/>
              </w:rPr>
            </w:pPr>
            <w:r>
              <w:rPr>
                <w:rFonts w:hint="eastAsia" w:ascii="PMingLiU" w:eastAsia="PMingLiU"/>
                <w:w w:val="99"/>
                <w:sz w:val="20"/>
              </w:rPr>
              <w:t>是</w:t>
            </w:r>
          </w:p>
        </w:tc>
      </w:tr>
    </w:tbl>
    <w:p>
      <w:pPr>
        <w:pStyle w:val="6"/>
      </w:pPr>
    </w:p>
    <w:p>
      <w:pPr>
        <w:pStyle w:val="6"/>
        <w:spacing w:before="9"/>
        <w:rPr>
          <w:sz w:val="10"/>
        </w:rPr>
      </w:pPr>
      <w:r>
        <w:pict>
          <v:line id="_x0000_s1395" o:spid="_x0000_s1395" o:spt="20" style="position:absolute;left:0pt;margin-left:72pt;margin-top:9.65pt;height:0pt;width:451.25pt;mso-position-horizontal-relative:page;mso-wrap-distance-bottom:0pt;mso-wrap-distance-top:0pt;z-index:7168;mso-width-relative:page;mso-height-relative:page;" stroked="t" coordsize="21600,21600">
            <v:path arrowok="t"/>
            <v:fill focussize="0,0"/>
            <v:stroke weight="0.498031496062992pt" color="#000000"/>
            <v:imagedata o:title=""/>
            <o:lock v:ext="edit"/>
            <w10:wrap type="topAndBottom"/>
          </v:line>
        </w:pict>
      </w:r>
    </w:p>
    <w:p>
      <w:pPr>
        <w:pStyle w:val="6"/>
        <w:spacing w:before="1" w:after="80" w:line="196" w:lineRule="auto"/>
        <w:ind w:left="800" w:right="298"/>
        <w:jc w:val="both"/>
      </w:pPr>
      <w:r>
        <w:rPr>
          <w:rFonts w:hint="eastAsia" w:ascii="Microsoft JhengHei UI" w:eastAsia="Microsoft JhengHei UI"/>
          <w:b/>
        </w:rPr>
        <w:t>注解</w:t>
      </w:r>
      <w:r>
        <w:rPr>
          <w:rFonts w:ascii="Times New Roman" w:eastAsia="Times New Roman"/>
          <w:b/>
          <w:spacing w:val="8"/>
        </w:rPr>
        <w:t xml:space="preserve">: </w:t>
      </w:r>
      <w:r>
        <w:rPr>
          <w:rFonts w:ascii="Times New Roman" w:eastAsia="Times New Roman"/>
        </w:rPr>
        <w:t xml:space="preserve">GPL </w:t>
      </w:r>
      <w:r>
        <w:rPr>
          <w:spacing w:val="6"/>
        </w:rPr>
        <w:t>兼容并不意味着</w:t>
      </w:r>
      <w:r>
        <w:rPr>
          <w:rFonts w:ascii="Times New Roman" w:eastAsia="Times New Roman"/>
        </w:rPr>
        <w:t xml:space="preserve">Python </w:t>
      </w:r>
      <w:r>
        <w:rPr>
          <w:spacing w:val="47"/>
        </w:rPr>
        <w:t>在</w:t>
      </w:r>
      <w:r>
        <w:rPr>
          <w:rFonts w:ascii="Times New Roman" w:eastAsia="Times New Roman"/>
        </w:rPr>
        <w:t xml:space="preserve">GPL </w:t>
      </w:r>
      <w:r>
        <w:rPr>
          <w:spacing w:val="6"/>
        </w:rPr>
        <w:t>下发布。与</w:t>
      </w:r>
      <w:r>
        <w:rPr>
          <w:rFonts w:ascii="Times New Roman" w:eastAsia="Times New Roman"/>
        </w:rPr>
        <w:t xml:space="preserve">GPL </w:t>
      </w:r>
      <w:r>
        <w:rPr>
          <w:spacing w:val="6"/>
        </w:rPr>
        <w:t>不同，所有</w:t>
      </w:r>
      <w:r>
        <w:rPr>
          <w:rFonts w:ascii="Times New Roman" w:eastAsia="Times New Roman"/>
        </w:rPr>
        <w:t xml:space="preserve">Python </w:t>
      </w:r>
      <w:r>
        <w:rPr>
          <w:spacing w:val="-1"/>
        </w:rPr>
        <w:t>许可证都允许您分发修改</w:t>
      </w:r>
      <w:r>
        <w:t>后的版本，而无需开源所做的更改。</w:t>
      </w:r>
      <w:r>
        <w:rPr>
          <w:rFonts w:ascii="Times New Roman" w:eastAsia="Times New Roman"/>
        </w:rPr>
        <w:t xml:space="preserve">GPL </w:t>
      </w:r>
      <w:r>
        <w:t xml:space="preserve">兼容的许可证使得 </w:t>
      </w:r>
      <w:r>
        <w:rPr>
          <w:rFonts w:ascii="Times New Roman" w:eastAsia="Times New Roman"/>
        </w:rPr>
        <w:t xml:space="preserve">Python </w:t>
      </w:r>
      <w:r>
        <w:rPr>
          <w:spacing w:val="1"/>
        </w:rPr>
        <w:t xml:space="preserve">可以与其它在 </w:t>
      </w:r>
      <w:r>
        <w:rPr>
          <w:rFonts w:ascii="Times New Roman" w:eastAsia="Times New Roman"/>
        </w:rPr>
        <w:t xml:space="preserve">GPL </w:t>
      </w:r>
      <w:r>
        <w:rPr>
          <w:spacing w:val="-15"/>
        </w:rPr>
        <w:t>下发布的软件结</w:t>
      </w:r>
      <w:r>
        <w:t>合使用；但其它的许可证则不行。</w:t>
      </w:r>
    </w:p>
    <w:p>
      <w:pPr>
        <w:pStyle w:val="6"/>
        <w:spacing w:line="20" w:lineRule="exact"/>
        <w:ind w:left="795"/>
        <w:rPr>
          <w:sz w:val="2"/>
        </w:rPr>
      </w:pPr>
      <w:r>
        <w:rPr>
          <w:sz w:val="2"/>
        </w:rPr>
        <w:pict>
          <v:group id="_x0000_s1396" o:spid="_x0000_s1396" o:spt="203" style="height:0.5pt;width:451.3pt;" coordsize="9026,10">
            <o:lock v:ext="edit"/>
            <v:line id="_x0000_s1397" o:spid="_x0000_s1397" o:spt="20" style="position:absolute;left:0;top:5;height:0;width:9026;" stroked="t" coordsize="21600,21600">
              <v:path arrowok="t"/>
              <v:fill focussize="0,0"/>
              <v:stroke weight="0.498031496062992pt" color="#000000"/>
              <v:imagedata o:title=""/>
              <o:lock v:ext="edit"/>
            </v:line>
            <w10:wrap type="none"/>
            <w10:anchorlock/>
          </v:group>
        </w:pict>
      </w:r>
    </w:p>
    <w:p>
      <w:pPr>
        <w:spacing w:after="0" w:line="20" w:lineRule="exact"/>
        <w:rPr>
          <w:sz w:val="2"/>
        </w:rPr>
        <w:sectPr>
          <w:footerReference r:id="rId157" w:type="default"/>
          <w:pgSz w:w="11910" w:h="16840"/>
          <w:pgMar w:top="720" w:right="1140" w:bottom="1000" w:left="640" w:header="454" w:footer="809" w:gutter="0"/>
        </w:sectPr>
      </w:pPr>
    </w:p>
    <w:p>
      <w:pPr>
        <w:pStyle w:val="5"/>
        <w:tabs>
          <w:tab w:val="left" w:pos="9825"/>
        </w:tabs>
        <w:spacing w:line="314" w:lineRule="exact"/>
        <w:ind w:left="800"/>
        <w:rPr>
          <w:u w:val="none"/>
        </w:rPr>
      </w:pPr>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pStyle w:val="6"/>
        <w:rPr>
          <w:rFonts w:ascii="Arial"/>
          <w:b/>
        </w:rPr>
      </w:pPr>
    </w:p>
    <w:p>
      <w:pPr>
        <w:pStyle w:val="6"/>
        <w:spacing w:before="237"/>
        <w:ind w:left="800"/>
      </w:pPr>
      <w:r>
        <w:t xml:space="preserve">感谢众多在 </w:t>
      </w:r>
      <w:r>
        <w:rPr>
          <w:rFonts w:ascii="Times New Roman" w:eastAsia="Times New Roman"/>
        </w:rPr>
        <w:t xml:space="preserve">Guido </w:t>
      </w:r>
      <w:r>
        <w:t>指导下工作的外部志愿者，使得这些发布成为可能。</w:t>
      </w:r>
    </w:p>
    <w:p>
      <w:pPr>
        <w:pStyle w:val="6"/>
        <w:spacing w:before="7"/>
        <w:rPr>
          <w:sz w:val="25"/>
        </w:rPr>
      </w:pPr>
    </w:p>
    <w:p>
      <w:pPr>
        <w:pStyle w:val="2"/>
        <w:numPr>
          <w:ilvl w:val="1"/>
          <w:numId w:val="43"/>
        </w:numPr>
        <w:tabs>
          <w:tab w:val="left" w:pos="1382"/>
        </w:tabs>
        <w:spacing w:before="0" w:after="0" w:line="240" w:lineRule="auto"/>
        <w:ind w:left="1381" w:right="0" w:hanging="581"/>
        <w:jc w:val="left"/>
      </w:pPr>
      <w:bookmarkStart w:id="653" w:name="_bookmark296"/>
      <w:bookmarkEnd w:id="653"/>
      <w:bookmarkStart w:id="654" w:name="_bookmark296"/>
      <w:bookmarkEnd w:id="654"/>
      <w:bookmarkStart w:id="655" w:name="获取或以其他方式使用 Python 的条款和条件"/>
      <w:bookmarkEnd w:id="655"/>
      <w:r>
        <w:rPr>
          <w:color w:val="20435C"/>
          <w:w w:val="105"/>
        </w:rPr>
        <w:t xml:space="preserve">获取或以其他方式使用 </w:t>
      </w:r>
      <w:r>
        <w:rPr>
          <w:rFonts w:ascii="Arial" w:eastAsia="Arial"/>
          <w:color w:val="20435C"/>
          <w:w w:val="105"/>
        </w:rPr>
        <w:t>Python</w:t>
      </w:r>
      <w:r>
        <w:rPr>
          <w:rFonts w:ascii="Arial" w:eastAsia="Arial"/>
          <w:color w:val="20435C"/>
          <w:spacing w:val="-7"/>
          <w:w w:val="105"/>
        </w:rPr>
        <w:t xml:space="preserve"> </w:t>
      </w:r>
      <w:r>
        <w:rPr>
          <w:color w:val="20435C"/>
          <w:w w:val="105"/>
        </w:rPr>
        <w:t>的条款和条件</w:t>
      </w:r>
    </w:p>
    <w:p>
      <w:pPr>
        <w:pStyle w:val="6"/>
        <w:spacing w:before="268"/>
        <w:ind w:left="800"/>
      </w:pPr>
      <w:r>
        <w:rPr>
          <w:rFonts w:ascii="Times New Roman" w:eastAsia="Times New Roman"/>
        </w:rPr>
        <w:t xml:space="preserve">Python </w:t>
      </w:r>
      <w:r>
        <w:t>软件和文档的使用许可均基于</w:t>
      </w:r>
      <w:r>
        <w:fldChar w:fldCharType="begin"/>
      </w:r>
      <w:r>
        <w:instrText xml:space="preserve"> HYPERLINK \l "_bookmark297" </w:instrText>
      </w:r>
      <w:r>
        <w:fldChar w:fldCharType="separate"/>
      </w:r>
      <w:r>
        <w:rPr>
          <w:rFonts w:ascii="Times New Roman" w:eastAsia="Times New Roman"/>
          <w:i/>
          <w:color w:val="355F7B"/>
        </w:rPr>
        <w:t xml:space="preserve">PSF </w:t>
      </w:r>
      <w:r>
        <w:rPr>
          <w:color w:val="355F7B"/>
        </w:rPr>
        <w:t>许可协议</w:t>
      </w:r>
      <w:r>
        <w:rPr>
          <w:color w:val="355F7B"/>
        </w:rPr>
        <w:fldChar w:fldCharType="end"/>
      </w:r>
      <w:r>
        <w:t>。</w:t>
      </w:r>
    </w:p>
    <w:p>
      <w:pPr>
        <w:pStyle w:val="6"/>
        <w:spacing w:before="109" w:line="204" w:lineRule="auto"/>
        <w:ind w:left="800" w:right="298"/>
      </w:pPr>
      <w:r>
        <w:rPr>
          <w:spacing w:val="-6"/>
        </w:rPr>
        <w:t xml:space="preserve">从 </w:t>
      </w:r>
      <w:r>
        <w:rPr>
          <w:rFonts w:ascii="Times New Roman" w:eastAsia="Times New Roman"/>
        </w:rPr>
        <w:t xml:space="preserve">Python 3.8.6 </w:t>
      </w:r>
      <w:r>
        <w:rPr>
          <w:spacing w:val="-1"/>
        </w:rPr>
        <w:t xml:space="preserve">开始，文档中的示例、操作指导和其他代码采用的是 </w:t>
      </w:r>
      <w:r>
        <w:rPr>
          <w:rFonts w:ascii="Times New Roman" w:eastAsia="Times New Roman"/>
        </w:rPr>
        <w:t xml:space="preserve">PSF </w:t>
      </w:r>
      <w:r>
        <w:t>许可协议和</w:t>
      </w:r>
      <w:r>
        <w:fldChar w:fldCharType="begin"/>
      </w:r>
      <w:r>
        <w:instrText xml:space="preserve"> HYPERLINK \l "_bookmark301" </w:instrText>
      </w:r>
      <w:r>
        <w:fldChar w:fldCharType="separate"/>
      </w:r>
      <w:r>
        <w:rPr>
          <w:color w:val="355F7B"/>
          <w:spacing w:val="-3"/>
        </w:rPr>
        <w:t xml:space="preserve">零条款 </w:t>
      </w:r>
      <w:r>
        <w:rPr>
          <w:rFonts w:ascii="Times New Roman" w:eastAsia="Times New Roman"/>
          <w:i/>
          <w:color w:val="355F7B"/>
          <w:spacing w:val="-4"/>
        </w:rPr>
        <w:t xml:space="preserve">BSD </w:t>
      </w:r>
      <w:r>
        <w:rPr>
          <w:color w:val="355F7B"/>
          <w:spacing w:val="-4"/>
        </w:rPr>
        <w:t xml:space="preserve">许可 </w:t>
      </w:r>
      <w:r>
        <w:rPr>
          <w:color w:val="355F7B"/>
          <w:spacing w:val="-4"/>
        </w:rPr>
        <w:fldChar w:fldCharType="end"/>
      </w:r>
      <w:r>
        <w:rPr>
          <w:spacing w:val="-186"/>
        </w:rPr>
        <w:t>的</w:t>
      </w:r>
      <w:r>
        <w:t>双重使用许可。</w:t>
      </w:r>
    </w:p>
    <w:p>
      <w:pPr>
        <w:pStyle w:val="6"/>
        <w:spacing w:before="123" w:line="204" w:lineRule="auto"/>
        <w:ind w:left="800" w:right="300"/>
      </w:pPr>
      <w:r>
        <w:rPr>
          <w:spacing w:val="-5"/>
        </w:rPr>
        <w:t xml:space="preserve">某些包含在 </w:t>
      </w:r>
      <w:r>
        <w:rPr>
          <w:rFonts w:ascii="Times New Roman" w:eastAsia="Times New Roman"/>
        </w:rPr>
        <w:t xml:space="preserve">Python </w:t>
      </w:r>
      <w:r>
        <w:rPr>
          <w:spacing w:val="-2"/>
        </w:rPr>
        <w:t>中的软件是基于不同的许可。这些许可会与相应许可之下的代码一同列出。有关这些</w:t>
      </w:r>
      <w:r>
        <w:t>许可的不完整列表请参阅</w:t>
      </w:r>
      <w:r>
        <w:fldChar w:fldCharType="begin"/>
      </w:r>
      <w:r>
        <w:instrText xml:space="preserve"> HYPERLINK \l "_bookmark302" </w:instrText>
      </w:r>
      <w:r>
        <w:fldChar w:fldCharType="separate"/>
      </w:r>
      <w:r>
        <w:rPr>
          <w:color w:val="355F7B"/>
        </w:rPr>
        <w:t>被收录软件的许可证与鸣谢</w:t>
      </w:r>
      <w:r>
        <w:rPr>
          <w:color w:val="355F7B"/>
        </w:rPr>
        <w:fldChar w:fldCharType="end"/>
      </w:r>
      <w:r>
        <w:t>。</w:t>
      </w:r>
    </w:p>
    <w:p>
      <w:pPr>
        <w:pStyle w:val="6"/>
        <w:spacing w:before="10"/>
        <w:rPr>
          <w:sz w:val="22"/>
        </w:rPr>
      </w:pPr>
    </w:p>
    <w:p>
      <w:pPr>
        <w:pStyle w:val="4"/>
        <w:numPr>
          <w:ilvl w:val="2"/>
          <w:numId w:val="43"/>
        </w:numPr>
        <w:tabs>
          <w:tab w:val="left" w:pos="1478"/>
        </w:tabs>
        <w:spacing w:before="1" w:after="0" w:line="240" w:lineRule="auto"/>
        <w:ind w:left="1477" w:right="0" w:hanging="677"/>
        <w:jc w:val="left"/>
      </w:pPr>
      <w:bookmarkStart w:id="656" w:name="_bookmark297"/>
      <w:bookmarkEnd w:id="656"/>
      <w:bookmarkStart w:id="657" w:name="_bookmark297"/>
      <w:bookmarkEnd w:id="657"/>
      <w:bookmarkStart w:id="658" w:name="用于 PYTHON 3.9.5 的 PSF 许可协议"/>
      <w:bookmarkEnd w:id="658"/>
      <w:r>
        <w:rPr>
          <w:color w:val="20435C"/>
          <w:spacing w:val="1"/>
        </w:rPr>
        <w:t xml:space="preserve">用于 </w:t>
      </w:r>
      <w:r>
        <w:rPr>
          <w:rFonts w:ascii="Arial" w:eastAsia="Arial"/>
          <w:color w:val="20435C"/>
        </w:rPr>
        <w:t>PYTHON</w:t>
      </w:r>
      <w:r>
        <w:rPr>
          <w:rFonts w:ascii="Arial" w:eastAsia="Arial"/>
          <w:color w:val="20435C"/>
          <w:spacing w:val="-1"/>
        </w:rPr>
        <w:t xml:space="preserve"> </w:t>
      </w:r>
      <w:r>
        <w:rPr>
          <w:rFonts w:ascii="Arial" w:eastAsia="Arial"/>
          <w:color w:val="20435C"/>
        </w:rPr>
        <w:t>3.9.5</w:t>
      </w:r>
      <w:r>
        <w:rPr>
          <w:rFonts w:ascii="Arial" w:eastAsia="Arial"/>
          <w:color w:val="20435C"/>
          <w:spacing w:val="-1"/>
        </w:rPr>
        <w:t xml:space="preserve"> </w:t>
      </w:r>
      <w:r>
        <w:rPr>
          <w:color w:val="20435C"/>
          <w:spacing w:val="3"/>
        </w:rPr>
        <w:t xml:space="preserve">的 </w:t>
      </w:r>
      <w:r>
        <w:rPr>
          <w:rFonts w:ascii="Arial" w:eastAsia="Arial"/>
          <w:color w:val="20435C"/>
        </w:rPr>
        <w:t>PSF</w:t>
      </w:r>
      <w:r>
        <w:rPr>
          <w:rFonts w:ascii="Arial" w:eastAsia="Arial"/>
          <w:color w:val="20435C"/>
          <w:spacing w:val="-1"/>
        </w:rPr>
        <w:t xml:space="preserve"> </w:t>
      </w:r>
      <w:r>
        <w:rPr>
          <w:color w:val="20435C"/>
        </w:rPr>
        <w:t>许可协议</w:t>
      </w:r>
    </w:p>
    <w:p>
      <w:pPr>
        <w:pStyle w:val="16"/>
        <w:numPr>
          <w:ilvl w:val="0"/>
          <w:numId w:val="44"/>
        </w:numPr>
        <w:tabs>
          <w:tab w:val="left" w:pos="1159"/>
        </w:tabs>
        <w:spacing w:before="151" w:after="0" w:line="273" w:lineRule="exact"/>
        <w:ind w:left="1158" w:right="0" w:hanging="358"/>
        <w:jc w:val="left"/>
        <w:rPr>
          <w:sz w:val="20"/>
        </w:rPr>
      </w:pPr>
      <w:r>
        <w:rPr>
          <w:w w:val="110"/>
          <w:sz w:val="20"/>
        </w:rPr>
        <w:t>This</w:t>
      </w:r>
      <w:r>
        <w:rPr>
          <w:spacing w:val="41"/>
          <w:w w:val="110"/>
          <w:sz w:val="20"/>
        </w:rPr>
        <w:t xml:space="preserve"> </w:t>
      </w:r>
      <w:r>
        <w:rPr>
          <w:w w:val="110"/>
          <w:sz w:val="20"/>
        </w:rPr>
        <w:t>LICENSE</w:t>
      </w:r>
      <w:r>
        <w:rPr>
          <w:spacing w:val="41"/>
          <w:w w:val="110"/>
          <w:sz w:val="20"/>
        </w:rPr>
        <w:t xml:space="preserve"> </w:t>
      </w:r>
      <w:r>
        <w:rPr>
          <w:w w:val="110"/>
          <w:sz w:val="20"/>
        </w:rPr>
        <w:t>AGREEMENT</w:t>
      </w:r>
      <w:r>
        <w:rPr>
          <w:spacing w:val="42"/>
          <w:w w:val="110"/>
          <w:sz w:val="20"/>
        </w:rPr>
        <w:t xml:space="preserve"> </w:t>
      </w:r>
      <w:r>
        <w:rPr>
          <w:w w:val="120"/>
          <w:sz w:val="20"/>
        </w:rPr>
        <w:t>is</w:t>
      </w:r>
      <w:r>
        <w:rPr>
          <w:spacing w:val="35"/>
          <w:w w:val="120"/>
          <w:sz w:val="20"/>
        </w:rPr>
        <w:t xml:space="preserve"> </w:t>
      </w:r>
      <w:r>
        <w:rPr>
          <w:w w:val="110"/>
          <w:sz w:val="20"/>
        </w:rPr>
        <w:t>between</w:t>
      </w:r>
      <w:r>
        <w:rPr>
          <w:spacing w:val="42"/>
          <w:w w:val="110"/>
          <w:sz w:val="20"/>
        </w:rPr>
        <w:t xml:space="preserve"> </w:t>
      </w:r>
      <w:r>
        <w:rPr>
          <w:w w:val="110"/>
          <w:sz w:val="20"/>
        </w:rPr>
        <w:t>the</w:t>
      </w:r>
      <w:r>
        <w:rPr>
          <w:spacing w:val="41"/>
          <w:w w:val="110"/>
          <w:sz w:val="20"/>
        </w:rPr>
        <w:t xml:space="preserve"> </w:t>
      </w:r>
      <w:r>
        <w:rPr>
          <w:w w:val="110"/>
          <w:sz w:val="20"/>
        </w:rPr>
        <w:t>Python</w:t>
      </w:r>
      <w:r>
        <w:rPr>
          <w:spacing w:val="41"/>
          <w:w w:val="110"/>
          <w:sz w:val="20"/>
        </w:rPr>
        <w:t xml:space="preserve"> </w:t>
      </w:r>
      <w:r>
        <w:rPr>
          <w:w w:val="110"/>
          <w:sz w:val="20"/>
        </w:rPr>
        <w:t>Software</w:t>
      </w:r>
      <w:r>
        <w:rPr>
          <w:spacing w:val="42"/>
          <w:w w:val="110"/>
          <w:sz w:val="20"/>
        </w:rPr>
        <w:t xml:space="preserve"> </w:t>
      </w:r>
      <w:r>
        <w:rPr>
          <w:w w:val="110"/>
          <w:sz w:val="20"/>
        </w:rPr>
        <w:t>Foundation</w:t>
      </w:r>
      <w:r>
        <w:rPr>
          <w:color w:val="FF0000"/>
          <w:w w:val="110"/>
          <w:sz w:val="20"/>
        </w:rPr>
        <w:t>␣</w:t>
      </w:r>
    </w:p>
    <w:p>
      <w:pPr>
        <w:pStyle w:val="6"/>
        <w:spacing w:line="239" w:lineRule="exact"/>
        <w:ind w:left="882"/>
        <w:rPr>
          <w:rFonts w:ascii="Lucida Sans Unicode" w:hAnsi="Lucida Sans Unicode"/>
        </w:rPr>
      </w:pPr>
      <w:r>
        <w:rPr>
          <w:rFonts w:ascii="Times New Roman" w:hAnsi="Times New Roman"/>
          <w:i/>
          <w:color w:val="FF0000"/>
          <w:w w:val="125"/>
          <w:sz w:val="10"/>
        </w:rPr>
        <w:t>‹→</w:t>
      </w:r>
      <w:r>
        <w:rPr>
          <w:rFonts w:ascii="Lucida Sans Unicode" w:hAnsi="Lucida Sans Unicode"/>
          <w:w w:val="125"/>
        </w:rPr>
        <w:t>("PSF"), and</w:t>
      </w:r>
    </w:p>
    <w:p>
      <w:pPr>
        <w:pStyle w:val="6"/>
        <w:spacing w:line="239" w:lineRule="exact"/>
        <w:ind w:left="1158"/>
        <w:rPr>
          <w:rFonts w:ascii="Lucida Sans Unicode" w:hAnsi="Lucida Sans Unicode"/>
        </w:rPr>
      </w:pPr>
      <w:r>
        <w:rPr>
          <w:rFonts w:ascii="Lucida Sans Unicode" w:hAnsi="Lucida Sans Unicode"/>
          <w:w w:val="120"/>
        </w:rPr>
        <w:t>the Individual or Organization ("Licensee") accessing and otherwise</w:t>
      </w:r>
      <w:r>
        <w:rPr>
          <w:rFonts w:ascii="Lucida Sans Unicode" w:hAnsi="Lucida Sans Unicode"/>
          <w:color w:val="FF0000"/>
          <w:w w:val="120"/>
        </w:rPr>
        <w:t>␣</w:t>
      </w:r>
    </w:p>
    <w:p>
      <w:pPr>
        <w:pStyle w:val="6"/>
        <w:spacing w:line="239" w:lineRule="exact"/>
        <w:ind w:left="882"/>
        <w:rPr>
          <w:rFonts w:ascii="Lucida Sans Unicode" w:hAnsi="Lucida Sans Unicode"/>
        </w:rPr>
      </w:pPr>
      <w:r>
        <w:rPr>
          <w:rFonts w:ascii="Times New Roman" w:hAnsi="Times New Roman"/>
          <w:i/>
          <w:color w:val="FF0000"/>
          <w:w w:val="115"/>
          <w:sz w:val="10"/>
        </w:rPr>
        <w:t>‹→</w:t>
      </w:r>
      <w:r>
        <w:rPr>
          <w:rFonts w:ascii="Lucida Sans Unicode" w:hAnsi="Lucida Sans Unicode"/>
          <w:w w:val="115"/>
        </w:rPr>
        <w:t>using Python</w:t>
      </w:r>
    </w:p>
    <w:p>
      <w:pPr>
        <w:pStyle w:val="6"/>
        <w:spacing w:line="239" w:lineRule="exact"/>
        <w:ind w:left="1158"/>
        <w:rPr>
          <w:rFonts w:ascii="Lucida Sans Unicode" w:hAnsi="Lucida Sans Unicode"/>
        </w:rPr>
      </w:pPr>
      <w:r>
        <w:rPr>
          <w:rFonts w:ascii="Lucida Sans Unicode" w:hAnsi="Lucida Sans Unicode"/>
          <w:w w:val="120"/>
        </w:rPr>
        <w:t xml:space="preserve">3.9.5 software in source or binary form and </w:t>
      </w:r>
      <w:r>
        <w:rPr>
          <w:rFonts w:ascii="Lucida Sans Unicode" w:hAnsi="Lucida Sans Unicode"/>
          <w:w w:val="125"/>
        </w:rPr>
        <w:t xml:space="preserve">its </w:t>
      </w:r>
      <w:r>
        <w:rPr>
          <w:rFonts w:ascii="Lucida Sans Unicode" w:hAnsi="Lucida Sans Unicode"/>
          <w:w w:val="120"/>
        </w:rPr>
        <w:t>associated</w:t>
      </w:r>
      <w:r>
        <w:rPr>
          <w:rFonts w:ascii="Lucida Sans Unicode" w:hAnsi="Lucida Sans Unicode"/>
          <w:color w:val="FF0000"/>
          <w:w w:val="120"/>
        </w:rPr>
        <w:t>␣</w:t>
      </w:r>
    </w:p>
    <w:p>
      <w:pPr>
        <w:pStyle w:val="6"/>
        <w:spacing w:line="273" w:lineRule="exact"/>
        <w:ind w:left="882"/>
        <w:rPr>
          <w:rFonts w:ascii="Lucida Sans Unicode" w:hAnsi="Lucida Sans Unicode"/>
        </w:rPr>
      </w:pPr>
      <w:r>
        <w:rPr>
          <w:rFonts w:ascii="Times New Roman" w:hAnsi="Times New Roman"/>
          <w:i/>
          <w:color w:val="FF0000"/>
          <w:w w:val="115"/>
          <w:sz w:val="10"/>
        </w:rPr>
        <w:t>‹→</w:t>
      </w:r>
      <w:r>
        <w:rPr>
          <w:rFonts w:ascii="Lucida Sans Unicode" w:hAnsi="Lucida Sans Unicode"/>
          <w:w w:val="115"/>
        </w:rPr>
        <w:t>documentation.</w:t>
      </w:r>
    </w:p>
    <w:p>
      <w:pPr>
        <w:pStyle w:val="16"/>
        <w:numPr>
          <w:ilvl w:val="0"/>
          <w:numId w:val="44"/>
        </w:numPr>
        <w:tabs>
          <w:tab w:val="left" w:pos="1159"/>
        </w:tabs>
        <w:spacing w:before="171" w:after="0" w:line="273" w:lineRule="exact"/>
        <w:ind w:left="1158" w:right="0" w:hanging="358"/>
        <w:jc w:val="left"/>
        <w:rPr>
          <w:sz w:val="20"/>
        </w:rPr>
      </w:pPr>
      <w:r>
        <w:rPr>
          <w:w w:val="115"/>
          <w:sz w:val="20"/>
        </w:rPr>
        <w:t>Subject</w:t>
      </w:r>
      <w:r>
        <w:rPr>
          <w:spacing w:val="45"/>
          <w:w w:val="115"/>
          <w:sz w:val="20"/>
        </w:rPr>
        <w:t xml:space="preserve"> </w:t>
      </w:r>
      <w:r>
        <w:rPr>
          <w:w w:val="115"/>
          <w:sz w:val="20"/>
        </w:rPr>
        <w:t>to</w:t>
      </w:r>
      <w:r>
        <w:rPr>
          <w:spacing w:val="45"/>
          <w:w w:val="115"/>
          <w:sz w:val="20"/>
        </w:rPr>
        <w:t xml:space="preserve"> </w:t>
      </w:r>
      <w:r>
        <w:rPr>
          <w:w w:val="115"/>
          <w:sz w:val="20"/>
        </w:rPr>
        <w:t>the</w:t>
      </w:r>
      <w:r>
        <w:rPr>
          <w:spacing w:val="45"/>
          <w:w w:val="115"/>
          <w:sz w:val="20"/>
        </w:rPr>
        <w:t xml:space="preserve"> </w:t>
      </w:r>
      <w:r>
        <w:rPr>
          <w:w w:val="115"/>
          <w:sz w:val="20"/>
        </w:rPr>
        <w:t>terms</w:t>
      </w:r>
      <w:r>
        <w:rPr>
          <w:spacing w:val="45"/>
          <w:w w:val="115"/>
          <w:sz w:val="20"/>
        </w:rPr>
        <w:t xml:space="preserve"> </w:t>
      </w:r>
      <w:r>
        <w:rPr>
          <w:w w:val="115"/>
          <w:sz w:val="20"/>
        </w:rPr>
        <w:t>and</w:t>
      </w:r>
      <w:r>
        <w:rPr>
          <w:spacing w:val="46"/>
          <w:w w:val="115"/>
          <w:sz w:val="20"/>
        </w:rPr>
        <w:t xml:space="preserve"> </w:t>
      </w:r>
      <w:r>
        <w:rPr>
          <w:w w:val="115"/>
          <w:sz w:val="20"/>
        </w:rPr>
        <w:t>conditions</w:t>
      </w:r>
      <w:r>
        <w:rPr>
          <w:spacing w:val="45"/>
          <w:w w:val="115"/>
          <w:sz w:val="20"/>
        </w:rPr>
        <w:t xml:space="preserve"> </w:t>
      </w:r>
      <w:r>
        <w:rPr>
          <w:w w:val="115"/>
          <w:sz w:val="20"/>
        </w:rPr>
        <w:t>of</w:t>
      </w:r>
      <w:r>
        <w:rPr>
          <w:spacing w:val="45"/>
          <w:w w:val="115"/>
          <w:sz w:val="20"/>
        </w:rPr>
        <w:t xml:space="preserve"> </w:t>
      </w:r>
      <w:r>
        <w:rPr>
          <w:w w:val="115"/>
          <w:sz w:val="20"/>
        </w:rPr>
        <w:t>this</w:t>
      </w:r>
      <w:r>
        <w:rPr>
          <w:spacing w:val="45"/>
          <w:w w:val="115"/>
          <w:sz w:val="20"/>
        </w:rPr>
        <w:t xml:space="preserve"> </w:t>
      </w:r>
      <w:r>
        <w:rPr>
          <w:w w:val="115"/>
          <w:sz w:val="20"/>
        </w:rPr>
        <w:t>License</w:t>
      </w:r>
      <w:r>
        <w:rPr>
          <w:spacing w:val="46"/>
          <w:w w:val="115"/>
          <w:sz w:val="20"/>
        </w:rPr>
        <w:t xml:space="preserve"> </w:t>
      </w:r>
      <w:r>
        <w:rPr>
          <w:w w:val="115"/>
          <w:sz w:val="20"/>
        </w:rPr>
        <w:t>Agreement,</w:t>
      </w:r>
      <w:r>
        <w:rPr>
          <w:spacing w:val="45"/>
          <w:w w:val="115"/>
          <w:sz w:val="20"/>
        </w:rPr>
        <w:t xml:space="preserve"> </w:t>
      </w:r>
      <w:r>
        <w:rPr>
          <w:w w:val="115"/>
          <w:sz w:val="20"/>
        </w:rPr>
        <w:t>PSF</w:t>
      </w:r>
      <w:r>
        <w:rPr>
          <w:color w:val="FF0000"/>
          <w:w w:val="115"/>
          <w:sz w:val="20"/>
        </w:rPr>
        <w:t>␣</w:t>
      </w:r>
    </w:p>
    <w:p>
      <w:pPr>
        <w:spacing w:before="0" w:line="239" w:lineRule="exact"/>
        <w:ind w:left="882" w:right="0" w:firstLine="0"/>
        <w:jc w:val="left"/>
        <w:rPr>
          <w:sz w:val="20"/>
        </w:rPr>
      </w:pPr>
      <w:r>
        <w:rPr>
          <w:rFonts w:ascii="Times New Roman" w:hAnsi="Times New Roman"/>
          <w:i/>
          <w:color w:val="FF0000"/>
          <w:w w:val="115"/>
          <w:sz w:val="10"/>
        </w:rPr>
        <w:t>‹→</w:t>
      </w:r>
      <w:r>
        <w:rPr>
          <w:w w:val="115"/>
          <w:sz w:val="20"/>
        </w:rPr>
        <w:t>hereby</w:t>
      </w:r>
    </w:p>
    <w:p>
      <w:pPr>
        <w:pStyle w:val="6"/>
        <w:spacing w:line="239" w:lineRule="exact"/>
        <w:ind w:left="1158"/>
        <w:rPr>
          <w:rFonts w:ascii="Lucida Sans Unicode" w:hAnsi="Lucida Sans Unicode"/>
        </w:rPr>
      </w:pPr>
      <w:r>
        <w:rPr>
          <w:rFonts w:ascii="Lucida Sans Unicode" w:hAnsi="Lucida Sans Unicode"/>
          <w:w w:val="120"/>
        </w:rPr>
        <w:t>grants Licensee a nonexclusive, royalty-free, world-wide license to</w:t>
      </w:r>
      <w:r>
        <w:rPr>
          <w:rFonts w:ascii="Lucida Sans Unicode" w:hAnsi="Lucida Sans Unicode"/>
          <w:color w:val="FF0000"/>
          <w:w w:val="120"/>
        </w:rPr>
        <w:t>␣</w:t>
      </w:r>
    </w:p>
    <w:p>
      <w:pPr>
        <w:pStyle w:val="6"/>
        <w:spacing w:line="239" w:lineRule="exact"/>
        <w:ind w:left="882"/>
        <w:rPr>
          <w:rFonts w:ascii="Lucida Sans Unicode" w:hAnsi="Lucida Sans Unicode"/>
        </w:rPr>
      </w:pPr>
      <w:r>
        <w:rPr>
          <w:rFonts w:ascii="Times New Roman" w:hAnsi="Times New Roman"/>
          <w:i/>
          <w:color w:val="FF0000"/>
          <w:w w:val="115"/>
          <w:sz w:val="10"/>
        </w:rPr>
        <w:t>‹→</w:t>
      </w:r>
      <w:r>
        <w:rPr>
          <w:rFonts w:ascii="Lucida Sans Unicode" w:hAnsi="Lucida Sans Unicode"/>
          <w:w w:val="115"/>
        </w:rPr>
        <w:t>reproduce,</w:t>
      </w:r>
    </w:p>
    <w:p>
      <w:pPr>
        <w:pStyle w:val="6"/>
        <w:spacing w:line="239" w:lineRule="exact"/>
        <w:ind w:left="1158"/>
        <w:rPr>
          <w:rFonts w:ascii="Lucida Sans Unicode" w:hAnsi="Lucida Sans Unicode"/>
        </w:rPr>
      </w:pPr>
      <w:r>
        <w:rPr>
          <w:rFonts w:ascii="Lucida Sans Unicode" w:hAnsi="Lucida Sans Unicode"/>
          <w:w w:val="125"/>
        </w:rPr>
        <w:t>analyze, test, perform and/or display publicly, prepare derivative</w:t>
      </w:r>
      <w:r>
        <w:rPr>
          <w:rFonts w:ascii="Lucida Sans Unicode" w:hAnsi="Lucida Sans Unicode"/>
          <w:color w:val="FF0000"/>
          <w:w w:val="125"/>
        </w:rPr>
        <w:t>␣</w:t>
      </w:r>
    </w:p>
    <w:p>
      <w:pPr>
        <w:spacing w:before="0" w:line="239" w:lineRule="exact"/>
        <w:ind w:left="882" w:right="0" w:firstLine="0"/>
        <w:jc w:val="left"/>
        <w:rPr>
          <w:sz w:val="20"/>
        </w:rPr>
      </w:pPr>
      <w:r>
        <w:rPr>
          <w:rFonts w:ascii="Times New Roman" w:hAnsi="Times New Roman"/>
          <w:i/>
          <w:color w:val="FF0000"/>
          <w:w w:val="120"/>
          <w:sz w:val="10"/>
        </w:rPr>
        <w:t>‹→</w:t>
      </w:r>
      <w:r>
        <w:rPr>
          <w:w w:val="120"/>
          <w:sz w:val="20"/>
        </w:rPr>
        <w:t>works,</w:t>
      </w:r>
    </w:p>
    <w:p>
      <w:pPr>
        <w:pStyle w:val="6"/>
        <w:spacing w:before="14" w:line="187" w:lineRule="auto"/>
        <w:ind w:left="1158" w:right="298"/>
        <w:rPr>
          <w:rFonts w:ascii="Lucida Sans Unicode" w:hAnsi="Lucida Sans Unicode"/>
        </w:rPr>
      </w:pPr>
      <w:r>
        <w:rPr>
          <w:rFonts w:ascii="Lucida Sans Unicode" w:hAnsi="Lucida Sans Unicode"/>
          <w:w w:val="120"/>
        </w:rPr>
        <w:t>distribute, and otherwise use Python 3.9.5 alone or in any derivative version, provided, however, that PSF's License Agreement and PSF's</w:t>
      </w:r>
      <w:r>
        <w:rPr>
          <w:rFonts w:ascii="Lucida Sans Unicode" w:hAnsi="Lucida Sans Unicode"/>
          <w:color w:val="FF0000"/>
          <w:w w:val="120"/>
        </w:rPr>
        <w:t>␣</w:t>
      </w:r>
    </w:p>
    <w:p>
      <w:pPr>
        <w:pStyle w:val="6"/>
        <w:spacing w:line="224" w:lineRule="exact"/>
        <w:ind w:left="882"/>
        <w:rPr>
          <w:rFonts w:ascii="Lucida Sans Unicode" w:hAnsi="Lucida Sans Unicode"/>
        </w:rPr>
      </w:pPr>
      <w:r>
        <w:rPr>
          <w:rFonts w:ascii="Times New Roman" w:hAnsi="Times New Roman"/>
          <w:i/>
          <w:color w:val="FF0000"/>
          <w:w w:val="125"/>
          <w:sz w:val="10"/>
        </w:rPr>
        <w:t>‹→</w:t>
      </w:r>
      <w:r>
        <w:rPr>
          <w:rFonts w:ascii="Lucida Sans Unicode" w:hAnsi="Lucida Sans Unicode"/>
          <w:w w:val="125"/>
        </w:rPr>
        <w:t>notice of</w:t>
      </w:r>
    </w:p>
    <w:p>
      <w:pPr>
        <w:pStyle w:val="6"/>
        <w:spacing w:line="239" w:lineRule="exact"/>
        <w:ind w:left="1158"/>
        <w:rPr>
          <w:rFonts w:ascii="Lucida Sans Unicode" w:hAnsi="Lucida Sans Unicode"/>
        </w:rPr>
      </w:pPr>
      <w:r>
        <w:rPr>
          <w:rFonts w:ascii="Lucida Sans Unicode" w:hAnsi="Lucida Sans Unicode"/>
          <w:w w:val="115"/>
        </w:rPr>
        <w:t xml:space="preserve">copyright, </w:t>
      </w:r>
      <w:r>
        <w:rPr>
          <w:rFonts w:ascii="Lucida Sans Unicode" w:hAnsi="Lucida Sans Unicode"/>
          <w:w w:val="145"/>
        </w:rPr>
        <w:t xml:space="preserve">i.e., </w:t>
      </w:r>
      <w:r>
        <w:rPr>
          <w:rFonts w:ascii="Lucida Sans Unicode" w:hAnsi="Lucida Sans Unicode"/>
          <w:w w:val="115"/>
        </w:rPr>
        <w:t xml:space="preserve">"Copyright </w:t>
      </w:r>
      <w:r>
        <w:rPr>
          <w:rFonts w:ascii="Lucida Sans Unicode" w:hAnsi="Lucida Sans Unicode"/>
        </w:rPr>
        <w:t xml:space="preserve">© </w:t>
      </w:r>
      <w:r>
        <w:rPr>
          <w:rFonts w:ascii="Lucida Sans Unicode" w:hAnsi="Lucida Sans Unicode"/>
          <w:w w:val="115"/>
        </w:rPr>
        <w:t xml:space="preserve">2001-2021 Python Software Foundation; </w:t>
      </w:r>
      <w:r>
        <w:rPr>
          <w:rFonts w:ascii="Lucida Sans Unicode" w:hAnsi="Lucida Sans Unicode"/>
          <w:w w:val="145"/>
        </w:rPr>
        <w:t>All</w:t>
      </w:r>
      <w:r>
        <w:rPr>
          <w:rFonts w:ascii="Lucida Sans Unicode" w:hAnsi="Lucida Sans Unicode"/>
          <w:color w:val="FF0000"/>
          <w:w w:val="145"/>
        </w:rPr>
        <w:t>␣</w:t>
      </w:r>
    </w:p>
    <w:p>
      <w:pPr>
        <w:spacing w:before="0" w:line="239" w:lineRule="exact"/>
        <w:ind w:left="882" w:right="0" w:firstLine="0"/>
        <w:jc w:val="left"/>
        <w:rPr>
          <w:sz w:val="20"/>
        </w:rPr>
      </w:pPr>
      <w:r>
        <w:rPr>
          <w:rFonts w:ascii="Times New Roman" w:hAnsi="Times New Roman"/>
          <w:i/>
          <w:color w:val="FF0000"/>
          <w:w w:val="120"/>
          <w:sz w:val="10"/>
        </w:rPr>
        <w:t>‹→</w:t>
      </w:r>
      <w:r>
        <w:rPr>
          <w:w w:val="120"/>
          <w:sz w:val="20"/>
        </w:rPr>
        <w:t>Rights</w:t>
      </w:r>
    </w:p>
    <w:p>
      <w:pPr>
        <w:pStyle w:val="6"/>
        <w:spacing w:line="239" w:lineRule="exact"/>
        <w:ind w:left="1158"/>
        <w:rPr>
          <w:rFonts w:ascii="Lucida Sans Unicode" w:hAnsi="Lucida Sans Unicode"/>
        </w:rPr>
      </w:pPr>
      <w:r>
        <w:rPr>
          <w:rFonts w:ascii="Lucida Sans Unicode" w:hAnsi="Lucida Sans Unicode"/>
          <w:w w:val="120"/>
        </w:rPr>
        <w:t>Reserved" are retained in Python 3.9.5 alone or in any derivative</w:t>
      </w:r>
      <w:r>
        <w:rPr>
          <w:rFonts w:ascii="Lucida Sans Unicode" w:hAnsi="Lucida Sans Unicode"/>
          <w:color w:val="FF0000"/>
          <w:w w:val="120"/>
        </w:rPr>
        <w:t>␣</w:t>
      </w:r>
    </w:p>
    <w:p>
      <w:pPr>
        <w:spacing w:before="0" w:line="239" w:lineRule="exact"/>
        <w:ind w:left="882" w:right="0" w:firstLine="0"/>
        <w:jc w:val="left"/>
        <w:rPr>
          <w:sz w:val="20"/>
        </w:rPr>
      </w:pPr>
      <w:r>
        <w:rPr>
          <w:rFonts w:ascii="Times New Roman" w:hAnsi="Times New Roman"/>
          <w:i/>
          <w:color w:val="FF0000"/>
          <w:w w:val="125"/>
          <w:sz w:val="10"/>
        </w:rPr>
        <w:t>‹→</w:t>
      </w:r>
      <w:r>
        <w:rPr>
          <w:w w:val="125"/>
          <w:sz w:val="20"/>
        </w:rPr>
        <w:t>version</w:t>
      </w:r>
    </w:p>
    <w:p>
      <w:pPr>
        <w:pStyle w:val="6"/>
        <w:spacing w:line="273" w:lineRule="exact"/>
        <w:ind w:left="1158"/>
        <w:rPr>
          <w:rFonts w:ascii="Lucida Sans Unicode"/>
        </w:rPr>
      </w:pPr>
      <w:r>
        <w:rPr>
          <w:rFonts w:ascii="Lucida Sans Unicode"/>
          <w:w w:val="110"/>
        </w:rPr>
        <w:t>prepared by Licensee.</w:t>
      </w:r>
    </w:p>
    <w:p>
      <w:pPr>
        <w:spacing w:before="4" w:line="240" w:lineRule="auto"/>
        <w:rPr>
          <w:sz w:val="14"/>
        </w:rPr>
      </w:pPr>
    </w:p>
    <w:p>
      <w:pPr>
        <w:pStyle w:val="16"/>
        <w:numPr>
          <w:ilvl w:val="0"/>
          <w:numId w:val="44"/>
        </w:numPr>
        <w:tabs>
          <w:tab w:val="left" w:pos="1159"/>
        </w:tabs>
        <w:spacing w:before="0" w:after="0" w:line="187" w:lineRule="auto"/>
        <w:ind w:left="1158" w:right="596" w:hanging="358"/>
        <w:jc w:val="left"/>
        <w:rPr>
          <w:sz w:val="20"/>
        </w:rPr>
      </w:pPr>
      <w:r>
        <w:rPr>
          <w:w w:val="115"/>
          <w:sz w:val="20"/>
        </w:rPr>
        <w:t xml:space="preserve">In the event Licensee prepares a derivative work that </w:t>
      </w:r>
      <w:r>
        <w:rPr>
          <w:w w:val="120"/>
          <w:sz w:val="20"/>
        </w:rPr>
        <w:t xml:space="preserve">is </w:t>
      </w:r>
      <w:r>
        <w:rPr>
          <w:w w:val="115"/>
          <w:sz w:val="20"/>
        </w:rPr>
        <w:t>based on or incorporates Python 3.9.5 or any part thereof, and wants to make the derivative work available to others as provided herein, then</w:t>
      </w:r>
      <w:r>
        <w:rPr>
          <w:spacing w:val="57"/>
          <w:w w:val="115"/>
          <w:sz w:val="20"/>
        </w:rPr>
        <w:t xml:space="preserve"> </w:t>
      </w:r>
      <w:r>
        <w:rPr>
          <w:w w:val="115"/>
          <w:sz w:val="20"/>
        </w:rPr>
        <w:t>Licensee</w:t>
      </w:r>
      <w:r>
        <w:rPr>
          <w:color w:val="FF0000"/>
          <w:w w:val="115"/>
          <w:sz w:val="20"/>
        </w:rPr>
        <w:t>␣</w:t>
      </w:r>
    </w:p>
    <w:p>
      <w:pPr>
        <w:spacing w:before="0" w:line="223" w:lineRule="exact"/>
        <w:ind w:left="882" w:right="0" w:firstLine="0"/>
        <w:jc w:val="left"/>
        <w:rPr>
          <w:sz w:val="20"/>
        </w:rPr>
      </w:pPr>
      <w:r>
        <w:rPr>
          <w:rFonts w:ascii="Times New Roman" w:hAnsi="Times New Roman"/>
          <w:i/>
          <w:color w:val="FF0000"/>
          <w:w w:val="115"/>
          <w:sz w:val="10"/>
        </w:rPr>
        <w:t>‹→</w:t>
      </w:r>
      <w:r>
        <w:rPr>
          <w:w w:val="115"/>
          <w:sz w:val="20"/>
        </w:rPr>
        <w:t>hereby</w:t>
      </w:r>
    </w:p>
    <w:p>
      <w:pPr>
        <w:pStyle w:val="6"/>
        <w:spacing w:line="239" w:lineRule="exact"/>
        <w:ind w:left="1158"/>
        <w:rPr>
          <w:rFonts w:ascii="Lucida Sans Unicode" w:hAnsi="Lucida Sans Unicode"/>
        </w:rPr>
      </w:pPr>
      <w:r>
        <w:rPr>
          <w:rFonts w:ascii="Lucida Sans Unicode" w:hAnsi="Lucida Sans Unicode"/>
          <w:w w:val="111"/>
        </w:rPr>
        <w:t>agrees</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20"/>
        </w:rPr>
        <w:t>to</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18"/>
        </w:rPr>
        <w:t>include</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31"/>
        </w:rPr>
        <w:t>in</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05"/>
        </w:rPr>
        <w:t>any</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05"/>
        </w:rPr>
        <w:t>such</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00"/>
        </w:rPr>
        <w:t>work</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08"/>
        </w:rPr>
        <w:t>a</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32"/>
        </w:rPr>
        <w:t>brief</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93"/>
        </w:rPr>
        <w:t>summary</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21"/>
        </w:rPr>
        <w:t>of</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15"/>
        </w:rPr>
        <w:t>the</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04"/>
        </w:rPr>
        <w:t>changes</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89"/>
        </w:rPr>
        <w:t>mad</w:t>
      </w:r>
      <w:r>
        <w:rPr>
          <w:rFonts w:ascii="Lucida Sans Unicode" w:hAnsi="Lucida Sans Unicode"/>
          <w:spacing w:val="2"/>
          <w:w w:val="89"/>
        </w:rPr>
        <w:t>e</w:t>
      </w:r>
      <w:r>
        <w:rPr>
          <w:rFonts w:ascii="Lucida Sans Unicode" w:hAnsi="Lucida Sans Unicode"/>
          <w:color w:val="FF0000"/>
          <w:w w:val="188"/>
        </w:rPr>
        <w:t>␣</w:t>
      </w:r>
    </w:p>
    <w:p>
      <w:pPr>
        <w:pStyle w:val="6"/>
        <w:spacing w:before="14" w:line="187" w:lineRule="auto"/>
        <w:ind w:left="1158" w:right="7319" w:hanging="277"/>
        <w:rPr>
          <w:rFonts w:ascii="Lucida Sans Unicode" w:hAnsi="Lucida Sans Unicode"/>
        </w:rPr>
      </w:pPr>
      <w:r>
        <w:rPr>
          <w:rFonts w:ascii="Times New Roman" w:hAnsi="Times New Roman"/>
          <w:i/>
          <w:color w:val="FF0000"/>
          <w:w w:val="120"/>
          <w:sz w:val="10"/>
        </w:rPr>
        <w:t>‹→</w:t>
      </w:r>
      <w:r>
        <w:rPr>
          <w:rFonts w:ascii="Lucida Sans Unicode" w:hAnsi="Lucida Sans Unicode"/>
          <w:w w:val="120"/>
        </w:rPr>
        <w:t>to Python 3.9.5.</w:t>
      </w:r>
    </w:p>
    <w:p>
      <w:pPr>
        <w:spacing w:before="8" w:line="240" w:lineRule="auto"/>
        <w:rPr>
          <w:sz w:val="15"/>
        </w:rPr>
      </w:pPr>
    </w:p>
    <w:p>
      <w:pPr>
        <w:pStyle w:val="16"/>
        <w:numPr>
          <w:ilvl w:val="0"/>
          <w:numId w:val="44"/>
        </w:numPr>
        <w:tabs>
          <w:tab w:val="left" w:pos="1159"/>
          <w:tab w:val="left" w:pos="8927"/>
        </w:tabs>
        <w:spacing w:before="0" w:after="0" w:line="187" w:lineRule="auto"/>
        <w:ind w:left="1158" w:right="357" w:hanging="358"/>
        <w:jc w:val="left"/>
        <w:rPr>
          <w:sz w:val="20"/>
        </w:rPr>
      </w:pPr>
      <w:r>
        <w:rPr>
          <w:w w:val="110"/>
          <w:sz w:val="20"/>
        </w:rPr>
        <w:t xml:space="preserve">PSF </w:t>
      </w:r>
      <w:r>
        <w:rPr>
          <w:w w:val="120"/>
          <w:sz w:val="20"/>
        </w:rPr>
        <w:t xml:space="preserve">is </w:t>
      </w:r>
      <w:r>
        <w:rPr>
          <w:w w:val="110"/>
          <w:sz w:val="20"/>
        </w:rPr>
        <w:t xml:space="preserve">making Python 3.9.5 </w:t>
      </w:r>
      <w:r>
        <w:rPr>
          <w:w w:val="120"/>
          <w:sz w:val="20"/>
        </w:rPr>
        <w:t xml:space="preserve">available </w:t>
      </w:r>
      <w:r>
        <w:rPr>
          <w:w w:val="110"/>
          <w:sz w:val="20"/>
        </w:rPr>
        <w:t xml:space="preserve">to Licensee on an "AS </w:t>
      </w:r>
      <w:r>
        <w:rPr>
          <w:w w:val="120"/>
          <w:sz w:val="20"/>
        </w:rPr>
        <w:t xml:space="preserve">IS" </w:t>
      </w:r>
      <w:r>
        <w:rPr>
          <w:w w:val="110"/>
          <w:sz w:val="20"/>
        </w:rPr>
        <w:t>basis. PSF</w:t>
      </w:r>
      <w:r>
        <w:rPr>
          <w:sz w:val="20"/>
        </w:rPr>
        <w:t xml:space="preserve"> </w:t>
      </w:r>
      <w:r>
        <w:rPr>
          <w:spacing w:val="-8"/>
          <w:sz w:val="20"/>
        </w:rPr>
        <w:t xml:space="preserve"> </w:t>
      </w:r>
      <w:r>
        <w:rPr>
          <w:w w:val="90"/>
          <w:sz w:val="20"/>
        </w:rPr>
        <w:t>MAKES</w:t>
      </w:r>
      <w:r>
        <w:rPr>
          <w:sz w:val="20"/>
        </w:rPr>
        <w:t xml:space="preserve"> </w:t>
      </w:r>
      <w:r>
        <w:rPr>
          <w:spacing w:val="-8"/>
          <w:sz w:val="20"/>
        </w:rPr>
        <w:t xml:space="preserve"> </w:t>
      </w:r>
      <w:r>
        <w:rPr>
          <w:w w:val="78"/>
          <w:sz w:val="20"/>
        </w:rPr>
        <w:t>NO</w:t>
      </w:r>
      <w:r>
        <w:rPr>
          <w:sz w:val="20"/>
        </w:rPr>
        <w:t xml:space="preserve"> </w:t>
      </w:r>
      <w:r>
        <w:rPr>
          <w:spacing w:val="-8"/>
          <w:sz w:val="20"/>
        </w:rPr>
        <w:t xml:space="preserve"> </w:t>
      </w:r>
      <w:r>
        <w:rPr>
          <w:w w:val="99"/>
          <w:sz w:val="20"/>
        </w:rPr>
        <w:t>REPRESENTATIONS</w:t>
      </w:r>
      <w:r>
        <w:rPr>
          <w:sz w:val="20"/>
        </w:rPr>
        <w:t xml:space="preserve"> </w:t>
      </w:r>
      <w:r>
        <w:rPr>
          <w:spacing w:val="-8"/>
          <w:sz w:val="20"/>
        </w:rPr>
        <w:t xml:space="preserve"> </w:t>
      </w:r>
      <w:r>
        <w:rPr>
          <w:w w:val="84"/>
          <w:sz w:val="20"/>
        </w:rPr>
        <w:t>OR</w:t>
      </w:r>
      <w:r>
        <w:rPr>
          <w:sz w:val="20"/>
        </w:rPr>
        <w:t xml:space="preserve"> </w:t>
      </w:r>
      <w:r>
        <w:rPr>
          <w:spacing w:val="-8"/>
          <w:sz w:val="20"/>
        </w:rPr>
        <w:t xml:space="preserve"> </w:t>
      </w:r>
      <w:r>
        <w:rPr>
          <w:w w:val="100"/>
          <w:sz w:val="20"/>
        </w:rPr>
        <w:t>WARRANTIES,</w:t>
      </w:r>
      <w:r>
        <w:rPr>
          <w:sz w:val="20"/>
        </w:rPr>
        <w:t xml:space="preserve"> </w:t>
      </w:r>
      <w:r>
        <w:rPr>
          <w:spacing w:val="-8"/>
          <w:sz w:val="20"/>
        </w:rPr>
        <w:t xml:space="preserve"> </w:t>
      </w:r>
      <w:r>
        <w:rPr>
          <w:w w:val="105"/>
          <w:sz w:val="20"/>
        </w:rPr>
        <w:t>EXPRESS</w:t>
      </w:r>
      <w:r>
        <w:rPr>
          <w:sz w:val="20"/>
        </w:rPr>
        <w:t xml:space="preserve"> </w:t>
      </w:r>
      <w:r>
        <w:rPr>
          <w:spacing w:val="-8"/>
          <w:sz w:val="20"/>
        </w:rPr>
        <w:t xml:space="preserve"> </w:t>
      </w:r>
      <w:r>
        <w:rPr>
          <w:w w:val="84"/>
          <w:sz w:val="20"/>
        </w:rPr>
        <w:t>OR</w:t>
      </w:r>
      <w:r>
        <w:rPr>
          <w:sz w:val="20"/>
        </w:rPr>
        <w:t xml:space="preserve"> </w:t>
      </w:r>
      <w:r>
        <w:rPr>
          <w:spacing w:val="-8"/>
          <w:sz w:val="20"/>
        </w:rPr>
        <w:t xml:space="preserve"> </w:t>
      </w:r>
      <w:r>
        <w:rPr>
          <w:w w:val="115"/>
          <w:sz w:val="20"/>
        </w:rPr>
        <w:t>IMPLIED.</w:t>
      </w:r>
      <w:r>
        <w:rPr>
          <w:sz w:val="20"/>
        </w:rPr>
        <w:tab/>
      </w:r>
      <w:r>
        <w:rPr>
          <w:w w:val="99"/>
          <w:sz w:val="20"/>
        </w:rPr>
        <w:t>BY</w:t>
      </w:r>
      <w:r>
        <w:rPr>
          <w:sz w:val="20"/>
        </w:rPr>
        <w:t xml:space="preserve"> </w:t>
      </w:r>
      <w:r>
        <w:rPr>
          <w:spacing w:val="-8"/>
          <w:sz w:val="20"/>
        </w:rPr>
        <w:t xml:space="preserve"> </w:t>
      </w:r>
      <w:r>
        <w:rPr>
          <w:spacing w:val="-5"/>
          <w:w w:val="82"/>
          <w:sz w:val="20"/>
        </w:rPr>
        <w:t>WA</w:t>
      </w:r>
      <w:r>
        <w:rPr>
          <w:spacing w:val="-3"/>
          <w:w w:val="82"/>
          <w:sz w:val="20"/>
        </w:rPr>
        <w:t>Y</w:t>
      </w:r>
      <w:r>
        <w:rPr>
          <w:color w:val="FF0000"/>
          <w:spacing w:val="-9"/>
          <w:w w:val="188"/>
          <w:sz w:val="20"/>
        </w:rPr>
        <w:t>␣</w:t>
      </w:r>
    </w:p>
    <w:p>
      <w:pPr>
        <w:spacing w:before="0" w:line="224" w:lineRule="exact"/>
        <w:ind w:left="882" w:right="0" w:firstLine="0"/>
        <w:jc w:val="left"/>
        <w:rPr>
          <w:sz w:val="20"/>
        </w:rPr>
      </w:pPr>
      <w:r>
        <w:rPr>
          <w:rFonts w:ascii="Times New Roman" w:hAnsi="Times New Roman"/>
          <w:i/>
          <w:color w:val="FF0000"/>
          <w:w w:val="115"/>
          <w:sz w:val="10"/>
        </w:rPr>
        <w:t>‹→</w:t>
      </w:r>
      <w:r>
        <w:rPr>
          <w:w w:val="115"/>
          <w:sz w:val="20"/>
        </w:rPr>
        <w:t>OF</w:t>
      </w:r>
    </w:p>
    <w:p>
      <w:pPr>
        <w:pStyle w:val="6"/>
        <w:spacing w:line="239" w:lineRule="exact"/>
        <w:ind w:left="1158"/>
        <w:rPr>
          <w:rFonts w:ascii="Lucida Sans Unicode" w:hAnsi="Lucida Sans Unicode"/>
        </w:rPr>
      </w:pPr>
      <w:r>
        <w:rPr>
          <w:rFonts w:ascii="Lucida Sans Unicode" w:hAnsi="Lucida Sans Unicode"/>
          <w:w w:val="102"/>
        </w:rPr>
        <w:t>EXAMPLE,</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94"/>
        </w:rPr>
        <w:t>BUT</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83"/>
        </w:rPr>
        <w:t>NOT</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08"/>
        </w:rPr>
        <w:t>LIMITATION,</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10"/>
        </w:rPr>
        <w:t>PSF</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90"/>
        </w:rPr>
        <w:t>MAKES</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78"/>
        </w:rPr>
        <w:t>NO</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82"/>
        </w:rPr>
        <w:t>AND</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03"/>
        </w:rPr>
        <w:t>DISCLAIMS</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87"/>
        </w:rPr>
        <w:t>AN</w:t>
      </w:r>
      <w:r>
        <w:rPr>
          <w:rFonts w:ascii="Lucida Sans Unicode" w:hAnsi="Lucida Sans Unicode"/>
          <w:spacing w:val="2"/>
          <w:w w:val="87"/>
        </w:rPr>
        <w:t>Y</w:t>
      </w:r>
      <w:r>
        <w:rPr>
          <w:rFonts w:ascii="Lucida Sans Unicode" w:hAnsi="Lucida Sans Unicode"/>
          <w:color w:val="FF0000"/>
          <w:w w:val="188"/>
        </w:rPr>
        <w:t>␣</w:t>
      </w:r>
    </w:p>
    <w:p>
      <w:pPr>
        <w:pStyle w:val="6"/>
        <w:spacing w:line="239" w:lineRule="exact"/>
        <w:ind w:left="882"/>
        <w:rPr>
          <w:rFonts w:ascii="Lucida Sans Unicode" w:hAnsi="Lucida Sans Unicode"/>
        </w:rPr>
      </w:pPr>
      <w:r>
        <w:rPr>
          <w:rFonts w:ascii="Times New Roman" w:hAnsi="Times New Roman"/>
          <w:i/>
          <w:color w:val="FF0000"/>
          <w:sz w:val="10"/>
        </w:rPr>
        <w:t>‹→</w:t>
      </w:r>
      <w:r>
        <w:rPr>
          <w:rFonts w:ascii="Lucida Sans Unicode" w:hAnsi="Lucida Sans Unicode"/>
        </w:rPr>
        <w:t>REPRESENTATION</w:t>
      </w:r>
      <w:r>
        <w:rPr>
          <w:rFonts w:ascii="Lucida Sans Unicode" w:hAnsi="Lucida Sans Unicode"/>
          <w:spacing w:val="54"/>
        </w:rPr>
        <w:t xml:space="preserve"> </w:t>
      </w:r>
      <w:r>
        <w:rPr>
          <w:rFonts w:ascii="Lucida Sans Unicode" w:hAnsi="Lucida Sans Unicode"/>
        </w:rPr>
        <w:t>OR</w:t>
      </w:r>
    </w:p>
    <w:p>
      <w:pPr>
        <w:pStyle w:val="6"/>
        <w:spacing w:line="239" w:lineRule="exact"/>
        <w:ind w:left="1158"/>
        <w:rPr>
          <w:rFonts w:ascii="Lucida Sans Unicode" w:hAnsi="Lucida Sans Unicode"/>
        </w:rPr>
      </w:pPr>
      <w:r>
        <w:rPr>
          <w:rFonts w:ascii="Lucida Sans Unicode" w:hAnsi="Lucida Sans Unicode"/>
          <w:w w:val="87"/>
        </w:rPr>
        <w:t>WARRANTY</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91"/>
        </w:rPr>
        <w:t>OF</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97"/>
        </w:rPr>
        <w:t>MERCHANTABILITY</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84"/>
        </w:rPr>
        <w:t>OR</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09"/>
        </w:rPr>
        <w:t>FITNESS</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92"/>
        </w:rPr>
        <w:t>FOR</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87"/>
        </w:rPr>
        <w:t>ANY</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99"/>
        </w:rPr>
        <w:t>PARTICULAR</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97"/>
        </w:rPr>
        <w:t>PURPOSE</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84"/>
        </w:rPr>
        <w:t>O</w:t>
      </w:r>
      <w:r>
        <w:rPr>
          <w:rFonts w:ascii="Lucida Sans Unicode" w:hAnsi="Lucida Sans Unicode"/>
          <w:spacing w:val="2"/>
          <w:w w:val="84"/>
        </w:rPr>
        <w:t>R</w:t>
      </w:r>
      <w:r>
        <w:rPr>
          <w:rFonts w:ascii="Lucida Sans Unicode" w:hAnsi="Lucida Sans Unicode"/>
          <w:color w:val="FF0000"/>
          <w:w w:val="188"/>
        </w:rPr>
        <w:t>␣</w:t>
      </w:r>
    </w:p>
    <w:p>
      <w:pPr>
        <w:pStyle w:val="6"/>
        <w:spacing w:line="239" w:lineRule="exact"/>
        <w:ind w:left="882"/>
        <w:rPr>
          <w:rFonts w:ascii="Lucida Sans Unicode" w:hAnsi="Lucida Sans Unicode"/>
        </w:rPr>
      </w:pPr>
      <w:r>
        <w:rPr>
          <w:rFonts w:ascii="Times New Roman" w:hAnsi="Times New Roman"/>
          <w:i/>
          <w:color w:val="FF0000"/>
          <w:sz w:val="10"/>
        </w:rPr>
        <w:t>‹→</w:t>
      </w:r>
      <w:r>
        <w:rPr>
          <w:rFonts w:ascii="Lucida Sans Unicode" w:hAnsi="Lucida Sans Unicode"/>
        </w:rPr>
        <w:t>THAT THE</w:t>
      </w:r>
    </w:p>
    <w:p>
      <w:pPr>
        <w:pStyle w:val="6"/>
        <w:spacing w:line="273" w:lineRule="exact"/>
        <w:ind w:left="1158"/>
        <w:rPr>
          <w:rFonts w:ascii="Lucida Sans Unicode"/>
        </w:rPr>
      </w:pPr>
      <w:r>
        <w:rPr>
          <w:rFonts w:ascii="Lucida Sans Unicode"/>
        </w:rPr>
        <w:t>USE OF PYTHON 3.9.5 WILL NOT INFRINGE ANY THIRD PARTY RIGHTS.</w:t>
      </w:r>
    </w:p>
    <w:p>
      <w:pPr>
        <w:spacing w:before="4" w:line="240" w:lineRule="auto"/>
        <w:rPr>
          <w:sz w:val="14"/>
        </w:rPr>
      </w:pPr>
    </w:p>
    <w:p>
      <w:pPr>
        <w:pStyle w:val="16"/>
        <w:numPr>
          <w:ilvl w:val="0"/>
          <w:numId w:val="44"/>
        </w:numPr>
        <w:tabs>
          <w:tab w:val="left" w:pos="1159"/>
        </w:tabs>
        <w:spacing w:before="0" w:after="0" w:line="187" w:lineRule="auto"/>
        <w:ind w:left="1158" w:right="598" w:hanging="358"/>
        <w:jc w:val="left"/>
        <w:rPr>
          <w:sz w:val="20"/>
        </w:rPr>
      </w:pPr>
      <w:r>
        <w:rPr>
          <w:sz w:val="20"/>
        </w:rPr>
        <w:t xml:space="preserve">PSF SHALL NOT BE LIABLE TO LICENSEE OR ANY OTHER USERS OF PYTHON 3.9.5 </w:t>
      </w:r>
      <w:r>
        <w:rPr>
          <w:w w:val="92"/>
          <w:sz w:val="20"/>
        </w:rPr>
        <w:t>FOR</w:t>
      </w:r>
      <w:r>
        <w:rPr>
          <w:sz w:val="20"/>
        </w:rPr>
        <w:t xml:space="preserve"> </w:t>
      </w:r>
      <w:r>
        <w:rPr>
          <w:spacing w:val="-8"/>
          <w:sz w:val="20"/>
        </w:rPr>
        <w:t xml:space="preserve"> </w:t>
      </w:r>
      <w:r>
        <w:rPr>
          <w:w w:val="87"/>
          <w:sz w:val="20"/>
        </w:rPr>
        <w:t>ANY</w:t>
      </w:r>
      <w:r>
        <w:rPr>
          <w:sz w:val="20"/>
        </w:rPr>
        <w:t xml:space="preserve"> </w:t>
      </w:r>
      <w:r>
        <w:rPr>
          <w:spacing w:val="-8"/>
          <w:sz w:val="20"/>
        </w:rPr>
        <w:t xml:space="preserve"> </w:t>
      </w:r>
      <w:r>
        <w:rPr>
          <w:w w:val="105"/>
          <w:sz w:val="20"/>
        </w:rPr>
        <w:t>INCIDENTAL,</w:t>
      </w:r>
      <w:r>
        <w:rPr>
          <w:sz w:val="20"/>
        </w:rPr>
        <w:t xml:space="preserve"> </w:t>
      </w:r>
      <w:r>
        <w:rPr>
          <w:spacing w:val="-8"/>
          <w:sz w:val="20"/>
        </w:rPr>
        <w:t xml:space="preserve"> </w:t>
      </w:r>
      <w:r>
        <w:rPr>
          <w:w w:val="115"/>
          <w:sz w:val="20"/>
        </w:rPr>
        <w:t>SPECIAL,</w:t>
      </w:r>
      <w:r>
        <w:rPr>
          <w:sz w:val="20"/>
        </w:rPr>
        <w:t xml:space="preserve"> </w:t>
      </w:r>
      <w:r>
        <w:rPr>
          <w:spacing w:val="-8"/>
          <w:sz w:val="20"/>
        </w:rPr>
        <w:t xml:space="preserve"> </w:t>
      </w:r>
      <w:r>
        <w:rPr>
          <w:w w:val="84"/>
          <w:sz w:val="20"/>
        </w:rPr>
        <w:t>OR</w:t>
      </w:r>
      <w:r>
        <w:rPr>
          <w:sz w:val="20"/>
        </w:rPr>
        <w:t xml:space="preserve"> </w:t>
      </w:r>
      <w:r>
        <w:rPr>
          <w:spacing w:val="-8"/>
          <w:sz w:val="20"/>
        </w:rPr>
        <w:t xml:space="preserve"> </w:t>
      </w:r>
      <w:r>
        <w:rPr>
          <w:w w:val="94"/>
          <w:sz w:val="20"/>
        </w:rPr>
        <w:t>CONSEQUENTIAL</w:t>
      </w:r>
      <w:r>
        <w:rPr>
          <w:sz w:val="20"/>
        </w:rPr>
        <w:t xml:space="preserve"> </w:t>
      </w:r>
      <w:r>
        <w:rPr>
          <w:spacing w:val="-8"/>
          <w:sz w:val="20"/>
        </w:rPr>
        <w:t xml:space="preserve"> </w:t>
      </w:r>
      <w:r>
        <w:rPr>
          <w:w w:val="87"/>
          <w:sz w:val="20"/>
        </w:rPr>
        <w:t>DAMAGES</w:t>
      </w:r>
      <w:r>
        <w:rPr>
          <w:sz w:val="20"/>
        </w:rPr>
        <w:t xml:space="preserve"> </w:t>
      </w:r>
      <w:r>
        <w:rPr>
          <w:spacing w:val="-8"/>
          <w:sz w:val="20"/>
        </w:rPr>
        <w:t xml:space="preserve"> </w:t>
      </w:r>
      <w:r>
        <w:rPr>
          <w:w w:val="84"/>
          <w:sz w:val="20"/>
        </w:rPr>
        <w:t>OR</w:t>
      </w:r>
      <w:r>
        <w:rPr>
          <w:sz w:val="20"/>
        </w:rPr>
        <w:t xml:space="preserve"> </w:t>
      </w:r>
      <w:r>
        <w:rPr>
          <w:spacing w:val="-8"/>
          <w:sz w:val="20"/>
        </w:rPr>
        <w:t xml:space="preserve"> </w:t>
      </w:r>
      <w:r>
        <w:rPr>
          <w:w w:val="100"/>
          <w:sz w:val="20"/>
        </w:rPr>
        <w:t>LOSS</w:t>
      </w:r>
      <w:r>
        <w:rPr>
          <w:sz w:val="20"/>
        </w:rPr>
        <w:t xml:space="preserve"> </w:t>
      </w:r>
      <w:r>
        <w:rPr>
          <w:spacing w:val="-8"/>
          <w:sz w:val="20"/>
        </w:rPr>
        <w:t xml:space="preserve"> </w:t>
      </w:r>
      <w:r>
        <w:rPr>
          <w:w w:val="97"/>
          <w:sz w:val="20"/>
        </w:rPr>
        <w:t>AS</w:t>
      </w:r>
      <w:r>
        <w:rPr>
          <w:sz w:val="20"/>
        </w:rPr>
        <w:t xml:space="preserve"> </w:t>
      </w:r>
      <w:r>
        <w:rPr>
          <w:spacing w:val="-8"/>
          <w:sz w:val="20"/>
        </w:rPr>
        <w:t xml:space="preserve"> </w:t>
      </w:r>
      <w:r>
        <w:rPr>
          <w:spacing w:val="2"/>
          <w:w w:val="86"/>
          <w:sz w:val="20"/>
        </w:rPr>
        <w:t>A</w:t>
      </w:r>
      <w:r>
        <w:rPr>
          <w:color w:val="FF0000"/>
          <w:w w:val="188"/>
          <w:sz w:val="20"/>
        </w:rPr>
        <w:t>␣</w:t>
      </w:r>
    </w:p>
    <w:p>
      <w:pPr>
        <w:pStyle w:val="6"/>
        <w:spacing w:line="258" w:lineRule="exact"/>
        <w:ind w:left="882"/>
        <w:rPr>
          <w:rFonts w:ascii="Lucida Sans Unicode" w:hAnsi="Lucida Sans Unicode"/>
        </w:rPr>
      </w:pPr>
      <w:r>
        <w:rPr>
          <w:rFonts w:ascii="Times New Roman" w:hAnsi="Times New Roman"/>
          <w:i/>
          <w:color w:val="FF0000"/>
          <w:spacing w:val="-4"/>
          <w:w w:val="105"/>
          <w:sz w:val="10"/>
        </w:rPr>
        <w:t>‹→</w:t>
      </w:r>
      <w:r>
        <w:rPr>
          <w:rFonts w:ascii="Lucida Sans Unicode" w:hAnsi="Lucida Sans Unicode"/>
          <w:spacing w:val="-4"/>
          <w:w w:val="105"/>
        </w:rPr>
        <w:t>RESULT</w:t>
      </w:r>
      <w:r>
        <w:rPr>
          <w:rFonts w:ascii="Lucida Sans Unicode" w:hAnsi="Lucida Sans Unicode"/>
          <w:spacing w:val="51"/>
          <w:w w:val="105"/>
        </w:rPr>
        <w:t xml:space="preserve"> </w:t>
      </w:r>
      <w:r>
        <w:rPr>
          <w:rFonts w:ascii="Lucida Sans Unicode" w:hAnsi="Lucida Sans Unicode"/>
          <w:w w:val="105"/>
        </w:rPr>
        <w:t>OF</w:t>
      </w:r>
    </w:p>
    <w:p>
      <w:pPr>
        <w:spacing w:after="0" w:line="258" w:lineRule="exact"/>
        <w:rPr>
          <w:rFonts w:ascii="Lucida Sans Unicode" w:hAnsi="Lucida Sans Unicode"/>
        </w:rPr>
        <w:sectPr>
          <w:footerReference r:id="rId158" w:type="default"/>
          <w:pgSz w:w="11910" w:h="16840"/>
          <w:pgMar w:top="640" w:right="1140" w:bottom="1000" w:left="640" w:header="454" w:footer="809" w:gutter="0"/>
        </w:sectPr>
      </w:pPr>
    </w:p>
    <w:p>
      <w:pPr>
        <w:spacing w:before="3" w:line="240" w:lineRule="auto"/>
        <w:rPr>
          <w:sz w:val="27"/>
        </w:rPr>
      </w:pPr>
    </w:p>
    <w:p>
      <w:pPr>
        <w:pStyle w:val="6"/>
        <w:spacing w:before="40" w:line="273" w:lineRule="exact"/>
        <w:ind w:left="1158"/>
        <w:rPr>
          <w:rFonts w:ascii="Lucida Sans Unicode" w:hAnsi="Lucida Sans Unicode"/>
        </w:rPr>
      </w:pPr>
      <w:r>
        <w:rPr>
          <w:rFonts w:ascii="Lucida Sans Unicode" w:hAnsi="Lucida Sans Unicode"/>
          <w:w w:val="101"/>
        </w:rPr>
        <w:t>MODIFYING,</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09"/>
        </w:rPr>
        <w:t>DISTRIBUTING,</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84"/>
        </w:rPr>
        <w:t>OR</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97"/>
        </w:rPr>
        <w:t>OTHERWISE</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00"/>
        </w:rPr>
        <w:t>USING</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88"/>
        </w:rPr>
        <w:t>PYTHON</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25"/>
        </w:rPr>
        <w:t>3.9.5,</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84"/>
        </w:rPr>
        <w:t>OR</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87"/>
        </w:rPr>
        <w:t>AN</w:t>
      </w:r>
      <w:r>
        <w:rPr>
          <w:rFonts w:ascii="Lucida Sans Unicode" w:hAnsi="Lucida Sans Unicode"/>
          <w:spacing w:val="2"/>
          <w:w w:val="87"/>
        </w:rPr>
        <w:t>Y</w:t>
      </w:r>
      <w:r>
        <w:rPr>
          <w:rFonts w:ascii="Lucida Sans Unicode" w:hAnsi="Lucida Sans Unicode"/>
          <w:color w:val="FF0000"/>
          <w:w w:val="188"/>
        </w:rPr>
        <w:t>␣</w:t>
      </w:r>
    </w:p>
    <w:p>
      <w:pPr>
        <w:pStyle w:val="6"/>
        <w:spacing w:line="239" w:lineRule="exact"/>
        <w:ind w:left="882"/>
        <w:rPr>
          <w:rFonts w:ascii="Lucida Sans Unicode" w:hAnsi="Lucida Sans Unicode"/>
        </w:rPr>
      </w:pPr>
      <w:r>
        <w:rPr>
          <w:rFonts w:ascii="Times New Roman" w:hAnsi="Times New Roman"/>
          <w:i/>
          <w:color w:val="FF0000"/>
          <w:w w:val="110"/>
          <w:sz w:val="10"/>
        </w:rPr>
        <w:t>‹→</w:t>
      </w:r>
      <w:r>
        <w:rPr>
          <w:rFonts w:ascii="Lucida Sans Unicode" w:hAnsi="Lucida Sans Unicode"/>
          <w:w w:val="110"/>
        </w:rPr>
        <w:t>DERIVATIVE</w:t>
      </w:r>
    </w:p>
    <w:p>
      <w:pPr>
        <w:pStyle w:val="6"/>
        <w:spacing w:line="273" w:lineRule="exact"/>
        <w:ind w:left="1158"/>
        <w:rPr>
          <w:rFonts w:ascii="Lucida Sans Unicode"/>
        </w:rPr>
      </w:pPr>
      <w:r>
        <w:rPr>
          <w:rFonts w:ascii="Lucida Sans Unicode"/>
          <w:w w:val="105"/>
        </w:rPr>
        <w:t xml:space="preserve">THEREOF, EVEN </w:t>
      </w:r>
      <w:r>
        <w:rPr>
          <w:rFonts w:ascii="Lucida Sans Unicode"/>
          <w:w w:val="115"/>
        </w:rPr>
        <w:t xml:space="preserve">IF </w:t>
      </w:r>
      <w:r>
        <w:rPr>
          <w:rFonts w:ascii="Lucida Sans Unicode"/>
          <w:w w:val="105"/>
        </w:rPr>
        <w:t>ADVISED OF THE POSSIBILITY THEREOF.</w:t>
      </w:r>
    </w:p>
    <w:p>
      <w:pPr>
        <w:pStyle w:val="16"/>
        <w:numPr>
          <w:ilvl w:val="0"/>
          <w:numId w:val="44"/>
        </w:numPr>
        <w:tabs>
          <w:tab w:val="left" w:pos="1159"/>
        </w:tabs>
        <w:spacing w:before="171" w:after="0" w:line="273" w:lineRule="exact"/>
        <w:ind w:left="1158" w:right="0" w:hanging="358"/>
        <w:jc w:val="left"/>
        <w:rPr>
          <w:sz w:val="20"/>
        </w:rPr>
      </w:pPr>
      <w:r>
        <w:rPr>
          <w:w w:val="120"/>
          <w:sz w:val="20"/>
        </w:rPr>
        <w:t>This</w:t>
      </w:r>
      <w:r>
        <w:rPr>
          <w:spacing w:val="24"/>
          <w:w w:val="120"/>
          <w:sz w:val="20"/>
        </w:rPr>
        <w:t xml:space="preserve"> </w:t>
      </w:r>
      <w:r>
        <w:rPr>
          <w:w w:val="120"/>
          <w:sz w:val="20"/>
        </w:rPr>
        <w:t>License</w:t>
      </w:r>
      <w:r>
        <w:rPr>
          <w:spacing w:val="24"/>
          <w:w w:val="120"/>
          <w:sz w:val="20"/>
        </w:rPr>
        <w:t xml:space="preserve"> </w:t>
      </w:r>
      <w:r>
        <w:rPr>
          <w:w w:val="120"/>
          <w:sz w:val="20"/>
        </w:rPr>
        <w:t>Agreement</w:t>
      </w:r>
      <w:r>
        <w:rPr>
          <w:spacing w:val="25"/>
          <w:w w:val="120"/>
          <w:sz w:val="20"/>
        </w:rPr>
        <w:t xml:space="preserve"> </w:t>
      </w:r>
      <w:r>
        <w:rPr>
          <w:w w:val="120"/>
          <w:sz w:val="20"/>
        </w:rPr>
        <w:t>will</w:t>
      </w:r>
      <w:r>
        <w:rPr>
          <w:spacing w:val="24"/>
          <w:w w:val="120"/>
          <w:sz w:val="20"/>
        </w:rPr>
        <w:t xml:space="preserve"> </w:t>
      </w:r>
      <w:r>
        <w:rPr>
          <w:w w:val="120"/>
          <w:sz w:val="20"/>
        </w:rPr>
        <w:t>automatically</w:t>
      </w:r>
      <w:r>
        <w:rPr>
          <w:spacing w:val="24"/>
          <w:w w:val="120"/>
          <w:sz w:val="20"/>
        </w:rPr>
        <w:t xml:space="preserve"> </w:t>
      </w:r>
      <w:r>
        <w:rPr>
          <w:w w:val="120"/>
          <w:sz w:val="20"/>
        </w:rPr>
        <w:t>terminate</w:t>
      </w:r>
      <w:r>
        <w:rPr>
          <w:spacing w:val="25"/>
          <w:w w:val="120"/>
          <w:sz w:val="20"/>
        </w:rPr>
        <w:t xml:space="preserve"> </w:t>
      </w:r>
      <w:r>
        <w:rPr>
          <w:w w:val="120"/>
          <w:sz w:val="20"/>
        </w:rPr>
        <w:t>upon</w:t>
      </w:r>
      <w:r>
        <w:rPr>
          <w:spacing w:val="24"/>
          <w:w w:val="120"/>
          <w:sz w:val="20"/>
        </w:rPr>
        <w:t xml:space="preserve"> </w:t>
      </w:r>
      <w:r>
        <w:rPr>
          <w:w w:val="120"/>
          <w:sz w:val="20"/>
        </w:rPr>
        <w:t>a</w:t>
      </w:r>
      <w:r>
        <w:rPr>
          <w:spacing w:val="24"/>
          <w:w w:val="120"/>
          <w:sz w:val="20"/>
        </w:rPr>
        <w:t xml:space="preserve"> </w:t>
      </w:r>
      <w:r>
        <w:rPr>
          <w:w w:val="120"/>
          <w:sz w:val="20"/>
        </w:rPr>
        <w:t>material</w:t>
      </w:r>
      <w:r>
        <w:rPr>
          <w:color w:val="FF0000"/>
          <w:w w:val="120"/>
          <w:sz w:val="20"/>
        </w:rPr>
        <w:t>␣</w:t>
      </w:r>
    </w:p>
    <w:p>
      <w:pPr>
        <w:pStyle w:val="6"/>
        <w:spacing w:line="239" w:lineRule="exact"/>
        <w:ind w:left="882"/>
        <w:rPr>
          <w:rFonts w:ascii="Lucida Sans Unicode" w:hAnsi="Lucida Sans Unicode"/>
        </w:rPr>
      </w:pPr>
      <w:r>
        <w:rPr>
          <w:rFonts w:ascii="Times New Roman" w:hAnsi="Times New Roman"/>
          <w:i/>
          <w:color w:val="FF0000"/>
          <w:w w:val="120"/>
          <w:sz w:val="10"/>
        </w:rPr>
        <w:t>‹→</w:t>
      </w:r>
      <w:r>
        <w:rPr>
          <w:rFonts w:ascii="Lucida Sans Unicode" w:hAnsi="Lucida Sans Unicode"/>
          <w:w w:val="120"/>
        </w:rPr>
        <w:t>breach of</w:t>
      </w:r>
    </w:p>
    <w:p>
      <w:pPr>
        <w:pStyle w:val="6"/>
        <w:spacing w:line="273" w:lineRule="exact"/>
        <w:ind w:left="1158"/>
        <w:rPr>
          <w:rFonts w:ascii="Lucida Sans Unicode"/>
        </w:rPr>
      </w:pPr>
      <w:r>
        <w:rPr>
          <w:rFonts w:ascii="Lucida Sans Unicode"/>
          <w:w w:val="125"/>
        </w:rPr>
        <w:t xml:space="preserve">its </w:t>
      </w:r>
      <w:r>
        <w:rPr>
          <w:rFonts w:ascii="Lucida Sans Unicode"/>
          <w:w w:val="120"/>
        </w:rPr>
        <w:t>terms and conditions.</w:t>
      </w:r>
    </w:p>
    <w:p>
      <w:pPr>
        <w:pStyle w:val="16"/>
        <w:numPr>
          <w:ilvl w:val="0"/>
          <w:numId w:val="44"/>
        </w:numPr>
        <w:tabs>
          <w:tab w:val="left" w:pos="1159"/>
        </w:tabs>
        <w:spacing w:before="171" w:after="0" w:line="273" w:lineRule="exact"/>
        <w:ind w:left="1158" w:right="0" w:hanging="358"/>
        <w:jc w:val="left"/>
        <w:rPr>
          <w:sz w:val="20"/>
        </w:rPr>
      </w:pPr>
      <w:r>
        <w:rPr>
          <w:w w:val="115"/>
          <w:sz w:val="20"/>
        </w:rPr>
        <w:t>Nothing</w:t>
      </w:r>
      <w:r>
        <w:rPr>
          <w:spacing w:val="38"/>
          <w:w w:val="115"/>
          <w:sz w:val="20"/>
        </w:rPr>
        <w:t xml:space="preserve"> </w:t>
      </w:r>
      <w:r>
        <w:rPr>
          <w:w w:val="115"/>
          <w:sz w:val="20"/>
        </w:rPr>
        <w:t>in</w:t>
      </w:r>
      <w:r>
        <w:rPr>
          <w:spacing w:val="38"/>
          <w:w w:val="115"/>
          <w:sz w:val="20"/>
        </w:rPr>
        <w:t xml:space="preserve"> </w:t>
      </w:r>
      <w:r>
        <w:rPr>
          <w:w w:val="115"/>
          <w:sz w:val="20"/>
        </w:rPr>
        <w:t>this</w:t>
      </w:r>
      <w:r>
        <w:rPr>
          <w:spacing w:val="38"/>
          <w:w w:val="115"/>
          <w:sz w:val="20"/>
        </w:rPr>
        <w:t xml:space="preserve"> </w:t>
      </w:r>
      <w:r>
        <w:rPr>
          <w:w w:val="115"/>
          <w:sz w:val="20"/>
        </w:rPr>
        <w:t>License</w:t>
      </w:r>
      <w:r>
        <w:rPr>
          <w:spacing w:val="39"/>
          <w:w w:val="115"/>
          <w:sz w:val="20"/>
        </w:rPr>
        <w:t xml:space="preserve"> </w:t>
      </w:r>
      <w:r>
        <w:rPr>
          <w:w w:val="115"/>
          <w:sz w:val="20"/>
        </w:rPr>
        <w:t>Agreement</w:t>
      </w:r>
      <w:r>
        <w:rPr>
          <w:spacing w:val="38"/>
          <w:w w:val="115"/>
          <w:sz w:val="20"/>
        </w:rPr>
        <w:t xml:space="preserve"> </w:t>
      </w:r>
      <w:r>
        <w:rPr>
          <w:w w:val="115"/>
          <w:sz w:val="20"/>
        </w:rPr>
        <w:t>shall</w:t>
      </w:r>
      <w:r>
        <w:rPr>
          <w:spacing w:val="38"/>
          <w:w w:val="115"/>
          <w:sz w:val="20"/>
        </w:rPr>
        <w:t xml:space="preserve"> </w:t>
      </w:r>
      <w:r>
        <w:rPr>
          <w:w w:val="115"/>
          <w:sz w:val="20"/>
        </w:rPr>
        <w:t>be</w:t>
      </w:r>
      <w:r>
        <w:rPr>
          <w:spacing w:val="39"/>
          <w:w w:val="115"/>
          <w:sz w:val="20"/>
        </w:rPr>
        <w:t xml:space="preserve"> </w:t>
      </w:r>
      <w:r>
        <w:rPr>
          <w:w w:val="115"/>
          <w:sz w:val="20"/>
        </w:rPr>
        <w:t>deemed</w:t>
      </w:r>
      <w:r>
        <w:rPr>
          <w:spacing w:val="38"/>
          <w:w w:val="115"/>
          <w:sz w:val="20"/>
        </w:rPr>
        <w:t xml:space="preserve"> </w:t>
      </w:r>
      <w:r>
        <w:rPr>
          <w:w w:val="115"/>
          <w:sz w:val="20"/>
        </w:rPr>
        <w:t>to</w:t>
      </w:r>
      <w:r>
        <w:rPr>
          <w:spacing w:val="38"/>
          <w:w w:val="115"/>
          <w:sz w:val="20"/>
        </w:rPr>
        <w:t xml:space="preserve"> </w:t>
      </w:r>
      <w:r>
        <w:rPr>
          <w:w w:val="115"/>
          <w:sz w:val="20"/>
        </w:rPr>
        <w:t>create</w:t>
      </w:r>
      <w:r>
        <w:rPr>
          <w:spacing w:val="39"/>
          <w:w w:val="115"/>
          <w:sz w:val="20"/>
        </w:rPr>
        <w:t xml:space="preserve"> </w:t>
      </w:r>
      <w:r>
        <w:rPr>
          <w:w w:val="115"/>
          <w:sz w:val="20"/>
        </w:rPr>
        <w:t>any</w:t>
      </w:r>
      <w:r>
        <w:rPr>
          <w:color w:val="FF0000"/>
          <w:w w:val="115"/>
          <w:sz w:val="20"/>
        </w:rPr>
        <w:t>␣</w:t>
      </w:r>
    </w:p>
    <w:p>
      <w:pPr>
        <w:pStyle w:val="6"/>
        <w:spacing w:line="239" w:lineRule="exact"/>
        <w:ind w:left="882"/>
        <w:rPr>
          <w:rFonts w:ascii="Lucida Sans Unicode" w:hAnsi="Lucida Sans Unicode"/>
        </w:rPr>
      </w:pPr>
      <w:r>
        <w:rPr>
          <w:rFonts w:ascii="Times New Roman" w:hAnsi="Times New Roman"/>
          <w:i/>
          <w:color w:val="FF0000"/>
          <w:w w:val="125"/>
          <w:sz w:val="10"/>
        </w:rPr>
        <w:t>‹→</w:t>
      </w:r>
      <w:r>
        <w:rPr>
          <w:rFonts w:ascii="Lucida Sans Unicode" w:hAnsi="Lucida Sans Unicode"/>
          <w:w w:val="125"/>
        </w:rPr>
        <w:t>relationship</w:t>
      </w:r>
    </w:p>
    <w:p>
      <w:pPr>
        <w:pStyle w:val="6"/>
        <w:spacing w:line="239" w:lineRule="exact"/>
        <w:ind w:left="1158"/>
        <w:rPr>
          <w:rFonts w:ascii="Lucida Sans Unicode" w:hAnsi="Lucida Sans Unicode"/>
        </w:rPr>
      </w:pPr>
      <w:r>
        <w:rPr>
          <w:rFonts w:ascii="Lucida Sans Unicode" w:hAnsi="Lucida Sans Unicode"/>
          <w:w w:val="120"/>
        </w:rPr>
        <w:t xml:space="preserve">of agency, partnership, or joint venture between PSF and Licensee. </w:t>
      </w:r>
      <w:r>
        <w:rPr>
          <w:rFonts w:ascii="Lucida Sans Unicode" w:hAnsi="Lucida Sans Unicode"/>
          <w:color w:val="FF0000"/>
          <w:w w:val="160"/>
        </w:rPr>
        <w:t>␣</w:t>
      </w:r>
    </w:p>
    <w:p>
      <w:pPr>
        <w:pStyle w:val="6"/>
        <w:spacing w:line="239" w:lineRule="exact"/>
        <w:ind w:left="882"/>
        <w:rPr>
          <w:rFonts w:ascii="Lucida Sans Unicode" w:hAnsi="Lucida Sans Unicode"/>
        </w:rPr>
      </w:pPr>
      <w:r>
        <w:rPr>
          <w:rFonts w:ascii="Times New Roman" w:hAnsi="Times New Roman"/>
          <w:i/>
          <w:color w:val="FF0000"/>
          <w:w w:val="120"/>
          <w:sz w:val="10"/>
        </w:rPr>
        <w:t>‹→</w:t>
      </w:r>
      <w:r>
        <w:rPr>
          <w:rFonts w:ascii="Lucida Sans Unicode" w:hAnsi="Lucida Sans Unicode"/>
          <w:w w:val="120"/>
        </w:rPr>
        <w:t>This License</w:t>
      </w:r>
    </w:p>
    <w:p>
      <w:pPr>
        <w:pStyle w:val="6"/>
        <w:spacing w:line="239" w:lineRule="exact"/>
        <w:ind w:left="1158"/>
        <w:rPr>
          <w:rFonts w:ascii="Lucida Sans Unicode" w:hAnsi="Lucida Sans Unicode"/>
        </w:rPr>
      </w:pPr>
      <w:r>
        <w:rPr>
          <w:rFonts w:ascii="Lucida Sans Unicode" w:hAnsi="Lucida Sans Unicode"/>
          <w:w w:val="101"/>
        </w:rPr>
        <w:t>Agreement</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03"/>
        </w:rPr>
        <w:t>does</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11"/>
        </w:rPr>
        <w:t>not</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15"/>
        </w:rPr>
        <w:t>grant</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11"/>
        </w:rPr>
        <w:t>permission</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20"/>
        </w:rPr>
        <w:t>to</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06"/>
        </w:rPr>
        <w:t>use</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10"/>
        </w:rPr>
        <w:t>PSF</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08"/>
        </w:rPr>
        <w:t>trademarks</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16"/>
        </w:rPr>
        <w:t>or</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118"/>
        </w:rPr>
        <w:t>trade</w:t>
      </w:r>
      <w:r>
        <w:rPr>
          <w:rFonts w:ascii="Lucida Sans Unicode" w:hAnsi="Lucida Sans Unicode"/>
        </w:rPr>
        <w:t xml:space="preserve"> </w:t>
      </w:r>
      <w:r>
        <w:rPr>
          <w:rFonts w:ascii="Lucida Sans Unicode" w:hAnsi="Lucida Sans Unicode"/>
          <w:spacing w:val="-8"/>
        </w:rPr>
        <w:t xml:space="preserve"> </w:t>
      </w:r>
      <w:r>
        <w:rPr>
          <w:rFonts w:ascii="Lucida Sans Unicode" w:hAnsi="Lucida Sans Unicode"/>
          <w:w w:val="89"/>
        </w:rPr>
        <w:t>nam</w:t>
      </w:r>
      <w:r>
        <w:rPr>
          <w:rFonts w:ascii="Lucida Sans Unicode" w:hAnsi="Lucida Sans Unicode"/>
          <w:spacing w:val="2"/>
          <w:w w:val="89"/>
        </w:rPr>
        <w:t>e</w:t>
      </w:r>
      <w:r>
        <w:rPr>
          <w:rFonts w:ascii="Lucida Sans Unicode" w:hAnsi="Lucida Sans Unicode"/>
          <w:color w:val="FF0000"/>
          <w:w w:val="188"/>
        </w:rPr>
        <w:t>␣</w:t>
      </w:r>
    </w:p>
    <w:p>
      <w:pPr>
        <w:spacing w:before="0" w:line="239" w:lineRule="exact"/>
        <w:ind w:left="882" w:right="0" w:firstLine="0"/>
        <w:jc w:val="left"/>
        <w:rPr>
          <w:sz w:val="20"/>
        </w:rPr>
      </w:pPr>
      <w:r>
        <w:rPr>
          <w:rFonts w:ascii="Times New Roman" w:hAnsi="Times New Roman"/>
          <w:i/>
          <w:color w:val="FF0000"/>
          <w:w w:val="125"/>
          <w:sz w:val="10"/>
        </w:rPr>
        <w:t>‹→</w:t>
      </w:r>
      <w:r>
        <w:rPr>
          <w:w w:val="125"/>
          <w:sz w:val="20"/>
        </w:rPr>
        <w:t>in a</w:t>
      </w:r>
    </w:p>
    <w:p>
      <w:pPr>
        <w:pStyle w:val="6"/>
        <w:spacing w:line="239" w:lineRule="exact"/>
        <w:ind w:left="1158"/>
        <w:rPr>
          <w:rFonts w:ascii="Lucida Sans Unicode" w:hAnsi="Lucida Sans Unicode"/>
        </w:rPr>
      </w:pPr>
      <w:r>
        <w:rPr>
          <w:rFonts w:ascii="Lucida Sans Unicode" w:hAnsi="Lucida Sans Unicode"/>
          <w:w w:val="115"/>
        </w:rPr>
        <w:t>trademark sense to endorse or promote products or services of Licensee,</w:t>
      </w:r>
      <w:r>
        <w:rPr>
          <w:rFonts w:ascii="Lucida Sans Unicode" w:hAnsi="Lucida Sans Unicode"/>
          <w:color w:val="FF0000"/>
          <w:w w:val="115"/>
        </w:rPr>
        <w:t>␣</w:t>
      </w:r>
    </w:p>
    <w:p>
      <w:pPr>
        <w:spacing w:before="0" w:line="239" w:lineRule="exact"/>
        <w:ind w:left="882" w:right="0" w:firstLine="0"/>
        <w:jc w:val="left"/>
        <w:rPr>
          <w:sz w:val="20"/>
        </w:rPr>
      </w:pPr>
      <w:r>
        <w:rPr>
          <w:rFonts w:ascii="Times New Roman" w:hAnsi="Times New Roman"/>
          <w:i/>
          <w:color w:val="FF0000"/>
          <w:w w:val="120"/>
          <w:sz w:val="10"/>
        </w:rPr>
        <w:t>‹→</w:t>
      </w:r>
      <w:r>
        <w:rPr>
          <w:w w:val="120"/>
          <w:sz w:val="20"/>
        </w:rPr>
        <w:t>or any</w:t>
      </w:r>
    </w:p>
    <w:p>
      <w:pPr>
        <w:pStyle w:val="6"/>
        <w:spacing w:line="273" w:lineRule="exact"/>
        <w:ind w:left="1158"/>
        <w:rPr>
          <w:rFonts w:ascii="Lucida Sans Unicode"/>
        </w:rPr>
      </w:pPr>
      <w:r>
        <w:rPr>
          <w:rFonts w:ascii="Lucida Sans Unicode"/>
          <w:w w:val="130"/>
        </w:rPr>
        <w:t>third party.</w:t>
      </w:r>
    </w:p>
    <w:p>
      <w:pPr>
        <w:spacing w:before="4" w:line="240" w:lineRule="auto"/>
        <w:rPr>
          <w:sz w:val="14"/>
        </w:rPr>
      </w:pPr>
    </w:p>
    <w:p>
      <w:pPr>
        <w:pStyle w:val="16"/>
        <w:numPr>
          <w:ilvl w:val="0"/>
          <w:numId w:val="44"/>
        </w:numPr>
        <w:tabs>
          <w:tab w:val="left" w:pos="1159"/>
        </w:tabs>
        <w:spacing w:before="0" w:after="0" w:line="187" w:lineRule="auto"/>
        <w:ind w:left="1158" w:right="479" w:hanging="358"/>
        <w:jc w:val="left"/>
        <w:rPr>
          <w:sz w:val="20"/>
        </w:rPr>
      </w:pPr>
      <w:r>
        <w:rPr>
          <w:w w:val="115"/>
          <w:sz w:val="20"/>
        </w:rPr>
        <w:t>By copying, installing or otherwise using Python 3.9.5, Licensee agrees     to</w:t>
      </w:r>
      <w:r>
        <w:rPr>
          <w:spacing w:val="30"/>
          <w:w w:val="115"/>
          <w:sz w:val="20"/>
        </w:rPr>
        <w:t xml:space="preserve"> </w:t>
      </w:r>
      <w:r>
        <w:rPr>
          <w:w w:val="115"/>
          <w:sz w:val="20"/>
        </w:rPr>
        <w:t>be</w:t>
      </w:r>
      <w:r>
        <w:rPr>
          <w:spacing w:val="31"/>
          <w:w w:val="115"/>
          <w:sz w:val="20"/>
        </w:rPr>
        <w:t xml:space="preserve"> </w:t>
      </w:r>
      <w:r>
        <w:rPr>
          <w:w w:val="115"/>
          <w:sz w:val="20"/>
        </w:rPr>
        <w:t>bound</w:t>
      </w:r>
      <w:r>
        <w:rPr>
          <w:spacing w:val="31"/>
          <w:w w:val="115"/>
          <w:sz w:val="20"/>
        </w:rPr>
        <w:t xml:space="preserve"> </w:t>
      </w:r>
      <w:r>
        <w:rPr>
          <w:w w:val="115"/>
          <w:sz w:val="20"/>
        </w:rPr>
        <w:t>by</w:t>
      </w:r>
      <w:r>
        <w:rPr>
          <w:spacing w:val="30"/>
          <w:w w:val="115"/>
          <w:sz w:val="20"/>
        </w:rPr>
        <w:t xml:space="preserve"> </w:t>
      </w:r>
      <w:r>
        <w:rPr>
          <w:w w:val="115"/>
          <w:sz w:val="20"/>
        </w:rPr>
        <w:t>the</w:t>
      </w:r>
      <w:r>
        <w:rPr>
          <w:spacing w:val="31"/>
          <w:w w:val="115"/>
          <w:sz w:val="20"/>
        </w:rPr>
        <w:t xml:space="preserve"> </w:t>
      </w:r>
      <w:r>
        <w:rPr>
          <w:w w:val="115"/>
          <w:sz w:val="20"/>
        </w:rPr>
        <w:t>terms</w:t>
      </w:r>
      <w:r>
        <w:rPr>
          <w:spacing w:val="31"/>
          <w:w w:val="115"/>
          <w:sz w:val="20"/>
        </w:rPr>
        <w:t xml:space="preserve"> </w:t>
      </w:r>
      <w:r>
        <w:rPr>
          <w:w w:val="115"/>
          <w:sz w:val="20"/>
        </w:rPr>
        <w:t>and</w:t>
      </w:r>
      <w:r>
        <w:rPr>
          <w:spacing w:val="30"/>
          <w:w w:val="115"/>
          <w:sz w:val="20"/>
        </w:rPr>
        <w:t xml:space="preserve"> </w:t>
      </w:r>
      <w:r>
        <w:rPr>
          <w:w w:val="115"/>
          <w:sz w:val="20"/>
        </w:rPr>
        <w:t>conditions</w:t>
      </w:r>
      <w:r>
        <w:rPr>
          <w:spacing w:val="31"/>
          <w:w w:val="115"/>
          <w:sz w:val="20"/>
        </w:rPr>
        <w:t xml:space="preserve"> </w:t>
      </w:r>
      <w:r>
        <w:rPr>
          <w:w w:val="115"/>
          <w:sz w:val="20"/>
        </w:rPr>
        <w:t>of</w:t>
      </w:r>
      <w:r>
        <w:rPr>
          <w:spacing w:val="31"/>
          <w:w w:val="115"/>
          <w:sz w:val="20"/>
        </w:rPr>
        <w:t xml:space="preserve"> </w:t>
      </w:r>
      <w:r>
        <w:rPr>
          <w:w w:val="115"/>
          <w:sz w:val="20"/>
        </w:rPr>
        <w:t>this</w:t>
      </w:r>
      <w:r>
        <w:rPr>
          <w:spacing w:val="30"/>
          <w:w w:val="115"/>
          <w:sz w:val="20"/>
        </w:rPr>
        <w:t xml:space="preserve"> </w:t>
      </w:r>
      <w:r>
        <w:rPr>
          <w:w w:val="115"/>
          <w:sz w:val="20"/>
        </w:rPr>
        <w:t>License</w:t>
      </w:r>
      <w:r>
        <w:rPr>
          <w:spacing w:val="31"/>
          <w:w w:val="115"/>
          <w:sz w:val="20"/>
        </w:rPr>
        <w:t xml:space="preserve"> </w:t>
      </w:r>
      <w:r>
        <w:rPr>
          <w:w w:val="115"/>
          <w:sz w:val="20"/>
        </w:rPr>
        <w:t>Agreement.</w:t>
      </w:r>
    </w:p>
    <w:p>
      <w:pPr>
        <w:spacing w:before="8" w:line="240" w:lineRule="auto"/>
        <w:rPr>
          <w:sz w:val="20"/>
        </w:rPr>
      </w:pPr>
    </w:p>
    <w:p>
      <w:pPr>
        <w:pStyle w:val="4"/>
        <w:numPr>
          <w:ilvl w:val="2"/>
          <w:numId w:val="43"/>
        </w:numPr>
        <w:tabs>
          <w:tab w:val="left" w:pos="1478"/>
        </w:tabs>
        <w:spacing w:before="0" w:after="0" w:line="240" w:lineRule="auto"/>
        <w:ind w:left="1477" w:right="0" w:hanging="677"/>
        <w:jc w:val="left"/>
      </w:pPr>
      <w:bookmarkStart w:id="659" w:name="_bookmark298"/>
      <w:bookmarkEnd w:id="659"/>
      <w:bookmarkStart w:id="660" w:name="_bookmark298"/>
      <w:bookmarkEnd w:id="660"/>
      <w:bookmarkStart w:id="661" w:name="用于 PYTHON 2.0 的 BEOPEN.COM 许可协议"/>
      <w:bookmarkEnd w:id="661"/>
      <w:r>
        <w:rPr>
          <w:color w:val="20435C"/>
          <w:spacing w:val="1"/>
        </w:rPr>
        <w:t xml:space="preserve">用于 </w:t>
      </w:r>
      <w:r>
        <w:rPr>
          <w:rFonts w:ascii="Arial" w:eastAsia="Arial"/>
          <w:color w:val="20435C"/>
        </w:rPr>
        <w:t>PYTHON</w:t>
      </w:r>
      <w:r>
        <w:rPr>
          <w:rFonts w:ascii="Arial" w:eastAsia="Arial"/>
          <w:color w:val="20435C"/>
          <w:spacing w:val="-1"/>
        </w:rPr>
        <w:t xml:space="preserve"> </w:t>
      </w:r>
      <w:r>
        <w:rPr>
          <w:rFonts w:ascii="Arial" w:eastAsia="Arial"/>
          <w:color w:val="20435C"/>
        </w:rPr>
        <w:t>2.0</w:t>
      </w:r>
      <w:r>
        <w:rPr>
          <w:rFonts w:ascii="Arial" w:eastAsia="Arial"/>
          <w:color w:val="20435C"/>
          <w:spacing w:val="-1"/>
        </w:rPr>
        <w:t xml:space="preserve"> </w:t>
      </w:r>
      <w:r>
        <w:rPr>
          <w:color w:val="20435C"/>
          <w:spacing w:val="3"/>
        </w:rPr>
        <w:t xml:space="preserve">的 </w:t>
      </w:r>
      <w:r>
        <w:rPr>
          <w:rFonts w:ascii="Arial" w:eastAsia="Arial"/>
          <w:color w:val="20435C"/>
        </w:rPr>
        <w:t>BEOPEN.COM</w:t>
      </w:r>
      <w:r>
        <w:rPr>
          <w:rFonts w:ascii="Arial" w:eastAsia="Arial"/>
          <w:color w:val="20435C"/>
          <w:spacing w:val="-1"/>
        </w:rPr>
        <w:t xml:space="preserve"> </w:t>
      </w:r>
      <w:r>
        <w:rPr>
          <w:color w:val="20435C"/>
        </w:rPr>
        <w:t>许可协议</w:t>
      </w:r>
    </w:p>
    <w:p>
      <w:pPr>
        <w:pStyle w:val="6"/>
        <w:spacing w:before="171"/>
        <w:ind w:left="800"/>
      </w:pPr>
      <w:r>
        <w:rPr>
          <w:rFonts w:ascii="Times New Roman" w:eastAsia="Times New Roman"/>
        </w:rPr>
        <w:t xml:space="preserve">BEOPEN PYTHON </w:t>
      </w:r>
      <w:r>
        <w:t xml:space="preserve">开源许可协议第 </w:t>
      </w:r>
      <w:r>
        <w:rPr>
          <w:rFonts w:ascii="Times New Roman" w:eastAsia="Times New Roman"/>
        </w:rPr>
        <w:t xml:space="preserve">1 </w:t>
      </w:r>
      <w:r>
        <w:t>版</w:t>
      </w:r>
    </w:p>
    <w:p>
      <w:pPr>
        <w:pStyle w:val="16"/>
        <w:numPr>
          <w:ilvl w:val="0"/>
          <w:numId w:val="45"/>
        </w:numPr>
        <w:tabs>
          <w:tab w:val="left" w:pos="1123"/>
        </w:tabs>
        <w:spacing w:before="124" w:after="0" w:line="248" w:lineRule="exact"/>
        <w:ind w:left="1122" w:right="0" w:hanging="322"/>
        <w:jc w:val="left"/>
        <w:rPr>
          <w:sz w:val="18"/>
        </w:rPr>
      </w:pPr>
      <w:r>
        <w:pict>
          <v:shape id="_x0000_s1398" o:spid="_x0000_s1398" style="position:absolute;left:0pt;margin-left:-3.35pt;margin-top:775.1pt;height:379pt;width:458.05pt;mso-position-horizontal-relative:page;z-index:9216;mso-width-relative:page;mso-height-relative:page;" filled="f" stroked="t" coordorigin="-68,15502" coordsize="9161,7580" path="m1376,7680l1376,108m10529,7680l10529,108m1372,104l10533,104m1372,7684l10533,7684e">
            <v:path arrowok="t"/>
            <v:fill on="f" focussize="0,0"/>
            <v:stroke weight="0.398031496062992pt" color="#000000"/>
            <v:imagedata o:title=""/>
            <o:lock v:ext="edit"/>
          </v:shape>
        </w:pict>
      </w:r>
      <w:r>
        <w:rPr>
          <w:w w:val="110"/>
          <w:sz w:val="18"/>
        </w:rPr>
        <w:t>This</w:t>
      </w:r>
      <w:r>
        <w:rPr>
          <w:spacing w:val="35"/>
          <w:w w:val="110"/>
          <w:sz w:val="18"/>
        </w:rPr>
        <w:t xml:space="preserve"> </w:t>
      </w:r>
      <w:r>
        <w:rPr>
          <w:w w:val="110"/>
          <w:sz w:val="18"/>
        </w:rPr>
        <w:t>LICENSE</w:t>
      </w:r>
      <w:r>
        <w:rPr>
          <w:spacing w:val="36"/>
          <w:w w:val="110"/>
          <w:sz w:val="18"/>
        </w:rPr>
        <w:t xml:space="preserve"> </w:t>
      </w:r>
      <w:r>
        <w:rPr>
          <w:w w:val="110"/>
          <w:sz w:val="18"/>
        </w:rPr>
        <w:t>AGREEMENT</w:t>
      </w:r>
      <w:r>
        <w:rPr>
          <w:spacing w:val="36"/>
          <w:w w:val="110"/>
          <w:sz w:val="18"/>
        </w:rPr>
        <w:t xml:space="preserve"> </w:t>
      </w:r>
      <w:r>
        <w:rPr>
          <w:w w:val="120"/>
          <w:sz w:val="18"/>
        </w:rPr>
        <w:t>is</w:t>
      </w:r>
      <w:r>
        <w:rPr>
          <w:spacing w:val="30"/>
          <w:w w:val="120"/>
          <w:sz w:val="18"/>
        </w:rPr>
        <w:t xml:space="preserve"> </w:t>
      </w:r>
      <w:r>
        <w:rPr>
          <w:w w:val="110"/>
          <w:sz w:val="18"/>
        </w:rPr>
        <w:t>between</w:t>
      </w:r>
      <w:r>
        <w:rPr>
          <w:spacing w:val="35"/>
          <w:w w:val="110"/>
          <w:sz w:val="18"/>
        </w:rPr>
        <w:t xml:space="preserve"> </w:t>
      </w:r>
      <w:r>
        <w:rPr>
          <w:w w:val="110"/>
          <w:sz w:val="18"/>
        </w:rPr>
        <w:t>BeOpen.com</w:t>
      </w:r>
      <w:r>
        <w:rPr>
          <w:spacing w:val="36"/>
          <w:w w:val="110"/>
          <w:sz w:val="18"/>
        </w:rPr>
        <w:t xml:space="preserve"> </w:t>
      </w:r>
      <w:r>
        <w:rPr>
          <w:w w:val="110"/>
          <w:sz w:val="18"/>
        </w:rPr>
        <w:t>("BeOpen"),</w:t>
      </w:r>
      <w:r>
        <w:rPr>
          <w:spacing w:val="36"/>
          <w:w w:val="110"/>
          <w:sz w:val="18"/>
        </w:rPr>
        <w:t xml:space="preserve"> </w:t>
      </w:r>
      <w:r>
        <w:rPr>
          <w:w w:val="110"/>
          <w:sz w:val="18"/>
        </w:rPr>
        <w:t>having</w:t>
      </w:r>
      <w:r>
        <w:rPr>
          <w:spacing w:val="35"/>
          <w:w w:val="110"/>
          <w:sz w:val="18"/>
        </w:rPr>
        <w:t xml:space="preserve"> </w:t>
      </w:r>
      <w:r>
        <w:rPr>
          <w:w w:val="110"/>
          <w:sz w:val="18"/>
        </w:rPr>
        <w:t>an</w:t>
      </w:r>
      <w:r>
        <w:rPr>
          <w:spacing w:val="36"/>
          <w:w w:val="110"/>
          <w:sz w:val="18"/>
        </w:rPr>
        <w:t xml:space="preserve"> </w:t>
      </w:r>
      <w:r>
        <w:rPr>
          <w:w w:val="120"/>
          <w:sz w:val="18"/>
        </w:rPr>
        <w:t>office</w:t>
      </w:r>
      <w:r>
        <w:rPr>
          <w:spacing w:val="30"/>
          <w:w w:val="120"/>
          <w:sz w:val="18"/>
        </w:rPr>
        <w:t xml:space="preserve"> </w:t>
      </w:r>
      <w:r>
        <w:rPr>
          <w:w w:val="120"/>
          <w:sz w:val="18"/>
        </w:rPr>
        <w:t>at</w:t>
      </w:r>
    </w:p>
    <w:p>
      <w:pPr>
        <w:spacing w:before="12" w:line="189" w:lineRule="auto"/>
        <w:ind w:left="1122" w:right="664" w:firstLine="0"/>
        <w:jc w:val="left"/>
        <w:rPr>
          <w:sz w:val="18"/>
        </w:rPr>
      </w:pPr>
      <w:r>
        <w:rPr>
          <w:w w:val="110"/>
          <w:sz w:val="18"/>
        </w:rPr>
        <w:t xml:space="preserve">160 </w:t>
      </w:r>
      <w:r>
        <w:rPr>
          <w:w w:val="115"/>
          <w:sz w:val="18"/>
        </w:rPr>
        <w:t xml:space="preserve">Saratoga Avenue, Santa Clara, </w:t>
      </w:r>
      <w:r>
        <w:rPr>
          <w:w w:val="110"/>
          <w:sz w:val="18"/>
        </w:rPr>
        <w:t xml:space="preserve">CA </w:t>
      </w:r>
      <w:r>
        <w:rPr>
          <w:w w:val="115"/>
          <w:sz w:val="18"/>
        </w:rPr>
        <w:t xml:space="preserve">95051, and the </w:t>
      </w:r>
      <w:r>
        <w:rPr>
          <w:w w:val="125"/>
          <w:sz w:val="18"/>
        </w:rPr>
        <w:t xml:space="preserve">Individual </w:t>
      </w:r>
      <w:r>
        <w:rPr>
          <w:w w:val="115"/>
          <w:sz w:val="18"/>
        </w:rPr>
        <w:t xml:space="preserve">or Organization </w:t>
      </w:r>
      <w:r>
        <w:rPr>
          <w:w w:val="125"/>
          <w:sz w:val="18"/>
        </w:rPr>
        <w:t xml:space="preserve">("Licensee") </w:t>
      </w:r>
      <w:r>
        <w:rPr>
          <w:w w:val="115"/>
          <w:sz w:val="18"/>
        </w:rPr>
        <w:t xml:space="preserve">accessing and otherwise using this software  in  source  or  binary form and </w:t>
      </w:r>
      <w:r>
        <w:rPr>
          <w:w w:val="125"/>
          <w:sz w:val="18"/>
        </w:rPr>
        <w:t xml:space="preserve">its </w:t>
      </w:r>
      <w:r>
        <w:rPr>
          <w:w w:val="115"/>
          <w:sz w:val="18"/>
        </w:rPr>
        <w:t xml:space="preserve">associated documentation ("the </w:t>
      </w:r>
      <w:r>
        <w:rPr>
          <w:w w:val="125"/>
          <w:sz w:val="18"/>
        </w:rPr>
        <w:t>Software").</w:t>
      </w:r>
    </w:p>
    <w:p>
      <w:pPr>
        <w:spacing w:before="6" w:line="240" w:lineRule="auto"/>
        <w:rPr>
          <w:sz w:val="14"/>
        </w:rPr>
      </w:pPr>
    </w:p>
    <w:p>
      <w:pPr>
        <w:pStyle w:val="16"/>
        <w:numPr>
          <w:ilvl w:val="0"/>
          <w:numId w:val="45"/>
        </w:numPr>
        <w:tabs>
          <w:tab w:val="left" w:pos="1123"/>
        </w:tabs>
        <w:spacing w:before="1" w:after="0" w:line="189" w:lineRule="auto"/>
        <w:ind w:left="1122" w:right="389" w:hanging="322"/>
        <w:jc w:val="left"/>
        <w:rPr>
          <w:sz w:val="18"/>
        </w:rPr>
      </w:pPr>
      <w:r>
        <w:rPr>
          <w:w w:val="120"/>
          <w:sz w:val="18"/>
        </w:rPr>
        <w:t xml:space="preserve">Subject to the terms </w:t>
      </w:r>
      <w:r>
        <w:rPr>
          <w:w w:val="115"/>
          <w:sz w:val="18"/>
        </w:rPr>
        <w:t xml:space="preserve">and </w:t>
      </w:r>
      <w:r>
        <w:rPr>
          <w:w w:val="120"/>
          <w:sz w:val="18"/>
        </w:rPr>
        <w:t xml:space="preserve">conditions of this </w:t>
      </w:r>
      <w:r>
        <w:rPr>
          <w:w w:val="115"/>
          <w:sz w:val="18"/>
        </w:rPr>
        <w:t xml:space="preserve">BeOpen </w:t>
      </w:r>
      <w:r>
        <w:rPr>
          <w:w w:val="120"/>
          <w:sz w:val="18"/>
        </w:rPr>
        <w:t xml:space="preserve">Python License Agreement, </w:t>
      </w:r>
      <w:r>
        <w:rPr>
          <w:w w:val="115"/>
          <w:sz w:val="18"/>
        </w:rPr>
        <w:t xml:space="preserve">BeOpen </w:t>
      </w:r>
      <w:r>
        <w:rPr>
          <w:w w:val="120"/>
          <w:sz w:val="18"/>
        </w:rPr>
        <w:t xml:space="preserve">hereby grants Licensee a non-exclusive, royalty-free, world-wide license to reproduce, analyze, </w:t>
      </w:r>
      <w:r>
        <w:rPr>
          <w:w w:val="125"/>
          <w:sz w:val="18"/>
        </w:rPr>
        <w:t xml:space="preserve">test, </w:t>
      </w:r>
      <w:r>
        <w:rPr>
          <w:w w:val="120"/>
          <w:sz w:val="18"/>
        </w:rPr>
        <w:t xml:space="preserve">perform and/or display publicly, prepare derivative works, distribute, </w:t>
      </w:r>
      <w:r>
        <w:rPr>
          <w:w w:val="115"/>
          <w:sz w:val="18"/>
        </w:rPr>
        <w:t xml:space="preserve">and </w:t>
      </w:r>
      <w:r>
        <w:rPr>
          <w:w w:val="120"/>
          <w:sz w:val="18"/>
        </w:rPr>
        <w:t xml:space="preserve">otherwise use the Software alone or in any derivative version, provided, however, that the </w:t>
      </w:r>
      <w:r>
        <w:rPr>
          <w:w w:val="115"/>
          <w:sz w:val="18"/>
        </w:rPr>
        <w:t xml:space="preserve">BeOpen </w:t>
      </w:r>
      <w:r>
        <w:rPr>
          <w:w w:val="120"/>
          <w:sz w:val="18"/>
        </w:rPr>
        <w:t>Python License is retained in the</w:t>
      </w:r>
      <w:r>
        <w:rPr>
          <w:spacing w:val="68"/>
          <w:w w:val="120"/>
          <w:sz w:val="18"/>
        </w:rPr>
        <w:t xml:space="preserve"> </w:t>
      </w:r>
      <w:r>
        <w:rPr>
          <w:w w:val="120"/>
          <w:sz w:val="18"/>
        </w:rPr>
        <w:t>Software,</w:t>
      </w:r>
      <w:r>
        <w:rPr>
          <w:spacing w:val="33"/>
          <w:w w:val="120"/>
          <w:sz w:val="18"/>
        </w:rPr>
        <w:t xml:space="preserve"> </w:t>
      </w:r>
      <w:r>
        <w:rPr>
          <w:w w:val="120"/>
          <w:sz w:val="18"/>
        </w:rPr>
        <w:t>alone</w:t>
      </w:r>
      <w:r>
        <w:rPr>
          <w:spacing w:val="34"/>
          <w:w w:val="120"/>
          <w:sz w:val="18"/>
        </w:rPr>
        <w:t xml:space="preserve"> </w:t>
      </w:r>
      <w:r>
        <w:rPr>
          <w:w w:val="120"/>
          <w:sz w:val="18"/>
        </w:rPr>
        <w:t>or</w:t>
      </w:r>
      <w:r>
        <w:rPr>
          <w:spacing w:val="33"/>
          <w:w w:val="120"/>
          <w:sz w:val="18"/>
        </w:rPr>
        <w:t xml:space="preserve"> </w:t>
      </w:r>
      <w:r>
        <w:rPr>
          <w:w w:val="120"/>
          <w:sz w:val="18"/>
        </w:rPr>
        <w:t>in</w:t>
      </w:r>
      <w:r>
        <w:rPr>
          <w:spacing w:val="34"/>
          <w:w w:val="120"/>
          <w:sz w:val="18"/>
        </w:rPr>
        <w:t xml:space="preserve"> </w:t>
      </w:r>
      <w:r>
        <w:rPr>
          <w:w w:val="120"/>
          <w:sz w:val="18"/>
        </w:rPr>
        <w:t>any</w:t>
      </w:r>
      <w:r>
        <w:rPr>
          <w:spacing w:val="33"/>
          <w:w w:val="120"/>
          <w:sz w:val="18"/>
        </w:rPr>
        <w:t xml:space="preserve"> </w:t>
      </w:r>
      <w:r>
        <w:rPr>
          <w:w w:val="120"/>
          <w:sz w:val="18"/>
        </w:rPr>
        <w:t>derivative</w:t>
      </w:r>
      <w:r>
        <w:rPr>
          <w:spacing w:val="34"/>
          <w:w w:val="120"/>
          <w:sz w:val="18"/>
        </w:rPr>
        <w:t xml:space="preserve"> </w:t>
      </w:r>
      <w:r>
        <w:rPr>
          <w:w w:val="120"/>
          <w:sz w:val="18"/>
        </w:rPr>
        <w:t>version</w:t>
      </w:r>
      <w:r>
        <w:rPr>
          <w:spacing w:val="33"/>
          <w:w w:val="120"/>
          <w:sz w:val="18"/>
        </w:rPr>
        <w:t xml:space="preserve"> </w:t>
      </w:r>
      <w:r>
        <w:rPr>
          <w:w w:val="120"/>
          <w:sz w:val="18"/>
        </w:rPr>
        <w:t>prepared</w:t>
      </w:r>
      <w:r>
        <w:rPr>
          <w:spacing w:val="34"/>
          <w:w w:val="120"/>
          <w:sz w:val="18"/>
        </w:rPr>
        <w:t xml:space="preserve"> </w:t>
      </w:r>
      <w:r>
        <w:rPr>
          <w:w w:val="120"/>
          <w:sz w:val="18"/>
        </w:rPr>
        <w:t>by</w:t>
      </w:r>
      <w:r>
        <w:rPr>
          <w:spacing w:val="33"/>
          <w:w w:val="120"/>
          <w:sz w:val="18"/>
        </w:rPr>
        <w:t xml:space="preserve"> </w:t>
      </w:r>
      <w:r>
        <w:rPr>
          <w:w w:val="120"/>
          <w:sz w:val="18"/>
        </w:rPr>
        <w:t>Licensee.</w:t>
      </w:r>
    </w:p>
    <w:p>
      <w:pPr>
        <w:spacing w:before="7" w:line="240" w:lineRule="auto"/>
        <w:rPr>
          <w:sz w:val="14"/>
        </w:rPr>
      </w:pPr>
    </w:p>
    <w:p>
      <w:pPr>
        <w:pStyle w:val="16"/>
        <w:numPr>
          <w:ilvl w:val="0"/>
          <w:numId w:val="45"/>
        </w:numPr>
        <w:tabs>
          <w:tab w:val="left" w:pos="1123"/>
          <w:tab w:val="left" w:pos="8442"/>
        </w:tabs>
        <w:spacing w:before="1" w:after="0" w:line="189" w:lineRule="auto"/>
        <w:ind w:left="1122" w:right="712" w:hanging="322"/>
        <w:jc w:val="left"/>
        <w:rPr>
          <w:sz w:val="18"/>
        </w:rPr>
      </w:pPr>
      <w:r>
        <w:rPr>
          <w:w w:val="110"/>
          <w:sz w:val="18"/>
        </w:rPr>
        <w:t xml:space="preserve">BeOpen </w:t>
      </w:r>
      <w:r>
        <w:rPr>
          <w:w w:val="120"/>
          <w:sz w:val="18"/>
        </w:rPr>
        <w:t xml:space="preserve">is </w:t>
      </w:r>
      <w:r>
        <w:rPr>
          <w:w w:val="110"/>
          <w:sz w:val="18"/>
        </w:rPr>
        <w:t xml:space="preserve">making the  Software  </w:t>
      </w:r>
      <w:r>
        <w:rPr>
          <w:w w:val="120"/>
          <w:sz w:val="18"/>
        </w:rPr>
        <w:t xml:space="preserve">available  </w:t>
      </w:r>
      <w:r>
        <w:rPr>
          <w:w w:val="110"/>
          <w:sz w:val="18"/>
        </w:rPr>
        <w:t xml:space="preserve">to  Licensee  on  an  "AS  </w:t>
      </w:r>
      <w:r>
        <w:rPr>
          <w:w w:val="120"/>
          <w:sz w:val="18"/>
        </w:rPr>
        <w:t xml:space="preserve">IS"  </w:t>
      </w:r>
      <w:r>
        <w:rPr>
          <w:w w:val="110"/>
          <w:sz w:val="18"/>
        </w:rPr>
        <w:t>basis. BEOPEN</w:t>
      </w:r>
      <w:r>
        <w:rPr>
          <w:spacing w:val="-16"/>
          <w:w w:val="110"/>
          <w:sz w:val="18"/>
        </w:rPr>
        <w:t xml:space="preserve"> </w:t>
      </w:r>
      <w:r>
        <w:rPr>
          <w:sz w:val="18"/>
        </w:rPr>
        <w:t>MAKES</w:t>
      </w:r>
      <w:r>
        <w:rPr>
          <w:spacing w:val="-10"/>
          <w:sz w:val="18"/>
        </w:rPr>
        <w:t xml:space="preserve"> </w:t>
      </w:r>
      <w:r>
        <w:rPr>
          <w:sz w:val="18"/>
        </w:rPr>
        <w:t>NO</w:t>
      </w:r>
      <w:r>
        <w:rPr>
          <w:spacing w:val="-9"/>
          <w:sz w:val="18"/>
        </w:rPr>
        <w:t xml:space="preserve"> </w:t>
      </w:r>
      <w:r>
        <w:rPr>
          <w:w w:val="110"/>
          <w:sz w:val="18"/>
        </w:rPr>
        <w:t>REPRESENTATIONS</w:t>
      </w:r>
      <w:r>
        <w:rPr>
          <w:spacing w:val="-16"/>
          <w:w w:val="110"/>
          <w:sz w:val="18"/>
        </w:rPr>
        <w:t xml:space="preserve"> </w:t>
      </w:r>
      <w:r>
        <w:rPr>
          <w:sz w:val="18"/>
        </w:rPr>
        <w:t>OR</w:t>
      </w:r>
      <w:r>
        <w:rPr>
          <w:spacing w:val="-9"/>
          <w:sz w:val="18"/>
        </w:rPr>
        <w:t xml:space="preserve"> </w:t>
      </w:r>
      <w:r>
        <w:rPr>
          <w:w w:val="110"/>
          <w:sz w:val="18"/>
        </w:rPr>
        <w:t>WARRANTIES,</w:t>
      </w:r>
      <w:r>
        <w:rPr>
          <w:spacing w:val="-16"/>
          <w:w w:val="110"/>
          <w:sz w:val="18"/>
        </w:rPr>
        <w:t xml:space="preserve"> </w:t>
      </w:r>
      <w:r>
        <w:rPr>
          <w:w w:val="110"/>
          <w:sz w:val="18"/>
        </w:rPr>
        <w:t>EXPRESS</w:t>
      </w:r>
      <w:r>
        <w:rPr>
          <w:spacing w:val="-15"/>
          <w:w w:val="110"/>
          <w:sz w:val="18"/>
        </w:rPr>
        <w:t xml:space="preserve"> </w:t>
      </w:r>
      <w:r>
        <w:rPr>
          <w:sz w:val="18"/>
        </w:rPr>
        <w:t>OR</w:t>
      </w:r>
      <w:r>
        <w:rPr>
          <w:spacing w:val="-10"/>
          <w:sz w:val="18"/>
        </w:rPr>
        <w:t xml:space="preserve"> </w:t>
      </w:r>
      <w:r>
        <w:rPr>
          <w:w w:val="110"/>
          <w:sz w:val="18"/>
        </w:rPr>
        <w:t>IMPLIED.</w:t>
      </w:r>
      <w:r>
        <w:rPr>
          <w:w w:val="110"/>
          <w:sz w:val="18"/>
        </w:rPr>
        <w:tab/>
      </w:r>
      <w:r>
        <w:rPr>
          <w:w w:val="110"/>
          <w:sz w:val="18"/>
        </w:rPr>
        <w:t xml:space="preserve">BY </w:t>
      </w:r>
      <w:r>
        <w:rPr>
          <w:sz w:val="18"/>
        </w:rPr>
        <w:t>WAY</w:t>
      </w:r>
      <w:r>
        <w:rPr>
          <w:spacing w:val="-4"/>
          <w:sz w:val="18"/>
        </w:rPr>
        <w:t xml:space="preserve"> </w:t>
      </w:r>
      <w:r>
        <w:rPr>
          <w:spacing w:val="-8"/>
          <w:sz w:val="18"/>
        </w:rPr>
        <w:t>OF</w:t>
      </w:r>
    </w:p>
    <w:p>
      <w:pPr>
        <w:spacing w:before="1" w:line="189" w:lineRule="auto"/>
        <w:ind w:left="1122" w:right="664" w:firstLine="0"/>
        <w:jc w:val="left"/>
        <w:rPr>
          <w:sz w:val="18"/>
        </w:rPr>
      </w:pPr>
      <w:r>
        <w:rPr>
          <w:sz w:val="18"/>
        </w:rPr>
        <w:t>EXAMPLE, BUT NOT LIMITATION, BEOPEN MAKES NO AND DISCLAIMS ANY REPRESENTATION OR WARRANTY OF MERCHANTABILITY OR FITNESS FOR ANY PARTICULAR PURPOSE OR THAT THE    USE</w:t>
      </w:r>
      <w:r>
        <w:rPr>
          <w:spacing w:val="46"/>
          <w:sz w:val="18"/>
        </w:rPr>
        <w:t xml:space="preserve"> </w:t>
      </w:r>
      <w:r>
        <w:rPr>
          <w:sz w:val="18"/>
        </w:rPr>
        <w:t>OF</w:t>
      </w:r>
      <w:r>
        <w:rPr>
          <w:spacing w:val="46"/>
          <w:sz w:val="18"/>
        </w:rPr>
        <w:t xml:space="preserve"> </w:t>
      </w:r>
      <w:r>
        <w:rPr>
          <w:sz w:val="18"/>
        </w:rPr>
        <w:t>THE</w:t>
      </w:r>
      <w:r>
        <w:rPr>
          <w:spacing w:val="46"/>
          <w:sz w:val="18"/>
        </w:rPr>
        <w:t xml:space="preserve"> </w:t>
      </w:r>
      <w:r>
        <w:rPr>
          <w:sz w:val="18"/>
        </w:rPr>
        <w:t>SOFTWARE</w:t>
      </w:r>
      <w:r>
        <w:rPr>
          <w:spacing w:val="46"/>
          <w:sz w:val="18"/>
        </w:rPr>
        <w:t xml:space="preserve"> </w:t>
      </w:r>
      <w:r>
        <w:rPr>
          <w:sz w:val="18"/>
        </w:rPr>
        <w:t>WILL</w:t>
      </w:r>
      <w:r>
        <w:rPr>
          <w:spacing w:val="46"/>
          <w:sz w:val="18"/>
        </w:rPr>
        <w:t xml:space="preserve"> </w:t>
      </w:r>
      <w:r>
        <w:rPr>
          <w:sz w:val="18"/>
        </w:rPr>
        <w:t>NOT</w:t>
      </w:r>
      <w:r>
        <w:rPr>
          <w:spacing w:val="46"/>
          <w:sz w:val="18"/>
        </w:rPr>
        <w:t xml:space="preserve"> </w:t>
      </w:r>
      <w:r>
        <w:rPr>
          <w:sz w:val="18"/>
        </w:rPr>
        <w:t>INFRINGE</w:t>
      </w:r>
      <w:r>
        <w:rPr>
          <w:spacing w:val="46"/>
          <w:sz w:val="18"/>
        </w:rPr>
        <w:t xml:space="preserve"> </w:t>
      </w:r>
      <w:r>
        <w:rPr>
          <w:sz w:val="18"/>
        </w:rPr>
        <w:t>ANY</w:t>
      </w:r>
      <w:r>
        <w:rPr>
          <w:spacing w:val="46"/>
          <w:sz w:val="18"/>
        </w:rPr>
        <w:t xml:space="preserve"> </w:t>
      </w:r>
      <w:r>
        <w:rPr>
          <w:sz w:val="18"/>
        </w:rPr>
        <w:t>THIRD</w:t>
      </w:r>
      <w:r>
        <w:rPr>
          <w:spacing w:val="46"/>
          <w:sz w:val="18"/>
        </w:rPr>
        <w:t xml:space="preserve"> </w:t>
      </w:r>
      <w:r>
        <w:rPr>
          <w:sz w:val="18"/>
        </w:rPr>
        <w:t>PARTY</w:t>
      </w:r>
      <w:r>
        <w:rPr>
          <w:spacing w:val="46"/>
          <w:sz w:val="18"/>
        </w:rPr>
        <w:t xml:space="preserve"> </w:t>
      </w:r>
      <w:r>
        <w:rPr>
          <w:sz w:val="18"/>
        </w:rPr>
        <w:t>RIGHTS.</w:t>
      </w:r>
    </w:p>
    <w:p>
      <w:pPr>
        <w:spacing w:before="6" w:line="240" w:lineRule="auto"/>
        <w:rPr>
          <w:sz w:val="14"/>
        </w:rPr>
      </w:pPr>
    </w:p>
    <w:p>
      <w:pPr>
        <w:pStyle w:val="16"/>
        <w:numPr>
          <w:ilvl w:val="0"/>
          <w:numId w:val="45"/>
        </w:numPr>
        <w:tabs>
          <w:tab w:val="left" w:pos="1123"/>
        </w:tabs>
        <w:spacing w:before="0" w:after="0" w:line="189" w:lineRule="auto"/>
        <w:ind w:left="1122" w:right="497" w:hanging="322"/>
        <w:jc w:val="left"/>
        <w:rPr>
          <w:sz w:val="18"/>
        </w:rPr>
      </w:pPr>
      <w:r>
        <w:rPr>
          <w:w w:val="105"/>
          <w:sz w:val="18"/>
        </w:rPr>
        <w:t xml:space="preserve">BEOPEN SHALL NOT BE LIABLE TO LICENSEE OR ANY OTHER USERS OF THE SOFTWARE FOR ANY INCIDENTAL, SPECIAL, OR CONSEQUENTIAL DAMAGES OR LOSS AS A RESULT OF USING, MODIFYING OR DISTRIBUTING THE SOFTWARE, OR ANY DERIVATIVE THEREOF, EVEN </w:t>
      </w:r>
      <w:r>
        <w:rPr>
          <w:w w:val="115"/>
          <w:sz w:val="18"/>
        </w:rPr>
        <w:t xml:space="preserve">IF </w:t>
      </w:r>
      <w:r>
        <w:rPr>
          <w:w w:val="105"/>
          <w:sz w:val="18"/>
        </w:rPr>
        <w:t>ADVISED OF THE POSSIBILITY</w:t>
      </w:r>
      <w:r>
        <w:rPr>
          <w:spacing w:val="7"/>
          <w:w w:val="105"/>
          <w:sz w:val="18"/>
        </w:rPr>
        <w:t xml:space="preserve"> </w:t>
      </w:r>
      <w:r>
        <w:rPr>
          <w:w w:val="105"/>
          <w:sz w:val="18"/>
        </w:rPr>
        <w:t>THEREOF.</w:t>
      </w:r>
    </w:p>
    <w:p>
      <w:pPr>
        <w:spacing w:before="7" w:line="240" w:lineRule="auto"/>
        <w:rPr>
          <w:sz w:val="14"/>
        </w:rPr>
      </w:pPr>
    </w:p>
    <w:p>
      <w:pPr>
        <w:pStyle w:val="16"/>
        <w:numPr>
          <w:ilvl w:val="0"/>
          <w:numId w:val="45"/>
        </w:numPr>
        <w:tabs>
          <w:tab w:val="left" w:pos="1123"/>
        </w:tabs>
        <w:spacing w:before="0" w:after="0" w:line="189" w:lineRule="auto"/>
        <w:ind w:left="1122" w:right="712" w:hanging="322"/>
        <w:jc w:val="left"/>
        <w:rPr>
          <w:sz w:val="18"/>
        </w:rPr>
      </w:pPr>
      <w:r>
        <w:rPr>
          <w:w w:val="120"/>
          <w:sz w:val="18"/>
        </w:rPr>
        <w:t xml:space="preserve">This License Agreement </w:t>
      </w:r>
      <w:r>
        <w:rPr>
          <w:w w:val="130"/>
          <w:sz w:val="18"/>
        </w:rPr>
        <w:t xml:space="preserve">will </w:t>
      </w:r>
      <w:r>
        <w:rPr>
          <w:w w:val="120"/>
          <w:sz w:val="18"/>
        </w:rPr>
        <w:t xml:space="preserve">automatically terminate upon a material breach of </w:t>
      </w:r>
      <w:r>
        <w:rPr>
          <w:w w:val="130"/>
          <w:sz w:val="18"/>
        </w:rPr>
        <w:t xml:space="preserve">its </w:t>
      </w:r>
      <w:r>
        <w:rPr>
          <w:w w:val="120"/>
          <w:sz w:val="18"/>
        </w:rPr>
        <w:t>terms and</w:t>
      </w:r>
      <w:r>
        <w:rPr>
          <w:spacing w:val="-36"/>
          <w:w w:val="120"/>
          <w:sz w:val="18"/>
        </w:rPr>
        <w:t xml:space="preserve"> </w:t>
      </w:r>
      <w:r>
        <w:rPr>
          <w:w w:val="120"/>
          <w:sz w:val="18"/>
        </w:rPr>
        <w:t>conditions.</w:t>
      </w:r>
    </w:p>
    <w:p>
      <w:pPr>
        <w:spacing w:before="5" w:line="240" w:lineRule="auto"/>
        <w:rPr>
          <w:sz w:val="14"/>
        </w:rPr>
      </w:pPr>
    </w:p>
    <w:p>
      <w:pPr>
        <w:pStyle w:val="16"/>
        <w:numPr>
          <w:ilvl w:val="0"/>
          <w:numId w:val="45"/>
        </w:numPr>
        <w:tabs>
          <w:tab w:val="left" w:pos="1123"/>
        </w:tabs>
        <w:spacing w:before="0" w:after="0" w:line="189" w:lineRule="auto"/>
        <w:ind w:left="1122" w:right="820" w:hanging="322"/>
        <w:jc w:val="left"/>
        <w:rPr>
          <w:sz w:val="18"/>
        </w:rPr>
      </w:pPr>
      <w:r>
        <w:rPr>
          <w:w w:val="120"/>
          <w:sz w:val="18"/>
        </w:rPr>
        <w:t xml:space="preserve">This License Agreement shall be governed by and interpreted in </w:t>
      </w:r>
      <w:r>
        <w:rPr>
          <w:w w:val="130"/>
          <w:sz w:val="18"/>
        </w:rPr>
        <w:t xml:space="preserve">all </w:t>
      </w:r>
      <w:r>
        <w:rPr>
          <w:w w:val="120"/>
          <w:sz w:val="18"/>
        </w:rPr>
        <w:t>respects by</w:t>
      </w:r>
      <w:r>
        <w:rPr>
          <w:spacing w:val="46"/>
          <w:w w:val="120"/>
          <w:sz w:val="18"/>
        </w:rPr>
        <w:t xml:space="preserve"> </w:t>
      </w:r>
      <w:r>
        <w:rPr>
          <w:w w:val="120"/>
          <w:sz w:val="18"/>
        </w:rPr>
        <w:t>the</w:t>
      </w:r>
      <w:r>
        <w:rPr>
          <w:spacing w:val="46"/>
          <w:w w:val="120"/>
          <w:sz w:val="18"/>
        </w:rPr>
        <w:t xml:space="preserve"> </w:t>
      </w:r>
      <w:r>
        <w:rPr>
          <w:w w:val="120"/>
          <w:sz w:val="18"/>
        </w:rPr>
        <w:t>law</w:t>
      </w:r>
      <w:r>
        <w:rPr>
          <w:spacing w:val="46"/>
          <w:w w:val="120"/>
          <w:sz w:val="18"/>
        </w:rPr>
        <w:t xml:space="preserve"> </w:t>
      </w:r>
      <w:r>
        <w:rPr>
          <w:w w:val="120"/>
          <w:sz w:val="18"/>
        </w:rPr>
        <w:t>of</w:t>
      </w:r>
      <w:r>
        <w:rPr>
          <w:spacing w:val="46"/>
          <w:w w:val="120"/>
          <w:sz w:val="18"/>
        </w:rPr>
        <w:t xml:space="preserve"> </w:t>
      </w:r>
      <w:r>
        <w:rPr>
          <w:w w:val="120"/>
          <w:sz w:val="18"/>
        </w:rPr>
        <w:t>the</w:t>
      </w:r>
      <w:r>
        <w:rPr>
          <w:spacing w:val="46"/>
          <w:w w:val="120"/>
          <w:sz w:val="18"/>
        </w:rPr>
        <w:t xml:space="preserve"> </w:t>
      </w:r>
      <w:r>
        <w:rPr>
          <w:w w:val="120"/>
          <w:sz w:val="18"/>
        </w:rPr>
        <w:t>State</w:t>
      </w:r>
      <w:r>
        <w:rPr>
          <w:spacing w:val="46"/>
          <w:w w:val="120"/>
          <w:sz w:val="18"/>
        </w:rPr>
        <w:t xml:space="preserve"> </w:t>
      </w:r>
      <w:r>
        <w:rPr>
          <w:w w:val="120"/>
          <w:sz w:val="18"/>
        </w:rPr>
        <w:t>of</w:t>
      </w:r>
      <w:r>
        <w:rPr>
          <w:spacing w:val="47"/>
          <w:w w:val="120"/>
          <w:sz w:val="18"/>
        </w:rPr>
        <w:t xml:space="preserve"> </w:t>
      </w:r>
      <w:r>
        <w:rPr>
          <w:w w:val="120"/>
          <w:sz w:val="18"/>
        </w:rPr>
        <w:t>California,</w:t>
      </w:r>
      <w:r>
        <w:rPr>
          <w:spacing w:val="46"/>
          <w:w w:val="120"/>
          <w:sz w:val="18"/>
        </w:rPr>
        <w:t xml:space="preserve"> </w:t>
      </w:r>
      <w:r>
        <w:rPr>
          <w:w w:val="120"/>
          <w:sz w:val="18"/>
        </w:rPr>
        <w:t>excluding</w:t>
      </w:r>
      <w:r>
        <w:rPr>
          <w:spacing w:val="46"/>
          <w:w w:val="120"/>
          <w:sz w:val="18"/>
        </w:rPr>
        <w:t xml:space="preserve"> </w:t>
      </w:r>
      <w:r>
        <w:rPr>
          <w:w w:val="120"/>
          <w:sz w:val="18"/>
        </w:rPr>
        <w:t>conflict</w:t>
      </w:r>
      <w:r>
        <w:rPr>
          <w:spacing w:val="46"/>
          <w:w w:val="120"/>
          <w:sz w:val="18"/>
        </w:rPr>
        <w:t xml:space="preserve"> </w:t>
      </w:r>
      <w:r>
        <w:rPr>
          <w:w w:val="120"/>
          <w:sz w:val="18"/>
        </w:rPr>
        <w:t>of</w:t>
      </w:r>
      <w:r>
        <w:rPr>
          <w:spacing w:val="46"/>
          <w:w w:val="120"/>
          <w:sz w:val="18"/>
        </w:rPr>
        <w:t xml:space="preserve"> </w:t>
      </w:r>
      <w:r>
        <w:rPr>
          <w:w w:val="120"/>
          <w:sz w:val="18"/>
        </w:rPr>
        <w:t>law</w:t>
      </w:r>
      <w:r>
        <w:rPr>
          <w:spacing w:val="46"/>
          <w:w w:val="120"/>
          <w:sz w:val="18"/>
        </w:rPr>
        <w:t xml:space="preserve"> </w:t>
      </w:r>
      <w:r>
        <w:rPr>
          <w:w w:val="120"/>
          <w:sz w:val="18"/>
        </w:rPr>
        <w:t>provisions.</w:t>
      </w:r>
    </w:p>
    <w:p>
      <w:pPr>
        <w:tabs>
          <w:tab w:val="left" w:pos="2629"/>
          <w:tab w:val="left" w:pos="8442"/>
        </w:tabs>
        <w:spacing w:before="1" w:line="189" w:lineRule="auto"/>
        <w:ind w:left="1122" w:right="389" w:firstLine="0"/>
        <w:jc w:val="left"/>
        <w:rPr>
          <w:sz w:val="18"/>
        </w:rPr>
      </w:pPr>
      <w:r>
        <w:rPr>
          <w:w w:val="115"/>
          <w:sz w:val="18"/>
        </w:rPr>
        <w:t>Nothing in this License Agreement shall be deemed to create any relationship of agency,</w:t>
      </w:r>
      <w:r>
        <w:rPr>
          <w:spacing w:val="32"/>
          <w:w w:val="115"/>
          <w:sz w:val="18"/>
        </w:rPr>
        <w:t xml:space="preserve"> </w:t>
      </w:r>
      <w:r>
        <w:rPr>
          <w:w w:val="115"/>
          <w:sz w:val="18"/>
        </w:rPr>
        <w:t>partnership,</w:t>
      </w:r>
      <w:r>
        <w:rPr>
          <w:spacing w:val="33"/>
          <w:w w:val="115"/>
          <w:sz w:val="18"/>
        </w:rPr>
        <w:t xml:space="preserve"> </w:t>
      </w:r>
      <w:r>
        <w:rPr>
          <w:w w:val="115"/>
          <w:sz w:val="18"/>
        </w:rPr>
        <w:t>or</w:t>
      </w:r>
      <w:r>
        <w:rPr>
          <w:spacing w:val="33"/>
          <w:w w:val="115"/>
          <w:sz w:val="18"/>
        </w:rPr>
        <w:t xml:space="preserve"> </w:t>
      </w:r>
      <w:r>
        <w:rPr>
          <w:w w:val="115"/>
          <w:sz w:val="18"/>
        </w:rPr>
        <w:t>joint</w:t>
      </w:r>
      <w:r>
        <w:rPr>
          <w:spacing w:val="33"/>
          <w:w w:val="115"/>
          <w:sz w:val="18"/>
        </w:rPr>
        <w:t xml:space="preserve"> </w:t>
      </w:r>
      <w:r>
        <w:rPr>
          <w:w w:val="115"/>
          <w:sz w:val="18"/>
        </w:rPr>
        <w:t>venture</w:t>
      </w:r>
      <w:r>
        <w:rPr>
          <w:spacing w:val="33"/>
          <w:w w:val="115"/>
          <w:sz w:val="18"/>
        </w:rPr>
        <w:t xml:space="preserve"> </w:t>
      </w:r>
      <w:r>
        <w:rPr>
          <w:w w:val="115"/>
          <w:sz w:val="18"/>
        </w:rPr>
        <w:t>between</w:t>
      </w:r>
      <w:r>
        <w:rPr>
          <w:spacing w:val="33"/>
          <w:w w:val="115"/>
          <w:sz w:val="18"/>
        </w:rPr>
        <w:t xml:space="preserve"> </w:t>
      </w:r>
      <w:r>
        <w:rPr>
          <w:w w:val="115"/>
          <w:sz w:val="18"/>
        </w:rPr>
        <w:t>BeOpen</w:t>
      </w:r>
      <w:r>
        <w:rPr>
          <w:spacing w:val="33"/>
          <w:w w:val="115"/>
          <w:sz w:val="18"/>
        </w:rPr>
        <w:t xml:space="preserve"> </w:t>
      </w:r>
      <w:r>
        <w:rPr>
          <w:w w:val="115"/>
          <w:sz w:val="18"/>
        </w:rPr>
        <w:t>and</w:t>
      </w:r>
      <w:r>
        <w:rPr>
          <w:spacing w:val="33"/>
          <w:w w:val="115"/>
          <w:sz w:val="18"/>
        </w:rPr>
        <w:t xml:space="preserve"> </w:t>
      </w:r>
      <w:r>
        <w:rPr>
          <w:w w:val="115"/>
          <w:sz w:val="18"/>
        </w:rPr>
        <w:t>Licensee.</w:t>
      </w:r>
      <w:r>
        <w:rPr>
          <w:w w:val="115"/>
          <w:sz w:val="18"/>
        </w:rPr>
        <w:tab/>
      </w:r>
      <w:r>
        <w:rPr>
          <w:w w:val="115"/>
          <w:sz w:val="18"/>
        </w:rPr>
        <w:t xml:space="preserve">This </w:t>
      </w:r>
      <w:r>
        <w:rPr>
          <w:spacing w:val="-3"/>
          <w:w w:val="115"/>
          <w:sz w:val="18"/>
        </w:rPr>
        <w:t xml:space="preserve">License </w:t>
      </w:r>
      <w:r>
        <w:rPr>
          <w:w w:val="115"/>
          <w:sz w:val="18"/>
        </w:rPr>
        <w:t>Agreement does not grant permission to use BeOpen trademarks or trade names in a trademark sense to endorse or promote products or services of Licensee, or any</w:t>
      </w:r>
      <w:r>
        <w:rPr>
          <w:spacing w:val="65"/>
          <w:w w:val="115"/>
          <w:sz w:val="18"/>
        </w:rPr>
        <w:t xml:space="preserve"> </w:t>
      </w:r>
      <w:r>
        <w:rPr>
          <w:w w:val="115"/>
          <w:sz w:val="18"/>
        </w:rPr>
        <w:t xml:space="preserve">third </w:t>
      </w:r>
      <w:r>
        <w:rPr>
          <w:spacing w:val="29"/>
          <w:w w:val="115"/>
          <w:sz w:val="18"/>
        </w:rPr>
        <w:t xml:space="preserve"> </w:t>
      </w:r>
      <w:r>
        <w:rPr>
          <w:w w:val="115"/>
          <w:sz w:val="18"/>
        </w:rPr>
        <w:t>party.</w:t>
      </w:r>
      <w:r>
        <w:rPr>
          <w:w w:val="115"/>
          <w:sz w:val="18"/>
        </w:rPr>
        <w:tab/>
      </w:r>
      <w:r>
        <w:rPr>
          <w:w w:val="115"/>
          <w:sz w:val="18"/>
        </w:rPr>
        <w:t xml:space="preserve">As an exception, the "BeOpen Python" logos available at </w:t>
      </w:r>
      <w:r>
        <w:fldChar w:fldCharType="begin"/>
      </w:r>
      <w:r>
        <w:instrText xml:space="preserve"> HYPERLINK "http://www.pythonlabs.com/logos.html" \h </w:instrText>
      </w:r>
      <w:r>
        <w:fldChar w:fldCharType="separate"/>
      </w:r>
      <w:r>
        <w:rPr>
          <w:w w:val="115"/>
          <w:sz w:val="18"/>
        </w:rPr>
        <w:t>http://www.pythonlabs.com/logos.html</w:t>
      </w:r>
      <w:r>
        <w:rPr>
          <w:w w:val="115"/>
          <w:sz w:val="18"/>
        </w:rPr>
        <w:fldChar w:fldCharType="end"/>
      </w:r>
      <w:r>
        <w:rPr>
          <w:w w:val="115"/>
          <w:sz w:val="18"/>
        </w:rPr>
        <w:t xml:space="preserve"> may be used according to the</w:t>
      </w:r>
      <w:r>
        <w:rPr>
          <w:spacing w:val="43"/>
          <w:w w:val="115"/>
          <w:sz w:val="18"/>
        </w:rPr>
        <w:t xml:space="preserve"> </w:t>
      </w:r>
      <w:r>
        <w:rPr>
          <w:w w:val="115"/>
          <w:sz w:val="18"/>
        </w:rPr>
        <w:t>permissions</w:t>
      </w:r>
    </w:p>
    <w:p>
      <w:pPr>
        <w:spacing w:before="38"/>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spacing w:after="0"/>
        <w:jc w:val="right"/>
        <w:rPr>
          <w:rFonts w:ascii="Times New Roman" w:eastAsia="Times New Roman"/>
          <w:sz w:val="16"/>
        </w:rPr>
        <w:sectPr>
          <w:headerReference r:id="rId159" w:type="default"/>
          <w:footerReference r:id="rId160" w:type="default"/>
          <w:pgSz w:w="11910" w:h="16840"/>
          <w:pgMar w:top="960" w:right="1140" w:bottom="1000" w:left="640" w:header="454" w:footer="809" w:gutter="0"/>
        </w:sectPr>
      </w:pPr>
    </w:p>
    <w:p>
      <w:pPr>
        <w:pStyle w:val="6"/>
        <w:rPr>
          <w:rFonts w:ascii="Times New Roman"/>
        </w:rPr>
      </w:pPr>
    </w:p>
    <w:p>
      <w:pPr>
        <w:pStyle w:val="6"/>
        <w:spacing w:before="11"/>
        <w:rPr>
          <w:rFonts w:ascii="Times New Roman"/>
          <w:sz w:val="16"/>
        </w:rPr>
      </w:pPr>
    </w:p>
    <w:p>
      <w:pPr>
        <w:spacing w:before="96"/>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732"/>
        <w:rPr>
          <w:rFonts w:ascii="Times New Roman"/>
        </w:rPr>
      </w:pPr>
      <w:r>
        <w:rPr>
          <w:rFonts w:ascii="Times New Roman"/>
        </w:rPr>
        <w:pict>
          <v:group id="_x0000_s1399" o:spid="_x0000_s1399" o:spt="203" style="height:50.65pt;width:458.05pt;" coordsize="9161,1013">
            <o:lock v:ext="edit"/>
            <v:rect id="_x0000_s1400" o:spid="_x0000_s1400" o:spt="1" style="position:absolute;left:7;top:7;height:997;width:9146;" fillcolor="#FFFFFF" filled="t" stroked="f" coordsize="21600,21600">
              <v:path/>
              <v:fill on="t" focussize="0,0"/>
              <v:stroke on="f"/>
              <v:imagedata o:title=""/>
              <o:lock v:ext="edit"/>
            </v:rect>
            <v:shape id="_x0000_s1401" o:spid="_x0000_s1401" o:spt="202" type="#_x0000_t202" style="position:absolute;left:3;top:3;height:1005;width:9154;" filled="f" stroked="t" coordsize="21600,21600">
              <v:path/>
              <v:fill on="f" focussize="0,0"/>
              <v:stroke weight="0.398031496062992pt" color="#000000"/>
              <v:imagedata o:title=""/>
              <o:lock v:ext="edit"/>
              <v:textbox inset="0mm,0mm,0mm,0mm">
                <w:txbxContent>
                  <w:p>
                    <w:pPr>
                      <w:spacing w:before="15"/>
                      <w:ind w:left="382" w:right="0" w:firstLine="0"/>
                      <w:jc w:val="left"/>
                      <w:rPr>
                        <w:sz w:val="18"/>
                      </w:rPr>
                    </w:pPr>
                    <w:r>
                      <w:rPr>
                        <w:w w:val="110"/>
                        <w:sz w:val="18"/>
                      </w:rPr>
                      <w:t>granted on that web page.</w:t>
                    </w:r>
                  </w:p>
                  <w:p>
                    <w:pPr>
                      <w:spacing w:before="8" w:line="240" w:lineRule="auto"/>
                      <w:rPr>
                        <w:rFonts w:ascii="Times New Roman"/>
                        <w:sz w:val="17"/>
                      </w:rPr>
                    </w:pPr>
                  </w:p>
                  <w:p>
                    <w:pPr>
                      <w:spacing w:before="0" w:line="189" w:lineRule="auto"/>
                      <w:ind w:left="382" w:right="893" w:hanging="323"/>
                      <w:jc w:val="left"/>
                      <w:rPr>
                        <w:sz w:val="18"/>
                      </w:rPr>
                    </w:pPr>
                    <w:r>
                      <w:rPr>
                        <w:w w:val="115"/>
                        <w:sz w:val="18"/>
                      </w:rPr>
                      <w:t>7. By copying, installing or otherwise using the software, Licensee agrees to be bound</w:t>
                    </w:r>
                    <w:r>
                      <w:rPr>
                        <w:spacing w:val="33"/>
                        <w:w w:val="115"/>
                        <w:sz w:val="18"/>
                      </w:rPr>
                      <w:t xml:space="preserve"> </w:t>
                    </w:r>
                    <w:r>
                      <w:rPr>
                        <w:w w:val="115"/>
                        <w:sz w:val="18"/>
                      </w:rPr>
                      <w:t>by</w:t>
                    </w:r>
                    <w:r>
                      <w:rPr>
                        <w:spacing w:val="34"/>
                        <w:w w:val="115"/>
                        <w:sz w:val="18"/>
                      </w:rPr>
                      <w:t xml:space="preserve"> </w:t>
                    </w:r>
                    <w:r>
                      <w:rPr>
                        <w:w w:val="115"/>
                        <w:sz w:val="18"/>
                      </w:rPr>
                      <w:t>the</w:t>
                    </w:r>
                    <w:r>
                      <w:rPr>
                        <w:spacing w:val="34"/>
                        <w:w w:val="115"/>
                        <w:sz w:val="18"/>
                      </w:rPr>
                      <w:t xml:space="preserve"> </w:t>
                    </w:r>
                    <w:r>
                      <w:rPr>
                        <w:w w:val="115"/>
                        <w:sz w:val="18"/>
                      </w:rPr>
                      <w:t>terms</w:t>
                    </w:r>
                    <w:r>
                      <w:rPr>
                        <w:spacing w:val="34"/>
                        <w:w w:val="115"/>
                        <w:sz w:val="18"/>
                      </w:rPr>
                      <w:t xml:space="preserve"> </w:t>
                    </w:r>
                    <w:r>
                      <w:rPr>
                        <w:w w:val="115"/>
                        <w:sz w:val="18"/>
                      </w:rPr>
                      <w:t>and</w:t>
                    </w:r>
                    <w:r>
                      <w:rPr>
                        <w:spacing w:val="34"/>
                        <w:w w:val="115"/>
                        <w:sz w:val="18"/>
                      </w:rPr>
                      <w:t xml:space="preserve"> </w:t>
                    </w:r>
                    <w:r>
                      <w:rPr>
                        <w:w w:val="115"/>
                        <w:sz w:val="18"/>
                      </w:rPr>
                      <w:t>conditions</w:t>
                    </w:r>
                    <w:r>
                      <w:rPr>
                        <w:spacing w:val="34"/>
                        <w:w w:val="115"/>
                        <w:sz w:val="18"/>
                      </w:rPr>
                      <w:t xml:space="preserve"> </w:t>
                    </w:r>
                    <w:r>
                      <w:rPr>
                        <w:w w:val="115"/>
                        <w:sz w:val="18"/>
                      </w:rPr>
                      <w:t>of</w:t>
                    </w:r>
                    <w:r>
                      <w:rPr>
                        <w:spacing w:val="34"/>
                        <w:w w:val="115"/>
                        <w:sz w:val="18"/>
                      </w:rPr>
                      <w:t xml:space="preserve"> </w:t>
                    </w:r>
                    <w:r>
                      <w:rPr>
                        <w:w w:val="115"/>
                        <w:sz w:val="18"/>
                      </w:rPr>
                      <w:t>this</w:t>
                    </w:r>
                    <w:r>
                      <w:rPr>
                        <w:spacing w:val="34"/>
                        <w:w w:val="115"/>
                        <w:sz w:val="18"/>
                      </w:rPr>
                      <w:t xml:space="preserve"> </w:t>
                    </w:r>
                    <w:r>
                      <w:rPr>
                        <w:w w:val="115"/>
                        <w:sz w:val="18"/>
                      </w:rPr>
                      <w:t>License</w:t>
                    </w:r>
                    <w:r>
                      <w:rPr>
                        <w:spacing w:val="34"/>
                        <w:w w:val="115"/>
                        <w:sz w:val="18"/>
                      </w:rPr>
                      <w:t xml:space="preserve"> </w:t>
                    </w:r>
                    <w:r>
                      <w:rPr>
                        <w:w w:val="115"/>
                        <w:sz w:val="18"/>
                      </w:rPr>
                      <w:t>Agreement.</w:t>
                    </w:r>
                  </w:p>
                </w:txbxContent>
              </v:textbox>
            </v:shape>
            <w10:wrap type="none"/>
            <w10:anchorlock/>
          </v:group>
        </w:pict>
      </w:r>
    </w:p>
    <w:p>
      <w:pPr>
        <w:pStyle w:val="6"/>
        <w:spacing w:before="8"/>
        <w:rPr>
          <w:rFonts w:ascii="Times New Roman"/>
          <w:sz w:val="24"/>
        </w:rPr>
      </w:pPr>
    </w:p>
    <w:p>
      <w:pPr>
        <w:pStyle w:val="4"/>
        <w:numPr>
          <w:ilvl w:val="2"/>
          <w:numId w:val="43"/>
        </w:numPr>
        <w:tabs>
          <w:tab w:val="left" w:pos="1478"/>
        </w:tabs>
        <w:spacing w:before="51" w:after="0" w:line="240" w:lineRule="auto"/>
        <w:ind w:left="1477" w:right="0" w:hanging="677"/>
        <w:jc w:val="left"/>
      </w:pPr>
      <w:bookmarkStart w:id="662" w:name="_bookmark299"/>
      <w:bookmarkEnd w:id="662"/>
      <w:bookmarkStart w:id="663" w:name="_bookmark299"/>
      <w:bookmarkEnd w:id="663"/>
      <w:bookmarkStart w:id="664" w:name="用于 PYTHON 1.6.1 的 CNRI 许可协议"/>
      <w:bookmarkEnd w:id="664"/>
      <w:r>
        <w:rPr>
          <w:color w:val="20435C"/>
          <w:spacing w:val="1"/>
        </w:rPr>
        <w:t xml:space="preserve">用于 </w:t>
      </w:r>
      <w:r>
        <w:rPr>
          <w:rFonts w:ascii="Arial" w:eastAsia="Arial"/>
          <w:color w:val="20435C"/>
        </w:rPr>
        <w:t>PYTHON</w:t>
      </w:r>
      <w:r>
        <w:rPr>
          <w:rFonts w:ascii="Arial" w:eastAsia="Arial"/>
          <w:color w:val="20435C"/>
          <w:spacing w:val="-1"/>
        </w:rPr>
        <w:t xml:space="preserve"> </w:t>
      </w:r>
      <w:r>
        <w:rPr>
          <w:rFonts w:ascii="Arial" w:eastAsia="Arial"/>
          <w:color w:val="20435C"/>
        </w:rPr>
        <w:t>1.6.1</w:t>
      </w:r>
      <w:r>
        <w:rPr>
          <w:rFonts w:ascii="Arial" w:eastAsia="Arial"/>
          <w:color w:val="20435C"/>
          <w:spacing w:val="-1"/>
        </w:rPr>
        <w:t xml:space="preserve"> </w:t>
      </w:r>
      <w:r>
        <w:rPr>
          <w:color w:val="20435C"/>
          <w:spacing w:val="3"/>
        </w:rPr>
        <w:t xml:space="preserve">的 </w:t>
      </w:r>
      <w:r>
        <w:rPr>
          <w:rFonts w:ascii="Arial" w:eastAsia="Arial"/>
          <w:color w:val="20435C"/>
        </w:rPr>
        <w:t>CNRI</w:t>
      </w:r>
      <w:r>
        <w:rPr>
          <w:rFonts w:ascii="Arial" w:eastAsia="Arial"/>
          <w:color w:val="20435C"/>
          <w:spacing w:val="-1"/>
        </w:rPr>
        <w:t xml:space="preserve"> </w:t>
      </w:r>
      <w:r>
        <w:rPr>
          <w:color w:val="20435C"/>
        </w:rPr>
        <w:t>许可协议</w:t>
      </w:r>
    </w:p>
    <w:p>
      <w:pPr>
        <w:pStyle w:val="16"/>
        <w:numPr>
          <w:ilvl w:val="0"/>
          <w:numId w:val="46"/>
        </w:numPr>
        <w:tabs>
          <w:tab w:val="left" w:pos="1123"/>
        </w:tabs>
        <w:spacing w:before="257" w:after="0" w:line="189" w:lineRule="auto"/>
        <w:ind w:left="1122" w:right="927" w:hanging="322"/>
        <w:jc w:val="left"/>
        <w:rPr>
          <w:sz w:val="18"/>
        </w:rPr>
      </w:pPr>
      <w:r>
        <w:pict>
          <v:shape id="_x0000_s1402" o:spid="_x0000_s1402" style="position:absolute;left:0pt;margin-left:-3.35pt;margin-top:779.65pt;height:576.25pt;width:458.05pt;mso-position-horizontal-relative:page;z-index:9216;mso-width-relative:page;mso-height-relative:page;" filled="f" stroked="t" coordorigin="-68,15594" coordsize="9161,11525" path="m1376,11717l1376,200m10529,11717l10529,200m1372,196l10533,196m1372,11721l10533,11721e">
            <v:path arrowok="t"/>
            <v:fill on="f" focussize="0,0"/>
            <v:stroke weight="0.398031496062992pt" color="#000000"/>
            <v:imagedata o:title=""/>
            <o:lock v:ext="edit"/>
          </v:shape>
        </w:pict>
      </w:r>
      <w:r>
        <w:rPr>
          <w:w w:val="120"/>
          <w:sz w:val="18"/>
        </w:rPr>
        <w:t xml:space="preserve">This LICENSE </w:t>
      </w:r>
      <w:r>
        <w:rPr>
          <w:w w:val="110"/>
          <w:sz w:val="18"/>
        </w:rPr>
        <w:t xml:space="preserve">AGREEMENT </w:t>
      </w:r>
      <w:r>
        <w:rPr>
          <w:w w:val="130"/>
          <w:sz w:val="18"/>
        </w:rPr>
        <w:t xml:space="preserve">is </w:t>
      </w:r>
      <w:r>
        <w:rPr>
          <w:w w:val="110"/>
          <w:sz w:val="18"/>
        </w:rPr>
        <w:t xml:space="preserve">between </w:t>
      </w:r>
      <w:r>
        <w:rPr>
          <w:w w:val="120"/>
          <w:sz w:val="18"/>
        </w:rPr>
        <w:t xml:space="preserve">the Corporation for National Research </w:t>
      </w:r>
      <w:r>
        <w:rPr>
          <w:w w:val="130"/>
          <w:sz w:val="18"/>
        </w:rPr>
        <w:t xml:space="preserve">Initiatives, </w:t>
      </w:r>
      <w:r>
        <w:rPr>
          <w:w w:val="120"/>
          <w:sz w:val="18"/>
        </w:rPr>
        <w:t xml:space="preserve">having </w:t>
      </w:r>
      <w:r>
        <w:rPr>
          <w:w w:val="110"/>
          <w:sz w:val="18"/>
        </w:rPr>
        <w:t xml:space="preserve">an </w:t>
      </w:r>
      <w:r>
        <w:rPr>
          <w:w w:val="120"/>
          <w:sz w:val="18"/>
        </w:rPr>
        <w:t xml:space="preserve">office at </w:t>
      </w:r>
      <w:r>
        <w:rPr>
          <w:w w:val="110"/>
          <w:sz w:val="18"/>
        </w:rPr>
        <w:t xml:space="preserve">1895 </w:t>
      </w:r>
      <w:r>
        <w:rPr>
          <w:w w:val="120"/>
          <w:sz w:val="18"/>
        </w:rPr>
        <w:t xml:space="preserve">Preston White Drive, Reston, </w:t>
      </w:r>
      <w:r>
        <w:rPr>
          <w:w w:val="110"/>
          <w:sz w:val="18"/>
        </w:rPr>
        <w:t xml:space="preserve">VA 20191 </w:t>
      </w:r>
      <w:r>
        <w:rPr>
          <w:w w:val="120"/>
          <w:sz w:val="18"/>
        </w:rPr>
        <w:t xml:space="preserve">("CNRI"), </w:t>
      </w:r>
      <w:r>
        <w:rPr>
          <w:w w:val="110"/>
          <w:sz w:val="18"/>
        </w:rPr>
        <w:t xml:space="preserve">and </w:t>
      </w:r>
      <w:r>
        <w:rPr>
          <w:w w:val="120"/>
          <w:sz w:val="18"/>
        </w:rPr>
        <w:t xml:space="preserve">the Individual or Organization ("Licensee") accessing </w:t>
      </w:r>
      <w:r>
        <w:rPr>
          <w:w w:val="110"/>
          <w:sz w:val="18"/>
        </w:rPr>
        <w:t xml:space="preserve">and </w:t>
      </w:r>
      <w:r>
        <w:rPr>
          <w:w w:val="120"/>
          <w:sz w:val="18"/>
        </w:rPr>
        <w:t xml:space="preserve">otherwise using Python 1.6.1 software in source or binary </w:t>
      </w:r>
      <w:r>
        <w:rPr>
          <w:w w:val="110"/>
          <w:sz w:val="18"/>
        </w:rPr>
        <w:t xml:space="preserve">form and </w:t>
      </w:r>
      <w:r>
        <w:rPr>
          <w:w w:val="130"/>
          <w:sz w:val="18"/>
        </w:rPr>
        <w:t xml:space="preserve">its </w:t>
      </w:r>
      <w:r>
        <w:rPr>
          <w:w w:val="120"/>
          <w:sz w:val="18"/>
        </w:rPr>
        <w:t>associated</w:t>
      </w:r>
      <w:r>
        <w:rPr>
          <w:spacing w:val="35"/>
          <w:w w:val="120"/>
          <w:sz w:val="18"/>
        </w:rPr>
        <w:t xml:space="preserve"> </w:t>
      </w:r>
      <w:r>
        <w:rPr>
          <w:w w:val="120"/>
          <w:sz w:val="18"/>
        </w:rPr>
        <w:t>documentation.</w:t>
      </w:r>
    </w:p>
    <w:p>
      <w:pPr>
        <w:spacing w:before="7" w:line="240" w:lineRule="auto"/>
        <w:rPr>
          <w:sz w:val="14"/>
        </w:rPr>
      </w:pPr>
    </w:p>
    <w:p>
      <w:pPr>
        <w:pStyle w:val="16"/>
        <w:numPr>
          <w:ilvl w:val="0"/>
          <w:numId w:val="46"/>
        </w:numPr>
        <w:tabs>
          <w:tab w:val="left" w:pos="1123"/>
          <w:tab w:val="left" w:pos="2414"/>
          <w:tab w:val="left" w:pos="2737"/>
          <w:tab w:val="left" w:pos="3598"/>
        </w:tabs>
        <w:spacing w:before="0" w:after="0" w:line="189" w:lineRule="auto"/>
        <w:ind w:left="1122" w:right="389" w:hanging="322"/>
        <w:jc w:val="left"/>
        <w:rPr>
          <w:sz w:val="18"/>
        </w:rPr>
      </w:pPr>
      <w:r>
        <w:rPr>
          <w:w w:val="110"/>
          <w:sz w:val="18"/>
        </w:rPr>
        <w:t xml:space="preserve">Subject to the  terms  and  conditions  of  </w:t>
      </w:r>
      <w:r>
        <w:rPr>
          <w:w w:val="135"/>
          <w:sz w:val="18"/>
        </w:rPr>
        <w:t xml:space="preserve">this  </w:t>
      </w:r>
      <w:r>
        <w:rPr>
          <w:w w:val="110"/>
          <w:sz w:val="18"/>
        </w:rPr>
        <w:t xml:space="preserve">License  Agreement,  CNRI  hereby grants Licensee a nonexclusive, royalty-free,  world-wide  license  to  reproduce, analyze, </w:t>
      </w:r>
      <w:r>
        <w:rPr>
          <w:w w:val="135"/>
          <w:sz w:val="18"/>
        </w:rPr>
        <w:t xml:space="preserve">test,  </w:t>
      </w:r>
      <w:r>
        <w:rPr>
          <w:w w:val="110"/>
          <w:sz w:val="18"/>
        </w:rPr>
        <w:t xml:space="preserve">perform  and/or  display  publicly,  prepare  derivative  works,  distribute, and otherwise use Python 1.6.1 alone or  in  any  derivative  version,  provided, however, that CNRI's License Agreement and CNRI's  notice  of  copyright,  </w:t>
      </w:r>
      <w:r>
        <w:rPr>
          <w:w w:val="135"/>
          <w:sz w:val="18"/>
        </w:rPr>
        <w:t xml:space="preserve">i.e., </w:t>
      </w:r>
      <w:r>
        <w:rPr>
          <w:w w:val="110"/>
          <w:sz w:val="18"/>
        </w:rPr>
        <w:t xml:space="preserve">"Copyright </w:t>
      </w:r>
      <w:r>
        <w:rPr>
          <w:sz w:val="18"/>
        </w:rPr>
        <w:t xml:space="preserve">© </w:t>
      </w:r>
      <w:r>
        <w:rPr>
          <w:w w:val="110"/>
          <w:sz w:val="18"/>
        </w:rPr>
        <w:t xml:space="preserve">1995-2001 Corporation for National Research </w:t>
      </w:r>
      <w:r>
        <w:rPr>
          <w:w w:val="135"/>
          <w:sz w:val="18"/>
        </w:rPr>
        <w:t xml:space="preserve">Initiatives;  All </w:t>
      </w:r>
      <w:r>
        <w:rPr>
          <w:w w:val="110"/>
          <w:sz w:val="18"/>
        </w:rPr>
        <w:t xml:space="preserve">Rights Reserved" are retained in Python 1.6.1 alone or in any derivative  version  prepared </w:t>
      </w:r>
      <w:r>
        <w:rPr>
          <w:spacing w:val="16"/>
          <w:w w:val="110"/>
          <w:sz w:val="18"/>
        </w:rPr>
        <w:t xml:space="preserve"> </w:t>
      </w:r>
      <w:r>
        <w:rPr>
          <w:w w:val="110"/>
          <w:sz w:val="18"/>
        </w:rPr>
        <w:t xml:space="preserve">by </w:t>
      </w:r>
      <w:r>
        <w:rPr>
          <w:spacing w:val="16"/>
          <w:w w:val="110"/>
          <w:sz w:val="18"/>
        </w:rPr>
        <w:t xml:space="preserve"> </w:t>
      </w:r>
      <w:r>
        <w:rPr>
          <w:w w:val="110"/>
          <w:sz w:val="18"/>
        </w:rPr>
        <w:t>Licensee.</w:t>
      </w:r>
      <w:r>
        <w:rPr>
          <w:w w:val="110"/>
          <w:sz w:val="18"/>
        </w:rPr>
        <w:tab/>
      </w:r>
      <w:r>
        <w:rPr>
          <w:w w:val="110"/>
          <w:sz w:val="18"/>
        </w:rPr>
        <w:t xml:space="preserve">Alternately,  in  </w:t>
      </w:r>
      <w:r>
        <w:rPr>
          <w:w w:val="135"/>
          <w:sz w:val="18"/>
        </w:rPr>
        <w:t xml:space="preserve">lieu  </w:t>
      </w:r>
      <w:r>
        <w:rPr>
          <w:w w:val="110"/>
          <w:sz w:val="18"/>
        </w:rPr>
        <w:t xml:space="preserve">of   CNRI's   License   Agreement, Licensee  may  substitute  the  following  text  (omitting  the  quotes):  "Python  1.6.1    </w:t>
      </w:r>
      <w:r>
        <w:rPr>
          <w:w w:val="135"/>
          <w:sz w:val="18"/>
        </w:rPr>
        <w:t xml:space="preserve">is </w:t>
      </w:r>
      <w:r>
        <w:rPr>
          <w:w w:val="110"/>
          <w:sz w:val="18"/>
        </w:rPr>
        <w:t>made  available  subject  to  the  terms  and  conditions  in  CNRI's  License Agreement.</w:t>
      </w:r>
      <w:r>
        <w:rPr>
          <w:w w:val="110"/>
          <w:sz w:val="18"/>
        </w:rPr>
        <w:tab/>
      </w:r>
      <w:r>
        <w:rPr>
          <w:w w:val="110"/>
          <w:sz w:val="18"/>
        </w:rPr>
        <w:t xml:space="preserve">This Agreement together with Python 1.6.1 may be  located  on  the Internet using the following unique, persistent </w:t>
      </w:r>
      <w:r>
        <w:rPr>
          <w:w w:val="135"/>
          <w:sz w:val="18"/>
        </w:rPr>
        <w:t xml:space="preserve">identifier </w:t>
      </w:r>
      <w:r>
        <w:rPr>
          <w:w w:val="110"/>
          <w:sz w:val="18"/>
        </w:rPr>
        <w:t>(known as a handle): 1895.22/1013.</w:t>
      </w:r>
      <w:r>
        <w:rPr>
          <w:w w:val="110"/>
          <w:sz w:val="18"/>
        </w:rPr>
        <w:tab/>
      </w:r>
      <w:r>
        <w:rPr>
          <w:w w:val="110"/>
          <w:sz w:val="18"/>
        </w:rPr>
        <w:t>This Agreement may also be obtained from a proxy server on the Internet using the following URL:</w:t>
      </w:r>
      <w:r>
        <w:rPr>
          <w:spacing w:val="34"/>
          <w:w w:val="110"/>
          <w:sz w:val="18"/>
        </w:rPr>
        <w:t xml:space="preserve"> </w:t>
      </w:r>
      <w:r>
        <w:fldChar w:fldCharType="begin"/>
      </w:r>
      <w:r>
        <w:instrText xml:space="preserve"> HYPERLINK "http://hdl.handle.net/1895.22/1013" \h </w:instrText>
      </w:r>
      <w:r>
        <w:fldChar w:fldCharType="separate"/>
      </w:r>
      <w:r>
        <w:rPr>
          <w:w w:val="110"/>
          <w:sz w:val="18"/>
        </w:rPr>
        <w:t>http://hdl.handle.net/1895.22/1013."</w:t>
      </w:r>
      <w:r>
        <w:rPr>
          <w:w w:val="110"/>
          <w:sz w:val="18"/>
        </w:rPr>
        <w:fldChar w:fldCharType="end"/>
      </w:r>
    </w:p>
    <w:p>
      <w:pPr>
        <w:spacing w:before="13" w:line="240" w:lineRule="auto"/>
        <w:rPr>
          <w:sz w:val="14"/>
        </w:rPr>
      </w:pPr>
    </w:p>
    <w:p>
      <w:pPr>
        <w:pStyle w:val="16"/>
        <w:numPr>
          <w:ilvl w:val="0"/>
          <w:numId w:val="46"/>
        </w:numPr>
        <w:tabs>
          <w:tab w:val="left" w:pos="1123"/>
        </w:tabs>
        <w:spacing w:before="0" w:after="0" w:line="189" w:lineRule="auto"/>
        <w:ind w:left="1122" w:right="497" w:hanging="322"/>
        <w:jc w:val="left"/>
        <w:rPr>
          <w:sz w:val="18"/>
        </w:rPr>
      </w:pPr>
      <w:r>
        <w:rPr>
          <w:w w:val="207"/>
          <w:sz w:val="18"/>
        </w:rPr>
        <w:t>I</w:t>
      </w:r>
      <w:r>
        <w:rPr>
          <w:w w:val="96"/>
          <w:sz w:val="18"/>
        </w:rPr>
        <w:t>n</w:t>
      </w:r>
      <w:r>
        <w:rPr>
          <w:sz w:val="18"/>
        </w:rPr>
        <w:t xml:space="preserve"> </w:t>
      </w:r>
      <w:r>
        <w:rPr>
          <w:spacing w:val="-7"/>
          <w:sz w:val="18"/>
        </w:rPr>
        <w:t xml:space="preserve"> </w:t>
      </w:r>
      <w:r>
        <w:rPr>
          <w:w w:val="115"/>
          <w:sz w:val="18"/>
        </w:rPr>
        <w:t>the</w:t>
      </w:r>
      <w:r>
        <w:rPr>
          <w:sz w:val="18"/>
        </w:rPr>
        <w:t xml:space="preserve"> </w:t>
      </w:r>
      <w:r>
        <w:rPr>
          <w:spacing w:val="-7"/>
          <w:sz w:val="18"/>
        </w:rPr>
        <w:t xml:space="preserve"> </w:t>
      </w:r>
      <w:r>
        <w:rPr>
          <w:w w:val="113"/>
          <w:sz w:val="18"/>
        </w:rPr>
        <w:t>event</w:t>
      </w:r>
      <w:r>
        <w:rPr>
          <w:sz w:val="18"/>
        </w:rPr>
        <w:t xml:space="preserve"> </w:t>
      </w:r>
      <w:r>
        <w:rPr>
          <w:spacing w:val="-7"/>
          <w:sz w:val="18"/>
        </w:rPr>
        <w:t xml:space="preserve"> </w:t>
      </w:r>
      <w:r>
        <w:rPr>
          <w:w w:val="115"/>
          <w:sz w:val="18"/>
        </w:rPr>
        <w:t>Licensee</w:t>
      </w:r>
      <w:r>
        <w:rPr>
          <w:sz w:val="18"/>
        </w:rPr>
        <w:t xml:space="preserve"> </w:t>
      </w:r>
      <w:r>
        <w:rPr>
          <w:spacing w:val="-7"/>
          <w:sz w:val="18"/>
        </w:rPr>
        <w:t xml:space="preserve"> </w:t>
      </w:r>
      <w:r>
        <w:rPr>
          <w:w w:val="112"/>
          <w:sz w:val="18"/>
        </w:rPr>
        <w:t>prepares</w:t>
      </w:r>
      <w:r>
        <w:rPr>
          <w:sz w:val="18"/>
        </w:rPr>
        <w:t xml:space="preserve"> </w:t>
      </w:r>
      <w:r>
        <w:rPr>
          <w:spacing w:val="-7"/>
          <w:sz w:val="18"/>
        </w:rPr>
        <w:t xml:space="preserve"> </w:t>
      </w:r>
      <w:r>
        <w:rPr>
          <w:w w:val="108"/>
          <w:sz w:val="18"/>
        </w:rPr>
        <w:t>a</w:t>
      </w:r>
      <w:r>
        <w:rPr>
          <w:sz w:val="18"/>
        </w:rPr>
        <w:t xml:space="preserve"> </w:t>
      </w:r>
      <w:r>
        <w:rPr>
          <w:spacing w:val="-7"/>
          <w:sz w:val="18"/>
        </w:rPr>
        <w:t xml:space="preserve"> </w:t>
      </w:r>
      <w:r>
        <w:rPr>
          <w:w w:val="127"/>
          <w:sz w:val="18"/>
        </w:rPr>
        <w:t>derivative</w:t>
      </w:r>
      <w:r>
        <w:rPr>
          <w:sz w:val="18"/>
        </w:rPr>
        <w:t xml:space="preserve"> </w:t>
      </w:r>
      <w:r>
        <w:rPr>
          <w:spacing w:val="-7"/>
          <w:sz w:val="18"/>
        </w:rPr>
        <w:t xml:space="preserve"> </w:t>
      </w:r>
      <w:r>
        <w:rPr>
          <w:w w:val="100"/>
          <w:sz w:val="18"/>
        </w:rPr>
        <w:t>work</w:t>
      </w:r>
      <w:r>
        <w:rPr>
          <w:sz w:val="18"/>
        </w:rPr>
        <w:t xml:space="preserve"> </w:t>
      </w:r>
      <w:r>
        <w:rPr>
          <w:spacing w:val="-7"/>
          <w:sz w:val="18"/>
        </w:rPr>
        <w:t xml:space="preserve"> </w:t>
      </w:r>
      <w:r>
        <w:rPr>
          <w:w w:val="124"/>
          <w:sz w:val="18"/>
        </w:rPr>
        <w:t>that</w:t>
      </w:r>
      <w:r>
        <w:rPr>
          <w:sz w:val="18"/>
        </w:rPr>
        <w:t xml:space="preserve"> </w:t>
      </w:r>
      <w:r>
        <w:rPr>
          <w:spacing w:val="-7"/>
          <w:sz w:val="18"/>
        </w:rPr>
        <w:t xml:space="preserve"> </w:t>
      </w:r>
      <w:r>
        <w:rPr>
          <w:w w:val="149"/>
          <w:sz w:val="18"/>
        </w:rPr>
        <w:t>is</w:t>
      </w:r>
      <w:r>
        <w:rPr>
          <w:sz w:val="18"/>
        </w:rPr>
        <w:t xml:space="preserve"> </w:t>
      </w:r>
      <w:r>
        <w:rPr>
          <w:spacing w:val="-7"/>
          <w:sz w:val="18"/>
        </w:rPr>
        <w:t xml:space="preserve"> </w:t>
      </w:r>
      <w:r>
        <w:rPr>
          <w:w w:val="103"/>
          <w:sz w:val="18"/>
        </w:rPr>
        <w:t>based</w:t>
      </w:r>
      <w:r>
        <w:rPr>
          <w:sz w:val="18"/>
        </w:rPr>
        <w:t xml:space="preserve"> </w:t>
      </w:r>
      <w:r>
        <w:rPr>
          <w:spacing w:val="-7"/>
          <w:sz w:val="18"/>
        </w:rPr>
        <w:t xml:space="preserve"> </w:t>
      </w:r>
      <w:r>
        <w:rPr>
          <w:w w:val="96"/>
          <w:sz w:val="18"/>
        </w:rPr>
        <w:t>on</w:t>
      </w:r>
      <w:r>
        <w:rPr>
          <w:sz w:val="18"/>
        </w:rPr>
        <w:t xml:space="preserve"> </w:t>
      </w:r>
      <w:r>
        <w:rPr>
          <w:spacing w:val="-7"/>
          <w:sz w:val="18"/>
        </w:rPr>
        <w:t xml:space="preserve"> </w:t>
      </w:r>
      <w:r>
        <w:rPr>
          <w:w w:val="116"/>
          <w:sz w:val="18"/>
        </w:rPr>
        <w:t xml:space="preserve">or </w:t>
      </w:r>
      <w:r>
        <w:rPr>
          <w:w w:val="115"/>
          <w:sz w:val="18"/>
        </w:rPr>
        <w:t xml:space="preserve">incorporates Python 1.6.1 or any part thereof, and wants to </w:t>
      </w:r>
      <w:r>
        <w:rPr>
          <w:w w:val="110"/>
          <w:sz w:val="18"/>
        </w:rPr>
        <w:t xml:space="preserve">make </w:t>
      </w:r>
      <w:r>
        <w:rPr>
          <w:w w:val="115"/>
          <w:sz w:val="18"/>
        </w:rPr>
        <w:t>the derivative</w:t>
      </w:r>
      <w:r>
        <w:rPr>
          <w:spacing w:val="65"/>
          <w:w w:val="115"/>
          <w:sz w:val="18"/>
        </w:rPr>
        <w:t xml:space="preserve"> </w:t>
      </w:r>
      <w:r>
        <w:rPr>
          <w:w w:val="115"/>
          <w:sz w:val="18"/>
        </w:rPr>
        <w:t>work available to others as provided herein, then Licensee hereby  agrees  to include</w:t>
      </w:r>
      <w:r>
        <w:rPr>
          <w:spacing w:val="24"/>
          <w:w w:val="115"/>
          <w:sz w:val="18"/>
        </w:rPr>
        <w:t xml:space="preserve"> </w:t>
      </w:r>
      <w:r>
        <w:rPr>
          <w:w w:val="115"/>
          <w:sz w:val="18"/>
        </w:rPr>
        <w:t>in</w:t>
      </w:r>
      <w:r>
        <w:rPr>
          <w:spacing w:val="25"/>
          <w:w w:val="115"/>
          <w:sz w:val="18"/>
        </w:rPr>
        <w:t xml:space="preserve"> </w:t>
      </w:r>
      <w:r>
        <w:rPr>
          <w:w w:val="115"/>
          <w:sz w:val="18"/>
        </w:rPr>
        <w:t>any</w:t>
      </w:r>
      <w:r>
        <w:rPr>
          <w:spacing w:val="24"/>
          <w:w w:val="115"/>
          <w:sz w:val="18"/>
        </w:rPr>
        <w:t xml:space="preserve"> </w:t>
      </w:r>
      <w:r>
        <w:rPr>
          <w:w w:val="115"/>
          <w:sz w:val="18"/>
        </w:rPr>
        <w:t>such</w:t>
      </w:r>
      <w:r>
        <w:rPr>
          <w:spacing w:val="25"/>
          <w:w w:val="115"/>
          <w:sz w:val="18"/>
        </w:rPr>
        <w:t xml:space="preserve"> </w:t>
      </w:r>
      <w:r>
        <w:rPr>
          <w:w w:val="115"/>
          <w:sz w:val="18"/>
        </w:rPr>
        <w:t>work</w:t>
      </w:r>
      <w:r>
        <w:rPr>
          <w:spacing w:val="24"/>
          <w:w w:val="115"/>
          <w:sz w:val="18"/>
        </w:rPr>
        <w:t xml:space="preserve"> </w:t>
      </w:r>
      <w:r>
        <w:rPr>
          <w:w w:val="115"/>
          <w:sz w:val="18"/>
        </w:rPr>
        <w:t>a</w:t>
      </w:r>
      <w:r>
        <w:rPr>
          <w:spacing w:val="25"/>
          <w:w w:val="115"/>
          <w:sz w:val="18"/>
        </w:rPr>
        <w:t xml:space="preserve"> </w:t>
      </w:r>
      <w:r>
        <w:rPr>
          <w:w w:val="115"/>
          <w:sz w:val="18"/>
        </w:rPr>
        <w:t>brief</w:t>
      </w:r>
      <w:r>
        <w:rPr>
          <w:spacing w:val="24"/>
          <w:w w:val="115"/>
          <w:sz w:val="18"/>
        </w:rPr>
        <w:t xml:space="preserve"> </w:t>
      </w:r>
      <w:r>
        <w:rPr>
          <w:w w:val="110"/>
          <w:sz w:val="18"/>
        </w:rPr>
        <w:t>summary</w:t>
      </w:r>
      <w:r>
        <w:rPr>
          <w:spacing w:val="27"/>
          <w:w w:val="110"/>
          <w:sz w:val="18"/>
        </w:rPr>
        <w:t xml:space="preserve"> </w:t>
      </w:r>
      <w:r>
        <w:rPr>
          <w:w w:val="115"/>
          <w:sz w:val="18"/>
        </w:rPr>
        <w:t>of</w:t>
      </w:r>
      <w:r>
        <w:rPr>
          <w:spacing w:val="25"/>
          <w:w w:val="115"/>
          <w:sz w:val="18"/>
        </w:rPr>
        <w:t xml:space="preserve"> </w:t>
      </w:r>
      <w:r>
        <w:rPr>
          <w:w w:val="115"/>
          <w:sz w:val="18"/>
        </w:rPr>
        <w:t>the</w:t>
      </w:r>
      <w:r>
        <w:rPr>
          <w:spacing w:val="24"/>
          <w:w w:val="115"/>
          <w:sz w:val="18"/>
        </w:rPr>
        <w:t xml:space="preserve"> </w:t>
      </w:r>
      <w:r>
        <w:rPr>
          <w:w w:val="115"/>
          <w:sz w:val="18"/>
        </w:rPr>
        <w:t>changes</w:t>
      </w:r>
      <w:r>
        <w:rPr>
          <w:spacing w:val="25"/>
          <w:w w:val="115"/>
          <w:sz w:val="18"/>
        </w:rPr>
        <w:t xml:space="preserve"> </w:t>
      </w:r>
      <w:r>
        <w:rPr>
          <w:w w:val="110"/>
          <w:sz w:val="18"/>
        </w:rPr>
        <w:t>made</w:t>
      </w:r>
      <w:r>
        <w:rPr>
          <w:spacing w:val="27"/>
          <w:w w:val="110"/>
          <w:sz w:val="18"/>
        </w:rPr>
        <w:t xml:space="preserve"> </w:t>
      </w:r>
      <w:r>
        <w:rPr>
          <w:w w:val="115"/>
          <w:sz w:val="18"/>
        </w:rPr>
        <w:t>to</w:t>
      </w:r>
      <w:r>
        <w:rPr>
          <w:spacing w:val="25"/>
          <w:w w:val="115"/>
          <w:sz w:val="18"/>
        </w:rPr>
        <w:t xml:space="preserve"> </w:t>
      </w:r>
      <w:r>
        <w:rPr>
          <w:w w:val="115"/>
          <w:sz w:val="18"/>
        </w:rPr>
        <w:t>Python</w:t>
      </w:r>
      <w:r>
        <w:rPr>
          <w:spacing w:val="24"/>
          <w:w w:val="115"/>
          <w:sz w:val="18"/>
        </w:rPr>
        <w:t xml:space="preserve"> </w:t>
      </w:r>
      <w:r>
        <w:rPr>
          <w:w w:val="115"/>
          <w:sz w:val="18"/>
        </w:rPr>
        <w:t>1.6.1.</w:t>
      </w:r>
    </w:p>
    <w:p>
      <w:pPr>
        <w:spacing w:before="7" w:line="240" w:lineRule="auto"/>
        <w:rPr>
          <w:sz w:val="14"/>
        </w:rPr>
      </w:pPr>
    </w:p>
    <w:p>
      <w:pPr>
        <w:pStyle w:val="16"/>
        <w:numPr>
          <w:ilvl w:val="0"/>
          <w:numId w:val="46"/>
        </w:numPr>
        <w:tabs>
          <w:tab w:val="left" w:pos="1123"/>
          <w:tab w:val="left" w:pos="7688"/>
          <w:tab w:val="left" w:pos="8872"/>
        </w:tabs>
        <w:spacing w:before="0" w:after="0" w:line="189" w:lineRule="auto"/>
        <w:ind w:left="1122" w:right="497" w:hanging="322"/>
        <w:jc w:val="left"/>
        <w:rPr>
          <w:sz w:val="18"/>
        </w:rPr>
      </w:pPr>
      <w:r>
        <w:rPr>
          <w:sz w:val="18"/>
        </w:rPr>
        <w:t xml:space="preserve">CNRI  </w:t>
      </w:r>
      <w:r>
        <w:rPr>
          <w:w w:val="120"/>
          <w:sz w:val="18"/>
        </w:rPr>
        <w:t xml:space="preserve">is  </w:t>
      </w:r>
      <w:r>
        <w:rPr>
          <w:sz w:val="18"/>
        </w:rPr>
        <w:t xml:space="preserve">making  Python  </w:t>
      </w:r>
      <w:r>
        <w:rPr>
          <w:w w:val="120"/>
          <w:sz w:val="18"/>
        </w:rPr>
        <w:t xml:space="preserve">1.6.1  available  </w:t>
      </w:r>
      <w:r>
        <w:rPr>
          <w:sz w:val="18"/>
        </w:rPr>
        <w:t xml:space="preserve">to  </w:t>
      </w:r>
      <w:r>
        <w:rPr>
          <w:w w:val="120"/>
          <w:sz w:val="18"/>
        </w:rPr>
        <w:t xml:space="preserve">Licensee  </w:t>
      </w:r>
      <w:r>
        <w:rPr>
          <w:spacing w:val="25"/>
          <w:w w:val="120"/>
          <w:sz w:val="18"/>
        </w:rPr>
        <w:t xml:space="preserve"> </w:t>
      </w:r>
      <w:r>
        <w:rPr>
          <w:sz w:val="18"/>
        </w:rPr>
        <w:t xml:space="preserve">on  an  "AS  </w:t>
      </w:r>
      <w:r>
        <w:rPr>
          <w:w w:val="120"/>
          <w:sz w:val="18"/>
        </w:rPr>
        <w:t>IS"</w:t>
      </w:r>
      <w:r>
        <w:rPr>
          <w:spacing w:val="63"/>
          <w:w w:val="120"/>
          <w:sz w:val="18"/>
        </w:rPr>
        <w:t xml:space="preserve"> </w:t>
      </w:r>
      <w:r>
        <w:rPr>
          <w:w w:val="120"/>
          <w:sz w:val="18"/>
        </w:rPr>
        <w:t>basis.</w:t>
      </w:r>
      <w:r>
        <w:rPr>
          <w:w w:val="120"/>
          <w:sz w:val="18"/>
        </w:rPr>
        <w:tab/>
      </w:r>
      <w:r>
        <w:rPr>
          <w:sz w:val="18"/>
        </w:rPr>
        <w:t>CNRI MAKES</w:t>
      </w:r>
      <w:r>
        <w:rPr>
          <w:spacing w:val="27"/>
          <w:sz w:val="18"/>
        </w:rPr>
        <w:t xml:space="preserve"> </w:t>
      </w:r>
      <w:r>
        <w:rPr>
          <w:sz w:val="18"/>
        </w:rPr>
        <w:t>NO</w:t>
      </w:r>
      <w:r>
        <w:rPr>
          <w:spacing w:val="28"/>
          <w:sz w:val="18"/>
        </w:rPr>
        <w:t xml:space="preserve"> </w:t>
      </w:r>
      <w:r>
        <w:rPr>
          <w:sz w:val="18"/>
        </w:rPr>
        <w:t>REPRESENTATIONS</w:t>
      </w:r>
      <w:r>
        <w:rPr>
          <w:spacing w:val="28"/>
          <w:sz w:val="18"/>
        </w:rPr>
        <w:t xml:space="preserve"> </w:t>
      </w:r>
      <w:r>
        <w:rPr>
          <w:sz w:val="18"/>
        </w:rPr>
        <w:t>OR</w:t>
      </w:r>
      <w:r>
        <w:rPr>
          <w:spacing w:val="27"/>
          <w:sz w:val="18"/>
        </w:rPr>
        <w:t xml:space="preserve"> </w:t>
      </w:r>
      <w:r>
        <w:rPr>
          <w:sz w:val="18"/>
        </w:rPr>
        <w:t>WARRANTIES,</w:t>
      </w:r>
      <w:r>
        <w:rPr>
          <w:spacing w:val="28"/>
          <w:sz w:val="18"/>
        </w:rPr>
        <w:t xml:space="preserve"> </w:t>
      </w:r>
      <w:r>
        <w:rPr>
          <w:sz w:val="18"/>
        </w:rPr>
        <w:t>EXPRESS</w:t>
      </w:r>
      <w:r>
        <w:rPr>
          <w:spacing w:val="28"/>
          <w:sz w:val="18"/>
        </w:rPr>
        <w:t xml:space="preserve"> </w:t>
      </w:r>
      <w:r>
        <w:rPr>
          <w:sz w:val="18"/>
        </w:rPr>
        <w:t>OR</w:t>
      </w:r>
      <w:r>
        <w:rPr>
          <w:spacing w:val="27"/>
          <w:sz w:val="18"/>
        </w:rPr>
        <w:t xml:space="preserve"> </w:t>
      </w:r>
      <w:r>
        <w:rPr>
          <w:w w:val="120"/>
          <w:sz w:val="18"/>
        </w:rPr>
        <w:t>IMPLIED.</w:t>
      </w:r>
      <w:r>
        <w:rPr>
          <w:w w:val="120"/>
          <w:sz w:val="18"/>
        </w:rPr>
        <w:tab/>
      </w:r>
      <w:r>
        <w:rPr>
          <w:sz w:val="18"/>
        </w:rPr>
        <w:t xml:space="preserve">BY WAY OF EXAMPLE, BUT NOT LIMITATION, CNRI MAKES NO AND DISCLAIMS ANY REPRESENTATION OR WARRANTY  OF MERCHANTABILITY OR FITNESS FOR ANY PARTICULAR PURPOSE OR THAT THE  USE  OF PYTHON </w:t>
      </w:r>
      <w:r>
        <w:rPr>
          <w:w w:val="120"/>
          <w:sz w:val="18"/>
        </w:rPr>
        <w:t xml:space="preserve">1.6.1 </w:t>
      </w:r>
      <w:r>
        <w:rPr>
          <w:sz w:val="18"/>
        </w:rPr>
        <w:t>WILL NOT INFRINGE ANY THIRD PARTY</w:t>
      </w:r>
      <w:r>
        <w:rPr>
          <w:spacing w:val="24"/>
          <w:sz w:val="18"/>
        </w:rPr>
        <w:t xml:space="preserve"> </w:t>
      </w:r>
      <w:r>
        <w:rPr>
          <w:sz w:val="18"/>
        </w:rPr>
        <w:t>RIGHTS.</w:t>
      </w:r>
    </w:p>
    <w:p>
      <w:pPr>
        <w:spacing w:before="7" w:line="240" w:lineRule="auto"/>
        <w:rPr>
          <w:sz w:val="14"/>
        </w:rPr>
      </w:pPr>
    </w:p>
    <w:p>
      <w:pPr>
        <w:pStyle w:val="16"/>
        <w:numPr>
          <w:ilvl w:val="0"/>
          <w:numId w:val="46"/>
        </w:numPr>
        <w:tabs>
          <w:tab w:val="left" w:pos="1123"/>
        </w:tabs>
        <w:spacing w:before="1" w:after="0" w:line="189" w:lineRule="auto"/>
        <w:ind w:left="1122" w:right="927" w:hanging="322"/>
        <w:jc w:val="left"/>
        <w:rPr>
          <w:sz w:val="18"/>
        </w:rPr>
      </w:pPr>
      <w:r>
        <w:rPr>
          <w:w w:val="105"/>
          <w:sz w:val="18"/>
        </w:rPr>
        <w:t xml:space="preserve">CNRI SHALL NOT BE LIABLE TO LICENSEE OR ANY OTHER USERS OF PYTHON 1.6.1 FOR ANY INCIDENTAL, SPECIAL, OR CONSEQUENTIAL DAMAGES OR LOSS AS A RESULT OF MODIFYING, DISTRIBUTING, OR OTHERWISE USING PYTHON </w:t>
      </w:r>
      <w:r>
        <w:rPr>
          <w:w w:val="115"/>
          <w:sz w:val="18"/>
        </w:rPr>
        <w:t xml:space="preserve">1.6.1, </w:t>
      </w:r>
      <w:r>
        <w:rPr>
          <w:w w:val="105"/>
          <w:sz w:val="18"/>
        </w:rPr>
        <w:t xml:space="preserve">OR ANY DERIVATIVE THEREOF, EVEN </w:t>
      </w:r>
      <w:r>
        <w:rPr>
          <w:w w:val="115"/>
          <w:sz w:val="18"/>
        </w:rPr>
        <w:t xml:space="preserve">IF </w:t>
      </w:r>
      <w:r>
        <w:rPr>
          <w:w w:val="105"/>
          <w:sz w:val="18"/>
        </w:rPr>
        <w:t>ADVISED OF THE POSSIBILITY</w:t>
      </w:r>
      <w:r>
        <w:rPr>
          <w:spacing w:val="14"/>
          <w:w w:val="105"/>
          <w:sz w:val="18"/>
        </w:rPr>
        <w:t xml:space="preserve"> </w:t>
      </w:r>
      <w:r>
        <w:rPr>
          <w:w w:val="105"/>
          <w:sz w:val="18"/>
        </w:rPr>
        <w:t>THEREOF.</w:t>
      </w:r>
    </w:p>
    <w:p>
      <w:pPr>
        <w:spacing w:before="6" w:line="240" w:lineRule="auto"/>
        <w:rPr>
          <w:sz w:val="14"/>
        </w:rPr>
      </w:pPr>
    </w:p>
    <w:p>
      <w:pPr>
        <w:pStyle w:val="16"/>
        <w:numPr>
          <w:ilvl w:val="0"/>
          <w:numId w:val="46"/>
        </w:numPr>
        <w:tabs>
          <w:tab w:val="left" w:pos="1123"/>
        </w:tabs>
        <w:spacing w:before="0" w:after="0" w:line="189" w:lineRule="auto"/>
        <w:ind w:left="1122" w:right="712" w:hanging="322"/>
        <w:jc w:val="left"/>
        <w:rPr>
          <w:sz w:val="18"/>
        </w:rPr>
      </w:pPr>
      <w:r>
        <w:rPr>
          <w:w w:val="120"/>
          <w:sz w:val="18"/>
        </w:rPr>
        <w:t xml:space="preserve">This License Agreement </w:t>
      </w:r>
      <w:r>
        <w:rPr>
          <w:w w:val="130"/>
          <w:sz w:val="18"/>
        </w:rPr>
        <w:t xml:space="preserve">will </w:t>
      </w:r>
      <w:r>
        <w:rPr>
          <w:w w:val="120"/>
          <w:sz w:val="18"/>
        </w:rPr>
        <w:t xml:space="preserve">automatically terminate upon a material breach of </w:t>
      </w:r>
      <w:r>
        <w:rPr>
          <w:w w:val="130"/>
          <w:sz w:val="18"/>
        </w:rPr>
        <w:t xml:space="preserve">its </w:t>
      </w:r>
      <w:r>
        <w:rPr>
          <w:w w:val="120"/>
          <w:sz w:val="18"/>
        </w:rPr>
        <w:t>terms and</w:t>
      </w:r>
      <w:r>
        <w:rPr>
          <w:spacing w:val="-36"/>
          <w:w w:val="120"/>
          <w:sz w:val="18"/>
        </w:rPr>
        <w:t xml:space="preserve"> </w:t>
      </w:r>
      <w:r>
        <w:rPr>
          <w:w w:val="120"/>
          <w:sz w:val="18"/>
        </w:rPr>
        <w:t>conditions.</w:t>
      </w:r>
    </w:p>
    <w:p>
      <w:pPr>
        <w:spacing w:before="6" w:line="240" w:lineRule="auto"/>
        <w:rPr>
          <w:sz w:val="14"/>
        </w:rPr>
      </w:pPr>
    </w:p>
    <w:p>
      <w:pPr>
        <w:pStyle w:val="16"/>
        <w:numPr>
          <w:ilvl w:val="0"/>
          <w:numId w:val="46"/>
        </w:numPr>
        <w:tabs>
          <w:tab w:val="left" w:pos="1123"/>
        </w:tabs>
        <w:spacing w:before="0" w:after="0" w:line="189" w:lineRule="auto"/>
        <w:ind w:left="1122" w:right="497" w:hanging="322"/>
        <w:jc w:val="left"/>
        <w:rPr>
          <w:sz w:val="18"/>
        </w:rPr>
      </w:pPr>
      <w:r>
        <w:rPr>
          <w:w w:val="115"/>
          <w:sz w:val="18"/>
        </w:rPr>
        <w:t>This License Agreement shall be  governed  by  the  federal  intellectual  property law  of  the  United  States,  including  without  limitation  the  federal  copyright law, and, to the extent such U.S. federal law does not apply, by the law of the Commonwealth of Virginia, excluding Virginia's conflict of law provisions. Notwithstanding</w:t>
      </w:r>
      <w:r>
        <w:rPr>
          <w:spacing w:val="33"/>
          <w:w w:val="115"/>
          <w:sz w:val="18"/>
        </w:rPr>
        <w:t xml:space="preserve"> </w:t>
      </w:r>
      <w:r>
        <w:rPr>
          <w:w w:val="115"/>
          <w:sz w:val="18"/>
        </w:rPr>
        <w:t>the</w:t>
      </w:r>
      <w:r>
        <w:rPr>
          <w:spacing w:val="33"/>
          <w:w w:val="115"/>
          <w:sz w:val="18"/>
        </w:rPr>
        <w:t xml:space="preserve"> </w:t>
      </w:r>
      <w:r>
        <w:rPr>
          <w:w w:val="115"/>
          <w:sz w:val="18"/>
        </w:rPr>
        <w:t>foregoing,</w:t>
      </w:r>
      <w:r>
        <w:rPr>
          <w:spacing w:val="33"/>
          <w:w w:val="115"/>
          <w:sz w:val="18"/>
        </w:rPr>
        <w:t xml:space="preserve"> </w:t>
      </w:r>
      <w:r>
        <w:rPr>
          <w:w w:val="115"/>
          <w:sz w:val="18"/>
        </w:rPr>
        <w:t>with</w:t>
      </w:r>
      <w:r>
        <w:rPr>
          <w:spacing w:val="33"/>
          <w:w w:val="115"/>
          <w:sz w:val="18"/>
        </w:rPr>
        <w:t xml:space="preserve"> </w:t>
      </w:r>
      <w:r>
        <w:rPr>
          <w:w w:val="115"/>
          <w:sz w:val="18"/>
        </w:rPr>
        <w:t>regard</w:t>
      </w:r>
      <w:r>
        <w:rPr>
          <w:spacing w:val="33"/>
          <w:w w:val="115"/>
          <w:sz w:val="18"/>
        </w:rPr>
        <w:t xml:space="preserve"> </w:t>
      </w:r>
      <w:r>
        <w:rPr>
          <w:w w:val="115"/>
          <w:sz w:val="18"/>
        </w:rPr>
        <w:t>to</w:t>
      </w:r>
      <w:r>
        <w:rPr>
          <w:spacing w:val="33"/>
          <w:w w:val="115"/>
          <w:sz w:val="18"/>
        </w:rPr>
        <w:t xml:space="preserve"> </w:t>
      </w:r>
      <w:r>
        <w:rPr>
          <w:w w:val="115"/>
          <w:sz w:val="18"/>
        </w:rPr>
        <w:t>derivative</w:t>
      </w:r>
      <w:r>
        <w:rPr>
          <w:spacing w:val="33"/>
          <w:w w:val="115"/>
          <w:sz w:val="18"/>
        </w:rPr>
        <w:t xml:space="preserve"> </w:t>
      </w:r>
      <w:r>
        <w:rPr>
          <w:w w:val="115"/>
          <w:sz w:val="18"/>
        </w:rPr>
        <w:t>works</w:t>
      </w:r>
      <w:r>
        <w:rPr>
          <w:spacing w:val="33"/>
          <w:w w:val="115"/>
          <w:sz w:val="18"/>
        </w:rPr>
        <w:t xml:space="preserve"> </w:t>
      </w:r>
      <w:r>
        <w:rPr>
          <w:w w:val="115"/>
          <w:sz w:val="18"/>
        </w:rPr>
        <w:t>based</w:t>
      </w:r>
      <w:r>
        <w:rPr>
          <w:spacing w:val="33"/>
          <w:w w:val="115"/>
          <w:sz w:val="18"/>
        </w:rPr>
        <w:t xml:space="preserve"> </w:t>
      </w:r>
      <w:r>
        <w:rPr>
          <w:w w:val="115"/>
          <w:sz w:val="18"/>
        </w:rPr>
        <w:t>on</w:t>
      </w:r>
      <w:r>
        <w:rPr>
          <w:spacing w:val="33"/>
          <w:w w:val="115"/>
          <w:sz w:val="18"/>
        </w:rPr>
        <w:t xml:space="preserve"> </w:t>
      </w:r>
      <w:r>
        <w:rPr>
          <w:w w:val="115"/>
          <w:sz w:val="18"/>
        </w:rPr>
        <w:t>Python</w:t>
      </w:r>
    </w:p>
    <w:p>
      <w:pPr>
        <w:tabs>
          <w:tab w:val="left" w:pos="7365"/>
          <w:tab w:val="left" w:pos="8334"/>
        </w:tabs>
        <w:spacing w:before="3" w:line="189" w:lineRule="auto"/>
        <w:ind w:left="1122" w:right="389" w:firstLine="0"/>
        <w:jc w:val="left"/>
        <w:rPr>
          <w:sz w:val="18"/>
        </w:rPr>
      </w:pPr>
      <w:r>
        <w:rPr>
          <w:w w:val="115"/>
          <w:sz w:val="18"/>
        </w:rPr>
        <w:t xml:space="preserve">1.6.1 that incorporate non-separable material  that  was  previously  distributed under the </w:t>
      </w:r>
      <w:r>
        <w:rPr>
          <w:w w:val="110"/>
          <w:sz w:val="18"/>
        </w:rPr>
        <w:t xml:space="preserve">GNU </w:t>
      </w:r>
      <w:r>
        <w:rPr>
          <w:w w:val="115"/>
          <w:sz w:val="18"/>
        </w:rPr>
        <w:t xml:space="preserve">General Public License (GPL), the law of the  </w:t>
      </w:r>
      <w:r>
        <w:rPr>
          <w:w w:val="110"/>
          <w:sz w:val="18"/>
        </w:rPr>
        <w:t xml:space="preserve">Commonwealth  </w:t>
      </w:r>
      <w:r>
        <w:rPr>
          <w:w w:val="115"/>
          <w:sz w:val="18"/>
        </w:rPr>
        <w:t xml:space="preserve">of Virginia shall govern this License Agreement only as to issues arising under or   </w:t>
      </w:r>
      <w:r>
        <w:rPr>
          <w:spacing w:val="65"/>
          <w:w w:val="115"/>
          <w:sz w:val="18"/>
        </w:rPr>
        <w:t xml:space="preserve"> </w:t>
      </w:r>
      <w:r>
        <w:rPr>
          <w:w w:val="115"/>
          <w:sz w:val="18"/>
        </w:rPr>
        <w:t>with</w:t>
      </w:r>
      <w:r>
        <w:rPr>
          <w:spacing w:val="37"/>
          <w:w w:val="115"/>
          <w:sz w:val="18"/>
        </w:rPr>
        <w:t xml:space="preserve"> </w:t>
      </w:r>
      <w:r>
        <w:rPr>
          <w:w w:val="115"/>
          <w:sz w:val="18"/>
        </w:rPr>
        <w:t>respect</w:t>
      </w:r>
      <w:r>
        <w:rPr>
          <w:spacing w:val="38"/>
          <w:w w:val="115"/>
          <w:sz w:val="18"/>
        </w:rPr>
        <w:t xml:space="preserve"> </w:t>
      </w:r>
      <w:r>
        <w:rPr>
          <w:w w:val="115"/>
          <w:sz w:val="18"/>
        </w:rPr>
        <w:t>to</w:t>
      </w:r>
      <w:r>
        <w:rPr>
          <w:spacing w:val="38"/>
          <w:w w:val="115"/>
          <w:sz w:val="18"/>
        </w:rPr>
        <w:t xml:space="preserve"> </w:t>
      </w:r>
      <w:r>
        <w:rPr>
          <w:w w:val="115"/>
          <w:sz w:val="18"/>
        </w:rPr>
        <w:t>Paragraphs</w:t>
      </w:r>
      <w:r>
        <w:rPr>
          <w:spacing w:val="37"/>
          <w:w w:val="115"/>
          <w:sz w:val="18"/>
        </w:rPr>
        <w:t xml:space="preserve"> </w:t>
      </w:r>
      <w:r>
        <w:rPr>
          <w:w w:val="115"/>
          <w:sz w:val="18"/>
        </w:rPr>
        <w:t>4,</w:t>
      </w:r>
      <w:r>
        <w:rPr>
          <w:spacing w:val="38"/>
          <w:w w:val="115"/>
          <w:sz w:val="18"/>
        </w:rPr>
        <w:t xml:space="preserve"> </w:t>
      </w:r>
      <w:r>
        <w:rPr>
          <w:w w:val="115"/>
          <w:sz w:val="18"/>
        </w:rPr>
        <w:t>5,</w:t>
      </w:r>
      <w:r>
        <w:rPr>
          <w:spacing w:val="38"/>
          <w:w w:val="115"/>
          <w:sz w:val="18"/>
        </w:rPr>
        <w:t xml:space="preserve"> </w:t>
      </w:r>
      <w:r>
        <w:rPr>
          <w:w w:val="115"/>
          <w:sz w:val="18"/>
        </w:rPr>
        <w:t>and</w:t>
      </w:r>
      <w:r>
        <w:rPr>
          <w:spacing w:val="37"/>
          <w:w w:val="115"/>
          <w:sz w:val="18"/>
        </w:rPr>
        <w:t xml:space="preserve"> </w:t>
      </w:r>
      <w:r>
        <w:rPr>
          <w:w w:val="110"/>
          <w:sz w:val="18"/>
        </w:rPr>
        <w:t>7</w:t>
      </w:r>
      <w:r>
        <w:rPr>
          <w:spacing w:val="41"/>
          <w:w w:val="110"/>
          <w:sz w:val="18"/>
        </w:rPr>
        <w:t xml:space="preserve"> </w:t>
      </w:r>
      <w:r>
        <w:rPr>
          <w:w w:val="115"/>
          <w:sz w:val="18"/>
        </w:rPr>
        <w:t>of</w:t>
      </w:r>
      <w:r>
        <w:rPr>
          <w:spacing w:val="38"/>
          <w:w w:val="115"/>
          <w:sz w:val="18"/>
        </w:rPr>
        <w:t xml:space="preserve"> </w:t>
      </w:r>
      <w:r>
        <w:rPr>
          <w:w w:val="115"/>
          <w:sz w:val="18"/>
        </w:rPr>
        <w:t>this</w:t>
      </w:r>
      <w:r>
        <w:rPr>
          <w:spacing w:val="37"/>
          <w:w w:val="115"/>
          <w:sz w:val="18"/>
        </w:rPr>
        <w:t xml:space="preserve"> </w:t>
      </w:r>
      <w:r>
        <w:rPr>
          <w:w w:val="115"/>
          <w:sz w:val="18"/>
        </w:rPr>
        <w:t>License</w:t>
      </w:r>
      <w:r>
        <w:rPr>
          <w:spacing w:val="38"/>
          <w:w w:val="115"/>
          <w:sz w:val="18"/>
        </w:rPr>
        <w:t xml:space="preserve"> </w:t>
      </w:r>
      <w:r>
        <w:rPr>
          <w:w w:val="115"/>
          <w:sz w:val="18"/>
        </w:rPr>
        <w:t>Agreement.</w:t>
      </w:r>
      <w:r>
        <w:rPr>
          <w:w w:val="115"/>
          <w:sz w:val="18"/>
        </w:rPr>
        <w:tab/>
      </w:r>
      <w:r>
        <w:rPr>
          <w:w w:val="115"/>
          <w:sz w:val="18"/>
        </w:rPr>
        <w:t xml:space="preserve">Nothing in this License Agreement shall be </w:t>
      </w:r>
      <w:r>
        <w:rPr>
          <w:w w:val="110"/>
          <w:sz w:val="18"/>
        </w:rPr>
        <w:t xml:space="preserve">deemed </w:t>
      </w:r>
      <w:r>
        <w:rPr>
          <w:w w:val="115"/>
          <w:sz w:val="18"/>
        </w:rPr>
        <w:t>to create any relationship of agency, partnership,</w:t>
      </w:r>
      <w:r>
        <w:rPr>
          <w:spacing w:val="41"/>
          <w:w w:val="115"/>
          <w:sz w:val="18"/>
        </w:rPr>
        <w:t xml:space="preserve"> </w:t>
      </w:r>
      <w:r>
        <w:rPr>
          <w:w w:val="115"/>
          <w:sz w:val="18"/>
        </w:rPr>
        <w:t>or</w:t>
      </w:r>
      <w:r>
        <w:rPr>
          <w:spacing w:val="42"/>
          <w:w w:val="115"/>
          <w:sz w:val="18"/>
        </w:rPr>
        <w:t xml:space="preserve"> </w:t>
      </w:r>
      <w:r>
        <w:rPr>
          <w:w w:val="115"/>
          <w:sz w:val="18"/>
        </w:rPr>
        <w:t>joint</w:t>
      </w:r>
      <w:r>
        <w:rPr>
          <w:spacing w:val="41"/>
          <w:w w:val="115"/>
          <w:sz w:val="18"/>
        </w:rPr>
        <w:t xml:space="preserve"> </w:t>
      </w:r>
      <w:r>
        <w:rPr>
          <w:w w:val="115"/>
          <w:sz w:val="18"/>
        </w:rPr>
        <w:t>venture</w:t>
      </w:r>
      <w:r>
        <w:rPr>
          <w:spacing w:val="42"/>
          <w:w w:val="115"/>
          <w:sz w:val="18"/>
        </w:rPr>
        <w:t xml:space="preserve"> </w:t>
      </w:r>
      <w:r>
        <w:rPr>
          <w:w w:val="115"/>
          <w:sz w:val="18"/>
        </w:rPr>
        <w:t>between</w:t>
      </w:r>
      <w:r>
        <w:rPr>
          <w:spacing w:val="42"/>
          <w:w w:val="115"/>
          <w:sz w:val="18"/>
        </w:rPr>
        <w:t xml:space="preserve"> </w:t>
      </w:r>
      <w:r>
        <w:rPr>
          <w:w w:val="115"/>
          <w:sz w:val="18"/>
        </w:rPr>
        <w:t>CNRI</w:t>
      </w:r>
      <w:r>
        <w:rPr>
          <w:spacing w:val="41"/>
          <w:w w:val="115"/>
          <w:sz w:val="18"/>
        </w:rPr>
        <w:t xml:space="preserve"> </w:t>
      </w:r>
      <w:r>
        <w:rPr>
          <w:w w:val="115"/>
          <w:sz w:val="18"/>
        </w:rPr>
        <w:t>and</w:t>
      </w:r>
      <w:r>
        <w:rPr>
          <w:spacing w:val="42"/>
          <w:w w:val="115"/>
          <w:sz w:val="18"/>
        </w:rPr>
        <w:t xml:space="preserve"> </w:t>
      </w:r>
      <w:r>
        <w:rPr>
          <w:w w:val="115"/>
          <w:sz w:val="18"/>
        </w:rPr>
        <w:t>Licensee.</w:t>
      </w:r>
      <w:r>
        <w:rPr>
          <w:w w:val="115"/>
          <w:sz w:val="18"/>
        </w:rPr>
        <w:tab/>
      </w:r>
      <w:r>
        <w:rPr>
          <w:w w:val="115"/>
          <w:sz w:val="18"/>
        </w:rPr>
        <w:t>This License</w:t>
      </w:r>
      <w:r>
        <w:rPr>
          <w:spacing w:val="-33"/>
          <w:w w:val="115"/>
          <w:sz w:val="18"/>
        </w:rPr>
        <w:t xml:space="preserve"> </w:t>
      </w:r>
      <w:r>
        <w:rPr>
          <w:w w:val="115"/>
          <w:sz w:val="18"/>
        </w:rPr>
        <w:t>Agreement does</w:t>
      </w:r>
      <w:r>
        <w:rPr>
          <w:spacing w:val="19"/>
          <w:w w:val="115"/>
          <w:sz w:val="18"/>
        </w:rPr>
        <w:t xml:space="preserve"> </w:t>
      </w:r>
      <w:r>
        <w:rPr>
          <w:w w:val="115"/>
          <w:sz w:val="18"/>
        </w:rPr>
        <w:t>not</w:t>
      </w:r>
      <w:r>
        <w:rPr>
          <w:spacing w:val="20"/>
          <w:w w:val="115"/>
          <w:sz w:val="18"/>
        </w:rPr>
        <w:t xml:space="preserve"> </w:t>
      </w:r>
      <w:r>
        <w:rPr>
          <w:w w:val="115"/>
          <w:sz w:val="18"/>
        </w:rPr>
        <w:t>grant</w:t>
      </w:r>
      <w:r>
        <w:rPr>
          <w:spacing w:val="20"/>
          <w:w w:val="115"/>
          <w:sz w:val="18"/>
        </w:rPr>
        <w:t xml:space="preserve"> </w:t>
      </w:r>
      <w:r>
        <w:rPr>
          <w:w w:val="115"/>
          <w:sz w:val="18"/>
        </w:rPr>
        <w:t>permission</w:t>
      </w:r>
      <w:r>
        <w:rPr>
          <w:spacing w:val="20"/>
          <w:w w:val="115"/>
          <w:sz w:val="18"/>
        </w:rPr>
        <w:t xml:space="preserve"> </w:t>
      </w:r>
      <w:r>
        <w:rPr>
          <w:w w:val="115"/>
          <w:sz w:val="18"/>
        </w:rPr>
        <w:t>to</w:t>
      </w:r>
      <w:r>
        <w:rPr>
          <w:spacing w:val="20"/>
          <w:w w:val="115"/>
          <w:sz w:val="18"/>
        </w:rPr>
        <w:t xml:space="preserve"> </w:t>
      </w:r>
      <w:r>
        <w:rPr>
          <w:w w:val="115"/>
          <w:sz w:val="18"/>
        </w:rPr>
        <w:t>use</w:t>
      </w:r>
      <w:r>
        <w:rPr>
          <w:spacing w:val="20"/>
          <w:w w:val="115"/>
          <w:sz w:val="18"/>
        </w:rPr>
        <w:t xml:space="preserve"> </w:t>
      </w:r>
      <w:r>
        <w:rPr>
          <w:w w:val="115"/>
          <w:sz w:val="18"/>
        </w:rPr>
        <w:t>CNRI</w:t>
      </w:r>
      <w:r>
        <w:rPr>
          <w:spacing w:val="20"/>
          <w:w w:val="115"/>
          <w:sz w:val="18"/>
        </w:rPr>
        <w:t xml:space="preserve"> </w:t>
      </w:r>
      <w:r>
        <w:rPr>
          <w:w w:val="115"/>
          <w:sz w:val="18"/>
        </w:rPr>
        <w:t>trademarks</w:t>
      </w:r>
      <w:r>
        <w:rPr>
          <w:spacing w:val="20"/>
          <w:w w:val="115"/>
          <w:sz w:val="18"/>
        </w:rPr>
        <w:t xml:space="preserve"> </w:t>
      </w:r>
      <w:r>
        <w:rPr>
          <w:w w:val="115"/>
          <w:sz w:val="18"/>
        </w:rPr>
        <w:t>or</w:t>
      </w:r>
      <w:r>
        <w:rPr>
          <w:spacing w:val="20"/>
          <w:w w:val="115"/>
          <w:sz w:val="18"/>
        </w:rPr>
        <w:t xml:space="preserve"> </w:t>
      </w:r>
      <w:r>
        <w:rPr>
          <w:w w:val="115"/>
          <w:sz w:val="18"/>
        </w:rPr>
        <w:t>trade</w:t>
      </w:r>
      <w:r>
        <w:rPr>
          <w:spacing w:val="20"/>
          <w:w w:val="115"/>
          <w:sz w:val="18"/>
        </w:rPr>
        <w:t xml:space="preserve"> </w:t>
      </w:r>
      <w:r>
        <w:rPr>
          <w:w w:val="110"/>
          <w:sz w:val="18"/>
        </w:rPr>
        <w:t>name</w:t>
      </w:r>
      <w:r>
        <w:rPr>
          <w:spacing w:val="23"/>
          <w:w w:val="110"/>
          <w:sz w:val="18"/>
        </w:rPr>
        <w:t xml:space="preserve"> </w:t>
      </w:r>
      <w:r>
        <w:rPr>
          <w:w w:val="115"/>
          <w:sz w:val="18"/>
        </w:rPr>
        <w:t>in</w:t>
      </w:r>
      <w:r>
        <w:rPr>
          <w:spacing w:val="20"/>
          <w:w w:val="115"/>
          <w:sz w:val="18"/>
        </w:rPr>
        <w:t xml:space="preserve"> </w:t>
      </w:r>
      <w:r>
        <w:rPr>
          <w:w w:val="115"/>
          <w:sz w:val="18"/>
        </w:rPr>
        <w:t>a</w:t>
      </w:r>
      <w:r>
        <w:rPr>
          <w:spacing w:val="20"/>
          <w:w w:val="115"/>
          <w:sz w:val="18"/>
        </w:rPr>
        <w:t xml:space="preserve"> </w:t>
      </w:r>
      <w:r>
        <w:rPr>
          <w:w w:val="115"/>
          <w:sz w:val="18"/>
        </w:rPr>
        <w:t>trademark</w:t>
      </w:r>
    </w:p>
    <w:p>
      <w:pPr>
        <w:spacing w:before="38"/>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pStyle w:val="6"/>
        <w:spacing w:before="7"/>
        <w:rPr>
          <w:rFonts w:ascii="Times New Roman"/>
          <w:sz w:val="24"/>
        </w:rPr>
      </w:pPr>
      <w:r>
        <w:pict>
          <v:line id="_x0000_s1403" o:spid="_x0000_s1403" o:spt="20" style="position:absolute;left:0pt;margin-left:72pt;margin-top:16.3pt;height:0pt;width:451.25pt;mso-position-horizontal-relative:page;mso-wrap-distance-bottom:0pt;mso-wrap-distance-top:0pt;z-index:7168;mso-width-relative:page;mso-height-relative:page;" stroked="t" coordsize="21600,21600">
            <v:path arrowok="t"/>
            <v:fill focussize="0,0"/>
            <v:stroke weight="0.398031496062992pt" color="#000000"/>
            <v:imagedata o:title=""/>
            <o:lock v:ext="edit"/>
            <w10:wrap type="topAndBottom"/>
          </v:line>
        </w:pict>
      </w:r>
    </w:p>
    <w:p>
      <w:pPr>
        <w:pStyle w:val="5"/>
        <w:tabs>
          <w:tab w:val="left" w:pos="7356"/>
        </w:tabs>
        <w:spacing w:line="312" w:lineRule="exact"/>
        <w:ind w:left="800"/>
        <w:rPr>
          <w:rFonts w:hint="eastAsia" w:ascii="Microsoft JhengHei UI" w:eastAsia="Microsoft JhengHei UI"/>
          <w:u w:val="none"/>
        </w:rPr>
      </w:pPr>
      <w:r>
        <w:rPr>
          <w:u w:val="none"/>
        </w:rPr>
        <w:t>90</w:t>
      </w:r>
      <w:r>
        <w:rPr>
          <w:u w:val="none"/>
        </w:rPr>
        <w:tab/>
      </w:r>
      <w:r>
        <w:rPr>
          <w:u w:val="none"/>
        </w:rPr>
        <w:t>Appendix</w:t>
      </w:r>
      <w:r>
        <w:rPr>
          <w:spacing w:val="-5"/>
          <w:u w:val="none"/>
        </w:rPr>
        <w:t xml:space="preserve"> </w:t>
      </w:r>
      <w:r>
        <w:rPr>
          <w:u w:val="none"/>
        </w:rPr>
        <w:t>C.</w:t>
      </w:r>
      <w:r>
        <w:rPr>
          <w:spacing w:val="49"/>
          <w:u w:val="none"/>
        </w:rPr>
        <w:t xml:space="preserve"> </w:t>
      </w:r>
      <w:r>
        <w:rPr>
          <w:rFonts w:hint="eastAsia" w:ascii="Microsoft JhengHei UI" w:eastAsia="Microsoft JhengHei UI"/>
          <w:u w:val="none"/>
        </w:rPr>
        <w:t>历史和许可证</w:t>
      </w:r>
    </w:p>
    <w:p>
      <w:pPr>
        <w:spacing w:after="0" w:line="312" w:lineRule="exact"/>
        <w:rPr>
          <w:rFonts w:hint="eastAsia" w:ascii="Microsoft JhengHei UI" w:eastAsia="Microsoft JhengHei UI"/>
        </w:rPr>
        <w:sectPr>
          <w:headerReference r:id="rId161" w:type="default"/>
          <w:footerReference r:id="rId162" w:type="default"/>
          <w:pgSz w:w="11910" w:h="16840"/>
          <w:pgMar w:top="960" w:right="1140" w:bottom="280" w:left="640" w:header="454" w:footer="0" w:gutter="0"/>
        </w:sectPr>
      </w:pPr>
    </w:p>
    <w:p>
      <w:pPr>
        <w:pStyle w:val="6"/>
        <w:spacing w:before="16"/>
        <w:rPr>
          <w:rFonts w:ascii="Microsoft JhengHei UI"/>
          <w:b/>
          <w:sz w:val="23"/>
        </w:rPr>
      </w:pPr>
    </w:p>
    <w:p>
      <w:pPr>
        <w:spacing w:before="96"/>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732"/>
        <w:rPr>
          <w:rFonts w:ascii="Times New Roman"/>
        </w:rPr>
      </w:pPr>
      <w:r>
        <w:rPr>
          <w:rFonts w:ascii="Times New Roman"/>
        </w:rPr>
        <w:pict>
          <v:group id="_x0000_s1404" o:spid="_x0000_s1404" o:spt="203" style="height:72.55pt;width:458.05pt;" coordsize="9161,1451">
            <o:lock v:ext="edit"/>
            <v:rect id="_x0000_s1405" o:spid="_x0000_s1405" o:spt="1" style="position:absolute;left:7;top:7;height:1435;width:9146;" fillcolor="#FFFFFF" filled="t" stroked="f" coordsize="21600,21600">
              <v:path/>
              <v:fill on="t" focussize="0,0"/>
              <v:stroke on="f"/>
              <v:imagedata o:title=""/>
              <o:lock v:ext="edit"/>
            </v:rect>
            <v:shape id="_x0000_s1406" o:spid="_x0000_s1406" o:spt="202" type="#_x0000_t202" style="position:absolute;left:3;top:3;height:1443;width:9154;" filled="f" stroked="t" coordsize="21600,21600">
              <v:path/>
              <v:fill on="f" focussize="0,0"/>
              <v:stroke weight="0.398031496062992pt" color="#000000"/>
              <v:imagedata o:title=""/>
              <o:lock v:ext="edit"/>
              <v:textbox inset="0mm,0mm,0mm,0mm">
                <w:txbxContent>
                  <w:p>
                    <w:pPr>
                      <w:spacing w:before="57" w:line="189" w:lineRule="auto"/>
                      <w:ind w:left="382" w:right="893" w:firstLine="0"/>
                      <w:jc w:val="left"/>
                      <w:rPr>
                        <w:sz w:val="18"/>
                      </w:rPr>
                    </w:pPr>
                    <w:r>
                      <w:rPr>
                        <w:w w:val="115"/>
                        <w:sz w:val="18"/>
                      </w:rPr>
                      <w:t>sense to endorse or promote products or services of Licensee, or any third party.</w:t>
                    </w:r>
                  </w:p>
                  <w:p>
                    <w:pPr>
                      <w:spacing w:before="2" w:line="240" w:lineRule="auto"/>
                      <w:rPr>
                        <w:rFonts w:ascii="Times New Roman"/>
                        <w:sz w:val="19"/>
                      </w:rPr>
                    </w:pPr>
                  </w:p>
                  <w:p>
                    <w:pPr>
                      <w:spacing w:before="0" w:line="189" w:lineRule="auto"/>
                      <w:ind w:left="382" w:right="472" w:hanging="323"/>
                      <w:jc w:val="both"/>
                      <w:rPr>
                        <w:sz w:val="18"/>
                      </w:rPr>
                    </w:pPr>
                    <w:r>
                      <w:rPr>
                        <w:w w:val="115"/>
                        <w:sz w:val="18"/>
                      </w:rPr>
                      <w:t>8. By clicking on the "ACCEPT" button where indicated, or by copying, installing       or otherwise using Python 1.6.1, Licensee agrees to be bound by the terms and conditions of this License</w:t>
                    </w:r>
                    <w:r>
                      <w:rPr>
                        <w:spacing w:val="-30"/>
                        <w:w w:val="115"/>
                        <w:sz w:val="18"/>
                      </w:rPr>
                      <w:t xml:space="preserve"> </w:t>
                    </w:r>
                    <w:r>
                      <w:rPr>
                        <w:w w:val="115"/>
                        <w:sz w:val="18"/>
                      </w:rPr>
                      <w:t>Agreement.</w:t>
                    </w:r>
                  </w:p>
                </w:txbxContent>
              </v:textbox>
            </v:shape>
            <w10:wrap type="none"/>
            <w10:anchorlock/>
          </v:group>
        </w:pict>
      </w:r>
    </w:p>
    <w:p>
      <w:pPr>
        <w:pStyle w:val="6"/>
        <w:rPr>
          <w:rFonts w:ascii="Times New Roman"/>
          <w:sz w:val="25"/>
        </w:rPr>
      </w:pPr>
    </w:p>
    <w:p>
      <w:pPr>
        <w:pStyle w:val="4"/>
        <w:numPr>
          <w:ilvl w:val="2"/>
          <w:numId w:val="43"/>
        </w:numPr>
        <w:tabs>
          <w:tab w:val="left" w:pos="1478"/>
        </w:tabs>
        <w:spacing w:before="50" w:after="0" w:line="240" w:lineRule="auto"/>
        <w:ind w:left="1477" w:right="0" w:hanging="677"/>
        <w:jc w:val="left"/>
      </w:pPr>
      <w:bookmarkStart w:id="665" w:name="_bookmark300"/>
      <w:bookmarkEnd w:id="665"/>
      <w:bookmarkStart w:id="666" w:name="用于 PYTHON 0.9.0 至 1.2 的 CWI 许可协议"/>
      <w:bookmarkEnd w:id="666"/>
      <w:bookmarkStart w:id="667" w:name="_bookmark300"/>
      <w:bookmarkEnd w:id="667"/>
      <w:r>
        <w:rPr>
          <w:color w:val="20435C"/>
          <w:spacing w:val="1"/>
        </w:rPr>
        <w:t xml:space="preserve">用于 </w:t>
      </w:r>
      <w:r>
        <w:rPr>
          <w:rFonts w:ascii="Arial" w:eastAsia="Arial"/>
          <w:color w:val="20435C"/>
        </w:rPr>
        <w:t>PYTHON</w:t>
      </w:r>
      <w:r>
        <w:rPr>
          <w:rFonts w:ascii="Arial" w:eastAsia="Arial"/>
          <w:color w:val="20435C"/>
          <w:spacing w:val="-1"/>
        </w:rPr>
        <w:t xml:space="preserve"> </w:t>
      </w:r>
      <w:r>
        <w:rPr>
          <w:rFonts w:ascii="Arial" w:eastAsia="Arial"/>
          <w:color w:val="20435C"/>
        </w:rPr>
        <w:t>0.9.0</w:t>
      </w:r>
      <w:r>
        <w:rPr>
          <w:rFonts w:ascii="Arial" w:eastAsia="Arial"/>
          <w:color w:val="20435C"/>
          <w:spacing w:val="-1"/>
        </w:rPr>
        <w:t xml:space="preserve"> </w:t>
      </w:r>
      <w:r>
        <w:rPr>
          <w:color w:val="20435C"/>
          <w:spacing w:val="3"/>
        </w:rPr>
        <w:t xml:space="preserve">至 </w:t>
      </w:r>
      <w:r>
        <w:rPr>
          <w:rFonts w:ascii="Arial" w:eastAsia="Arial"/>
          <w:color w:val="20435C"/>
        </w:rPr>
        <w:t>1.2</w:t>
      </w:r>
      <w:r>
        <w:rPr>
          <w:rFonts w:ascii="Arial" w:eastAsia="Arial"/>
          <w:color w:val="20435C"/>
          <w:spacing w:val="-1"/>
        </w:rPr>
        <w:t xml:space="preserve"> </w:t>
      </w:r>
      <w:r>
        <w:rPr>
          <w:color w:val="20435C"/>
          <w:spacing w:val="3"/>
        </w:rPr>
        <w:t xml:space="preserve">的 </w:t>
      </w:r>
      <w:r>
        <w:rPr>
          <w:rFonts w:ascii="Arial" w:eastAsia="Arial"/>
          <w:color w:val="20435C"/>
        </w:rPr>
        <w:t>CWI</w:t>
      </w:r>
      <w:r>
        <w:rPr>
          <w:rFonts w:ascii="Arial" w:eastAsia="Arial"/>
          <w:color w:val="20435C"/>
          <w:spacing w:val="-1"/>
        </w:rPr>
        <w:t xml:space="preserve"> </w:t>
      </w:r>
      <w:r>
        <w:rPr>
          <w:color w:val="20435C"/>
        </w:rPr>
        <w:t>许可协议</w:t>
      </w:r>
    </w:p>
    <w:p>
      <w:pPr>
        <w:pStyle w:val="6"/>
        <w:spacing w:before="11"/>
        <w:rPr>
          <w:rFonts w:ascii="Microsoft JhengHei UI"/>
          <w:b/>
          <w:sz w:val="8"/>
        </w:rPr>
      </w:pPr>
      <w:r>
        <w:pict>
          <v:shape id="_x0000_s1407" o:spid="_x0000_s1407" o:spt="202" type="#_x0000_t202" style="position:absolute;left:0pt;margin-left:68.8pt;margin-top:9.8pt;height:203.65pt;width:457.7pt;mso-position-horizontal-relative:page;mso-wrap-distance-bottom:0pt;mso-wrap-distance-top:0pt;z-index:7168;mso-width-relative:page;mso-height-relative:page;" filled="f" stroked="t" coordsize="21600,21600">
            <v:path/>
            <v:fill on="f" focussize="0,0"/>
            <v:stroke weight="0.398031496062992pt" color="#000000"/>
            <v:imagedata o:title=""/>
            <o:lock v:ext="edit"/>
            <v:textbox inset="0mm,0mm,0mm,0mm">
              <w:txbxContent>
                <w:p>
                  <w:pPr>
                    <w:tabs>
                      <w:tab w:val="left" w:pos="1566"/>
                    </w:tabs>
                    <w:spacing w:before="57" w:line="189" w:lineRule="auto"/>
                    <w:ind w:left="59" w:right="1638" w:firstLine="0"/>
                    <w:jc w:val="left"/>
                    <w:rPr>
                      <w:sz w:val="18"/>
                    </w:rPr>
                  </w:pPr>
                  <w:r>
                    <w:rPr>
                      <w:w w:val="110"/>
                      <w:sz w:val="18"/>
                    </w:rPr>
                    <w:t xml:space="preserve">Copyright </w:t>
                  </w:r>
                  <w:r>
                    <w:rPr>
                      <w:sz w:val="18"/>
                    </w:rPr>
                    <w:t xml:space="preserve">© </w:t>
                  </w:r>
                  <w:r>
                    <w:rPr>
                      <w:w w:val="110"/>
                      <w:sz w:val="18"/>
                    </w:rPr>
                    <w:t xml:space="preserve">1991 - 1995, </w:t>
                  </w:r>
                  <w:r>
                    <w:rPr>
                      <w:w w:val="115"/>
                      <w:sz w:val="18"/>
                    </w:rPr>
                    <w:t xml:space="preserve">Stichting </w:t>
                  </w:r>
                  <w:r>
                    <w:rPr>
                      <w:w w:val="110"/>
                      <w:sz w:val="18"/>
                    </w:rPr>
                    <w:t xml:space="preserve">Mathematisch Centrum Amsterdam, </w:t>
                  </w:r>
                  <w:r>
                    <w:rPr>
                      <w:spacing w:val="-4"/>
                      <w:w w:val="110"/>
                      <w:sz w:val="18"/>
                    </w:rPr>
                    <w:t xml:space="preserve">The </w:t>
                  </w:r>
                  <w:r>
                    <w:rPr>
                      <w:w w:val="110"/>
                      <w:sz w:val="18"/>
                    </w:rPr>
                    <w:t>Netherlands.</w:t>
                  </w:r>
                  <w:r>
                    <w:rPr>
                      <w:w w:val="110"/>
                      <w:sz w:val="18"/>
                    </w:rPr>
                    <w:tab/>
                  </w:r>
                  <w:r>
                    <w:rPr>
                      <w:w w:val="115"/>
                      <w:sz w:val="18"/>
                    </w:rPr>
                    <w:t xml:space="preserve">All </w:t>
                  </w:r>
                  <w:r>
                    <w:rPr>
                      <w:w w:val="110"/>
                      <w:sz w:val="18"/>
                    </w:rPr>
                    <w:t>rights</w:t>
                  </w:r>
                  <w:r>
                    <w:rPr>
                      <w:spacing w:val="32"/>
                      <w:w w:val="110"/>
                      <w:sz w:val="18"/>
                    </w:rPr>
                    <w:t xml:space="preserve"> </w:t>
                  </w:r>
                  <w:r>
                    <w:rPr>
                      <w:w w:val="110"/>
                      <w:sz w:val="18"/>
                    </w:rPr>
                    <w:t>reserved.</w:t>
                  </w:r>
                </w:p>
                <w:p>
                  <w:pPr>
                    <w:pStyle w:val="6"/>
                    <w:spacing w:before="7"/>
                    <w:rPr>
                      <w:rFonts w:ascii="Microsoft JhengHei UI"/>
                      <w:b/>
                      <w:sz w:val="12"/>
                    </w:rPr>
                  </w:pPr>
                </w:p>
                <w:p>
                  <w:pPr>
                    <w:spacing w:before="0" w:line="189" w:lineRule="auto"/>
                    <w:ind w:left="59" w:right="893" w:firstLine="0"/>
                    <w:jc w:val="left"/>
                    <w:rPr>
                      <w:sz w:val="18"/>
                    </w:rPr>
                  </w:pPr>
                  <w:r>
                    <w:rPr>
                      <w:w w:val="115"/>
                      <w:sz w:val="18"/>
                    </w:rPr>
                    <w:t xml:space="preserve">Permission to use, copy, modify, and distribute this  software  and  </w:t>
                  </w:r>
                  <w:r>
                    <w:rPr>
                      <w:w w:val="130"/>
                      <w:sz w:val="18"/>
                    </w:rPr>
                    <w:t xml:space="preserve">its </w:t>
                  </w:r>
                  <w:r>
                    <w:rPr>
                      <w:w w:val="115"/>
                      <w:sz w:val="18"/>
                    </w:rPr>
                    <w:t xml:space="preserve">documentation for any purpose and without fee </w:t>
                  </w:r>
                  <w:r>
                    <w:rPr>
                      <w:w w:val="130"/>
                      <w:sz w:val="18"/>
                    </w:rPr>
                    <w:t xml:space="preserve">is </w:t>
                  </w:r>
                  <w:r>
                    <w:rPr>
                      <w:w w:val="115"/>
                      <w:sz w:val="18"/>
                    </w:rPr>
                    <w:t xml:space="preserve">hereby granted, provided that the above copyright notice appear in </w:t>
                  </w:r>
                  <w:r>
                    <w:rPr>
                      <w:w w:val="130"/>
                      <w:sz w:val="18"/>
                    </w:rPr>
                    <w:t xml:space="preserve">all </w:t>
                  </w:r>
                  <w:r>
                    <w:rPr>
                      <w:w w:val="115"/>
                      <w:sz w:val="18"/>
                    </w:rPr>
                    <w:t>copies and that  both  that  copyright notice and this permission notice appear in supporting documentation, and that</w:t>
                  </w:r>
                  <w:r>
                    <w:rPr>
                      <w:spacing w:val="65"/>
                      <w:w w:val="115"/>
                      <w:sz w:val="18"/>
                    </w:rPr>
                    <w:t xml:space="preserve"> </w:t>
                  </w:r>
                  <w:r>
                    <w:rPr>
                      <w:w w:val="115"/>
                      <w:sz w:val="18"/>
                    </w:rPr>
                    <w:t xml:space="preserve">the </w:t>
                  </w:r>
                  <w:r>
                    <w:rPr>
                      <w:w w:val="110"/>
                      <w:sz w:val="18"/>
                    </w:rPr>
                    <w:t xml:space="preserve">name </w:t>
                  </w:r>
                  <w:r>
                    <w:rPr>
                      <w:w w:val="115"/>
                      <w:sz w:val="18"/>
                    </w:rPr>
                    <w:t xml:space="preserve">of Stichting Mathematisch </w:t>
                  </w:r>
                  <w:r>
                    <w:rPr>
                      <w:w w:val="110"/>
                      <w:sz w:val="18"/>
                    </w:rPr>
                    <w:t xml:space="preserve">Centrum </w:t>
                  </w:r>
                  <w:r>
                    <w:rPr>
                      <w:w w:val="115"/>
                      <w:sz w:val="18"/>
                    </w:rPr>
                    <w:t xml:space="preserve">or </w:t>
                  </w:r>
                  <w:r>
                    <w:rPr>
                      <w:w w:val="110"/>
                      <w:sz w:val="18"/>
                    </w:rPr>
                    <w:t xml:space="preserve">CWI </w:t>
                  </w:r>
                  <w:r>
                    <w:rPr>
                      <w:w w:val="115"/>
                      <w:sz w:val="18"/>
                    </w:rPr>
                    <w:t>not be used in advertising or</w:t>
                  </w:r>
                  <w:r>
                    <w:rPr>
                      <w:spacing w:val="65"/>
                      <w:w w:val="115"/>
                      <w:sz w:val="18"/>
                    </w:rPr>
                    <w:t xml:space="preserve"> </w:t>
                  </w:r>
                  <w:r>
                    <w:rPr>
                      <w:w w:val="115"/>
                      <w:sz w:val="18"/>
                    </w:rPr>
                    <w:t>publicity pertaining to distribution  of  the  software  without  specific,  written</w:t>
                  </w:r>
                  <w:r>
                    <w:rPr>
                      <w:spacing w:val="65"/>
                      <w:w w:val="115"/>
                      <w:sz w:val="18"/>
                    </w:rPr>
                    <w:t xml:space="preserve"> </w:t>
                  </w:r>
                  <w:r>
                    <w:rPr>
                      <w:w w:val="115"/>
                      <w:sz w:val="18"/>
                    </w:rPr>
                    <w:t>prior</w:t>
                  </w:r>
                  <w:r>
                    <w:rPr>
                      <w:spacing w:val="42"/>
                      <w:w w:val="115"/>
                      <w:sz w:val="18"/>
                    </w:rPr>
                    <w:t xml:space="preserve"> </w:t>
                  </w:r>
                  <w:r>
                    <w:rPr>
                      <w:w w:val="115"/>
                      <w:sz w:val="18"/>
                    </w:rPr>
                    <w:t>permission.</w:t>
                  </w:r>
                </w:p>
                <w:p>
                  <w:pPr>
                    <w:pStyle w:val="6"/>
                    <w:spacing w:before="10"/>
                    <w:rPr>
                      <w:rFonts w:ascii="Microsoft JhengHei UI"/>
                      <w:b/>
                      <w:sz w:val="12"/>
                    </w:rPr>
                  </w:pPr>
                </w:p>
                <w:p>
                  <w:pPr>
                    <w:spacing w:before="0" w:line="189" w:lineRule="auto"/>
                    <w:ind w:left="59" w:right="472" w:firstLine="0"/>
                    <w:jc w:val="left"/>
                    <w:rPr>
                      <w:sz w:val="18"/>
                    </w:rPr>
                  </w:pPr>
                  <w:r>
                    <w:rPr>
                      <w:sz w:val="18"/>
                    </w:rPr>
                    <w:t>STICHTING MATHEMATISCH CENTRUM DISCLAIMS ALL WARRANTIES WITH REGARD TO THIS SOFTWARE, INCLUDING ALL IMPLIED WARRANTIES OF MERCHANTABILITY AND FITNESS, IN NO EVENT SHALL STICHTING MATHEMATISCH  CENTRUM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txbxContent>
            </v:textbox>
            <w10:wrap type="topAndBottom"/>
          </v:shape>
        </w:pict>
      </w:r>
    </w:p>
    <w:p>
      <w:pPr>
        <w:pStyle w:val="6"/>
        <w:spacing w:before="3"/>
        <w:rPr>
          <w:rFonts w:ascii="Microsoft JhengHei UI"/>
          <w:b/>
          <w:sz w:val="17"/>
        </w:rPr>
      </w:pPr>
    </w:p>
    <w:p>
      <w:pPr>
        <w:pStyle w:val="16"/>
        <w:numPr>
          <w:ilvl w:val="2"/>
          <w:numId w:val="43"/>
        </w:numPr>
        <w:tabs>
          <w:tab w:val="left" w:pos="1478"/>
        </w:tabs>
        <w:spacing w:before="130" w:after="0" w:line="242" w:lineRule="auto"/>
        <w:ind w:left="1477" w:right="294" w:hanging="677"/>
        <w:jc w:val="left"/>
        <w:rPr>
          <w:rFonts w:ascii="Arial"/>
          <w:b/>
          <w:sz w:val="24"/>
        </w:rPr>
      </w:pPr>
      <w:bookmarkStart w:id="668" w:name="ZERO-CLAUSE BSD LICENSE FOR CODE IN THE "/>
      <w:bookmarkEnd w:id="668"/>
      <w:bookmarkStart w:id="669" w:name="_bookmark301"/>
      <w:bookmarkEnd w:id="669"/>
      <w:bookmarkStart w:id="670" w:name="_bookmark301"/>
      <w:bookmarkEnd w:id="670"/>
      <w:r>
        <w:rPr>
          <w:rFonts w:ascii="Arial"/>
          <w:b/>
          <w:color w:val="20435C"/>
          <w:sz w:val="24"/>
        </w:rPr>
        <w:t>ZERO-CLAUSE BSD LICENSE FOR CODE IN THE PYTHON 3.9.5 DOCU- MENTATION</w:t>
      </w:r>
    </w:p>
    <w:p>
      <w:pPr>
        <w:pStyle w:val="6"/>
        <w:spacing w:before="3"/>
        <w:rPr>
          <w:rFonts w:ascii="Arial"/>
          <w:b/>
          <w:sz w:val="19"/>
        </w:rPr>
      </w:pPr>
      <w:r>
        <w:pict>
          <v:shape id="_x0000_s1408" o:spid="_x0000_s1408" o:spt="202" type="#_x0000_t202" style="position:absolute;left:0pt;margin-left:68.8pt;margin-top:13.2pt;height:116pt;width:457.7pt;mso-position-horizontal-relative:page;mso-wrap-distance-bottom:0pt;mso-wrap-distance-top:0pt;z-index:7168;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1225" w:firstLine="0"/>
                    <w:jc w:val="left"/>
                    <w:rPr>
                      <w:sz w:val="18"/>
                    </w:rPr>
                  </w:pPr>
                  <w:r>
                    <w:rPr>
                      <w:w w:val="120"/>
                      <w:sz w:val="18"/>
                    </w:rPr>
                    <w:t>Permission to use, copy, modify, and/or distribute this software for any purpose with or without fee is hereby granted.</w:t>
                  </w:r>
                </w:p>
                <w:p>
                  <w:pPr>
                    <w:pStyle w:val="6"/>
                    <w:spacing w:before="2"/>
                    <w:rPr>
                      <w:rFonts w:ascii="Arial"/>
                      <w:b/>
                      <w:sz w:val="19"/>
                    </w:rPr>
                  </w:pPr>
                </w:p>
                <w:p>
                  <w:pPr>
                    <w:spacing w:before="0" w:line="189" w:lineRule="auto"/>
                    <w:ind w:left="59" w:right="893" w:firstLine="0"/>
                    <w:jc w:val="left"/>
                    <w:rPr>
                      <w:sz w:val="18"/>
                    </w:rPr>
                  </w:pPr>
                  <w:r>
                    <w:rPr>
                      <w:sz w:val="18"/>
                    </w:rPr>
                    <w:t xml:space="preserve">THE SOFTWARE </w:t>
                  </w:r>
                  <w:r>
                    <w:rPr>
                      <w:w w:val="120"/>
                      <w:sz w:val="18"/>
                    </w:rPr>
                    <w:t xml:space="preserve">IS </w:t>
                  </w:r>
                  <w:r>
                    <w:rPr>
                      <w:sz w:val="18"/>
                    </w:rPr>
                    <w:t xml:space="preserve">PROVIDED "AS </w:t>
                  </w:r>
                  <w:r>
                    <w:rPr>
                      <w:w w:val="120"/>
                      <w:sz w:val="18"/>
                    </w:rPr>
                    <w:t xml:space="preserve">IS" </w:t>
                  </w:r>
                  <w:r>
                    <w:rPr>
                      <w:sz w:val="18"/>
                    </w:rPr>
                    <w:t>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w:t>
                  </w:r>
                  <w:r>
                    <w:rPr>
                      <w:spacing w:val="28"/>
                      <w:sz w:val="18"/>
                    </w:rPr>
                    <w:t xml:space="preserve"> </w:t>
                  </w:r>
                  <w:r>
                    <w:rPr>
                      <w:sz w:val="18"/>
                    </w:rPr>
                    <w:t>SOFTWARE.</w:t>
                  </w:r>
                </w:p>
              </w:txbxContent>
            </v:textbox>
            <w10:wrap type="topAndBottom"/>
          </v:shape>
        </w:pict>
      </w:r>
    </w:p>
    <w:p>
      <w:pPr>
        <w:pStyle w:val="6"/>
        <w:rPr>
          <w:rFonts w:ascii="Arial"/>
          <w:b/>
        </w:rPr>
      </w:pPr>
    </w:p>
    <w:p>
      <w:pPr>
        <w:spacing w:before="177"/>
        <w:ind w:left="800" w:right="0" w:firstLine="0"/>
        <w:jc w:val="left"/>
        <w:rPr>
          <w:rFonts w:hint="eastAsia" w:ascii="Microsoft JhengHei UI" w:eastAsia="Microsoft JhengHei UI"/>
          <w:b/>
          <w:sz w:val="28"/>
        </w:rPr>
      </w:pPr>
      <w:bookmarkStart w:id="671" w:name="_bookmark302"/>
      <w:bookmarkEnd w:id="671"/>
      <w:bookmarkStart w:id="672" w:name="被收录软件的许可证与鸣谢"/>
      <w:bookmarkEnd w:id="672"/>
      <w:r>
        <w:rPr>
          <w:rFonts w:ascii="Arial" w:eastAsia="Arial"/>
          <w:b/>
          <w:color w:val="20435C"/>
          <w:sz w:val="28"/>
        </w:rPr>
        <w:t>C.3</w:t>
      </w:r>
      <w:r>
        <w:rPr>
          <w:rFonts w:ascii="Arial" w:eastAsia="Arial"/>
          <w:b/>
          <w:color w:val="20435C"/>
          <w:spacing w:val="67"/>
          <w:sz w:val="28"/>
        </w:rPr>
        <w:t xml:space="preserve"> </w:t>
      </w:r>
      <w:r>
        <w:rPr>
          <w:rFonts w:hint="eastAsia" w:ascii="Microsoft JhengHei UI" w:eastAsia="Microsoft JhengHei UI"/>
          <w:b/>
          <w:color w:val="20435C"/>
          <w:sz w:val="28"/>
        </w:rPr>
        <w:t>被收录软件的许可证与鸣谢</w:t>
      </w:r>
    </w:p>
    <w:p>
      <w:pPr>
        <w:pStyle w:val="6"/>
        <w:spacing w:before="267"/>
        <w:ind w:left="800"/>
      </w:pPr>
      <w:r>
        <w:t xml:space="preserve">本节是 </w:t>
      </w:r>
      <w:r>
        <w:rPr>
          <w:rFonts w:ascii="Times New Roman" w:eastAsia="Times New Roman"/>
        </w:rPr>
        <w:t xml:space="preserve">Python </w:t>
      </w:r>
      <w:r>
        <w:t>发行版中收录的第三方软件的许可和致谢清单，该清单是不完整且不断增长的。</w:t>
      </w:r>
    </w:p>
    <w:p>
      <w:pPr>
        <w:pStyle w:val="6"/>
      </w:pPr>
    </w:p>
    <w:p>
      <w:pPr>
        <w:pStyle w:val="6"/>
      </w:pPr>
    </w:p>
    <w:p>
      <w:pPr>
        <w:pStyle w:val="6"/>
      </w:pPr>
    </w:p>
    <w:p>
      <w:pPr>
        <w:pStyle w:val="6"/>
      </w:pPr>
    </w:p>
    <w:p>
      <w:pPr>
        <w:pStyle w:val="6"/>
      </w:pPr>
    </w:p>
    <w:p>
      <w:pPr>
        <w:pStyle w:val="6"/>
      </w:pPr>
    </w:p>
    <w:p>
      <w:pPr>
        <w:pStyle w:val="6"/>
      </w:pPr>
    </w:p>
    <w:p>
      <w:pPr>
        <w:pStyle w:val="6"/>
      </w:pPr>
    </w:p>
    <w:p>
      <w:pPr>
        <w:pStyle w:val="6"/>
        <w:spacing w:before="1"/>
        <w:rPr>
          <w:sz w:val="11"/>
        </w:rPr>
      </w:pPr>
      <w:r>
        <w:pict>
          <v:line id="_x0000_s1409" o:spid="_x0000_s1409" o:spt="20" style="position:absolute;left:0pt;margin-left:72pt;margin-top:9.9pt;height:0pt;width:451.25pt;mso-position-horizontal-relative:page;mso-wrap-distance-bottom:0pt;mso-wrap-distance-top:0pt;z-index:7168;mso-width-relative:page;mso-height-relative:page;" stroked="t" coordsize="21600,21600">
            <v:path arrowok="t"/>
            <v:fill focussize="0,0"/>
            <v:stroke weight="0.398031496062992pt" color="#000000"/>
            <v:imagedata o:title=""/>
            <o:lock v:ext="edit"/>
            <w10:wrap type="topAndBottom"/>
          </v:line>
        </w:pict>
      </w:r>
    </w:p>
    <w:p>
      <w:pPr>
        <w:pStyle w:val="5"/>
        <w:numPr>
          <w:ilvl w:val="1"/>
          <w:numId w:val="47"/>
        </w:numPr>
        <w:tabs>
          <w:tab w:val="left" w:pos="1284"/>
          <w:tab w:val="right" w:pos="9825"/>
        </w:tabs>
        <w:spacing w:before="0" w:after="0" w:line="312" w:lineRule="exact"/>
        <w:ind w:left="1283" w:right="0" w:hanging="483"/>
        <w:jc w:val="left"/>
        <w:rPr>
          <w:u w:val="none"/>
        </w:rPr>
      </w:pPr>
      <w:r>
        <w:rPr>
          <w:rFonts w:hint="eastAsia" w:ascii="Microsoft JhengHei UI" w:eastAsia="Microsoft JhengHei UI"/>
          <w:u w:val="none"/>
        </w:rPr>
        <w:t>被收录软件的许可证与鸣谢</w:t>
      </w:r>
      <w:r>
        <w:rPr>
          <w:rFonts w:hint="eastAsia" w:ascii="Microsoft JhengHei UI" w:eastAsia="Microsoft JhengHei UI"/>
          <w:u w:val="none"/>
        </w:rPr>
        <w:tab/>
      </w:r>
      <w:r>
        <w:rPr>
          <w:u w:val="none"/>
        </w:rPr>
        <w:t>91</w:t>
      </w:r>
    </w:p>
    <w:p>
      <w:pPr>
        <w:spacing w:after="0" w:line="312" w:lineRule="exact"/>
        <w:jc w:val="left"/>
        <w:sectPr>
          <w:headerReference r:id="rId163" w:type="default"/>
          <w:footerReference r:id="rId164" w:type="default"/>
          <w:pgSz w:w="11910" w:h="16840"/>
          <w:pgMar w:top="960" w:right="1140" w:bottom="280" w:left="640" w:header="454" w:footer="0" w:gutter="0"/>
        </w:sectPr>
      </w:pPr>
    </w:p>
    <w:p>
      <w:pPr>
        <w:pStyle w:val="6"/>
        <w:spacing w:before="3"/>
        <w:rPr>
          <w:rFonts w:ascii="Arial"/>
          <w:b/>
          <w:sz w:val="39"/>
        </w:rPr>
      </w:pPr>
    </w:p>
    <w:p>
      <w:pPr>
        <w:pStyle w:val="16"/>
        <w:numPr>
          <w:ilvl w:val="2"/>
          <w:numId w:val="47"/>
        </w:numPr>
        <w:tabs>
          <w:tab w:val="left" w:pos="1478"/>
        </w:tabs>
        <w:spacing w:before="1" w:after="0" w:line="240" w:lineRule="auto"/>
        <w:ind w:left="1477" w:right="0" w:hanging="677"/>
        <w:jc w:val="left"/>
        <w:rPr>
          <w:rFonts w:ascii="Arial"/>
          <w:b/>
          <w:sz w:val="24"/>
        </w:rPr>
      </w:pPr>
      <w:bookmarkStart w:id="673" w:name="Mersenne Twister"/>
      <w:bookmarkEnd w:id="673"/>
      <w:bookmarkStart w:id="674" w:name="_bookmark303"/>
      <w:bookmarkEnd w:id="674"/>
      <w:bookmarkStart w:id="675" w:name="_bookmark303"/>
      <w:bookmarkEnd w:id="675"/>
      <w:r>
        <w:rPr>
          <w:rFonts w:ascii="Arial"/>
          <w:b/>
          <w:color w:val="20435C"/>
          <w:sz w:val="24"/>
        </w:rPr>
        <w:t>Mersenne</w:t>
      </w:r>
      <w:r>
        <w:rPr>
          <w:rFonts w:ascii="Arial"/>
          <w:b/>
          <w:color w:val="20435C"/>
          <w:spacing w:val="-1"/>
          <w:sz w:val="24"/>
        </w:rPr>
        <w:t xml:space="preserve"> </w:t>
      </w:r>
      <w:r>
        <w:rPr>
          <w:rFonts w:ascii="Arial"/>
          <w:b/>
          <w:color w:val="20435C"/>
          <w:sz w:val="24"/>
        </w:rPr>
        <w:t>Twister</w:t>
      </w:r>
    </w:p>
    <w:p>
      <w:pPr>
        <w:pStyle w:val="6"/>
        <w:spacing w:before="280" w:line="199" w:lineRule="auto"/>
        <w:ind w:left="800" w:right="227"/>
      </w:pPr>
      <w:r>
        <w:rPr>
          <w:rFonts w:ascii="Lucida Sans Unicode" w:eastAsia="Lucida Sans Unicode"/>
        </w:rPr>
        <w:t xml:space="preserve">_random </w:t>
      </w:r>
      <w:r>
        <w:rPr>
          <w:spacing w:val="6"/>
        </w:rPr>
        <w:t>模块包含基于</w:t>
      </w:r>
      <w:r>
        <w:fldChar w:fldCharType="begin"/>
      </w:r>
      <w:r>
        <w:instrText xml:space="preserve"> HYPERLINK "http://www.math.sci.hiroshima-u.ac.jp/%7Em-mat/MT/MT2002/emt19937ar.html" \h </w:instrText>
      </w:r>
      <w:r>
        <w:fldChar w:fldCharType="separate"/>
      </w:r>
      <w:r>
        <w:rPr>
          <w:rFonts w:ascii="Times New Roman" w:eastAsia="Times New Roman"/>
          <w:color w:val="376F62"/>
        </w:rPr>
        <w:t xml:space="preserve">http://www.math.sci.hiroshima-u.ac.jp/~m-mat/MT/MT2002/emt19937ar.html </w:t>
      </w:r>
      <w:r>
        <w:rPr>
          <w:rFonts w:ascii="Times New Roman" w:eastAsia="Times New Roman"/>
          <w:color w:val="376F62"/>
        </w:rPr>
        <w:fldChar w:fldCharType="end"/>
      </w:r>
      <w:r>
        <w:rPr>
          <w:spacing w:val="-5"/>
        </w:rPr>
        <w:t>下载的</w:t>
      </w:r>
      <w:r>
        <w:rPr>
          <w:w w:val="99"/>
        </w:rPr>
        <w:t>代码。以下是原始代码的完整注释（声明</w:t>
      </w:r>
      <w:r>
        <w:rPr>
          <w:spacing w:val="-100"/>
          <w:w w:val="99"/>
        </w:rPr>
        <w:t>）</w:t>
      </w:r>
      <w:r>
        <w:rPr>
          <w:w w:val="99"/>
        </w:rPr>
        <w:t>：</w:t>
      </w:r>
    </w:p>
    <w:p>
      <w:pPr>
        <w:spacing w:before="178" w:line="189" w:lineRule="auto"/>
        <w:ind w:left="800" w:right="2567" w:firstLine="0"/>
        <w:jc w:val="left"/>
        <w:rPr>
          <w:sz w:val="18"/>
        </w:rPr>
      </w:pPr>
      <w:r>
        <w:pict>
          <v:shape id="_x0000_s1410" o:spid="_x0000_s1410" style="position:absolute;left:0pt;margin-left:-3.35pt;margin-top:775.7pt;height:444.75pt;width:458.05pt;mso-position-horizontal-relative:page;z-index:9216;mso-width-relative:page;mso-height-relative:page;" filled="f" stroked="t" coordorigin="-68,15515" coordsize="9161,8895" path="m1376,9007l1376,121m10529,9007l10529,121m1372,117l10533,117m1372,9011l10533,9011e">
            <v:path arrowok="t"/>
            <v:fill on="f" focussize="0,0"/>
            <v:stroke weight="0.398031496062992pt" color="#000000"/>
            <v:imagedata o:title=""/>
            <o:lock v:ext="edit"/>
          </v:shape>
        </w:pict>
      </w:r>
      <w:r>
        <w:rPr>
          <w:w w:val="105"/>
          <w:sz w:val="18"/>
        </w:rPr>
        <w:t xml:space="preserve">A C-program </w:t>
      </w:r>
      <w:r>
        <w:rPr>
          <w:w w:val="120"/>
          <w:sz w:val="18"/>
        </w:rPr>
        <w:t xml:space="preserve">for </w:t>
      </w:r>
      <w:r>
        <w:rPr>
          <w:w w:val="105"/>
          <w:sz w:val="18"/>
        </w:rPr>
        <w:t xml:space="preserve">MT19937, with </w:t>
      </w:r>
      <w:r>
        <w:rPr>
          <w:w w:val="120"/>
          <w:sz w:val="18"/>
        </w:rPr>
        <w:t xml:space="preserve">initialization </w:t>
      </w:r>
      <w:r>
        <w:rPr>
          <w:w w:val="105"/>
          <w:sz w:val="18"/>
        </w:rPr>
        <w:t>improved 2002/1/26. Coded by Takuji Nishimura and Makoto Matsumoto.</w:t>
      </w:r>
    </w:p>
    <w:p>
      <w:pPr>
        <w:spacing w:before="5" w:line="240" w:lineRule="auto"/>
        <w:rPr>
          <w:sz w:val="14"/>
        </w:rPr>
      </w:pPr>
    </w:p>
    <w:p>
      <w:pPr>
        <w:spacing w:before="1" w:line="189" w:lineRule="auto"/>
        <w:ind w:left="800" w:right="2567" w:firstLine="0"/>
        <w:jc w:val="left"/>
        <w:rPr>
          <w:sz w:val="18"/>
        </w:rPr>
      </w:pPr>
      <w:r>
        <w:rPr>
          <w:w w:val="125"/>
          <w:sz w:val="18"/>
        </w:rPr>
        <w:t>Before using, initialize the state by using init_genrand(seed) or init_by_array(init_key, key_length).</w:t>
      </w:r>
    </w:p>
    <w:p>
      <w:pPr>
        <w:spacing w:before="5" w:line="240" w:lineRule="auto"/>
        <w:rPr>
          <w:sz w:val="14"/>
        </w:rPr>
      </w:pPr>
    </w:p>
    <w:p>
      <w:pPr>
        <w:spacing w:before="0" w:line="189" w:lineRule="auto"/>
        <w:ind w:left="800" w:right="2328" w:firstLine="0"/>
        <w:jc w:val="left"/>
        <w:rPr>
          <w:sz w:val="18"/>
        </w:rPr>
      </w:pPr>
      <w:r>
        <w:rPr>
          <w:w w:val="110"/>
          <w:sz w:val="18"/>
        </w:rPr>
        <w:t xml:space="preserve">Copyright (C) 1997 - 2002, Makoto Matsumoto and Takuji Nishimura, </w:t>
      </w:r>
      <w:r>
        <w:rPr>
          <w:w w:val="115"/>
          <w:sz w:val="18"/>
        </w:rPr>
        <w:t xml:space="preserve">All </w:t>
      </w:r>
      <w:r>
        <w:rPr>
          <w:w w:val="110"/>
          <w:sz w:val="18"/>
        </w:rPr>
        <w:t>rights</w:t>
      </w:r>
      <w:r>
        <w:rPr>
          <w:spacing w:val="29"/>
          <w:w w:val="110"/>
          <w:sz w:val="18"/>
        </w:rPr>
        <w:t xml:space="preserve"> </w:t>
      </w:r>
      <w:r>
        <w:rPr>
          <w:w w:val="110"/>
          <w:sz w:val="18"/>
        </w:rPr>
        <w:t>reserved.</w:t>
      </w:r>
    </w:p>
    <w:p>
      <w:pPr>
        <w:spacing w:before="5" w:line="240" w:lineRule="auto"/>
        <w:rPr>
          <w:sz w:val="14"/>
        </w:rPr>
      </w:pPr>
    </w:p>
    <w:p>
      <w:pPr>
        <w:spacing w:before="0" w:line="189" w:lineRule="auto"/>
        <w:ind w:left="800" w:right="2219" w:firstLine="0"/>
        <w:jc w:val="both"/>
        <w:rPr>
          <w:sz w:val="18"/>
        </w:rPr>
      </w:pPr>
      <w:r>
        <w:rPr>
          <w:w w:val="115"/>
          <w:sz w:val="18"/>
        </w:rPr>
        <w:t xml:space="preserve">Redistribution and use in source and binary forms, with or without modification, are permitted provided that the following conditions </w:t>
      </w:r>
      <w:r>
        <w:rPr>
          <w:spacing w:val="65"/>
          <w:w w:val="115"/>
          <w:sz w:val="18"/>
        </w:rPr>
        <w:t xml:space="preserve"> </w:t>
      </w:r>
      <w:r>
        <w:rPr>
          <w:w w:val="115"/>
          <w:sz w:val="18"/>
        </w:rPr>
        <w:t>are</w:t>
      </w:r>
      <w:r>
        <w:rPr>
          <w:spacing w:val="41"/>
          <w:w w:val="115"/>
          <w:sz w:val="18"/>
        </w:rPr>
        <w:t xml:space="preserve"> </w:t>
      </w:r>
      <w:r>
        <w:rPr>
          <w:w w:val="115"/>
          <w:sz w:val="18"/>
        </w:rPr>
        <w:t>met:</w:t>
      </w:r>
    </w:p>
    <w:p>
      <w:pPr>
        <w:spacing w:before="6" w:line="240" w:lineRule="auto"/>
        <w:rPr>
          <w:sz w:val="14"/>
        </w:rPr>
      </w:pPr>
    </w:p>
    <w:p>
      <w:pPr>
        <w:pStyle w:val="16"/>
        <w:numPr>
          <w:ilvl w:val="0"/>
          <w:numId w:val="48"/>
        </w:numPr>
        <w:tabs>
          <w:tab w:val="left" w:pos="1231"/>
        </w:tabs>
        <w:spacing w:before="0" w:after="0" w:line="189" w:lineRule="auto"/>
        <w:ind w:left="1230" w:right="2219" w:hanging="323"/>
        <w:jc w:val="left"/>
        <w:rPr>
          <w:sz w:val="18"/>
        </w:rPr>
      </w:pPr>
      <w:r>
        <w:rPr>
          <w:w w:val="120"/>
          <w:sz w:val="18"/>
        </w:rPr>
        <w:t xml:space="preserve">Redistributions of source code must retain the above copyright notice, this </w:t>
      </w:r>
      <w:r>
        <w:rPr>
          <w:w w:val="135"/>
          <w:sz w:val="18"/>
        </w:rPr>
        <w:t xml:space="preserve">list </w:t>
      </w:r>
      <w:r>
        <w:rPr>
          <w:w w:val="120"/>
          <w:sz w:val="18"/>
        </w:rPr>
        <w:t>of conditions and the following</w:t>
      </w:r>
      <w:r>
        <w:rPr>
          <w:spacing w:val="-13"/>
          <w:w w:val="120"/>
          <w:sz w:val="18"/>
        </w:rPr>
        <w:t xml:space="preserve"> </w:t>
      </w:r>
      <w:r>
        <w:rPr>
          <w:w w:val="120"/>
          <w:sz w:val="18"/>
        </w:rPr>
        <w:t>disclaimer.</w:t>
      </w:r>
    </w:p>
    <w:p>
      <w:pPr>
        <w:spacing w:before="6" w:line="240" w:lineRule="auto"/>
        <w:rPr>
          <w:sz w:val="14"/>
        </w:rPr>
      </w:pPr>
    </w:p>
    <w:p>
      <w:pPr>
        <w:pStyle w:val="16"/>
        <w:numPr>
          <w:ilvl w:val="0"/>
          <w:numId w:val="48"/>
        </w:numPr>
        <w:tabs>
          <w:tab w:val="left" w:pos="1231"/>
        </w:tabs>
        <w:spacing w:before="0" w:after="0" w:line="189" w:lineRule="auto"/>
        <w:ind w:left="1230" w:right="1573" w:hanging="323"/>
        <w:jc w:val="left"/>
        <w:rPr>
          <w:sz w:val="18"/>
        </w:rPr>
      </w:pPr>
      <w:r>
        <w:rPr>
          <w:w w:val="120"/>
          <w:sz w:val="18"/>
        </w:rPr>
        <w:t xml:space="preserve">Redistributions in binary form must reproduce the above copyright notice, this </w:t>
      </w:r>
      <w:r>
        <w:rPr>
          <w:w w:val="135"/>
          <w:sz w:val="18"/>
        </w:rPr>
        <w:t xml:space="preserve">list </w:t>
      </w:r>
      <w:r>
        <w:rPr>
          <w:w w:val="120"/>
          <w:sz w:val="18"/>
        </w:rPr>
        <w:t xml:space="preserve">of conditions and the following disclaimer in the </w:t>
      </w:r>
      <w:r>
        <w:rPr>
          <w:w w:val="115"/>
          <w:sz w:val="18"/>
        </w:rPr>
        <w:t xml:space="preserve">documentation </w:t>
      </w:r>
      <w:r>
        <w:rPr>
          <w:w w:val="120"/>
          <w:sz w:val="18"/>
        </w:rPr>
        <w:t>and/or other materials provided with the</w:t>
      </w:r>
      <w:r>
        <w:rPr>
          <w:spacing w:val="15"/>
          <w:w w:val="120"/>
          <w:sz w:val="18"/>
        </w:rPr>
        <w:t xml:space="preserve"> </w:t>
      </w:r>
      <w:r>
        <w:rPr>
          <w:w w:val="120"/>
          <w:sz w:val="18"/>
        </w:rPr>
        <w:t>distribution.</w:t>
      </w:r>
    </w:p>
    <w:p>
      <w:pPr>
        <w:spacing w:before="6" w:line="240" w:lineRule="auto"/>
        <w:rPr>
          <w:sz w:val="14"/>
        </w:rPr>
      </w:pPr>
    </w:p>
    <w:p>
      <w:pPr>
        <w:pStyle w:val="16"/>
        <w:numPr>
          <w:ilvl w:val="0"/>
          <w:numId w:val="48"/>
        </w:numPr>
        <w:tabs>
          <w:tab w:val="left" w:pos="1231"/>
        </w:tabs>
        <w:spacing w:before="0" w:after="0" w:line="189" w:lineRule="auto"/>
        <w:ind w:left="1230" w:right="1681" w:hanging="323"/>
        <w:jc w:val="left"/>
        <w:rPr>
          <w:sz w:val="18"/>
        </w:rPr>
      </w:pPr>
      <w:r>
        <w:rPr>
          <w:w w:val="110"/>
          <w:sz w:val="18"/>
        </w:rPr>
        <w:t xml:space="preserve">The names of </w:t>
      </w:r>
      <w:r>
        <w:rPr>
          <w:w w:val="125"/>
          <w:sz w:val="18"/>
        </w:rPr>
        <w:t xml:space="preserve">its </w:t>
      </w:r>
      <w:r>
        <w:rPr>
          <w:w w:val="110"/>
          <w:sz w:val="18"/>
        </w:rPr>
        <w:t>contributors may not be used to endorse or promote products derived from this software without specific prior written permission.</w:t>
      </w:r>
    </w:p>
    <w:p>
      <w:pPr>
        <w:spacing w:before="6" w:line="240" w:lineRule="auto"/>
        <w:rPr>
          <w:sz w:val="14"/>
        </w:rPr>
      </w:pPr>
    </w:p>
    <w:p>
      <w:pPr>
        <w:spacing w:before="0" w:line="189" w:lineRule="auto"/>
        <w:ind w:left="800" w:right="2152" w:firstLine="0"/>
        <w:jc w:val="left"/>
        <w:rPr>
          <w:sz w:val="18"/>
        </w:rPr>
      </w:pPr>
      <w:r>
        <w:rPr>
          <w:sz w:val="18"/>
        </w:rPr>
        <w:t xml:space="preserve">THIS SOFTWARE </w:t>
      </w:r>
      <w:r>
        <w:rPr>
          <w:w w:val="120"/>
          <w:sz w:val="18"/>
        </w:rPr>
        <w:t xml:space="preserve">IS </w:t>
      </w:r>
      <w:r>
        <w:rPr>
          <w:sz w:val="18"/>
        </w:rPr>
        <w:t xml:space="preserve">PROVIDED BY THE COPYRIGHT HOLDERS AND CONTRIBUTORS  "AS </w:t>
      </w:r>
      <w:r>
        <w:rPr>
          <w:w w:val="120"/>
          <w:sz w:val="18"/>
        </w:rPr>
        <w:t xml:space="preserve">IS" </w:t>
      </w:r>
      <w:r>
        <w:rPr>
          <w:sz w:val="18"/>
        </w:rPr>
        <w:t>AND ANY EXPRESS OR IMPLIED  WARRANTIES,  INCLUDING,  BUT  NOT LIMITED TO, THE IMPLIED WARRANTIES OF MERCHANTABILITY AND FITNESS</w:t>
      </w:r>
      <w:r>
        <w:rPr>
          <w:spacing w:val="-24"/>
          <w:sz w:val="18"/>
        </w:rPr>
        <w:t xml:space="preserve"> </w:t>
      </w:r>
      <w:r>
        <w:rPr>
          <w:spacing w:val="-4"/>
          <w:sz w:val="18"/>
        </w:rPr>
        <w:t>FOR</w:t>
      </w:r>
    </w:p>
    <w:p>
      <w:pPr>
        <w:tabs>
          <w:tab w:val="left" w:pos="4890"/>
        </w:tabs>
        <w:spacing w:before="2" w:line="189" w:lineRule="auto"/>
        <w:ind w:left="800" w:right="927" w:firstLine="0"/>
        <w:jc w:val="left"/>
        <w:rPr>
          <w:sz w:val="18"/>
        </w:rPr>
      </w:pPr>
      <w:r>
        <w:rPr>
          <w:sz w:val="18"/>
        </w:rPr>
        <w:t>A  PARTICULAR  PURPOSE</w:t>
      </w:r>
      <w:r>
        <w:rPr>
          <w:spacing w:val="37"/>
          <w:sz w:val="18"/>
        </w:rPr>
        <w:t xml:space="preserve"> </w:t>
      </w:r>
      <w:r>
        <w:rPr>
          <w:sz w:val="18"/>
        </w:rPr>
        <w:t>ARE</w:t>
      </w:r>
      <w:r>
        <w:rPr>
          <w:spacing w:val="50"/>
          <w:sz w:val="18"/>
        </w:rPr>
        <w:t xml:space="preserve"> </w:t>
      </w:r>
      <w:r>
        <w:rPr>
          <w:sz w:val="18"/>
        </w:rPr>
        <w:t>DISCLAIMED.</w:t>
      </w:r>
      <w:r>
        <w:rPr>
          <w:sz w:val="18"/>
        </w:rPr>
        <w:tab/>
      </w:r>
      <w:r>
        <w:rPr>
          <w:sz w:val="18"/>
        </w:rPr>
        <w:t xml:space="preserve">IN NO EVENT SHALL THE COPYRIGHT OWNER </w:t>
      </w:r>
      <w:r>
        <w:rPr>
          <w:spacing w:val="-6"/>
          <w:sz w:val="18"/>
        </w:rPr>
        <w:t xml:space="preserve">OR </w:t>
      </w:r>
      <w:r>
        <w:rPr>
          <w:sz w:val="18"/>
        </w:rPr>
        <w:t>CONTRIBUTORS  BE  LIABLE  FOR  ANY  DIRECT,  INDIRECT,  INCIDENTAL,  SPECIAL,   EXEMPLARY, OR CONSEQUENTIAL DAMAGES (INCLUDING,  BUT  NOT  LIMITED  TO, PROCUREMENT</w:t>
      </w:r>
      <w:r>
        <w:rPr>
          <w:spacing w:val="42"/>
          <w:sz w:val="18"/>
        </w:rPr>
        <w:t xml:space="preserve"> </w:t>
      </w:r>
      <w:r>
        <w:rPr>
          <w:sz w:val="18"/>
        </w:rPr>
        <w:t>OF</w:t>
      </w:r>
      <w:r>
        <w:rPr>
          <w:spacing w:val="43"/>
          <w:sz w:val="18"/>
        </w:rPr>
        <w:t xml:space="preserve"> </w:t>
      </w:r>
      <w:r>
        <w:rPr>
          <w:sz w:val="18"/>
        </w:rPr>
        <w:t>SUBSTITUTE</w:t>
      </w:r>
      <w:r>
        <w:rPr>
          <w:spacing w:val="43"/>
          <w:sz w:val="18"/>
        </w:rPr>
        <w:t xml:space="preserve"> </w:t>
      </w:r>
      <w:r>
        <w:rPr>
          <w:sz w:val="18"/>
        </w:rPr>
        <w:t>GOODS</w:t>
      </w:r>
      <w:r>
        <w:rPr>
          <w:spacing w:val="43"/>
          <w:sz w:val="18"/>
        </w:rPr>
        <w:t xml:space="preserve"> </w:t>
      </w:r>
      <w:r>
        <w:rPr>
          <w:sz w:val="18"/>
        </w:rPr>
        <w:t>OR</w:t>
      </w:r>
      <w:r>
        <w:rPr>
          <w:spacing w:val="43"/>
          <w:sz w:val="18"/>
        </w:rPr>
        <w:t xml:space="preserve"> </w:t>
      </w:r>
      <w:r>
        <w:rPr>
          <w:sz w:val="18"/>
        </w:rPr>
        <w:t>SERVICES;</w:t>
      </w:r>
      <w:r>
        <w:rPr>
          <w:spacing w:val="42"/>
          <w:sz w:val="18"/>
        </w:rPr>
        <w:t xml:space="preserve"> </w:t>
      </w:r>
      <w:r>
        <w:rPr>
          <w:sz w:val="18"/>
        </w:rPr>
        <w:t>LOSS</w:t>
      </w:r>
      <w:r>
        <w:rPr>
          <w:spacing w:val="43"/>
          <w:sz w:val="18"/>
        </w:rPr>
        <w:t xml:space="preserve"> </w:t>
      </w:r>
      <w:r>
        <w:rPr>
          <w:sz w:val="18"/>
        </w:rPr>
        <w:t>OF</w:t>
      </w:r>
      <w:r>
        <w:rPr>
          <w:spacing w:val="43"/>
          <w:sz w:val="18"/>
        </w:rPr>
        <w:t xml:space="preserve"> </w:t>
      </w:r>
      <w:r>
        <w:rPr>
          <w:sz w:val="18"/>
        </w:rPr>
        <w:t>USE,</w:t>
      </w:r>
      <w:r>
        <w:rPr>
          <w:spacing w:val="43"/>
          <w:sz w:val="18"/>
        </w:rPr>
        <w:t xml:space="preserve"> </w:t>
      </w:r>
      <w:r>
        <w:rPr>
          <w:sz w:val="18"/>
        </w:rPr>
        <w:t>DATA,</w:t>
      </w:r>
      <w:r>
        <w:rPr>
          <w:spacing w:val="43"/>
          <w:sz w:val="18"/>
        </w:rPr>
        <w:t xml:space="preserve"> </w:t>
      </w:r>
      <w:r>
        <w:rPr>
          <w:sz w:val="18"/>
        </w:rPr>
        <w:t>OR</w:t>
      </w:r>
    </w:p>
    <w:p>
      <w:pPr>
        <w:spacing w:before="3" w:line="189" w:lineRule="auto"/>
        <w:ind w:left="800" w:right="1440" w:firstLine="0"/>
        <w:jc w:val="left"/>
        <w:rPr>
          <w:sz w:val="18"/>
        </w:rPr>
      </w:pPr>
      <w:r>
        <w:rPr>
          <w:w w:val="105"/>
          <w:sz w:val="18"/>
        </w:rPr>
        <w:t xml:space="preserve">PROFITS; OR BUSINESS INTERRUPTION) </w:t>
      </w:r>
      <w:r>
        <w:rPr>
          <w:sz w:val="18"/>
        </w:rPr>
        <w:t xml:space="preserve">HOWEVER CAUSED AND ON ANY THEORY </w:t>
      </w:r>
      <w:r>
        <w:rPr>
          <w:w w:val="105"/>
          <w:sz w:val="18"/>
        </w:rPr>
        <w:t xml:space="preserve">OF LIABILITY, </w:t>
      </w:r>
      <w:r>
        <w:rPr>
          <w:sz w:val="18"/>
        </w:rPr>
        <w:t xml:space="preserve">WHETHER </w:t>
      </w:r>
      <w:r>
        <w:rPr>
          <w:w w:val="105"/>
          <w:sz w:val="18"/>
        </w:rPr>
        <w:t xml:space="preserve">IN </w:t>
      </w:r>
      <w:r>
        <w:rPr>
          <w:sz w:val="18"/>
        </w:rPr>
        <w:t xml:space="preserve">CONTRACT, </w:t>
      </w:r>
      <w:r>
        <w:rPr>
          <w:w w:val="105"/>
          <w:sz w:val="18"/>
        </w:rPr>
        <w:t xml:space="preserve">STRICT LIABILITY, OR </w:t>
      </w:r>
      <w:r>
        <w:rPr>
          <w:sz w:val="18"/>
        </w:rPr>
        <w:t xml:space="preserve">TORT </w:t>
      </w:r>
      <w:r>
        <w:rPr>
          <w:w w:val="105"/>
          <w:sz w:val="18"/>
        </w:rPr>
        <w:t xml:space="preserve">(INCLUDING NEGLIGENCE OR OTHERWISE) ARISING IN </w:t>
      </w:r>
      <w:r>
        <w:rPr>
          <w:sz w:val="18"/>
        </w:rPr>
        <w:t xml:space="preserve">ANY WAY OUT </w:t>
      </w:r>
      <w:r>
        <w:rPr>
          <w:w w:val="105"/>
          <w:sz w:val="18"/>
        </w:rPr>
        <w:t xml:space="preserve">OF THE USE OF THIS SOFTWARE, EVEN </w:t>
      </w:r>
      <w:r>
        <w:rPr>
          <w:w w:val="115"/>
          <w:sz w:val="18"/>
        </w:rPr>
        <w:t xml:space="preserve">IF </w:t>
      </w:r>
      <w:r>
        <w:rPr>
          <w:w w:val="105"/>
          <w:sz w:val="18"/>
        </w:rPr>
        <w:t xml:space="preserve">ADVISED OF THE POSSIBILITY OF </w:t>
      </w:r>
      <w:r>
        <w:rPr>
          <w:sz w:val="18"/>
        </w:rPr>
        <w:t>SUCH DAMAGE.</w:t>
      </w:r>
    </w:p>
    <w:p>
      <w:pPr>
        <w:spacing w:before="0" w:line="240" w:lineRule="auto"/>
        <w:rPr>
          <w:sz w:val="18"/>
        </w:rPr>
      </w:pPr>
    </w:p>
    <w:p>
      <w:pPr>
        <w:spacing w:before="10" w:line="240" w:lineRule="auto"/>
        <w:rPr>
          <w:sz w:val="10"/>
        </w:rPr>
      </w:pPr>
    </w:p>
    <w:p>
      <w:pPr>
        <w:spacing w:before="0" w:line="189" w:lineRule="auto"/>
        <w:ind w:left="800" w:right="3295" w:firstLine="0"/>
        <w:jc w:val="left"/>
        <w:rPr>
          <w:sz w:val="18"/>
        </w:rPr>
      </w:pPr>
      <w:r>
        <w:rPr>
          <w:w w:val="110"/>
          <w:sz w:val="18"/>
        </w:rPr>
        <w:t xml:space="preserve">Any feedback </w:t>
      </w:r>
      <w:r>
        <w:rPr>
          <w:w w:val="120"/>
          <w:sz w:val="18"/>
        </w:rPr>
        <w:t xml:space="preserve">is </w:t>
      </w:r>
      <w:r>
        <w:rPr>
          <w:w w:val="110"/>
          <w:sz w:val="18"/>
        </w:rPr>
        <w:t xml:space="preserve">very welcome. </w:t>
      </w:r>
      <w:r>
        <w:fldChar w:fldCharType="begin"/>
      </w:r>
      <w:r>
        <w:instrText xml:space="preserve"> HYPERLINK "http://www.math.sci.hiroshima-u.ac.jp/%7Em-mat/MT/emt.html" \h </w:instrText>
      </w:r>
      <w:r>
        <w:fldChar w:fldCharType="separate"/>
      </w:r>
      <w:r>
        <w:rPr>
          <w:w w:val="105"/>
          <w:sz w:val="18"/>
        </w:rPr>
        <w:t>http://www.math.sci.hiroshima-u.ac.jp/~m-mat/MT/emt.html</w:t>
      </w:r>
      <w:r>
        <w:rPr>
          <w:w w:val="105"/>
          <w:sz w:val="18"/>
        </w:rPr>
        <w:fldChar w:fldCharType="end"/>
      </w:r>
      <w:r>
        <w:rPr>
          <w:w w:val="105"/>
          <w:sz w:val="18"/>
        </w:rPr>
        <w:t xml:space="preserve"> </w:t>
      </w:r>
      <w:r>
        <w:rPr>
          <w:w w:val="110"/>
          <w:sz w:val="18"/>
        </w:rPr>
        <w:t xml:space="preserve">email: m-mat </w:t>
      </w:r>
      <w:r>
        <w:rPr>
          <w:sz w:val="18"/>
        </w:rPr>
        <w:t xml:space="preserve">@ </w:t>
      </w:r>
      <w:r>
        <w:rPr>
          <w:w w:val="110"/>
          <w:sz w:val="18"/>
        </w:rPr>
        <w:t>math.sci.hiroshima-u.ac.jp (remove space)</w:t>
      </w:r>
    </w:p>
    <w:p>
      <w:pPr>
        <w:spacing w:before="8" w:line="240" w:lineRule="auto"/>
        <w:rPr>
          <w:sz w:val="26"/>
        </w:rPr>
      </w:pPr>
    </w:p>
    <w:p>
      <w:pPr>
        <w:pStyle w:val="4"/>
        <w:numPr>
          <w:ilvl w:val="2"/>
          <w:numId w:val="47"/>
        </w:numPr>
        <w:tabs>
          <w:tab w:val="left" w:pos="1478"/>
        </w:tabs>
        <w:spacing w:before="50" w:after="0" w:line="240" w:lineRule="auto"/>
        <w:ind w:left="1477" w:right="0" w:hanging="677"/>
        <w:jc w:val="left"/>
      </w:pPr>
      <w:bookmarkStart w:id="676" w:name="套接字"/>
      <w:bookmarkEnd w:id="676"/>
      <w:bookmarkStart w:id="677" w:name="_bookmark304"/>
      <w:bookmarkEnd w:id="677"/>
      <w:bookmarkStart w:id="678" w:name="_bookmark304"/>
      <w:bookmarkEnd w:id="678"/>
      <w:r>
        <w:rPr>
          <w:color w:val="20435C"/>
        </w:rPr>
        <w:t>套接字</w:t>
      </w:r>
    </w:p>
    <w:p>
      <w:pPr>
        <w:pStyle w:val="6"/>
        <w:spacing w:before="176" w:line="283" w:lineRule="exact"/>
        <w:ind w:left="800"/>
        <w:rPr>
          <w:rFonts w:ascii="Times New Roman" w:eastAsia="Times New Roman"/>
        </w:rPr>
      </w:pPr>
      <w:r>
        <w:rPr>
          <w:rFonts w:ascii="Lucida Sans Unicode" w:eastAsia="Lucida Sans Unicode"/>
          <w:w w:val="105"/>
        </w:rPr>
        <w:t xml:space="preserve">socket </w:t>
      </w:r>
      <w:r>
        <w:rPr>
          <w:w w:val="105"/>
        </w:rPr>
        <w:t xml:space="preserve">模块使用 </w:t>
      </w:r>
      <w:r>
        <w:rPr>
          <w:rFonts w:ascii="Lucida Sans Unicode" w:eastAsia="Lucida Sans Unicode"/>
          <w:w w:val="105"/>
        </w:rPr>
        <w:t xml:space="preserve">getaddrinfo() </w:t>
      </w:r>
      <w:r>
        <w:rPr>
          <w:w w:val="105"/>
        </w:rPr>
        <w:t xml:space="preserve">和 </w:t>
      </w:r>
      <w:r>
        <w:rPr>
          <w:rFonts w:ascii="Lucida Sans Unicode" w:eastAsia="Lucida Sans Unicode"/>
          <w:w w:val="105"/>
        </w:rPr>
        <w:t xml:space="preserve">getnameinfo() </w:t>
      </w:r>
      <w:r>
        <w:rPr>
          <w:w w:val="105"/>
        </w:rPr>
        <w:t xml:space="preserve">函数，这些函数源代码在 </w:t>
      </w:r>
      <w:r>
        <w:rPr>
          <w:rFonts w:ascii="Times New Roman" w:eastAsia="Times New Roman"/>
          <w:w w:val="105"/>
        </w:rPr>
        <w:t xml:space="preserve">WIDE </w:t>
      </w:r>
      <w:r>
        <w:rPr>
          <w:w w:val="105"/>
        </w:rPr>
        <w:t>项目（</w:t>
      </w:r>
      <w:r>
        <w:fldChar w:fldCharType="begin"/>
      </w:r>
      <w:r>
        <w:instrText xml:space="preserve"> HYPERLINK "http://www.wide.ad.jp/" \h </w:instrText>
      </w:r>
      <w:r>
        <w:fldChar w:fldCharType="separate"/>
      </w:r>
      <w:r>
        <w:rPr>
          <w:rFonts w:ascii="Times New Roman" w:eastAsia="Times New Roman"/>
          <w:color w:val="376F62"/>
          <w:w w:val="105"/>
        </w:rPr>
        <w:t>http:</w:t>
      </w:r>
      <w:r>
        <w:rPr>
          <w:rFonts w:ascii="Times New Roman" w:eastAsia="Times New Roman"/>
          <w:color w:val="376F62"/>
          <w:w w:val="105"/>
        </w:rPr>
        <w:fldChar w:fldCharType="end"/>
      </w:r>
    </w:p>
    <w:p>
      <w:pPr>
        <w:pStyle w:val="6"/>
        <w:spacing w:line="255" w:lineRule="exact"/>
        <w:ind w:left="800"/>
      </w:pPr>
      <w:r>
        <w:fldChar w:fldCharType="begin"/>
      </w:r>
      <w:r>
        <w:instrText xml:space="preserve"> HYPERLINK "http://www.wide.ad.jp/" \h </w:instrText>
      </w:r>
      <w:r>
        <w:fldChar w:fldCharType="separate"/>
      </w:r>
      <w:r>
        <w:rPr>
          <w:rFonts w:ascii="Times New Roman" w:eastAsia="Times New Roman"/>
          <w:color w:val="376F62"/>
        </w:rPr>
        <w:t>//www.wide.ad.jp/</w:t>
      </w:r>
      <w:r>
        <w:rPr>
          <w:rFonts w:ascii="Times New Roman" w:eastAsia="Times New Roman"/>
          <w:color w:val="376F62"/>
        </w:rPr>
        <w:fldChar w:fldCharType="end"/>
      </w:r>
      <w:r>
        <w:t>）的单独源文件中。</w:t>
      </w:r>
    </w:p>
    <w:p>
      <w:pPr>
        <w:pStyle w:val="6"/>
      </w:pPr>
    </w:p>
    <w:p>
      <w:pPr>
        <w:pStyle w:val="6"/>
      </w:pPr>
    </w:p>
    <w:p>
      <w:pPr>
        <w:pStyle w:val="6"/>
      </w:pPr>
    </w:p>
    <w:p>
      <w:pPr>
        <w:pStyle w:val="6"/>
      </w:pPr>
    </w:p>
    <w:p>
      <w:pPr>
        <w:pStyle w:val="6"/>
      </w:pPr>
    </w:p>
    <w:p>
      <w:pPr>
        <w:pStyle w:val="6"/>
      </w:pPr>
    </w:p>
    <w:p>
      <w:pPr>
        <w:pStyle w:val="6"/>
        <w:spacing w:before="5"/>
        <w:rPr>
          <w:sz w:val="28"/>
        </w:rPr>
      </w:pPr>
    </w:p>
    <w:p>
      <w:pPr>
        <w:spacing w:before="96"/>
        <w:ind w:left="0" w:right="298" w:firstLine="0"/>
        <w:jc w:val="right"/>
        <w:rPr>
          <w:rFonts w:ascii="Times New Roman" w:eastAsia="Times New Roman"/>
          <w:sz w:val="16"/>
        </w:rPr>
      </w:pPr>
      <w:r>
        <w:pict>
          <v:shape id="_x0000_s1411" o:spid="_x0000_s1411" o:spt="202" type="#_x0000_t202" style="position:absolute;left:0pt;margin-left:68.8pt;margin-top:-98.55pt;height:105.05pt;width:457.7pt;mso-position-horizontal-relative:page;z-index:9216;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3133" w:firstLine="0"/>
                    <w:jc w:val="left"/>
                    <w:rPr>
                      <w:sz w:val="18"/>
                    </w:rPr>
                  </w:pPr>
                  <w:r>
                    <w:rPr>
                      <w:w w:val="115"/>
                      <w:sz w:val="18"/>
                    </w:rPr>
                    <w:t>Copyright (C) 1995, 1996, 1997, and 1998 WIDE Project. All rights reserved.</w:t>
                  </w:r>
                </w:p>
                <w:p>
                  <w:pPr>
                    <w:pStyle w:val="6"/>
                    <w:spacing w:before="7"/>
                    <w:rPr>
                      <w:rFonts w:ascii="Microsoft JhengHei UI"/>
                      <w:b/>
                      <w:sz w:val="12"/>
                    </w:rPr>
                  </w:pPr>
                </w:p>
                <w:p>
                  <w:pPr>
                    <w:spacing w:before="0" w:line="189" w:lineRule="auto"/>
                    <w:ind w:left="59" w:right="1979" w:firstLine="0"/>
                    <w:jc w:val="both"/>
                    <w:rPr>
                      <w:sz w:val="18"/>
                    </w:rPr>
                  </w:pPr>
                  <w:r>
                    <w:rPr>
                      <w:w w:val="115"/>
                      <w:sz w:val="18"/>
                    </w:rPr>
                    <w:t xml:space="preserve">Redistribution and use in source and binary forms, with or without modification, are permitted provided that the following conditions </w:t>
                  </w:r>
                  <w:r>
                    <w:rPr>
                      <w:spacing w:val="65"/>
                      <w:w w:val="115"/>
                      <w:sz w:val="18"/>
                    </w:rPr>
                    <w:t xml:space="preserve"> </w:t>
                  </w:r>
                  <w:r>
                    <w:rPr>
                      <w:w w:val="115"/>
                      <w:sz w:val="18"/>
                    </w:rPr>
                    <w:t>are</w:t>
                  </w:r>
                  <w:r>
                    <w:rPr>
                      <w:spacing w:val="41"/>
                      <w:w w:val="115"/>
                      <w:sz w:val="18"/>
                    </w:rPr>
                    <w:t xml:space="preserve"> </w:t>
                  </w:r>
                  <w:r>
                    <w:rPr>
                      <w:w w:val="115"/>
                      <w:sz w:val="18"/>
                    </w:rPr>
                    <w:t>met:</w:t>
                  </w:r>
                </w:p>
                <w:p>
                  <w:pPr>
                    <w:numPr>
                      <w:ilvl w:val="0"/>
                      <w:numId w:val="49"/>
                    </w:numPr>
                    <w:tabs>
                      <w:tab w:val="left" w:pos="383"/>
                    </w:tabs>
                    <w:spacing w:before="2" w:line="189" w:lineRule="auto"/>
                    <w:ind w:left="382" w:right="2086" w:hanging="323"/>
                    <w:jc w:val="left"/>
                    <w:rPr>
                      <w:sz w:val="18"/>
                    </w:rPr>
                  </w:pPr>
                  <w:r>
                    <w:rPr>
                      <w:w w:val="120"/>
                      <w:sz w:val="18"/>
                    </w:rPr>
                    <w:t xml:space="preserve">Redistributions of source code must retain the above copyright notice, this </w:t>
                  </w:r>
                  <w:r>
                    <w:rPr>
                      <w:w w:val="135"/>
                      <w:sz w:val="18"/>
                    </w:rPr>
                    <w:t xml:space="preserve">list </w:t>
                  </w:r>
                  <w:r>
                    <w:rPr>
                      <w:w w:val="120"/>
                      <w:sz w:val="18"/>
                    </w:rPr>
                    <w:t>of conditions and the following</w:t>
                  </w:r>
                  <w:r>
                    <w:rPr>
                      <w:spacing w:val="-13"/>
                      <w:w w:val="120"/>
                      <w:sz w:val="18"/>
                    </w:rPr>
                    <w:t xml:space="preserve"> </w:t>
                  </w:r>
                  <w:r>
                    <w:rPr>
                      <w:w w:val="120"/>
                      <w:sz w:val="18"/>
                    </w:rPr>
                    <w:t>disclaimer.</w:t>
                  </w:r>
                </w:p>
                <w:p>
                  <w:pPr>
                    <w:numPr>
                      <w:ilvl w:val="0"/>
                      <w:numId w:val="49"/>
                    </w:numPr>
                    <w:tabs>
                      <w:tab w:val="left" w:pos="383"/>
                    </w:tabs>
                    <w:spacing w:before="0" w:line="236" w:lineRule="exact"/>
                    <w:ind w:left="382" w:right="0" w:hanging="323"/>
                    <w:jc w:val="both"/>
                    <w:rPr>
                      <w:sz w:val="18"/>
                    </w:rPr>
                  </w:pPr>
                  <w:r>
                    <w:rPr>
                      <w:w w:val="115"/>
                      <w:sz w:val="18"/>
                    </w:rPr>
                    <w:t>Redistributions</w:t>
                  </w:r>
                  <w:r>
                    <w:rPr>
                      <w:spacing w:val="38"/>
                      <w:w w:val="115"/>
                      <w:sz w:val="18"/>
                    </w:rPr>
                    <w:t xml:space="preserve"> </w:t>
                  </w:r>
                  <w:r>
                    <w:rPr>
                      <w:w w:val="115"/>
                      <w:sz w:val="18"/>
                    </w:rPr>
                    <w:t>in</w:t>
                  </w:r>
                  <w:r>
                    <w:rPr>
                      <w:spacing w:val="38"/>
                      <w:w w:val="115"/>
                      <w:sz w:val="18"/>
                    </w:rPr>
                    <w:t xml:space="preserve"> </w:t>
                  </w:r>
                  <w:r>
                    <w:rPr>
                      <w:w w:val="115"/>
                      <w:sz w:val="18"/>
                    </w:rPr>
                    <w:t>binary</w:t>
                  </w:r>
                  <w:r>
                    <w:rPr>
                      <w:spacing w:val="39"/>
                      <w:w w:val="115"/>
                      <w:sz w:val="18"/>
                    </w:rPr>
                    <w:t xml:space="preserve"> </w:t>
                  </w:r>
                  <w:r>
                    <w:rPr>
                      <w:w w:val="115"/>
                      <w:sz w:val="18"/>
                    </w:rPr>
                    <w:t>form</w:t>
                  </w:r>
                  <w:r>
                    <w:rPr>
                      <w:spacing w:val="38"/>
                      <w:w w:val="115"/>
                      <w:sz w:val="18"/>
                    </w:rPr>
                    <w:t xml:space="preserve"> </w:t>
                  </w:r>
                  <w:r>
                    <w:rPr>
                      <w:w w:val="115"/>
                      <w:sz w:val="18"/>
                    </w:rPr>
                    <w:t>must</w:t>
                  </w:r>
                  <w:r>
                    <w:rPr>
                      <w:spacing w:val="38"/>
                      <w:w w:val="115"/>
                      <w:sz w:val="18"/>
                    </w:rPr>
                    <w:t xml:space="preserve"> </w:t>
                  </w:r>
                  <w:r>
                    <w:rPr>
                      <w:w w:val="115"/>
                      <w:sz w:val="18"/>
                    </w:rPr>
                    <w:t>reproduce</w:t>
                  </w:r>
                  <w:r>
                    <w:rPr>
                      <w:spacing w:val="39"/>
                      <w:w w:val="115"/>
                      <w:sz w:val="18"/>
                    </w:rPr>
                    <w:t xml:space="preserve"> </w:t>
                  </w:r>
                  <w:r>
                    <w:rPr>
                      <w:w w:val="115"/>
                      <w:sz w:val="18"/>
                    </w:rPr>
                    <w:t>the</w:t>
                  </w:r>
                  <w:r>
                    <w:rPr>
                      <w:spacing w:val="38"/>
                      <w:w w:val="115"/>
                      <w:sz w:val="18"/>
                    </w:rPr>
                    <w:t xml:space="preserve"> </w:t>
                  </w:r>
                  <w:r>
                    <w:rPr>
                      <w:w w:val="115"/>
                      <w:sz w:val="18"/>
                    </w:rPr>
                    <w:t>above</w:t>
                  </w:r>
                  <w:r>
                    <w:rPr>
                      <w:spacing w:val="39"/>
                      <w:w w:val="115"/>
                      <w:sz w:val="18"/>
                    </w:rPr>
                    <w:t xml:space="preserve"> </w:t>
                  </w:r>
                  <w:r>
                    <w:rPr>
                      <w:w w:val="115"/>
                      <w:sz w:val="18"/>
                    </w:rPr>
                    <w:t>copyright</w:t>
                  </w:r>
                </w:p>
              </w:txbxContent>
            </v:textbox>
          </v:shape>
        </w:pict>
      </w: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pStyle w:val="6"/>
        <w:spacing w:before="5"/>
        <w:rPr>
          <w:rFonts w:ascii="Times New Roman"/>
          <w:sz w:val="27"/>
        </w:rPr>
      </w:pPr>
      <w:r>
        <w:pict>
          <v:line id="_x0000_s1412" o:spid="_x0000_s1412" o:spt="20" style="position:absolute;left:0pt;margin-left:72pt;margin-top:17.95pt;height:0pt;width:451.25pt;mso-position-horizontal-relative:page;mso-wrap-distance-bottom:0pt;mso-wrap-distance-top:0pt;z-index:7168;mso-width-relative:page;mso-height-relative:page;" stroked="t" coordsize="21600,21600">
            <v:path arrowok="t"/>
            <v:fill focussize="0,0"/>
            <v:stroke weight="0.398031496062992pt" color="#000000"/>
            <v:imagedata o:title=""/>
            <o:lock v:ext="edit"/>
            <w10:wrap type="topAndBottom"/>
          </v:line>
        </w:pict>
      </w:r>
    </w:p>
    <w:p>
      <w:pPr>
        <w:pStyle w:val="5"/>
        <w:tabs>
          <w:tab w:val="left" w:pos="7356"/>
        </w:tabs>
        <w:spacing w:line="312" w:lineRule="exact"/>
        <w:ind w:left="800"/>
        <w:rPr>
          <w:rFonts w:hint="eastAsia" w:ascii="Microsoft JhengHei UI" w:eastAsia="Microsoft JhengHei UI"/>
          <w:u w:val="none"/>
        </w:rPr>
      </w:pPr>
      <w:r>
        <w:rPr>
          <w:u w:val="none"/>
        </w:rPr>
        <w:t>92</w:t>
      </w:r>
      <w:r>
        <w:rPr>
          <w:u w:val="none"/>
        </w:rPr>
        <w:tab/>
      </w:r>
      <w:r>
        <w:rPr>
          <w:u w:val="none"/>
        </w:rPr>
        <w:t>Appendix</w:t>
      </w:r>
      <w:r>
        <w:rPr>
          <w:spacing w:val="-5"/>
          <w:u w:val="none"/>
        </w:rPr>
        <w:t xml:space="preserve"> </w:t>
      </w:r>
      <w:r>
        <w:rPr>
          <w:u w:val="none"/>
        </w:rPr>
        <w:t>C.</w:t>
      </w:r>
      <w:r>
        <w:rPr>
          <w:spacing w:val="49"/>
          <w:u w:val="none"/>
        </w:rPr>
        <w:t xml:space="preserve"> </w:t>
      </w:r>
      <w:r>
        <w:rPr>
          <w:rFonts w:hint="eastAsia" w:ascii="Microsoft JhengHei UI" w:eastAsia="Microsoft JhengHei UI"/>
          <w:u w:val="none"/>
        </w:rPr>
        <w:t>历史和许可证</w:t>
      </w:r>
    </w:p>
    <w:p>
      <w:pPr>
        <w:spacing w:after="0" w:line="312" w:lineRule="exact"/>
        <w:rPr>
          <w:rFonts w:hint="eastAsia" w:ascii="Microsoft JhengHei UI" w:eastAsia="Microsoft JhengHei UI"/>
        </w:rPr>
        <w:sectPr>
          <w:headerReference r:id="rId165" w:type="default"/>
          <w:footerReference r:id="rId166" w:type="default"/>
          <w:pgSz w:w="11910" w:h="16840"/>
          <w:pgMar w:top="960" w:right="1140" w:bottom="280" w:left="640" w:header="454" w:footer="0" w:gutter="0"/>
        </w:sectPr>
      </w:pPr>
    </w:p>
    <w:p>
      <w:pPr>
        <w:pStyle w:val="6"/>
        <w:spacing w:before="16"/>
        <w:rPr>
          <w:rFonts w:ascii="Microsoft JhengHei UI"/>
          <w:b/>
          <w:sz w:val="23"/>
        </w:rPr>
      </w:pPr>
    </w:p>
    <w:p>
      <w:pPr>
        <w:spacing w:before="96"/>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732"/>
        <w:rPr>
          <w:rFonts w:ascii="Times New Roman"/>
        </w:rPr>
      </w:pPr>
      <w:r>
        <w:rPr>
          <w:rFonts w:ascii="Times New Roman"/>
        </w:rPr>
        <w:pict>
          <v:group id="_x0000_s1413" o:spid="_x0000_s1413" o:spt="203" style="height:193.1pt;width:458.05pt;" coordsize="9161,3862">
            <o:lock v:ext="edit"/>
            <v:rect id="_x0000_s1414" o:spid="_x0000_s1414" o:spt="1" style="position:absolute;left:7;top:7;height:3846;width:9146;" fillcolor="#FFFFFF" filled="t" stroked="f" coordsize="21600,21600">
              <v:path/>
              <v:fill on="t" focussize="0,0"/>
              <v:stroke on="f"/>
              <v:imagedata o:title=""/>
              <o:lock v:ext="edit"/>
            </v:rect>
            <v:shape id="_x0000_s1415" o:spid="_x0000_s1415" o:spt="202" type="#_x0000_t202" style="position:absolute;left:3;top:3;height:3854;width:9154;" filled="f" stroked="t" coordsize="21600,21600">
              <v:path/>
              <v:fill on="f" focussize="0,0"/>
              <v:stroke weight="0.398031496062992pt" color="#000000"/>
              <v:imagedata o:title=""/>
              <o:lock v:ext="edit"/>
              <v:textbox inset="0mm,0mm,0mm,0mm">
                <w:txbxContent>
                  <w:p>
                    <w:pPr>
                      <w:spacing w:before="57" w:line="189" w:lineRule="auto"/>
                      <w:ind w:left="382" w:right="1225" w:firstLine="0"/>
                      <w:jc w:val="left"/>
                      <w:rPr>
                        <w:sz w:val="18"/>
                      </w:rPr>
                    </w:pPr>
                    <w:r>
                      <w:rPr>
                        <w:w w:val="120"/>
                        <w:sz w:val="18"/>
                      </w:rPr>
                      <w:t>notice, this list of conditions and the following disclaimer in the documentation and/or other materials provided with the distribution.</w:t>
                    </w:r>
                  </w:p>
                  <w:p>
                    <w:pPr>
                      <w:spacing w:before="1" w:line="189" w:lineRule="auto"/>
                      <w:ind w:left="382" w:right="1638" w:hanging="323"/>
                      <w:jc w:val="left"/>
                      <w:rPr>
                        <w:sz w:val="18"/>
                      </w:rPr>
                    </w:pPr>
                    <w:r>
                      <w:rPr>
                        <w:w w:val="110"/>
                        <w:sz w:val="18"/>
                      </w:rPr>
                      <w:t>3.  Neither  the  name  of  the  project  nor  the  names  of  its   contributors may be used to endorse or promote products derived from this software without specific prior written</w:t>
                    </w:r>
                    <w:r>
                      <w:rPr>
                        <w:spacing w:val="37"/>
                        <w:w w:val="110"/>
                        <w:sz w:val="18"/>
                      </w:rPr>
                      <w:t xml:space="preserve"> </w:t>
                    </w:r>
                    <w:r>
                      <w:rPr>
                        <w:w w:val="110"/>
                        <w:sz w:val="18"/>
                      </w:rPr>
                      <w:t>permission.</w:t>
                    </w:r>
                  </w:p>
                  <w:p>
                    <w:pPr>
                      <w:spacing w:before="3" w:line="240" w:lineRule="auto"/>
                      <w:rPr>
                        <w:rFonts w:ascii="Times New Roman"/>
                        <w:sz w:val="19"/>
                      </w:rPr>
                    </w:pPr>
                  </w:p>
                  <w:p>
                    <w:pPr>
                      <w:tabs>
                        <w:tab w:val="left" w:pos="1889"/>
                      </w:tabs>
                      <w:spacing w:before="0" w:line="189" w:lineRule="auto"/>
                      <w:ind w:left="59" w:right="1225" w:firstLine="0"/>
                      <w:jc w:val="left"/>
                      <w:rPr>
                        <w:sz w:val="18"/>
                      </w:rPr>
                    </w:pPr>
                    <w:r>
                      <w:rPr>
                        <w:sz w:val="18"/>
                      </w:rPr>
                      <w:t xml:space="preserve">THIS SOFTWARE IS PROVIDED BY THE  PROJECT  AND  CONTRIBUTORS  ``AS  </w:t>
                    </w:r>
                    <w:r>
                      <w:rPr>
                        <w:w w:val="130"/>
                        <w:sz w:val="18"/>
                      </w:rPr>
                      <w:t xml:space="preserve">IS''  </w:t>
                    </w:r>
                    <w:r>
                      <w:rPr>
                        <w:sz w:val="18"/>
                      </w:rPr>
                      <w:t xml:space="preserve">AND ANY EXPRESS OR IMPLIED WARRANTIES,  INCLUDING,  BUT  NOT  LIMITED  TO,  THE IMPLIED WARRANTIES OF MERCHANTABILITY AND FITNESS FOR A PARTICULAR PURPOSE ARE </w:t>
                    </w:r>
                    <w:r>
                      <w:rPr>
                        <w:spacing w:val="13"/>
                        <w:sz w:val="18"/>
                      </w:rPr>
                      <w:t xml:space="preserve"> </w:t>
                    </w:r>
                    <w:r>
                      <w:rPr>
                        <w:sz w:val="18"/>
                      </w:rPr>
                      <w:t>DISCLAIMED.</w:t>
                    </w:r>
                    <w:r>
                      <w:rPr>
                        <w:sz w:val="18"/>
                      </w:rPr>
                      <w:tab/>
                    </w:r>
                    <w:r>
                      <w:rPr>
                        <w:sz w:val="18"/>
                      </w:rPr>
                      <w:t>IN NO EVENT SHALL THE PROJECT  OR  CONTRIBUTORS  BE  LIABLE FOR ANY DIRECT, INDIRECT, INCIDENTAL, SPECIAL, EXEMPLARY, OR CONSEQUENTIAL DAMAGES</w:t>
                    </w:r>
                    <w:r>
                      <w:rPr>
                        <w:spacing w:val="29"/>
                        <w:sz w:val="18"/>
                      </w:rPr>
                      <w:t xml:space="preserve"> </w:t>
                    </w:r>
                    <w:r>
                      <w:rPr>
                        <w:sz w:val="18"/>
                      </w:rPr>
                      <w:t>(INCLUDING,</w:t>
                    </w:r>
                    <w:r>
                      <w:rPr>
                        <w:spacing w:val="29"/>
                        <w:sz w:val="18"/>
                      </w:rPr>
                      <w:t xml:space="preserve"> </w:t>
                    </w:r>
                    <w:r>
                      <w:rPr>
                        <w:sz w:val="18"/>
                      </w:rPr>
                      <w:t>BUT</w:t>
                    </w:r>
                    <w:r>
                      <w:rPr>
                        <w:spacing w:val="29"/>
                        <w:sz w:val="18"/>
                      </w:rPr>
                      <w:t xml:space="preserve"> </w:t>
                    </w:r>
                    <w:r>
                      <w:rPr>
                        <w:sz w:val="18"/>
                      </w:rPr>
                      <w:t>NOT</w:t>
                    </w:r>
                    <w:r>
                      <w:rPr>
                        <w:spacing w:val="29"/>
                        <w:sz w:val="18"/>
                      </w:rPr>
                      <w:t xml:space="preserve"> </w:t>
                    </w:r>
                    <w:r>
                      <w:rPr>
                        <w:sz w:val="18"/>
                      </w:rPr>
                      <w:t>LIMITED</w:t>
                    </w:r>
                    <w:r>
                      <w:rPr>
                        <w:spacing w:val="29"/>
                        <w:sz w:val="18"/>
                      </w:rPr>
                      <w:t xml:space="preserve"> </w:t>
                    </w:r>
                    <w:r>
                      <w:rPr>
                        <w:sz w:val="18"/>
                      </w:rPr>
                      <w:t>TO,</w:t>
                    </w:r>
                    <w:r>
                      <w:rPr>
                        <w:spacing w:val="29"/>
                        <w:sz w:val="18"/>
                      </w:rPr>
                      <w:t xml:space="preserve"> </w:t>
                    </w:r>
                    <w:r>
                      <w:rPr>
                        <w:sz w:val="18"/>
                      </w:rPr>
                      <w:t>PROCUREMENT</w:t>
                    </w:r>
                    <w:r>
                      <w:rPr>
                        <w:spacing w:val="29"/>
                        <w:sz w:val="18"/>
                      </w:rPr>
                      <w:t xml:space="preserve"> </w:t>
                    </w:r>
                    <w:r>
                      <w:rPr>
                        <w:sz w:val="18"/>
                      </w:rPr>
                      <w:t>OF</w:t>
                    </w:r>
                    <w:r>
                      <w:rPr>
                        <w:spacing w:val="29"/>
                        <w:sz w:val="18"/>
                      </w:rPr>
                      <w:t xml:space="preserve"> </w:t>
                    </w:r>
                    <w:r>
                      <w:rPr>
                        <w:sz w:val="18"/>
                      </w:rPr>
                      <w:t>SUBSTITUTE</w:t>
                    </w:r>
                    <w:r>
                      <w:rPr>
                        <w:spacing w:val="29"/>
                        <w:sz w:val="18"/>
                      </w:rPr>
                      <w:t xml:space="preserve"> </w:t>
                    </w:r>
                    <w:r>
                      <w:rPr>
                        <w:sz w:val="18"/>
                      </w:rPr>
                      <w:t>GOODS</w:t>
                    </w:r>
                  </w:p>
                  <w:p>
                    <w:pPr>
                      <w:spacing w:before="4" w:line="189" w:lineRule="auto"/>
                      <w:ind w:left="59" w:right="1118" w:firstLine="0"/>
                      <w:jc w:val="left"/>
                      <w:rPr>
                        <w:sz w:val="18"/>
                      </w:rPr>
                    </w:pPr>
                    <w:r>
                      <w:rPr>
                        <w:w w:val="105"/>
                        <w:sz w:val="18"/>
                      </w:rPr>
                      <w:t>OR SERVICES; LOSS OF USE, DATA, OR PROFITS; OR BUSINESS  INTERRUPTION) HOWEVER</w:t>
                    </w:r>
                    <w:r>
                      <w:rPr>
                        <w:spacing w:val="-22"/>
                        <w:w w:val="105"/>
                        <w:sz w:val="18"/>
                      </w:rPr>
                      <w:t xml:space="preserve"> </w:t>
                    </w:r>
                    <w:r>
                      <w:rPr>
                        <w:w w:val="105"/>
                        <w:sz w:val="18"/>
                      </w:rPr>
                      <w:t>CAUSED</w:t>
                    </w:r>
                    <w:r>
                      <w:rPr>
                        <w:spacing w:val="-21"/>
                        <w:w w:val="105"/>
                        <w:sz w:val="18"/>
                      </w:rPr>
                      <w:t xml:space="preserve"> </w:t>
                    </w:r>
                    <w:r>
                      <w:rPr>
                        <w:w w:val="105"/>
                        <w:sz w:val="18"/>
                      </w:rPr>
                      <w:t>AND</w:t>
                    </w:r>
                    <w:r>
                      <w:rPr>
                        <w:spacing w:val="-22"/>
                        <w:w w:val="105"/>
                        <w:sz w:val="18"/>
                      </w:rPr>
                      <w:t xml:space="preserve"> </w:t>
                    </w:r>
                    <w:r>
                      <w:rPr>
                        <w:w w:val="105"/>
                        <w:sz w:val="18"/>
                      </w:rPr>
                      <w:t>ON</w:t>
                    </w:r>
                    <w:r>
                      <w:rPr>
                        <w:spacing w:val="-21"/>
                        <w:w w:val="105"/>
                        <w:sz w:val="18"/>
                      </w:rPr>
                      <w:t xml:space="preserve"> </w:t>
                    </w:r>
                    <w:r>
                      <w:rPr>
                        <w:w w:val="105"/>
                        <w:sz w:val="18"/>
                      </w:rPr>
                      <w:t>ANY</w:t>
                    </w:r>
                    <w:r>
                      <w:rPr>
                        <w:spacing w:val="-21"/>
                        <w:w w:val="105"/>
                        <w:sz w:val="18"/>
                      </w:rPr>
                      <w:t xml:space="preserve"> </w:t>
                    </w:r>
                    <w:r>
                      <w:rPr>
                        <w:w w:val="105"/>
                        <w:sz w:val="18"/>
                      </w:rPr>
                      <w:t>THEORY</w:t>
                    </w:r>
                    <w:r>
                      <w:rPr>
                        <w:spacing w:val="-22"/>
                        <w:w w:val="105"/>
                        <w:sz w:val="18"/>
                      </w:rPr>
                      <w:t xml:space="preserve"> </w:t>
                    </w:r>
                    <w:r>
                      <w:rPr>
                        <w:w w:val="105"/>
                        <w:sz w:val="18"/>
                      </w:rPr>
                      <w:t>OF</w:t>
                    </w:r>
                    <w:r>
                      <w:rPr>
                        <w:spacing w:val="-19"/>
                        <w:w w:val="105"/>
                        <w:sz w:val="18"/>
                      </w:rPr>
                      <w:t xml:space="preserve"> </w:t>
                    </w:r>
                    <w:r>
                      <w:rPr>
                        <w:w w:val="105"/>
                        <w:sz w:val="18"/>
                      </w:rPr>
                      <w:t>LIABILITY,</w:t>
                    </w:r>
                    <w:r>
                      <w:rPr>
                        <w:spacing w:val="-20"/>
                        <w:w w:val="105"/>
                        <w:sz w:val="18"/>
                      </w:rPr>
                      <w:t xml:space="preserve"> </w:t>
                    </w:r>
                    <w:r>
                      <w:rPr>
                        <w:w w:val="105"/>
                        <w:sz w:val="18"/>
                      </w:rPr>
                      <w:t>WHETHER</w:t>
                    </w:r>
                    <w:r>
                      <w:rPr>
                        <w:spacing w:val="-21"/>
                        <w:w w:val="105"/>
                        <w:sz w:val="18"/>
                      </w:rPr>
                      <w:t xml:space="preserve"> </w:t>
                    </w:r>
                    <w:r>
                      <w:rPr>
                        <w:w w:val="105"/>
                        <w:sz w:val="18"/>
                      </w:rPr>
                      <w:t>IN</w:t>
                    </w:r>
                    <w:r>
                      <w:rPr>
                        <w:spacing w:val="-20"/>
                        <w:w w:val="105"/>
                        <w:sz w:val="18"/>
                      </w:rPr>
                      <w:t xml:space="preserve"> </w:t>
                    </w:r>
                    <w:r>
                      <w:rPr>
                        <w:w w:val="105"/>
                        <w:sz w:val="18"/>
                      </w:rPr>
                      <w:t>CONTRACT,</w:t>
                    </w:r>
                    <w:r>
                      <w:rPr>
                        <w:spacing w:val="-21"/>
                        <w:w w:val="105"/>
                        <w:sz w:val="18"/>
                      </w:rPr>
                      <w:t xml:space="preserve"> </w:t>
                    </w:r>
                    <w:r>
                      <w:rPr>
                        <w:w w:val="105"/>
                        <w:sz w:val="18"/>
                      </w:rPr>
                      <w:t>STRICT LIABILITY, OR TORT (INCLUDING NEGLIGENCE OR OTHERWISE) ARISING IN ANY WAY OUT OF THE USE OF THIS SOFTWARE, EVEN IF  ADVISED  OF  THE  POSSIBILITY  OF SUCH</w:t>
                    </w:r>
                    <w:r>
                      <w:rPr>
                        <w:spacing w:val="44"/>
                        <w:w w:val="105"/>
                        <w:sz w:val="18"/>
                      </w:rPr>
                      <w:t xml:space="preserve"> </w:t>
                    </w:r>
                    <w:r>
                      <w:rPr>
                        <w:w w:val="105"/>
                        <w:sz w:val="18"/>
                      </w:rPr>
                      <w:t>DAMAGE.</w:t>
                    </w:r>
                  </w:p>
                </w:txbxContent>
              </v:textbox>
            </v:shape>
            <w10:wrap type="none"/>
            <w10:anchorlock/>
          </v:group>
        </w:pict>
      </w:r>
    </w:p>
    <w:p>
      <w:pPr>
        <w:pStyle w:val="6"/>
        <w:spacing w:before="7"/>
        <w:rPr>
          <w:rFonts w:ascii="Times New Roman"/>
          <w:sz w:val="24"/>
        </w:rPr>
      </w:pPr>
    </w:p>
    <w:p>
      <w:pPr>
        <w:pStyle w:val="4"/>
        <w:numPr>
          <w:ilvl w:val="2"/>
          <w:numId w:val="47"/>
        </w:numPr>
        <w:tabs>
          <w:tab w:val="left" w:pos="1478"/>
        </w:tabs>
        <w:spacing w:before="51" w:after="0" w:line="240" w:lineRule="auto"/>
        <w:ind w:left="1477" w:right="0" w:hanging="677"/>
        <w:jc w:val="left"/>
      </w:pPr>
      <w:bookmarkStart w:id="679" w:name="_bookmark305"/>
      <w:bookmarkEnd w:id="679"/>
      <w:bookmarkStart w:id="680" w:name="异步套接字服务"/>
      <w:bookmarkEnd w:id="680"/>
      <w:bookmarkStart w:id="681" w:name="_bookmark305"/>
      <w:bookmarkEnd w:id="681"/>
      <w:r>
        <w:rPr>
          <w:color w:val="20435C"/>
        </w:rPr>
        <w:t>异步套接字服务</w:t>
      </w:r>
    </w:p>
    <w:p>
      <w:pPr>
        <w:pStyle w:val="6"/>
        <w:spacing w:before="172"/>
        <w:ind w:left="800"/>
        <w:rPr>
          <w:rFonts w:ascii="Times New Roman" w:eastAsia="Times New Roman"/>
        </w:rPr>
      </w:pPr>
      <w:r>
        <w:pict>
          <v:shape id="_x0000_s1416" o:spid="_x0000_s1416" o:spt="202" type="#_x0000_t202" style="position:absolute;left:0pt;margin-left:68.8pt;margin-top:28.7pt;height:225.6pt;width:457.7pt;mso-position-horizontal-relative:page;mso-wrap-distance-bottom:0pt;mso-wrap-distance-top:0pt;z-index:7168;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05"/>
                      <w:sz w:val="18"/>
                    </w:rPr>
                    <w:t>Copyright 1996 by Sam Rushing</w:t>
                  </w:r>
                </w:p>
                <w:p>
                  <w:pPr>
                    <w:pStyle w:val="6"/>
                    <w:spacing w:before="1"/>
                    <w:rPr>
                      <w:rFonts w:ascii="Times New Roman"/>
                      <w:sz w:val="14"/>
                    </w:rPr>
                  </w:pPr>
                </w:p>
                <w:p>
                  <w:pPr>
                    <w:spacing w:before="0"/>
                    <w:ind w:left="2642" w:right="0" w:firstLine="0"/>
                    <w:jc w:val="left"/>
                    <w:rPr>
                      <w:sz w:val="18"/>
                    </w:rPr>
                  </w:pPr>
                  <w:r>
                    <w:rPr>
                      <w:w w:val="120"/>
                      <w:sz w:val="18"/>
                    </w:rPr>
                    <w:t>All Rights Reserved</w:t>
                  </w:r>
                </w:p>
                <w:p>
                  <w:pPr>
                    <w:pStyle w:val="6"/>
                    <w:spacing w:before="8"/>
                    <w:rPr>
                      <w:rFonts w:ascii="Times New Roman"/>
                      <w:sz w:val="17"/>
                    </w:rPr>
                  </w:pPr>
                </w:p>
                <w:p>
                  <w:pPr>
                    <w:spacing w:before="0" w:line="189" w:lineRule="auto"/>
                    <w:ind w:left="59" w:right="1959" w:firstLine="0"/>
                    <w:jc w:val="left"/>
                    <w:rPr>
                      <w:sz w:val="18"/>
                    </w:rPr>
                  </w:pPr>
                  <w:r>
                    <w:rPr>
                      <w:w w:val="115"/>
                      <w:sz w:val="18"/>
                    </w:rPr>
                    <w:t xml:space="preserve">Permission to use, copy,  modify,  and  distribute  this  software  and </w:t>
                  </w:r>
                  <w:r>
                    <w:rPr>
                      <w:w w:val="130"/>
                      <w:sz w:val="18"/>
                    </w:rPr>
                    <w:t xml:space="preserve">its </w:t>
                  </w:r>
                  <w:r>
                    <w:rPr>
                      <w:w w:val="115"/>
                      <w:sz w:val="18"/>
                    </w:rPr>
                    <w:t xml:space="preserve">documentation for any purpose and without  fee  </w:t>
                  </w:r>
                  <w:r>
                    <w:rPr>
                      <w:w w:val="130"/>
                      <w:sz w:val="18"/>
                    </w:rPr>
                    <w:t xml:space="preserve">is  </w:t>
                  </w:r>
                  <w:r>
                    <w:rPr>
                      <w:w w:val="115"/>
                      <w:sz w:val="18"/>
                    </w:rPr>
                    <w:t xml:space="preserve">hereby granted, provided that the above copyright notice  appear  in  </w:t>
                  </w:r>
                  <w:r>
                    <w:rPr>
                      <w:w w:val="130"/>
                      <w:sz w:val="18"/>
                    </w:rPr>
                    <w:t xml:space="preserve">all </w:t>
                  </w:r>
                  <w:r>
                    <w:rPr>
                      <w:w w:val="115"/>
                      <w:sz w:val="18"/>
                    </w:rPr>
                    <w:t xml:space="preserve">copies and that both that copyright  notice  and  this  permission notice appear in supporting documentation, and that the </w:t>
                  </w:r>
                  <w:r>
                    <w:rPr>
                      <w:w w:val="110"/>
                      <w:sz w:val="18"/>
                    </w:rPr>
                    <w:t xml:space="preserve">name </w:t>
                  </w:r>
                  <w:r>
                    <w:rPr>
                      <w:w w:val="115"/>
                      <w:sz w:val="18"/>
                    </w:rPr>
                    <w:t xml:space="preserve">of </w:t>
                  </w:r>
                  <w:r>
                    <w:rPr>
                      <w:w w:val="110"/>
                      <w:sz w:val="18"/>
                    </w:rPr>
                    <w:t xml:space="preserve">Sam </w:t>
                  </w:r>
                  <w:r>
                    <w:rPr>
                      <w:w w:val="115"/>
                      <w:sz w:val="18"/>
                    </w:rPr>
                    <w:t>Rushing not be used in advertising or publicity pertaining to distribution of the software without  specific,  written  prior permission.</w:t>
                  </w:r>
                </w:p>
                <w:p>
                  <w:pPr>
                    <w:pStyle w:val="6"/>
                    <w:spacing w:before="6"/>
                    <w:rPr>
                      <w:rFonts w:ascii="Times New Roman"/>
                      <w:sz w:val="19"/>
                    </w:rPr>
                  </w:pPr>
                </w:p>
                <w:p>
                  <w:pPr>
                    <w:spacing w:before="0" w:line="189" w:lineRule="auto"/>
                    <w:ind w:left="59" w:right="1871" w:firstLine="0"/>
                    <w:jc w:val="left"/>
                    <w:rPr>
                      <w:sz w:val="18"/>
                    </w:rPr>
                  </w:pPr>
                  <w:r>
                    <w:rPr>
                      <w:sz w:val="18"/>
                    </w:rPr>
                    <w:t xml:space="preserve">SAM RUSHING DISCLAIMS ALL WARRANTIES WITH REGARD TO THIS SOFTWARE, INCLUDING ALL IMPLIED WARRANTIES OF  MERCHANTABILITY  AND  FITNESS,  </w:t>
                  </w:r>
                  <w:r>
                    <w:rPr>
                      <w:spacing w:val="-6"/>
                      <w:sz w:val="18"/>
                    </w:rPr>
                    <w:t xml:space="preserve">IN </w:t>
                  </w:r>
                  <w:r>
                    <w:rPr>
                      <w:sz w:val="18"/>
                    </w:rPr>
                    <w:t>NO EVENT SHALL SAM RUSHING BE LIABLE FOR ANY SPECIAL, INDIRECT OR CONSEQUENTIAL</w:t>
                  </w:r>
                  <w:r>
                    <w:rPr>
                      <w:spacing w:val="-18"/>
                      <w:sz w:val="18"/>
                    </w:rPr>
                    <w:t xml:space="preserve"> </w:t>
                  </w:r>
                  <w:r>
                    <w:rPr>
                      <w:sz w:val="18"/>
                    </w:rPr>
                    <w:t>DAMAGES</w:t>
                  </w:r>
                  <w:r>
                    <w:rPr>
                      <w:spacing w:val="-17"/>
                      <w:sz w:val="18"/>
                    </w:rPr>
                    <w:t xml:space="preserve"> </w:t>
                  </w:r>
                  <w:r>
                    <w:rPr>
                      <w:sz w:val="18"/>
                    </w:rPr>
                    <w:t>OR</w:t>
                  </w:r>
                  <w:r>
                    <w:rPr>
                      <w:spacing w:val="-17"/>
                      <w:sz w:val="18"/>
                    </w:rPr>
                    <w:t xml:space="preserve"> </w:t>
                  </w:r>
                  <w:r>
                    <w:rPr>
                      <w:sz w:val="18"/>
                    </w:rPr>
                    <w:t>ANY</w:t>
                  </w:r>
                  <w:r>
                    <w:rPr>
                      <w:spacing w:val="-17"/>
                      <w:sz w:val="18"/>
                    </w:rPr>
                    <w:t xml:space="preserve"> </w:t>
                  </w:r>
                  <w:r>
                    <w:rPr>
                      <w:sz w:val="18"/>
                    </w:rPr>
                    <w:t>DAMAGES</w:t>
                  </w:r>
                  <w:r>
                    <w:rPr>
                      <w:spacing w:val="-17"/>
                      <w:sz w:val="18"/>
                    </w:rPr>
                    <w:t xml:space="preserve"> </w:t>
                  </w:r>
                  <w:r>
                    <w:rPr>
                      <w:sz w:val="18"/>
                    </w:rPr>
                    <w:t>WHATSOEVER</w:t>
                  </w:r>
                  <w:r>
                    <w:rPr>
                      <w:spacing w:val="-17"/>
                      <w:sz w:val="18"/>
                    </w:rPr>
                    <w:t xml:space="preserve"> </w:t>
                  </w:r>
                  <w:r>
                    <w:rPr>
                      <w:sz w:val="18"/>
                    </w:rPr>
                    <w:t>RESULTING</w:t>
                  </w:r>
                  <w:r>
                    <w:rPr>
                      <w:spacing w:val="-17"/>
                      <w:sz w:val="18"/>
                    </w:rPr>
                    <w:t xml:space="preserve"> </w:t>
                  </w:r>
                  <w:r>
                    <w:rPr>
                      <w:sz w:val="18"/>
                    </w:rPr>
                    <w:t>FROM</w:t>
                  </w:r>
                  <w:r>
                    <w:rPr>
                      <w:spacing w:val="-18"/>
                      <w:sz w:val="18"/>
                    </w:rPr>
                    <w:t xml:space="preserve"> </w:t>
                  </w:r>
                  <w:r>
                    <w:rPr>
                      <w:spacing w:val="-3"/>
                      <w:sz w:val="18"/>
                    </w:rPr>
                    <w:t xml:space="preserve">LOSS </w:t>
                  </w:r>
                  <w:r>
                    <w:rPr>
                      <w:sz w:val="18"/>
                    </w:rPr>
                    <w:t>OF USE, DATA OR PROFITS, WHETHER IN AN  ACTION  OF  CONTRACT, NEGLIGENCE OR OTHER TORTIOUS ACTION,  ARISING  OUT  OF  OR  IN CONNECTION</w:t>
                  </w:r>
                  <w:r>
                    <w:rPr>
                      <w:spacing w:val="33"/>
                      <w:sz w:val="18"/>
                    </w:rPr>
                    <w:t xml:space="preserve"> </w:t>
                  </w:r>
                  <w:r>
                    <w:rPr>
                      <w:sz w:val="18"/>
                    </w:rPr>
                    <w:t>WITH</w:t>
                  </w:r>
                  <w:r>
                    <w:rPr>
                      <w:spacing w:val="34"/>
                      <w:sz w:val="18"/>
                    </w:rPr>
                    <w:t xml:space="preserve"> </w:t>
                  </w:r>
                  <w:r>
                    <w:rPr>
                      <w:sz w:val="18"/>
                    </w:rPr>
                    <w:t>THE</w:t>
                  </w:r>
                  <w:r>
                    <w:rPr>
                      <w:spacing w:val="33"/>
                      <w:sz w:val="18"/>
                    </w:rPr>
                    <w:t xml:space="preserve"> </w:t>
                  </w:r>
                  <w:r>
                    <w:rPr>
                      <w:sz w:val="18"/>
                    </w:rPr>
                    <w:t>USE</w:t>
                  </w:r>
                  <w:r>
                    <w:rPr>
                      <w:spacing w:val="34"/>
                      <w:sz w:val="18"/>
                    </w:rPr>
                    <w:t xml:space="preserve"> </w:t>
                  </w:r>
                  <w:r>
                    <w:rPr>
                      <w:sz w:val="18"/>
                    </w:rPr>
                    <w:t>OR</w:t>
                  </w:r>
                  <w:r>
                    <w:rPr>
                      <w:spacing w:val="34"/>
                      <w:sz w:val="18"/>
                    </w:rPr>
                    <w:t xml:space="preserve"> </w:t>
                  </w:r>
                  <w:r>
                    <w:rPr>
                      <w:sz w:val="18"/>
                    </w:rPr>
                    <w:t>PERFORMANCE</w:t>
                  </w:r>
                  <w:r>
                    <w:rPr>
                      <w:spacing w:val="33"/>
                      <w:sz w:val="18"/>
                    </w:rPr>
                    <w:t xml:space="preserve"> </w:t>
                  </w:r>
                  <w:r>
                    <w:rPr>
                      <w:sz w:val="18"/>
                    </w:rPr>
                    <w:t>OF</w:t>
                  </w:r>
                  <w:r>
                    <w:rPr>
                      <w:spacing w:val="34"/>
                      <w:sz w:val="18"/>
                    </w:rPr>
                    <w:t xml:space="preserve"> </w:t>
                  </w:r>
                  <w:r>
                    <w:rPr>
                      <w:sz w:val="18"/>
                    </w:rPr>
                    <w:t>THIS</w:t>
                  </w:r>
                  <w:r>
                    <w:rPr>
                      <w:spacing w:val="34"/>
                      <w:sz w:val="18"/>
                    </w:rPr>
                    <w:t xml:space="preserve"> </w:t>
                  </w:r>
                  <w:r>
                    <w:rPr>
                      <w:sz w:val="18"/>
                    </w:rPr>
                    <w:t>SOFTWARE.</w:t>
                  </w:r>
                </w:p>
              </w:txbxContent>
            </v:textbox>
            <w10:wrap type="topAndBottom"/>
          </v:shape>
        </w:pict>
      </w:r>
      <w:r>
        <w:rPr>
          <w:rFonts w:ascii="Lucida Sans Unicode" w:eastAsia="Lucida Sans Unicode"/>
        </w:rPr>
        <w:t xml:space="preserve">asynchat </w:t>
      </w:r>
      <w:r>
        <w:t xml:space="preserve">和 </w:t>
      </w:r>
      <w:r>
        <w:rPr>
          <w:rFonts w:ascii="Lucida Sans Unicode" w:eastAsia="Lucida Sans Unicode"/>
        </w:rPr>
        <w:t xml:space="preserve">asyncore </w:t>
      </w:r>
      <w:r>
        <w:t>模块包含以下声明</w:t>
      </w:r>
      <w:r>
        <w:rPr>
          <w:rFonts w:ascii="Times New Roman" w:eastAsia="Times New Roman"/>
        </w:rPr>
        <w:t>:</w:t>
      </w:r>
    </w:p>
    <w:p>
      <w:pPr>
        <w:pStyle w:val="6"/>
        <w:spacing w:before="6"/>
        <w:rPr>
          <w:rFonts w:ascii="Times New Roman"/>
          <w:sz w:val="26"/>
        </w:rPr>
      </w:pPr>
    </w:p>
    <w:p>
      <w:pPr>
        <w:pStyle w:val="4"/>
        <w:numPr>
          <w:ilvl w:val="2"/>
          <w:numId w:val="47"/>
        </w:numPr>
        <w:tabs>
          <w:tab w:val="left" w:pos="1478"/>
        </w:tabs>
        <w:spacing w:before="51" w:after="0" w:line="240" w:lineRule="auto"/>
        <w:ind w:left="1477" w:right="0" w:hanging="677"/>
        <w:jc w:val="left"/>
      </w:pPr>
      <w:bookmarkStart w:id="682" w:name="_bookmark306"/>
      <w:bookmarkEnd w:id="682"/>
      <w:bookmarkStart w:id="683" w:name="_bookmark306"/>
      <w:bookmarkEnd w:id="683"/>
      <w:bookmarkStart w:id="684" w:name="Cookie 管理"/>
      <w:bookmarkEnd w:id="684"/>
      <w:r>
        <w:rPr>
          <w:rFonts w:ascii="Arial" w:eastAsia="Arial"/>
          <w:color w:val="20435C"/>
        </w:rPr>
        <w:t>Cookie</w:t>
      </w:r>
      <w:r>
        <w:rPr>
          <w:rFonts w:ascii="Arial" w:eastAsia="Arial"/>
          <w:color w:val="20435C"/>
          <w:spacing w:val="-1"/>
        </w:rPr>
        <w:t xml:space="preserve"> </w:t>
      </w:r>
      <w:r>
        <w:rPr>
          <w:color w:val="20435C"/>
        </w:rPr>
        <w:t>管理</w:t>
      </w:r>
    </w:p>
    <w:p>
      <w:pPr>
        <w:pStyle w:val="6"/>
        <w:spacing w:before="171"/>
        <w:ind w:left="800"/>
        <w:rPr>
          <w:rFonts w:ascii="Times New Roman" w:eastAsia="Times New Roman"/>
        </w:rPr>
      </w:pPr>
      <w:r>
        <w:rPr>
          <w:rFonts w:ascii="Lucida Sans Unicode" w:eastAsia="Lucida Sans Unicode"/>
        </w:rPr>
        <w:t xml:space="preserve">http.cookies </w:t>
      </w:r>
      <w:r>
        <w:t>模块包含以下声明</w:t>
      </w:r>
      <w:r>
        <w:rPr>
          <w:rFonts w:ascii="Times New Roman" w:eastAsia="Times New Roman"/>
        </w:rPr>
        <w:t>:</w:t>
      </w: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spacing w:before="10"/>
        <w:rPr>
          <w:rFonts w:ascii="Times New Roman"/>
          <w:sz w:val="18"/>
        </w:rPr>
      </w:pPr>
    </w:p>
    <w:p>
      <w:pPr>
        <w:spacing w:before="96"/>
        <w:ind w:left="0" w:right="298" w:firstLine="0"/>
        <w:jc w:val="right"/>
        <w:rPr>
          <w:rFonts w:ascii="Times New Roman" w:eastAsia="Times New Roman"/>
          <w:sz w:val="16"/>
        </w:rPr>
      </w:pPr>
      <w:r>
        <w:pict>
          <v:shape id="_x0000_s1417" o:spid="_x0000_s1417" o:spt="202" type="#_x0000_t202" style="position:absolute;left:0pt;margin-left:68.8pt;margin-top:-109.5pt;height:116pt;width:457.7pt;mso-position-horizontal-relative:page;z-index:9216;mso-width-relative:page;mso-height-relative:page;" filled="f" stroked="t" coordsize="21600,21600">
            <v:path/>
            <v:fill on="f" focussize="0,0"/>
            <v:stroke weight="0.398031496062992pt" color="#000000"/>
            <v:imagedata o:title=""/>
            <o:lock v:ext="edit"/>
            <v:textbox inset="0mm,0mm,0mm,0mm">
              <w:txbxContent>
                <w:p>
                  <w:pPr>
                    <w:spacing w:before="16" w:line="379" w:lineRule="auto"/>
                    <w:ind w:left="1673" w:right="3133" w:hanging="1614"/>
                    <w:jc w:val="left"/>
                    <w:rPr>
                      <w:sz w:val="18"/>
                    </w:rPr>
                  </w:pPr>
                  <w:r>
                    <w:rPr>
                      <w:w w:val="110"/>
                      <w:sz w:val="18"/>
                    </w:rPr>
                    <w:t xml:space="preserve">Copyright 2000 by Timothy O'Malley </w:t>
                  </w:r>
                  <w:r>
                    <w:fldChar w:fldCharType="begin"/>
                  </w:r>
                  <w:r>
                    <w:instrText xml:space="preserve"> HYPERLINK "mailto:timo@alum.mit.edu" \h </w:instrText>
                  </w:r>
                  <w:r>
                    <w:fldChar w:fldCharType="separate"/>
                  </w:r>
                  <w:r>
                    <w:rPr>
                      <w:w w:val="110"/>
                      <w:sz w:val="18"/>
                    </w:rPr>
                    <w:t>&lt;timo@alum.mit.edu&gt;</w:t>
                  </w:r>
                  <w:r>
                    <w:rPr>
                      <w:w w:val="110"/>
                      <w:sz w:val="18"/>
                    </w:rPr>
                    <w:fldChar w:fldCharType="end"/>
                  </w:r>
                  <w:r>
                    <w:rPr>
                      <w:w w:val="110"/>
                      <w:sz w:val="18"/>
                    </w:rPr>
                    <w:t xml:space="preserve"> </w:t>
                  </w:r>
                  <w:r>
                    <w:rPr>
                      <w:w w:val="115"/>
                      <w:sz w:val="18"/>
                    </w:rPr>
                    <w:t xml:space="preserve">All </w:t>
                  </w:r>
                  <w:r>
                    <w:rPr>
                      <w:w w:val="110"/>
                      <w:sz w:val="18"/>
                    </w:rPr>
                    <w:t>Rights Reserved</w:t>
                  </w:r>
                </w:p>
                <w:p>
                  <w:pPr>
                    <w:tabs>
                      <w:tab w:val="left" w:pos="1997"/>
                    </w:tabs>
                    <w:spacing w:before="44" w:line="189" w:lineRule="auto"/>
                    <w:ind w:left="59" w:right="2301" w:firstLine="0"/>
                    <w:jc w:val="left"/>
                    <w:rPr>
                      <w:sz w:val="18"/>
                    </w:rPr>
                  </w:pPr>
                  <w:r>
                    <w:rPr>
                      <w:w w:val="115"/>
                      <w:sz w:val="18"/>
                    </w:rPr>
                    <w:t xml:space="preserve">Permission to use, copy,  modify,  and  distribute  this  software and </w:t>
                  </w:r>
                  <w:r>
                    <w:rPr>
                      <w:w w:val="130"/>
                      <w:sz w:val="18"/>
                    </w:rPr>
                    <w:t xml:space="preserve">its </w:t>
                  </w:r>
                  <w:r>
                    <w:rPr>
                      <w:w w:val="115"/>
                      <w:sz w:val="18"/>
                    </w:rPr>
                    <w:t xml:space="preserve">documentation for any purpose and without fee </w:t>
                  </w:r>
                  <w:r>
                    <w:rPr>
                      <w:w w:val="130"/>
                      <w:sz w:val="18"/>
                    </w:rPr>
                    <w:t xml:space="preserve">is </w:t>
                  </w:r>
                  <w:r>
                    <w:rPr>
                      <w:w w:val="115"/>
                      <w:sz w:val="18"/>
                    </w:rPr>
                    <w:t>hereby</w:t>
                  </w:r>
                  <w:r>
                    <w:rPr>
                      <w:spacing w:val="65"/>
                      <w:w w:val="115"/>
                      <w:sz w:val="18"/>
                    </w:rPr>
                    <w:t xml:space="preserve"> </w:t>
                  </w:r>
                  <w:r>
                    <w:rPr>
                      <w:w w:val="115"/>
                      <w:sz w:val="18"/>
                    </w:rPr>
                    <w:t xml:space="preserve">granted, provided that the above copyright notice appear in </w:t>
                  </w:r>
                  <w:r>
                    <w:rPr>
                      <w:w w:val="130"/>
                      <w:sz w:val="18"/>
                    </w:rPr>
                    <w:t xml:space="preserve">all </w:t>
                  </w:r>
                  <w:r>
                    <w:rPr>
                      <w:w w:val="115"/>
                      <w:sz w:val="18"/>
                    </w:rPr>
                    <w:t>copies and that both that copyright notice and this permission</w:t>
                  </w:r>
                  <w:r>
                    <w:rPr>
                      <w:spacing w:val="65"/>
                      <w:w w:val="115"/>
                      <w:sz w:val="18"/>
                    </w:rPr>
                    <w:t xml:space="preserve"> </w:t>
                  </w:r>
                  <w:r>
                    <w:rPr>
                      <w:w w:val="115"/>
                      <w:sz w:val="18"/>
                    </w:rPr>
                    <w:t xml:space="preserve">notice appear in supporting documentation, and that the </w:t>
                  </w:r>
                  <w:r>
                    <w:rPr>
                      <w:w w:val="110"/>
                      <w:sz w:val="18"/>
                    </w:rPr>
                    <w:t xml:space="preserve">name </w:t>
                  </w:r>
                  <w:r>
                    <w:rPr>
                      <w:w w:val="115"/>
                      <w:sz w:val="18"/>
                    </w:rPr>
                    <w:t>of</w:t>
                  </w:r>
                  <w:r>
                    <w:rPr>
                      <w:spacing w:val="65"/>
                      <w:w w:val="115"/>
                      <w:sz w:val="18"/>
                    </w:rPr>
                    <w:t xml:space="preserve"> </w:t>
                  </w:r>
                  <w:r>
                    <w:rPr>
                      <w:w w:val="115"/>
                      <w:sz w:val="18"/>
                    </w:rPr>
                    <w:t>Timothy</w:t>
                  </w:r>
                  <w:r>
                    <w:rPr>
                      <w:spacing w:val="17"/>
                      <w:w w:val="115"/>
                      <w:sz w:val="18"/>
                    </w:rPr>
                    <w:t xml:space="preserve"> </w:t>
                  </w:r>
                  <w:r>
                    <w:rPr>
                      <w:w w:val="115"/>
                      <w:sz w:val="18"/>
                    </w:rPr>
                    <w:t>O'Malley</w:t>
                  </w:r>
                  <w:r>
                    <w:rPr>
                      <w:w w:val="115"/>
                      <w:sz w:val="18"/>
                    </w:rPr>
                    <w:tab/>
                  </w:r>
                  <w:r>
                    <w:rPr>
                      <w:w w:val="115"/>
                      <w:sz w:val="18"/>
                    </w:rPr>
                    <w:t>not be used in advertising or</w:t>
                  </w:r>
                  <w:r>
                    <w:rPr>
                      <w:spacing w:val="-19"/>
                      <w:w w:val="115"/>
                      <w:sz w:val="18"/>
                    </w:rPr>
                    <w:t xml:space="preserve"> </w:t>
                  </w:r>
                  <w:r>
                    <w:rPr>
                      <w:w w:val="115"/>
                      <w:sz w:val="18"/>
                    </w:rPr>
                    <w:t>publicity</w:t>
                  </w:r>
                </w:p>
              </w:txbxContent>
            </v:textbox>
          </v:shape>
        </w:pict>
      </w: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spacing w:after="0"/>
        <w:jc w:val="right"/>
        <w:rPr>
          <w:rFonts w:ascii="Times New Roman" w:eastAsia="Times New Roman"/>
          <w:sz w:val="16"/>
        </w:rPr>
        <w:sectPr>
          <w:headerReference r:id="rId167" w:type="default"/>
          <w:footerReference r:id="rId168" w:type="default"/>
          <w:pgSz w:w="11910" w:h="16840"/>
          <w:pgMar w:top="960" w:right="1140" w:bottom="1000" w:left="640" w:header="454" w:footer="809" w:gutter="0"/>
        </w:sectPr>
      </w:pPr>
    </w:p>
    <w:p>
      <w:pPr>
        <w:pStyle w:val="6"/>
        <w:rPr>
          <w:rFonts w:ascii="Times New Roman"/>
        </w:rPr>
      </w:pPr>
    </w:p>
    <w:p>
      <w:pPr>
        <w:pStyle w:val="6"/>
        <w:spacing w:before="11"/>
        <w:rPr>
          <w:rFonts w:ascii="Times New Roman"/>
          <w:sz w:val="16"/>
        </w:rPr>
      </w:pPr>
    </w:p>
    <w:p>
      <w:pPr>
        <w:spacing w:before="96"/>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732"/>
        <w:rPr>
          <w:rFonts w:ascii="Times New Roman"/>
        </w:rPr>
      </w:pPr>
      <w:r>
        <w:rPr>
          <w:rFonts w:ascii="Times New Roman"/>
        </w:rPr>
        <w:pict>
          <v:group id="_x0000_s1418" o:spid="_x0000_s1418" o:spt="203" style="height:127.35pt;width:458.05pt;" coordsize="9161,2547">
            <o:lock v:ext="edit"/>
            <v:rect id="_x0000_s1419" o:spid="_x0000_s1419" o:spt="1" style="position:absolute;left:7;top:7;height:2531;width:9146;" fillcolor="#FFFFFF" filled="t" stroked="f" coordsize="21600,21600">
              <v:path/>
              <v:fill on="t" focussize="0,0"/>
              <v:stroke on="f"/>
              <v:imagedata o:title=""/>
              <o:lock v:ext="edit"/>
            </v:rect>
            <v:shape id="_x0000_s1420" o:spid="_x0000_s1420" o:spt="202" type="#_x0000_t202" style="position:absolute;left:3;top:3;height:2539;width:9154;" filled="f" stroked="t" coordsize="21600,21600">
              <v:path/>
              <v:fill on="f" focussize="0,0"/>
              <v:stroke weight="0.398031496062992pt" color="#000000"/>
              <v:imagedata o:title=""/>
              <o:lock v:ext="edit"/>
              <v:textbox inset="0mm,0mm,0mm,0mm">
                <w:txbxContent>
                  <w:p>
                    <w:pPr>
                      <w:spacing w:before="57" w:line="189" w:lineRule="auto"/>
                      <w:ind w:left="59" w:right="1638" w:firstLine="0"/>
                      <w:jc w:val="left"/>
                      <w:rPr>
                        <w:sz w:val="18"/>
                      </w:rPr>
                    </w:pPr>
                    <w:r>
                      <w:rPr>
                        <w:w w:val="125"/>
                        <w:sz w:val="18"/>
                      </w:rPr>
                      <w:t>pertaining to distribution of the software without specific, written prior permission.</w:t>
                    </w:r>
                  </w:p>
                  <w:p>
                    <w:pPr>
                      <w:spacing w:before="2" w:line="240" w:lineRule="auto"/>
                      <w:rPr>
                        <w:rFonts w:ascii="Times New Roman"/>
                        <w:sz w:val="19"/>
                      </w:rPr>
                    </w:pPr>
                  </w:p>
                  <w:p>
                    <w:pPr>
                      <w:spacing w:before="0" w:line="189" w:lineRule="auto"/>
                      <w:ind w:left="59" w:right="2446" w:firstLine="0"/>
                      <w:jc w:val="left"/>
                      <w:rPr>
                        <w:sz w:val="18"/>
                      </w:rPr>
                    </w:pPr>
                    <w:r>
                      <w:rPr>
                        <w:sz w:val="18"/>
                      </w:rPr>
                      <w:t>Timothy O'Malley DISCLAIMS ALL WARRANTIES WITH REGARD TO THIS SOFTWARE, INCLUDING ALL IMPLIED WARRANTIES OF MERCHANTABILITY AND FITNESS, IN  NO  EVENT  SHALL  Timothy  O'Malley  BE  LIABLE  FOR ANY SPECIAL, INDIRECT OR CONSEQUENTIAL DAMAGES OR ANY DAMAGES WHATSOEVER RESULTING FROM LOSS OF USE, DATA  OR  PROFITS, WHETHER IN AN ACTION OF CONTRACT, NEGLIGENCE OR OTHER TORTIOUS ACTION, ARISING OUT OF OR IN CONNECTION WITH THE USE OR PERFORMANCE OF THIS</w:t>
                    </w:r>
                    <w:r>
                      <w:rPr>
                        <w:spacing w:val="25"/>
                        <w:sz w:val="18"/>
                      </w:rPr>
                      <w:t xml:space="preserve"> </w:t>
                    </w:r>
                    <w:r>
                      <w:rPr>
                        <w:sz w:val="18"/>
                      </w:rPr>
                      <w:t>SOFTWARE.</w:t>
                    </w:r>
                  </w:p>
                </w:txbxContent>
              </v:textbox>
            </v:shape>
            <w10:wrap type="none"/>
            <w10:anchorlock/>
          </v:group>
        </w:pict>
      </w:r>
    </w:p>
    <w:p>
      <w:pPr>
        <w:pStyle w:val="6"/>
        <w:spacing w:before="1"/>
        <w:rPr>
          <w:rFonts w:ascii="Times New Roman"/>
          <w:sz w:val="25"/>
        </w:rPr>
      </w:pPr>
    </w:p>
    <w:p>
      <w:pPr>
        <w:pStyle w:val="4"/>
        <w:numPr>
          <w:ilvl w:val="2"/>
          <w:numId w:val="47"/>
        </w:numPr>
        <w:tabs>
          <w:tab w:val="left" w:pos="1478"/>
        </w:tabs>
        <w:spacing w:before="50" w:after="0" w:line="240" w:lineRule="auto"/>
        <w:ind w:left="1477" w:right="0" w:hanging="677"/>
        <w:jc w:val="left"/>
      </w:pPr>
      <w:bookmarkStart w:id="685" w:name="_bookmark307"/>
      <w:bookmarkEnd w:id="685"/>
      <w:bookmarkStart w:id="686" w:name="执行追踪"/>
      <w:bookmarkEnd w:id="686"/>
      <w:bookmarkStart w:id="687" w:name="_bookmark307"/>
      <w:bookmarkEnd w:id="687"/>
      <w:r>
        <w:rPr>
          <w:color w:val="20435C"/>
        </w:rPr>
        <w:t>执行追踪</w:t>
      </w:r>
    </w:p>
    <w:p>
      <w:pPr>
        <w:pStyle w:val="6"/>
        <w:spacing w:before="172"/>
        <w:ind w:left="800"/>
        <w:rPr>
          <w:rFonts w:ascii="Times New Roman" w:eastAsia="Times New Roman"/>
        </w:rPr>
      </w:pPr>
      <w:r>
        <w:pict>
          <v:shape id="_x0000_s1421" o:spid="_x0000_s1421" o:spt="202" type="#_x0000_t202" style="position:absolute;left:0pt;margin-left:68.8pt;margin-top:28.7pt;height:291.35pt;width:457.7pt;mso-position-horizontal-relative:page;mso-wrap-distance-bottom:0pt;mso-wrap-distance-top:0pt;z-index:7168;mso-width-relative:page;mso-height-relative:page;" filled="f" stroked="t" coordsize="21600,21600">
            <v:path/>
            <v:fill on="f" focussize="0,0"/>
            <v:stroke weight="0.398031496062992pt" color="#000000"/>
            <v:imagedata o:title=""/>
            <o:lock v:ext="edit"/>
            <v:textbox inset="0mm,0mm,0mm,0mm">
              <w:txbxContent>
                <w:p>
                  <w:pPr>
                    <w:tabs>
                      <w:tab w:val="left" w:pos="920"/>
                    </w:tabs>
                    <w:spacing w:before="57" w:line="189" w:lineRule="auto"/>
                    <w:ind w:left="59" w:right="1225" w:firstLine="0"/>
                    <w:jc w:val="left"/>
                    <w:rPr>
                      <w:sz w:val="18"/>
                    </w:rPr>
                  </w:pPr>
                  <w:r>
                    <w:rPr>
                      <w:w w:val="125"/>
                      <w:sz w:val="18"/>
                    </w:rPr>
                    <w:t xml:space="preserve">portions copyright </w:t>
                  </w:r>
                  <w:r>
                    <w:rPr>
                      <w:w w:val="115"/>
                      <w:sz w:val="18"/>
                    </w:rPr>
                    <w:t xml:space="preserve">2001, Autonomous Zones </w:t>
                  </w:r>
                  <w:r>
                    <w:rPr>
                      <w:w w:val="125"/>
                      <w:sz w:val="18"/>
                    </w:rPr>
                    <w:t xml:space="preserve">Industries, Inc., </w:t>
                  </w:r>
                  <w:r>
                    <w:rPr>
                      <w:w w:val="135"/>
                      <w:sz w:val="18"/>
                    </w:rPr>
                    <w:t xml:space="preserve">all </w:t>
                  </w:r>
                  <w:r>
                    <w:rPr>
                      <w:w w:val="125"/>
                      <w:sz w:val="18"/>
                    </w:rPr>
                    <w:t xml:space="preserve">rights... </w:t>
                  </w:r>
                  <w:r>
                    <w:rPr>
                      <w:w w:val="135"/>
                      <w:sz w:val="18"/>
                    </w:rPr>
                    <w:t>err...</w:t>
                  </w:r>
                  <w:r>
                    <w:rPr>
                      <w:w w:val="135"/>
                      <w:sz w:val="18"/>
                    </w:rPr>
                    <w:tab/>
                  </w:r>
                  <w:r>
                    <w:rPr>
                      <w:w w:val="125"/>
                      <w:sz w:val="18"/>
                    </w:rPr>
                    <w:t xml:space="preserve">reserved </w:t>
                  </w:r>
                  <w:r>
                    <w:rPr>
                      <w:w w:val="115"/>
                      <w:sz w:val="18"/>
                    </w:rPr>
                    <w:t xml:space="preserve">and </w:t>
                  </w:r>
                  <w:r>
                    <w:rPr>
                      <w:w w:val="125"/>
                      <w:sz w:val="18"/>
                    </w:rPr>
                    <w:t xml:space="preserve">offered to the public </w:t>
                  </w:r>
                  <w:r>
                    <w:rPr>
                      <w:w w:val="115"/>
                      <w:sz w:val="18"/>
                    </w:rPr>
                    <w:t xml:space="preserve">under </w:t>
                  </w:r>
                  <w:r>
                    <w:rPr>
                      <w:w w:val="125"/>
                      <w:sz w:val="18"/>
                    </w:rPr>
                    <w:t xml:space="preserve">the </w:t>
                  </w:r>
                  <w:r>
                    <w:rPr>
                      <w:w w:val="115"/>
                      <w:sz w:val="18"/>
                    </w:rPr>
                    <w:t xml:space="preserve">terms </w:t>
                  </w:r>
                  <w:r>
                    <w:rPr>
                      <w:w w:val="125"/>
                      <w:sz w:val="18"/>
                    </w:rPr>
                    <w:t>of</w:t>
                  </w:r>
                  <w:r>
                    <w:rPr>
                      <w:spacing w:val="-19"/>
                      <w:w w:val="125"/>
                      <w:sz w:val="18"/>
                    </w:rPr>
                    <w:t xml:space="preserve"> </w:t>
                  </w:r>
                  <w:r>
                    <w:rPr>
                      <w:w w:val="125"/>
                      <w:sz w:val="18"/>
                    </w:rPr>
                    <w:t>the</w:t>
                  </w:r>
                </w:p>
                <w:p>
                  <w:pPr>
                    <w:spacing w:before="0" w:line="208" w:lineRule="exact"/>
                    <w:ind w:left="59" w:right="0" w:firstLine="0"/>
                    <w:jc w:val="left"/>
                    <w:rPr>
                      <w:sz w:val="18"/>
                    </w:rPr>
                  </w:pPr>
                  <w:r>
                    <w:rPr>
                      <w:w w:val="120"/>
                      <w:sz w:val="18"/>
                    </w:rPr>
                    <w:t>Python 2.2 license.</w:t>
                  </w:r>
                </w:p>
                <w:p>
                  <w:pPr>
                    <w:spacing w:before="13" w:line="189" w:lineRule="auto"/>
                    <w:ind w:left="59" w:right="5916" w:firstLine="0"/>
                    <w:jc w:val="left"/>
                    <w:rPr>
                      <w:sz w:val="18"/>
                    </w:rPr>
                  </w:pPr>
                  <w:r>
                    <w:rPr>
                      <w:w w:val="110"/>
                      <w:sz w:val="18"/>
                    </w:rPr>
                    <w:t xml:space="preserve">Author: Zooko </w:t>
                  </w:r>
                  <w:r>
                    <w:rPr>
                      <w:spacing w:val="-2"/>
                      <w:w w:val="110"/>
                      <w:sz w:val="18"/>
                    </w:rPr>
                    <w:t xml:space="preserve">O'Whielacronx </w:t>
                  </w:r>
                  <w:r>
                    <w:fldChar w:fldCharType="begin"/>
                  </w:r>
                  <w:r>
                    <w:instrText xml:space="preserve"> HYPERLINK "http://zooko.com/" \h </w:instrText>
                  </w:r>
                  <w:r>
                    <w:fldChar w:fldCharType="separate"/>
                  </w:r>
                  <w:r>
                    <w:rPr>
                      <w:w w:val="110"/>
                      <w:sz w:val="18"/>
                    </w:rPr>
                    <w:t>http://zooko.com/</w:t>
                  </w:r>
                  <w:r>
                    <w:rPr>
                      <w:w w:val="110"/>
                      <w:sz w:val="18"/>
                    </w:rPr>
                    <w:fldChar w:fldCharType="end"/>
                  </w:r>
                  <w:r>
                    <w:rPr>
                      <w:w w:val="110"/>
                      <w:sz w:val="18"/>
                    </w:rPr>
                    <w:t xml:space="preserve"> </w:t>
                  </w:r>
                  <w:r>
                    <w:fldChar w:fldCharType="begin"/>
                  </w:r>
                  <w:r>
                    <w:instrText xml:space="preserve"> HYPERLINK "mailto:zooko@zooko.com" \h </w:instrText>
                  </w:r>
                  <w:r>
                    <w:fldChar w:fldCharType="separate"/>
                  </w:r>
                  <w:r>
                    <w:rPr>
                      <w:w w:val="110"/>
                      <w:sz w:val="18"/>
                    </w:rPr>
                    <w:t>mailto:zooko@zooko.com</w:t>
                  </w:r>
                  <w:r>
                    <w:rPr>
                      <w:w w:val="110"/>
                      <w:sz w:val="18"/>
                    </w:rPr>
                    <w:fldChar w:fldCharType="end"/>
                  </w:r>
                </w:p>
                <w:p>
                  <w:pPr>
                    <w:pStyle w:val="6"/>
                    <w:spacing w:before="2"/>
                    <w:rPr>
                      <w:rFonts w:ascii="Times New Roman"/>
                      <w:sz w:val="19"/>
                    </w:rPr>
                  </w:pPr>
                </w:p>
                <w:p>
                  <w:pPr>
                    <w:spacing w:before="0" w:line="189" w:lineRule="auto"/>
                    <w:ind w:left="59" w:right="3378" w:firstLine="0"/>
                    <w:jc w:val="left"/>
                    <w:rPr>
                      <w:sz w:val="18"/>
                    </w:rPr>
                  </w:pPr>
                  <w:r>
                    <w:rPr>
                      <w:w w:val="115"/>
                      <w:sz w:val="18"/>
                    </w:rPr>
                    <w:t xml:space="preserve">Copyright 2000, </w:t>
                  </w:r>
                  <w:r>
                    <w:rPr>
                      <w:w w:val="110"/>
                      <w:sz w:val="18"/>
                    </w:rPr>
                    <w:t xml:space="preserve">Mojam </w:t>
                  </w:r>
                  <w:r>
                    <w:rPr>
                      <w:w w:val="115"/>
                      <w:sz w:val="18"/>
                    </w:rPr>
                    <w:t xml:space="preserve">Media, </w:t>
                  </w:r>
                  <w:r>
                    <w:rPr>
                      <w:w w:val="130"/>
                      <w:sz w:val="18"/>
                    </w:rPr>
                    <w:t xml:space="preserve">Inc., all </w:t>
                  </w:r>
                  <w:r>
                    <w:rPr>
                      <w:w w:val="115"/>
                      <w:sz w:val="18"/>
                    </w:rPr>
                    <w:t>rights reserved. Author: Skip</w:t>
                  </w:r>
                  <w:r>
                    <w:rPr>
                      <w:spacing w:val="11"/>
                      <w:w w:val="115"/>
                      <w:sz w:val="18"/>
                    </w:rPr>
                    <w:t xml:space="preserve"> </w:t>
                  </w:r>
                  <w:r>
                    <w:rPr>
                      <w:w w:val="115"/>
                      <w:sz w:val="18"/>
                    </w:rPr>
                    <w:t>Montanaro</w:t>
                  </w:r>
                </w:p>
                <w:p>
                  <w:pPr>
                    <w:pStyle w:val="6"/>
                    <w:spacing w:before="2"/>
                    <w:rPr>
                      <w:rFonts w:ascii="Times New Roman"/>
                      <w:sz w:val="19"/>
                    </w:rPr>
                  </w:pPr>
                </w:p>
                <w:p>
                  <w:pPr>
                    <w:spacing w:before="0" w:line="189" w:lineRule="auto"/>
                    <w:ind w:left="59" w:right="3487" w:firstLine="0"/>
                    <w:jc w:val="left"/>
                    <w:rPr>
                      <w:sz w:val="18"/>
                    </w:rPr>
                  </w:pPr>
                  <w:r>
                    <w:rPr>
                      <w:w w:val="115"/>
                      <w:sz w:val="18"/>
                    </w:rPr>
                    <w:t xml:space="preserve">Copyright 1999, Bioreason, </w:t>
                  </w:r>
                  <w:r>
                    <w:rPr>
                      <w:w w:val="135"/>
                      <w:sz w:val="18"/>
                    </w:rPr>
                    <w:t xml:space="preserve">Inc., all </w:t>
                  </w:r>
                  <w:r>
                    <w:rPr>
                      <w:w w:val="115"/>
                      <w:sz w:val="18"/>
                    </w:rPr>
                    <w:t>rights reserved. Author: Andrew Dalke</w:t>
                  </w:r>
                </w:p>
                <w:p>
                  <w:pPr>
                    <w:pStyle w:val="6"/>
                    <w:spacing w:before="2"/>
                    <w:rPr>
                      <w:rFonts w:ascii="Times New Roman"/>
                      <w:sz w:val="19"/>
                    </w:rPr>
                  </w:pPr>
                </w:p>
                <w:p>
                  <w:pPr>
                    <w:spacing w:before="0" w:line="189" w:lineRule="auto"/>
                    <w:ind w:left="59" w:right="2298" w:firstLine="0"/>
                    <w:jc w:val="left"/>
                    <w:rPr>
                      <w:sz w:val="18"/>
                    </w:rPr>
                  </w:pPr>
                  <w:r>
                    <w:rPr>
                      <w:w w:val="115"/>
                      <w:sz w:val="18"/>
                    </w:rPr>
                    <w:t xml:space="preserve">Copyright 1995-1997, Automatrix, </w:t>
                  </w:r>
                  <w:r>
                    <w:rPr>
                      <w:w w:val="135"/>
                      <w:sz w:val="18"/>
                    </w:rPr>
                    <w:t xml:space="preserve">Inc., all </w:t>
                  </w:r>
                  <w:r>
                    <w:rPr>
                      <w:w w:val="115"/>
                      <w:sz w:val="18"/>
                    </w:rPr>
                    <w:t>rights reserved. Author: Skip Montanaro</w:t>
                  </w:r>
                </w:p>
                <w:p>
                  <w:pPr>
                    <w:pStyle w:val="6"/>
                    <w:spacing w:before="7"/>
                    <w:rPr>
                      <w:rFonts w:ascii="Times New Roman"/>
                      <w:sz w:val="15"/>
                    </w:rPr>
                  </w:pPr>
                </w:p>
                <w:p>
                  <w:pPr>
                    <w:spacing w:before="0"/>
                    <w:ind w:left="59" w:right="0" w:firstLine="0"/>
                    <w:jc w:val="left"/>
                    <w:rPr>
                      <w:sz w:val="18"/>
                    </w:rPr>
                  </w:pPr>
                  <w:r>
                    <w:rPr>
                      <w:w w:val="115"/>
                      <w:sz w:val="18"/>
                    </w:rPr>
                    <w:t xml:space="preserve">Copyright 1991-1995, Stichting Mathematisch Centrum, </w:t>
                  </w:r>
                  <w:r>
                    <w:rPr>
                      <w:w w:val="130"/>
                      <w:sz w:val="18"/>
                    </w:rPr>
                    <w:t xml:space="preserve">all </w:t>
                  </w:r>
                  <w:r>
                    <w:rPr>
                      <w:w w:val="115"/>
                      <w:sz w:val="18"/>
                    </w:rPr>
                    <w:t>rights reserved.</w:t>
                  </w:r>
                </w:p>
                <w:p>
                  <w:pPr>
                    <w:pStyle w:val="6"/>
                    <w:rPr>
                      <w:rFonts w:ascii="Times New Roman"/>
                      <w:sz w:val="18"/>
                    </w:rPr>
                  </w:pPr>
                </w:p>
                <w:p>
                  <w:pPr>
                    <w:pStyle w:val="6"/>
                    <w:spacing w:before="8"/>
                    <w:rPr>
                      <w:rFonts w:ascii="Times New Roman"/>
                      <w:sz w:val="18"/>
                    </w:rPr>
                  </w:pPr>
                </w:p>
                <w:p>
                  <w:pPr>
                    <w:spacing w:before="0" w:line="189" w:lineRule="auto"/>
                    <w:ind w:left="59" w:right="1225" w:firstLine="0"/>
                    <w:jc w:val="left"/>
                    <w:rPr>
                      <w:sz w:val="18"/>
                    </w:rPr>
                  </w:pPr>
                  <w:r>
                    <w:rPr>
                      <w:w w:val="115"/>
                      <w:sz w:val="18"/>
                    </w:rPr>
                    <w:t xml:space="preserve">Permission to use, copy, modify,  and  distribute  this  Python  software  and </w:t>
                  </w:r>
                  <w:r>
                    <w:rPr>
                      <w:w w:val="130"/>
                      <w:sz w:val="18"/>
                    </w:rPr>
                    <w:t xml:space="preserve">its </w:t>
                  </w:r>
                  <w:r>
                    <w:rPr>
                      <w:w w:val="115"/>
                      <w:sz w:val="18"/>
                    </w:rPr>
                    <w:t xml:space="preserve">associated documentation for any purpose  without  fee  </w:t>
                  </w:r>
                  <w:r>
                    <w:rPr>
                      <w:w w:val="130"/>
                      <w:sz w:val="18"/>
                    </w:rPr>
                    <w:t xml:space="preserve">is  </w:t>
                  </w:r>
                  <w:r>
                    <w:rPr>
                      <w:w w:val="115"/>
                      <w:sz w:val="18"/>
                    </w:rPr>
                    <w:t xml:space="preserve">hereby granted, provided that the above  copyright  notice  appears  in  </w:t>
                  </w:r>
                  <w:r>
                    <w:rPr>
                      <w:w w:val="130"/>
                      <w:sz w:val="18"/>
                    </w:rPr>
                    <w:t xml:space="preserve">all  </w:t>
                  </w:r>
                  <w:r>
                    <w:rPr>
                      <w:w w:val="115"/>
                      <w:sz w:val="18"/>
                    </w:rPr>
                    <w:t xml:space="preserve">copies, and that both that copyright notice and this permission notice appear in supporting documentation, and that the </w:t>
                  </w:r>
                  <w:r>
                    <w:rPr>
                      <w:w w:val="110"/>
                      <w:sz w:val="18"/>
                    </w:rPr>
                    <w:t xml:space="preserve">name </w:t>
                  </w:r>
                  <w:r>
                    <w:rPr>
                      <w:w w:val="115"/>
                      <w:sz w:val="18"/>
                    </w:rPr>
                    <w:t xml:space="preserve">of neither  Automatrix, Bioreason or </w:t>
                  </w:r>
                  <w:r>
                    <w:rPr>
                      <w:w w:val="110"/>
                      <w:sz w:val="18"/>
                    </w:rPr>
                    <w:t xml:space="preserve">Mojam </w:t>
                  </w:r>
                  <w:r>
                    <w:rPr>
                      <w:w w:val="115"/>
                      <w:sz w:val="18"/>
                    </w:rPr>
                    <w:t>Media be used in advertising or publicity pertaining to distribution</w:t>
                  </w:r>
                  <w:r>
                    <w:rPr>
                      <w:spacing w:val="14"/>
                      <w:w w:val="115"/>
                      <w:sz w:val="18"/>
                    </w:rPr>
                    <w:t xml:space="preserve"> </w:t>
                  </w:r>
                  <w:r>
                    <w:rPr>
                      <w:w w:val="115"/>
                      <w:sz w:val="18"/>
                    </w:rPr>
                    <w:t>of</w:t>
                  </w:r>
                  <w:r>
                    <w:rPr>
                      <w:spacing w:val="14"/>
                      <w:w w:val="115"/>
                      <w:sz w:val="18"/>
                    </w:rPr>
                    <w:t xml:space="preserve"> </w:t>
                  </w:r>
                  <w:r>
                    <w:rPr>
                      <w:w w:val="115"/>
                      <w:sz w:val="18"/>
                    </w:rPr>
                    <w:t>the</w:t>
                  </w:r>
                  <w:r>
                    <w:rPr>
                      <w:spacing w:val="14"/>
                      <w:w w:val="115"/>
                      <w:sz w:val="18"/>
                    </w:rPr>
                    <w:t xml:space="preserve"> </w:t>
                  </w:r>
                  <w:r>
                    <w:rPr>
                      <w:w w:val="115"/>
                      <w:sz w:val="18"/>
                    </w:rPr>
                    <w:t>software</w:t>
                  </w:r>
                  <w:r>
                    <w:rPr>
                      <w:spacing w:val="15"/>
                      <w:w w:val="115"/>
                      <w:sz w:val="18"/>
                    </w:rPr>
                    <w:t xml:space="preserve"> </w:t>
                  </w:r>
                  <w:r>
                    <w:rPr>
                      <w:w w:val="115"/>
                      <w:sz w:val="18"/>
                    </w:rPr>
                    <w:t>without</w:t>
                  </w:r>
                  <w:r>
                    <w:rPr>
                      <w:spacing w:val="14"/>
                      <w:w w:val="115"/>
                      <w:sz w:val="18"/>
                    </w:rPr>
                    <w:t xml:space="preserve"> </w:t>
                  </w:r>
                  <w:r>
                    <w:rPr>
                      <w:w w:val="115"/>
                      <w:sz w:val="18"/>
                    </w:rPr>
                    <w:t>specific,</w:t>
                  </w:r>
                  <w:r>
                    <w:rPr>
                      <w:spacing w:val="14"/>
                      <w:w w:val="115"/>
                      <w:sz w:val="18"/>
                    </w:rPr>
                    <w:t xml:space="preserve"> </w:t>
                  </w:r>
                  <w:r>
                    <w:rPr>
                      <w:w w:val="115"/>
                      <w:sz w:val="18"/>
                    </w:rPr>
                    <w:t>written</w:t>
                  </w:r>
                  <w:r>
                    <w:rPr>
                      <w:spacing w:val="14"/>
                      <w:w w:val="115"/>
                      <w:sz w:val="18"/>
                    </w:rPr>
                    <w:t xml:space="preserve"> </w:t>
                  </w:r>
                  <w:r>
                    <w:rPr>
                      <w:w w:val="115"/>
                      <w:sz w:val="18"/>
                    </w:rPr>
                    <w:t>prior</w:t>
                  </w:r>
                  <w:r>
                    <w:rPr>
                      <w:spacing w:val="15"/>
                      <w:w w:val="115"/>
                      <w:sz w:val="18"/>
                    </w:rPr>
                    <w:t xml:space="preserve"> </w:t>
                  </w:r>
                  <w:r>
                    <w:rPr>
                      <w:w w:val="115"/>
                      <w:sz w:val="18"/>
                    </w:rPr>
                    <w:t>permission.</w:t>
                  </w:r>
                </w:p>
              </w:txbxContent>
            </v:textbox>
            <w10:wrap type="topAndBottom"/>
          </v:shape>
        </w:pict>
      </w:r>
      <w:r>
        <w:rPr>
          <w:rFonts w:ascii="Lucida Sans Unicode" w:eastAsia="Lucida Sans Unicode"/>
          <w:w w:val="105"/>
        </w:rPr>
        <w:t xml:space="preserve">trace </w:t>
      </w:r>
      <w:r>
        <w:rPr>
          <w:w w:val="105"/>
        </w:rPr>
        <w:t>模块包含以下声明</w:t>
      </w:r>
      <w:r>
        <w:rPr>
          <w:rFonts w:ascii="Times New Roman" w:eastAsia="Times New Roman"/>
          <w:w w:val="105"/>
        </w:rPr>
        <w:t>:</w:t>
      </w:r>
    </w:p>
    <w:p>
      <w:pPr>
        <w:pStyle w:val="6"/>
        <w:spacing w:before="6"/>
        <w:rPr>
          <w:rFonts w:ascii="Times New Roman"/>
          <w:sz w:val="26"/>
        </w:rPr>
      </w:pPr>
    </w:p>
    <w:p>
      <w:pPr>
        <w:pStyle w:val="4"/>
        <w:numPr>
          <w:ilvl w:val="2"/>
          <w:numId w:val="47"/>
        </w:numPr>
        <w:tabs>
          <w:tab w:val="left" w:pos="1478"/>
        </w:tabs>
        <w:spacing w:before="51" w:after="0" w:line="240" w:lineRule="auto"/>
        <w:ind w:left="1477" w:right="0" w:hanging="677"/>
        <w:jc w:val="left"/>
      </w:pPr>
      <w:bookmarkStart w:id="688" w:name="UUencode 与 UUdecode 函数"/>
      <w:bookmarkEnd w:id="688"/>
      <w:bookmarkStart w:id="689" w:name="_bookmark308"/>
      <w:bookmarkEnd w:id="689"/>
      <w:bookmarkStart w:id="690" w:name="_bookmark308"/>
      <w:bookmarkEnd w:id="690"/>
      <w:r>
        <w:rPr>
          <w:rFonts w:ascii="Arial" w:eastAsia="Arial"/>
          <w:color w:val="20435C"/>
        </w:rPr>
        <w:t>UUencode</w:t>
      </w:r>
      <w:r>
        <w:rPr>
          <w:rFonts w:ascii="Arial" w:eastAsia="Arial"/>
          <w:color w:val="20435C"/>
          <w:spacing w:val="-1"/>
        </w:rPr>
        <w:t xml:space="preserve"> </w:t>
      </w:r>
      <w:r>
        <w:rPr>
          <w:color w:val="20435C"/>
          <w:spacing w:val="3"/>
        </w:rPr>
        <w:t xml:space="preserve">与 </w:t>
      </w:r>
      <w:r>
        <w:rPr>
          <w:rFonts w:ascii="Arial" w:eastAsia="Arial"/>
          <w:color w:val="20435C"/>
        </w:rPr>
        <w:t xml:space="preserve">UUdecode </w:t>
      </w:r>
      <w:r>
        <w:rPr>
          <w:color w:val="20435C"/>
        </w:rPr>
        <w:t>函数</w:t>
      </w:r>
    </w:p>
    <w:p>
      <w:pPr>
        <w:pStyle w:val="6"/>
        <w:spacing w:before="171"/>
        <w:ind w:left="800"/>
        <w:rPr>
          <w:rFonts w:ascii="Times New Roman" w:eastAsia="Times New Roman"/>
        </w:rPr>
      </w:pPr>
      <w:r>
        <w:rPr>
          <w:rFonts w:ascii="Lucida Sans Unicode" w:eastAsia="Lucida Sans Unicode"/>
        </w:rPr>
        <w:t xml:space="preserve">uu </w:t>
      </w:r>
      <w:r>
        <w:t>模块包含以下声明</w:t>
      </w:r>
      <w:r>
        <w:rPr>
          <w:rFonts w:ascii="Times New Roman" w:eastAsia="Times New Roman"/>
        </w:rPr>
        <w:t>:</w:t>
      </w: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spacing w:before="10"/>
        <w:rPr>
          <w:rFonts w:ascii="Times New Roman"/>
          <w:sz w:val="18"/>
        </w:rPr>
      </w:pPr>
    </w:p>
    <w:p>
      <w:pPr>
        <w:spacing w:before="96"/>
        <w:ind w:left="0" w:right="298" w:firstLine="0"/>
        <w:jc w:val="right"/>
        <w:rPr>
          <w:rFonts w:ascii="Times New Roman" w:eastAsia="Times New Roman"/>
          <w:sz w:val="16"/>
        </w:rPr>
      </w:pPr>
      <w:r>
        <w:pict>
          <v:shape id="_x0000_s1422" o:spid="_x0000_s1422" o:spt="202" type="#_x0000_t202" style="position:absolute;left:0pt;margin-left:68.8pt;margin-top:-109.5pt;height:116pt;width:457.7pt;mso-position-horizontal-relative:page;z-index:9216;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w w:val="110"/>
                      <w:sz w:val="18"/>
                    </w:rPr>
                    <w:t>Copyright 1994 by Lance Ellinghouse</w:t>
                  </w:r>
                </w:p>
                <w:p>
                  <w:pPr>
                    <w:spacing w:before="0" w:line="219" w:lineRule="exact"/>
                    <w:ind w:left="59" w:right="0" w:firstLine="0"/>
                    <w:jc w:val="left"/>
                    <w:rPr>
                      <w:sz w:val="18"/>
                    </w:rPr>
                  </w:pPr>
                  <w:r>
                    <w:rPr>
                      <w:w w:val="120"/>
                      <w:sz w:val="18"/>
                    </w:rPr>
                    <w:t>Cathedral City, California Republic, United States of America.</w:t>
                  </w:r>
                </w:p>
                <w:p>
                  <w:pPr>
                    <w:spacing w:before="0" w:line="219" w:lineRule="exact"/>
                    <w:ind w:left="2534" w:right="0" w:firstLine="0"/>
                    <w:jc w:val="left"/>
                    <w:rPr>
                      <w:sz w:val="18"/>
                    </w:rPr>
                  </w:pPr>
                  <w:r>
                    <w:rPr>
                      <w:w w:val="120"/>
                      <w:sz w:val="18"/>
                    </w:rPr>
                    <w:t>All Rights Reserved</w:t>
                  </w:r>
                </w:p>
                <w:p>
                  <w:pPr>
                    <w:spacing w:before="12" w:line="189" w:lineRule="auto"/>
                    <w:ind w:left="59" w:right="1638" w:firstLine="0"/>
                    <w:jc w:val="left"/>
                    <w:rPr>
                      <w:sz w:val="18"/>
                    </w:rPr>
                  </w:pPr>
                  <w:r>
                    <w:rPr>
                      <w:w w:val="115"/>
                      <w:sz w:val="18"/>
                    </w:rPr>
                    <w:t xml:space="preserve">Permission to use, copy, modify, and distribute this software and </w:t>
                  </w:r>
                  <w:r>
                    <w:rPr>
                      <w:w w:val="130"/>
                      <w:sz w:val="18"/>
                    </w:rPr>
                    <w:t xml:space="preserve">its </w:t>
                  </w:r>
                  <w:r>
                    <w:rPr>
                      <w:w w:val="115"/>
                      <w:sz w:val="18"/>
                    </w:rPr>
                    <w:t xml:space="preserve">documentation for any purpose and without fee </w:t>
                  </w:r>
                  <w:r>
                    <w:rPr>
                      <w:w w:val="130"/>
                      <w:sz w:val="18"/>
                    </w:rPr>
                    <w:t xml:space="preserve">is </w:t>
                  </w:r>
                  <w:r>
                    <w:rPr>
                      <w:w w:val="115"/>
                      <w:sz w:val="18"/>
                    </w:rPr>
                    <w:t xml:space="preserve">hereby granted, provided that the above copyright notice appear in </w:t>
                  </w:r>
                  <w:r>
                    <w:rPr>
                      <w:w w:val="130"/>
                      <w:sz w:val="18"/>
                    </w:rPr>
                    <w:t xml:space="preserve">all </w:t>
                  </w:r>
                  <w:r>
                    <w:rPr>
                      <w:w w:val="115"/>
                      <w:sz w:val="18"/>
                    </w:rPr>
                    <w:t>copies and that both that copyright notice and this permission notice appear  in supporting</w:t>
                  </w:r>
                  <w:r>
                    <w:rPr>
                      <w:spacing w:val="27"/>
                      <w:w w:val="115"/>
                      <w:sz w:val="18"/>
                    </w:rPr>
                    <w:t xml:space="preserve"> </w:t>
                  </w:r>
                  <w:r>
                    <w:rPr>
                      <w:w w:val="115"/>
                      <w:sz w:val="18"/>
                    </w:rPr>
                    <w:t>documentation,</w:t>
                  </w:r>
                  <w:r>
                    <w:rPr>
                      <w:spacing w:val="27"/>
                      <w:w w:val="115"/>
                      <w:sz w:val="18"/>
                    </w:rPr>
                    <w:t xml:space="preserve"> </w:t>
                  </w:r>
                  <w:r>
                    <w:rPr>
                      <w:w w:val="115"/>
                      <w:sz w:val="18"/>
                    </w:rPr>
                    <w:t>and</w:t>
                  </w:r>
                  <w:r>
                    <w:rPr>
                      <w:spacing w:val="27"/>
                      <w:w w:val="115"/>
                      <w:sz w:val="18"/>
                    </w:rPr>
                    <w:t xml:space="preserve"> </w:t>
                  </w:r>
                  <w:r>
                    <w:rPr>
                      <w:w w:val="115"/>
                      <w:sz w:val="18"/>
                    </w:rPr>
                    <w:t>that</w:t>
                  </w:r>
                  <w:r>
                    <w:rPr>
                      <w:spacing w:val="27"/>
                      <w:w w:val="115"/>
                      <w:sz w:val="18"/>
                    </w:rPr>
                    <w:t xml:space="preserve"> </w:t>
                  </w:r>
                  <w:r>
                    <w:rPr>
                      <w:w w:val="115"/>
                      <w:sz w:val="18"/>
                    </w:rPr>
                    <w:t>the</w:t>
                  </w:r>
                  <w:r>
                    <w:rPr>
                      <w:spacing w:val="27"/>
                      <w:w w:val="115"/>
                      <w:sz w:val="18"/>
                    </w:rPr>
                    <w:t xml:space="preserve"> </w:t>
                  </w:r>
                  <w:r>
                    <w:rPr>
                      <w:w w:val="110"/>
                      <w:sz w:val="18"/>
                    </w:rPr>
                    <w:t>name</w:t>
                  </w:r>
                  <w:r>
                    <w:rPr>
                      <w:spacing w:val="29"/>
                      <w:w w:val="110"/>
                      <w:sz w:val="18"/>
                    </w:rPr>
                    <w:t xml:space="preserve"> </w:t>
                  </w:r>
                  <w:r>
                    <w:rPr>
                      <w:w w:val="115"/>
                      <w:sz w:val="18"/>
                    </w:rPr>
                    <w:t>of</w:t>
                  </w:r>
                  <w:r>
                    <w:rPr>
                      <w:spacing w:val="27"/>
                      <w:w w:val="115"/>
                      <w:sz w:val="18"/>
                    </w:rPr>
                    <w:t xml:space="preserve"> </w:t>
                  </w:r>
                  <w:r>
                    <w:rPr>
                      <w:w w:val="115"/>
                      <w:sz w:val="18"/>
                    </w:rPr>
                    <w:t>Lance</w:t>
                  </w:r>
                  <w:r>
                    <w:rPr>
                      <w:spacing w:val="27"/>
                      <w:w w:val="115"/>
                      <w:sz w:val="18"/>
                    </w:rPr>
                    <w:t xml:space="preserve"> </w:t>
                  </w:r>
                  <w:r>
                    <w:rPr>
                      <w:w w:val="115"/>
                      <w:sz w:val="18"/>
                    </w:rPr>
                    <w:t>Ellinghouse</w:t>
                  </w:r>
                </w:p>
                <w:p>
                  <w:pPr>
                    <w:spacing w:before="4" w:line="189" w:lineRule="auto"/>
                    <w:ind w:left="59" w:right="2298" w:firstLine="0"/>
                    <w:jc w:val="left"/>
                    <w:rPr>
                      <w:sz w:val="18"/>
                    </w:rPr>
                  </w:pPr>
                  <w:r>
                    <w:rPr>
                      <w:w w:val="120"/>
                      <w:sz w:val="18"/>
                    </w:rPr>
                    <w:t xml:space="preserve">not be used in advertising or publicity pertaining to distribution </w:t>
                  </w:r>
                  <w:r>
                    <w:rPr>
                      <w:spacing w:val="68"/>
                      <w:w w:val="120"/>
                      <w:sz w:val="18"/>
                    </w:rPr>
                    <w:t xml:space="preserve"> </w:t>
                  </w:r>
                  <w:r>
                    <w:rPr>
                      <w:w w:val="120"/>
                      <w:sz w:val="18"/>
                    </w:rPr>
                    <w:t>of</w:t>
                  </w:r>
                  <w:r>
                    <w:rPr>
                      <w:spacing w:val="40"/>
                      <w:w w:val="120"/>
                      <w:sz w:val="18"/>
                    </w:rPr>
                    <w:t xml:space="preserve"> </w:t>
                  </w:r>
                  <w:r>
                    <w:rPr>
                      <w:w w:val="120"/>
                      <w:sz w:val="18"/>
                    </w:rPr>
                    <w:t>the</w:t>
                  </w:r>
                  <w:r>
                    <w:rPr>
                      <w:spacing w:val="41"/>
                      <w:w w:val="120"/>
                      <w:sz w:val="18"/>
                    </w:rPr>
                    <w:t xml:space="preserve"> </w:t>
                  </w:r>
                  <w:r>
                    <w:rPr>
                      <w:w w:val="120"/>
                      <w:sz w:val="18"/>
                    </w:rPr>
                    <w:t>software</w:t>
                  </w:r>
                  <w:r>
                    <w:rPr>
                      <w:spacing w:val="41"/>
                      <w:w w:val="120"/>
                      <w:sz w:val="18"/>
                    </w:rPr>
                    <w:t xml:space="preserve"> </w:t>
                  </w:r>
                  <w:r>
                    <w:rPr>
                      <w:w w:val="120"/>
                      <w:sz w:val="18"/>
                    </w:rPr>
                    <w:t>without</w:t>
                  </w:r>
                  <w:r>
                    <w:rPr>
                      <w:spacing w:val="41"/>
                      <w:w w:val="120"/>
                      <w:sz w:val="18"/>
                    </w:rPr>
                    <w:t xml:space="preserve"> </w:t>
                  </w:r>
                  <w:r>
                    <w:rPr>
                      <w:w w:val="120"/>
                      <w:sz w:val="18"/>
                    </w:rPr>
                    <w:t>specific,</w:t>
                  </w:r>
                  <w:r>
                    <w:rPr>
                      <w:spacing w:val="41"/>
                      <w:w w:val="120"/>
                      <w:sz w:val="18"/>
                    </w:rPr>
                    <w:t xml:space="preserve"> </w:t>
                  </w:r>
                  <w:r>
                    <w:rPr>
                      <w:w w:val="120"/>
                      <w:sz w:val="18"/>
                    </w:rPr>
                    <w:t>written</w:t>
                  </w:r>
                  <w:r>
                    <w:rPr>
                      <w:spacing w:val="41"/>
                      <w:w w:val="120"/>
                      <w:sz w:val="18"/>
                    </w:rPr>
                    <w:t xml:space="preserve"> </w:t>
                  </w:r>
                  <w:r>
                    <w:rPr>
                      <w:w w:val="120"/>
                      <w:sz w:val="18"/>
                    </w:rPr>
                    <w:t>prior</w:t>
                  </w:r>
                  <w:r>
                    <w:rPr>
                      <w:spacing w:val="41"/>
                      <w:w w:val="120"/>
                      <w:sz w:val="18"/>
                    </w:rPr>
                    <w:t xml:space="preserve"> </w:t>
                  </w:r>
                  <w:r>
                    <w:rPr>
                      <w:w w:val="120"/>
                      <w:sz w:val="18"/>
                    </w:rPr>
                    <w:t>permission.</w:t>
                  </w:r>
                </w:p>
              </w:txbxContent>
            </v:textbox>
          </v:shape>
        </w:pict>
      </w: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spacing w:after="0"/>
        <w:jc w:val="right"/>
        <w:rPr>
          <w:rFonts w:ascii="Times New Roman" w:eastAsia="Times New Roman"/>
          <w:sz w:val="16"/>
        </w:rPr>
        <w:sectPr>
          <w:headerReference r:id="rId169" w:type="default"/>
          <w:footerReference r:id="rId170" w:type="default"/>
          <w:pgSz w:w="11910" w:h="16840"/>
          <w:pgMar w:top="960" w:right="1140" w:bottom="1000" w:left="640" w:header="454" w:footer="809" w:gutter="0"/>
        </w:sectPr>
      </w:pPr>
    </w:p>
    <w:p>
      <w:pPr>
        <w:pStyle w:val="6"/>
        <w:rPr>
          <w:rFonts w:ascii="Times New Roman"/>
        </w:rPr>
      </w:pPr>
    </w:p>
    <w:p>
      <w:pPr>
        <w:pStyle w:val="6"/>
        <w:spacing w:before="11"/>
        <w:rPr>
          <w:rFonts w:ascii="Times New Roman"/>
          <w:sz w:val="16"/>
        </w:rPr>
      </w:pPr>
    </w:p>
    <w:p>
      <w:pPr>
        <w:spacing w:before="96"/>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732"/>
        <w:rPr>
          <w:rFonts w:ascii="Times New Roman"/>
        </w:rPr>
      </w:pPr>
      <w:r>
        <w:rPr>
          <w:rFonts w:ascii="Times New Roman"/>
        </w:rPr>
        <w:pict>
          <v:group id="_x0000_s1423" o:spid="_x0000_s1423" o:spt="203" style="height:149.25pt;width:458.05pt;" coordsize="9161,2985">
            <o:lock v:ext="edit"/>
            <v:rect id="_x0000_s1424" o:spid="_x0000_s1424" o:spt="1" style="position:absolute;left:7;top:7;height:2969;width:9146;" fillcolor="#FFFFFF" filled="t" stroked="f" coordsize="21600,21600">
              <v:path/>
              <v:fill on="t" focussize="0,0"/>
              <v:stroke on="f"/>
              <v:imagedata o:title=""/>
              <o:lock v:ext="edit"/>
            </v:rect>
            <v:shape id="_x0000_s1425" o:spid="_x0000_s1425" o:spt="202" type="#_x0000_t202" style="position:absolute;left:3;top:3;height:2977;width:9154;"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sz w:val="18"/>
                      </w:rPr>
                      <w:t>LANCE ELLINGHOUSE DISCLAIMS ALL WARRANTIES WITH REGARD TO</w:t>
                    </w:r>
                  </w:p>
                  <w:p>
                    <w:pPr>
                      <w:spacing w:before="13" w:line="189" w:lineRule="auto"/>
                      <w:ind w:left="59" w:right="1225" w:firstLine="0"/>
                      <w:jc w:val="left"/>
                      <w:rPr>
                        <w:sz w:val="18"/>
                      </w:rPr>
                    </w:pPr>
                    <w:r>
                      <w:rPr>
                        <w:sz w:val="18"/>
                      </w:rPr>
                      <w:t>THIS SOFTWARE, INCLUDING ALL IMPLIED WARRANTIES OF MERCHANTABILITY AND FITNESS, IN NO EVENT SHALL LANCE ELLINGHOUSE CENTRUM BE LIABLE</w:t>
                    </w:r>
                  </w:p>
                  <w:p>
                    <w:pPr>
                      <w:spacing w:before="2" w:line="189" w:lineRule="auto"/>
                      <w:ind w:left="59" w:right="1709" w:firstLine="0"/>
                      <w:jc w:val="left"/>
                      <w:rPr>
                        <w:sz w:val="18"/>
                      </w:rPr>
                    </w:pPr>
                    <w:r>
                      <w:rPr>
                        <w:sz w:val="18"/>
                      </w:rPr>
                      <w:t>FOR ANY SPECIAL, INDIRECT OR CONSEQUENTIAL DAMAGES OR ANY DAMAGES WHATSOEVER RESULTING FROM LOSS OF USE, DATA OR PROFITS, WHETHER IN AN ACTION OF CONTRACT, NEGLIGENCE OR OTHER TORTIOUS ACTION, ARISING OUT OF</w:t>
                    </w:r>
                    <w:r>
                      <w:rPr>
                        <w:spacing w:val="27"/>
                        <w:sz w:val="18"/>
                      </w:rPr>
                      <w:t xml:space="preserve"> </w:t>
                    </w:r>
                    <w:r>
                      <w:rPr>
                        <w:sz w:val="18"/>
                      </w:rPr>
                      <w:t>OR</w:t>
                    </w:r>
                    <w:r>
                      <w:rPr>
                        <w:spacing w:val="27"/>
                        <w:sz w:val="18"/>
                      </w:rPr>
                      <w:t xml:space="preserve"> </w:t>
                    </w:r>
                    <w:r>
                      <w:rPr>
                        <w:sz w:val="18"/>
                      </w:rPr>
                      <w:t>IN</w:t>
                    </w:r>
                    <w:r>
                      <w:rPr>
                        <w:spacing w:val="28"/>
                        <w:sz w:val="18"/>
                      </w:rPr>
                      <w:t xml:space="preserve"> </w:t>
                    </w:r>
                    <w:r>
                      <w:rPr>
                        <w:sz w:val="18"/>
                      </w:rPr>
                      <w:t>CONNECTION</w:t>
                    </w:r>
                    <w:r>
                      <w:rPr>
                        <w:spacing w:val="27"/>
                        <w:sz w:val="18"/>
                      </w:rPr>
                      <w:t xml:space="preserve"> </w:t>
                    </w:r>
                    <w:r>
                      <w:rPr>
                        <w:sz w:val="18"/>
                      </w:rPr>
                      <w:t>WITH</w:t>
                    </w:r>
                    <w:r>
                      <w:rPr>
                        <w:spacing w:val="27"/>
                        <w:sz w:val="18"/>
                      </w:rPr>
                      <w:t xml:space="preserve"> </w:t>
                    </w:r>
                    <w:r>
                      <w:rPr>
                        <w:sz w:val="18"/>
                      </w:rPr>
                      <w:t>THE</w:t>
                    </w:r>
                    <w:r>
                      <w:rPr>
                        <w:spacing w:val="28"/>
                        <w:sz w:val="18"/>
                      </w:rPr>
                      <w:t xml:space="preserve"> </w:t>
                    </w:r>
                    <w:r>
                      <w:rPr>
                        <w:sz w:val="18"/>
                      </w:rPr>
                      <w:t>USE</w:t>
                    </w:r>
                    <w:r>
                      <w:rPr>
                        <w:spacing w:val="27"/>
                        <w:sz w:val="18"/>
                      </w:rPr>
                      <w:t xml:space="preserve"> </w:t>
                    </w:r>
                    <w:r>
                      <w:rPr>
                        <w:sz w:val="18"/>
                      </w:rPr>
                      <w:t>OR</w:t>
                    </w:r>
                    <w:r>
                      <w:rPr>
                        <w:spacing w:val="28"/>
                        <w:sz w:val="18"/>
                      </w:rPr>
                      <w:t xml:space="preserve"> </w:t>
                    </w:r>
                    <w:r>
                      <w:rPr>
                        <w:sz w:val="18"/>
                      </w:rPr>
                      <w:t>PERFORMANCE</w:t>
                    </w:r>
                    <w:r>
                      <w:rPr>
                        <w:spacing w:val="27"/>
                        <w:sz w:val="18"/>
                      </w:rPr>
                      <w:t xml:space="preserve"> </w:t>
                    </w:r>
                    <w:r>
                      <w:rPr>
                        <w:sz w:val="18"/>
                      </w:rPr>
                      <w:t>OF</w:t>
                    </w:r>
                    <w:r>
                      <w:rPr>
                        <w:spacing w:val="27"/>
                        <w:sz w:val="18"/>
                      </w:rPr>
                      <w:t xml:space="preserve"> </w:t>
                    </w:r>
                    <w:r>
                      <w:rPr>
                        <w:sz w:val="18"/>
                      </w:rPr>
                      <w:t>THIS</w:t>
                    </w:r>
                    <w:r>
                      <w:rPr>
                        <w:spacing w:val="28"/>
                        <w:sz w:val="18"/>
                      </w:rPr>
                      <w:t xml:space="preserve"> </w:t>
                    </w:r>
                    <w:r>
                      <w:rPr>
                        <w:sz w:val="18"/>
                      </w:rPr>
                      <w:t>SOFTWARE.</w:t>
                    </w:r>
                  </w:p>
                  <w:p>
                    <w:pPr>
                      <w:spacing w:before="7" w:line="240" w:lineRule="auto"/>
                      <w:rPr>
                        <w:rFonts w:ascii="Times New Roman"/>
                        <w:sz w:val="15"/>
                      </w:rPr>
                    </w:pPr>
                  </w:p>
                  <w:p>
                    <w:pPr>
                      <w:spacing w:before="1" w:line="248" w:lineRule="exact"/>
                      <w:ind w:left="59" w:right="0" w:firstLine="0"/>
                      <w:jc w:val="left"/>
                      <w:rPr>
                        <w:sz w:val="18"/>
                      </w:rPr>
                    </w:pPr>
                    <w:r>
                      <w:rPr>
                        <w:w w:val="115"/>
                        <w:sz w:val="18"/>
                      </w:rPr>
                      <w:t>Modified by Jack Jansen, CWI, July 1995:</w:t>
                    </w:r>
                  </w:p>
                  <w:p>
                    <w:pPr>
                      <w:numPr>
                        <w:ilvl w:val="0"/>
                        <w:numId w:val="50"/>
                      </w:numPr>
                      <w:tabs>
                        <w:tab w:val="left" w:pos="275"/>
                      </w:tabs>
                      <w:spacing w:before="12" w:line="189" w:lineRule="auto"/>
                      <w:ind w:left="274" w:right="1548" w:hanging="215"/>
                      <w:jc w:val="left"/>
                      <w:rPr>
                        <w:sz w:val="18"/>
                      </w:rPr>
                    </w:pPr>
                    <w:r>
                      <w:rPr>
                        <w:w w:val="120"/>
                        <w:sz w:val="18"/>
                      </w:rPr>
                      <w:t xml:space="preserve">Use binascii module to do the actual line-by-line  conversion between </w:t>
                    </w:r>
                    <w:r>
                      <w:rPr>
                        <w:w w:val="130"/>
                        <w:sz w:val="18"/>
                      </w:rPr>
                      <w:t xml:space="preserve">ascii </w:t>
                    </w:r>
                    <w:r>
                      <w:rPr>
                        <w:w w:val="120"/>
                        <w:sz w:val="18"/>
                      </w:rPr>
                      <w:t xml:space="preserve">and binary. This results in a 1000-fold speedup. The C version </w:t>
                    </w:r>
                    <w:r>
                      <w:rPr>
                        <w:w w:val="130"/>
                        <w:sz w:val="18"/>
                      </w:rPr>
                      <w:t xml:space="preserve">is still </w:t>
                    </w:r>
                    <w:r>
                      <w:rPr>
                        <w:w w:val="120"/>
                        <w:sz w:val="18"/>
                      </w:rPr>
                      <w:t xml:space="preserve">5 times </w:t>
                    </w:r>
                    <w:r>
                      <w:rPr>
                        <w:w w:val="130"/>
                        <w:sz w:val="18"/>
                      </w:rPr>
                      <w:t>faster,</w:t>
                    </w:r>
                    <w:r>
                      <w:rPr>
                        <w:spacing w:val="23"/>
                        <w:w w:val="130"/>
                        <w:sz w:val="18"/>
                      </w:rPr>
                      <w:t xml:space="preserve"> </w:t>
                    </w:r>
                    <w:r>
                      <w:rPr>
                        <w:w w:val="120"/>
                        <w:sz w:val="18"/>
                      </w:rPr>
                      <w:t>though.</w:t>
                    </w:r>
                  </w:p>
                  <w:p>
                    <w:pPr>
                      <w:numPr>
                        <w:ilvl w:val="0"/>
                        <w:numId w:val="50"/>
                      </w:numPr>
                      <w:tabs>
                        <w:tab w:val="left" w:pos="275"/>
                      </w:tabs>
                      <w:spacing w:before="0" w:line="237" w:lineRule="exact"/>
                      <w:ind w:left="274" w:right="0" w:hanging="215"/>
                      <w:jc w:val="left"/>
                      <w:rPr>
                        <w:sz w:val="18"/>
                      </w:rPr>
                    </w:pPr>
                    <w:r>
                      <w:rPr>
                        <w:w w:val="105"/>
                        <w:sz w:val="18"/>
                      </w:rPr>
                      <w:t>Arguments more compliant with Python</w:t>
                    </w:r>
                    <w:r>
                      <w:rPr>
                        <w:spacing w:val="6"/>
                        <w:w w:val="105"/>
                        <w:sz w:val="18"/>
                      </w:rPr>
                      <w:t xml:space="preserve"> </w:t>
                    </w:r>
                    <w:r>
                      <w:rPr>
                        <w:w w:val="105"/>
                        <w:sz w:val="18"/>
                      </w:rPr>
                      <w:t>standard</w:t>
                    </w:r>
                  </w:p>
                </w:txbxContent>
              </v:textbox>
            </v:shape>
            <w10:wrap type="none"/>
            <w10:anchorlock/>
          </v:group>
        </w:pict>
      </w:r>
    </w:p>
    <w:p>
      <w:pPr>
        <w:pStyle w:val="6"/>
        <w:spacing w:before="4"/>
        <w:rPr>
          <w:rFonts w:ascii="Times New Roman"/>
          <w:sz w:val="25"/>
        </w:rPr>
      </w:pPr>
    </w:p>
    <w:p>
      <w:pPr>
        <w:pStyle w:val="4"/>
        <w:numPr>
          <w:ilvl w:val="2"/>
          <w:numId w:val="47"/>
        </w:numPr>
        <w:tabs>
          <w:tab w:val="left" w:pos="1478"/>
        </w:tabs>
        <w:spacing w:before="51" w:after="0" w:line="240" w:lineRule="auto"/>
        <w:ind w:left="1477" w:right="0" w:hanging="677"/>
        <w:jc w:val="left"/>
      </w:pPr>
      <w:bookmarkStart w:id="691" w:name="XML 远程过程调用"/>
      <w:bookmarkEnd w:id="691"/>
      <w:bookmarkStart w:id="692" w:name="_bookmark309"/>
      <w:bookmarkEnd w:id="692"/>
      <w:bookmarkStart w:id="693" w:name="_bookmark309"/>
      <w:bookmarkEnd w:id="693"/>
      <w:r>
        <w:rPr>
          <w:rFonts w:ascii="Arial" w:eastAsia="Arial"/>
          <w:color w:val="20435C"/>
        </w:rPr>
        <w:t>XML</w:t>
      </w:r>
      <w:r>
        <w:rPr>
          <w:rFonts w:ascii="Arial" w:eastAsia="Arial"/>
          <w:color w:val="20435C"/>
          <w:spacing w:val="-1"/>
        </w:rPr>
        <w:t xml:space="preserve"> </w:t>
      </w:r>
      <w:r>
        <w:rPr>
          <w:color w:val="20435C"/>
        </w:rPr>
        <w:t>远程过程调用</w:t>
      </w:r>
    </w:p>
    <w:p>
      <w:pPr>
        <w:pStyle w:val="6"/>
        <w:spacing w:before="171"/>
        <w:ind w:left="800"/>
        <w:rPr>
          <w:rFonts w:ascii="Times New Roman" w:eastAsia="Times New Roman"/>
        </w:rPr>
      </w:pPr>
      <w:r>
        <w:pict>
          <v:shape id="_x0000_s1426" o:spid="_x0000_s1426" o:spt="202" type="#_x0000_t202" style="position:absolute;left:0pt;margin-left:68.8pt;margin-top:28.65pt;height:291.35pt;width:457.7pt;mso-position-horizontal-relative:page;mso-wrap-distance-bottom:0pt;mso-wrap-distance-top:0pt;z-index:7168;mso-width-relative:page;mso-height-relative:page;" filled="f" stroked="t" coordsize="21600,21600">
            <v:path/>
            <v:fill on="f" focussize="0,0"/>
            <v:stroke weight="0.398031496062992pt" color="#000000"/>
            <v:imagedata o:title=""/>
            <o:lock v:ext="edit"/>
            <v:textbox inset="0mm,0mm,0mm,0mm">
              <w:txbxContent>
                <w:p>
                  <w:pPr>
                    <w:spacing w:before="16"/>
                    <w:ind w:left="490" w:right="0" w:firstLine="0"/>
                    <w:jc w:val="left"/>
                    <w:rPr>
                      <w:sz w:val="18"/>
                    </w:rPr>
                  </w:pPr>
                  <w:r>
                    <w:rPr>
                      <w:w w:val="115"/>
                      <w:sz w:val="18"/>
                    </w:rPr>
                    <w:t xml:space="preserve">The XML-RPC client interface </w:t>
                  </w:r>
                  <w:r>
                    <w:rPr>
                      <w:w w:val="120"/>
                      <w:sz w:val="18"/>
                    </w:rPr>
                    <w:t>is</w:t>
                  </w:r>
                </w:p>
                <w:p>
                  <w:pPr>
                    <w:pStyle w:val="6"/>
                    <w:spacing w:before="7"/>
                    <w:rPr>
                      <w:rFonts w:ascii="Times New Roman"/>
                      <w:sz w:val="17"/>
                    </w:rPr>
                  </w:pPr>
                </w:p>
                <w:p>
                  <w:pPr>
                    <w:spacing w:before="0" w:line="189" w:lineRule="auto"/>
                    <w:ind w:left="59" w:right="4886" w:firstLine="0"/>
                    <w:jc w:val="left"/>
                    <w:rPr>
                      <w:sz w:val="18"/>
                    </w:rPr>
                  </w:pPr>
                  <w:r>
                    <w:rPr>
                      <w:w w:val="105"/>
                      <w:sz w:val="18"/>
                    </w:rPr>
                    <w:t xml:space="preserve">Copyright </w:t>
                  </w:r>
                  <w:r>
                    <w:rPr>
                      <w:w w:val="125"/>
                      <w:sz w:val="18"/>
                    </w:rPr>
                    <w:t xml:space="preserve">(c) </w:t>
                  </w:r>
                  <w:r>
                    <w:rPr>
                      <w:w w:val="105"/>
                      <w:sz w:val="18"/>
                    </w:rPr>
                    <w:t xml:space="preserve">1999-2002 by </w:t>
                  </w:r>
                  <w:r>
                    <w:rPr>
                      <w:w w:val="125"/>
                      <w:sz w:val="18"/>
                    </w:rPr>
                    <w:t xml:space="preserve">Secret </w:t>
                  </w:r>
                  <w:r>
                    <w:rPr>
                      <w:w w:val="105"/>
                      <w:sz w:val="18"/>
                    </w:rPr>
                    <w:t xml:space="preserve">Labs AB Copyright </w:t>
                  </w:r>
                  <w:r>
                    <w:rPr>
                      <w:w w:val="125"/>
                      <w:sz w:val="18"/>
                    </w:rPr>
                    <w:t xml:space="preserve">(c) </w:t>
                  </w:r>
                  <w:r>
                    <w:rPr>
                      <w:w w:val="105"/>
                      <w:sz w:val="18"/>
                    </w:rPr>
                    <w:t xml:space="preserve">1999-2002 by </w:t>
                  </w:r>
                  <w:r>
                    <w:rPr>
                      <w:w w:val="125"/>
                      <w:sz w:val="18"/>
                    </w:rPr>
                    <w:t xml:space="preserve">Fredrik </w:t>
                  </w:r>
                  <w:r>
                    <w:rPr>
                      <w:w w:val="105"/>
                      <w:sz w:val="18"/>
                    </w:rPr>
                    <w:t>Lundh</w:t>
                  </w:r>
                </w:p>
                <w:p>
                  <w:pPr>
                    <w:pStyle w:val="6"/>
                    <w:spacing w:before="2"/>
                    <w:rPr>
                      <w:rFonts w:ascii="Times New Roman"/>
                      <w:sz w:val="19"/>
                    </w:rPr>
                  </w:pPr>
                </w:p>
                <w:p>
                  <w:pPr>
                    <w:spacing w:before="0" w:line="189" w:lineRule="auto"/>
                    <w:ind w:left="59" w:right="1959" w:firstLine="0"/>
                    <w:jc w:val="left"/>
                    <w:rPr>
                      <w:sz w:val="18"/>
                    </w:rPr>
                  </w:pPr>
                  <w:r>
                    <w:rPr>
                      <w:w w:val="115"/>
                      <w:sz w:val="18"/>
                    </w:rPr>
                    <w:t xml:space="preserve">By obtaining, using, and/or copying </w:t>
                  </w:r>
                  <w:r>
                    <w:rPr>
                      <w:w w:val="125"/>
                      <w:sz w:val="18"/>
                    </w:rPr>
                    <w:t xml:space="preserve">this </w:t>
                  </w:r>
                  <w:r>
                    <w:rPr>
                      <w:w w:val="115"/>
                      <w:sz w:val="18"/>
                    </w:rPr>
                    <w:t xml:space="preserve">software and/or </w:t>
                  </w:r>
                  <w:r>
                    <w:rPr>
                      <w:w w:val="125"/>
                      <w:sz w:val="18"/>
                    </w:rPr>
                    <w:t xml:space="preserve">its </w:t>
                  </w:r>
                  <w:r>
                    <w:rPr>
                      <w:w w:val="115"/>
                      <w:sz w:val="18"/>
                    </w:rPr>
                    <w:t>associated documentation, you agree that you have read, understood,</w:t>
                  </w:r>
                  <w:r>
                    <w:rPr>
                      <w:spacing w:val="65"/>
                      <w:w w:val="115"/>
                      <w:sz w:val="18"/>
                    </w:rPr>
                    <w:t xml:space="preserve"> </w:t>
                  </w:r>
                  <w:r>
                    <w:rPr>
                      <w:w w:val="115"/>
                      <w:sz w:val="18"/>
                    </w:rPr>
                    <w:t>and</w:t>
                  </w:r>
                  <w:r>
                    <w:rPr>
                      <w:spacing w:val="39"/>
                      <w:w w:val="115"/>
                      <w:sz w:val="18"/>
                    </w:rPr>
                    <w:t xml:space="preserve"> </w:t>
                  </w:r>
                  <w:r>
                    <w:rPr>
                      <w:w w:val="125"/>
                      <w:sz w:val="18"/>
                    </w:rPr>
                    <w:t>will</w:t>
                  </w:r>
                  <w:r>
                    <w:rPr>
                      <w:spacing w:val="34"/>
                      <w:w w:val="125"/>
                      <w:sz w:val="18"/>
                    </w:rPr>
                    <w:t xml:space="preserve"> </w:t>
                  </w:r>
                  <w:r>
                    <w:rPr>
                      <w:w w:val="115"/>
                      <w:sz w:val="18"/>
                    </w:rPr>
                    <w:t>comply</w:t>
                  </w:r>
                  <w:r>
                    <w:rPr>
                      <w:spacing w:val="39"/>
                      <w:w w:val="115"/>
                      <w:sz w:val="18"/>
                    </w:rPr>
                    <w:t xml:space="preserve"> </w:t>
                  </w:r>
                  <w:r>
                    <w:rPr>
                      <w:w w:val="115"/>
                      <w:sz w:val="18"/>
                    </w:rPr>
                    <w:t>with</w:t>
                  </w:r>
                  <w:r>
                    <w:rPr>
                      <w:spacing w:val="40"/>
                      <w:w w:val="115"/>
                      <w:sz w:val="18"/>
                    </w:rPr>
                    <w:t xml:space="preserve"> </w:t>
                  </w:r>
                  <w:r>
                    <w:rPr>
                      <w:w w:val="115"/>
                      <w:sz w:val="18"/>
                    </w:rPr>
                    <w:t>the</w:t>
                  </w:r>
                  <w:r>
                    <w:rPr>
                      <w:spacing w:val="39"/>
                      <w:w w:val="115"/>
                      <w:sz w:val="18"/>
                    </w:rPr>
                    <w:t xml:space="preserve"> </w:t>
                  </w:r>
                  <w:r>
                    <w:rPr>
                      <w:w w:val="115"/>
                      <w:sz w:val="18"/>
                    </w:rPr>
                    <w:t>following</w:t>
                  </w:r>
                  <w:r>
                    <w:rPr>
                      <w:spacing w:val="39"/>
                      <w:w w:val="115"/>
                      <w:sz w:val="18"/>
                    </w:rPr>
                    <w:t xml:space="preserve"> </w:t>
                  </w:r>
                  <w:r>
                    <w:rPr>
                      <w:w w:val="115"/>
                      <w:sz w:val="18"/>
                    </w:rPr>
                    <w:t>terms</w:t>
                  </w:r>
                  <w:r>
                    <w:rPr>
                      <w:spacing w:val="40"/>
                      <w:w w:val="115"/>
                      <w:sz w:val="18"/>
                    </w:rPr>
                    <w:t xml:space="preserve"> </w:t>
                  </w:r>
                  <w:r>
                    <w:rPr>
                      <w:w w:val="115"/>
                      <w:sz w:val="18"/>
                    </w:rPr>
                    <w:t>and</w:t>
                  </w:r>
                  <w:r>
                    <w:rPr>
                      <w:spacing w:val="39"/>
                      <w:w w:val="115"/>
                      <w:sz w:val="18"/>
                    </w:rPr>
                    <w:t xml:space="preserve"> </w:t>
                  </w:r>
                  <w:r>
                    <w:rPr>
                      <w:w w:val="115"/>
                      <w:sz w:val="18"/>
                    </w:rPr>
                    <w:t>conditions:</w:t>
                  </w:r>
                </w:p>
                <w:p>
                  <w:pPr>
                    <w:pStyle w:val="6"/>
                    <w:spacing w:before="3"/>
                    <w:rPr>
                      <w:rFonts w:ascii="Times New Roman"/>
                      <w:sz w:val="19"/>
                    </w:rPr>
                  </w:pPr>
                </w:p>
                <w:p>
                  <w:pPr>
                    <w:spacing w:before="0" w:line="189" w:lineRule="auto"/>
                    <w:ind w:left="59" w:right="1959" w:firstLine="0"/>
                    <w:jc w:val="left"/>
                    <w:rPr>
                      <w:sz w:val="18"/>
                    </w:rPr>
                  </w:pPr>
                  <w:r>
                    <w:rPr>
                      <w:w w:val="115"/>
                      <w:sz w:val="18"/>
                    </w:rPr>
                    <w:t xml:space="preserve">Permission to use,  copy,  modify,  and  distribute  this  software  and </w:t>
                  </w:r>
                  <w:r>
                    <w:rPr>
                      <w:w w:val="130"/>
                      <w:sz w:val="18"/>
                    </w:rPr>
                    <w:t xml:space="preserve">its </w:t>
                  </w:r>
                  <w:r>
                    <w:rPr>
                      <w:w w:val="115"/>
                      <w:sz w:val="18"/>
                    </w:rPr>
                    <w:t xml:space="preserve">associated documentation for any purpose and without  fee  </w:t>
                  </w:r>
                  <w:r>
                    <w:rPr>
                      <w:w w:val="130"/>
                      <w:sz w:val="18"/>
                    </w:rPr>
                    <w:t xml:space="preserve">is </w:t>
                  </w:r>
                  <w:r>
                    <w:rPr>
                      <w:w w:val="115"/>
                      <w:sz w:val="18"/>
                    </w:rPr>
                    <w:t xml:space="preserve">hereby granted, provided that the above copyright notice appears in  </w:t>
                  </w:r>
                  <w:r>
                    <w:rPr>
                      <w:spacing w:val="65"/>
                      <w:w w:val="115"/>
                      <w:sz w:val="18"/>
                    </w:rPr>
                    <w:t xml:space="preserve"> </w:t>
                  </w:r>
                  <w:r>
                    <w:rPr>
                      <w:w w:val="130"/>
                      <w:sz w:val="18"/>
                    </w:rPr>
                    <w:t xml:space="preserve">all </w:t>
                  </w:r>
                  <w:r>
                    <w:rPr>
                      <w:w w:val="115"/>
                      <w:sz w:val="18"/>
                    </w:rPr>
                    <w:t xml:space="preserve">copies, and that both that copyright notice and this permission notice appear in supporting documentation, and that the  </w:t>
                  </w:r>
                  <w:r>
                    <w:rPr>
                      <w:w w:val="110"/>
                      <w:sz w:val="18"/>
                    </w:rPr>
                    <w:t xml:space="preserve">name  </w:t>
                  </w:r>
                  <w:r>
                    <w:rPr>
                      <w:w w:val="115"/>
                      <w:sz w:val="18"/>
                    </w:rPr>
                    <w:t xml:space="preserve">of Secret Labs </w:t>
                  </w:r>
                  <w:r>
                    <w:rPr>
                      <w:w w:val="110"/>
                      <w:sz w:val="18"/>
                    </w:rPr>
                    <w:t xml:space="preserve">AB </w:t>
                  </w:r>
                  <w:r>
                    <w:rPr>
                      <w:w w:val="115"/>
                      <w:sz w:val="18"/>
                    </w:rPr>
                    <w:t xml:space="preserve">or the author not be used in advertising or publicity pertaining to distribution of the software without specific,  written </w:t>
                  </w:r>
                  <w:r>
                    <w:rPr>
                      <w:spacing w:val="65"/>
                      <w:w w:val="115"/>
                      <w:sz w:val="18"/>
                    </w:rPr>
                    <w:t xml:space="preserve"> </w:t>
                  </w:r>
                  <w:r>
                    <w:rPr>
                      <w:w w:val="115"/>
                      <w:sz w:val="18"/>
                    </w:rPr>
                    <w:t>prior</w:t>
                  </w:r>
                  <w:r>
                    <w:rPr>
                      <w:spacing w:val="42"/>
                      <w:w w:val="115"/>
                      <w:sz w:val="18"/>
                    </w:rPr>
                    <w:t xml:space="preserve"> </w:t>
                  </w:r>
                  <w:r>
                    <w:rPr>
                      <w:w w:val="115"/>
                      <w:sz w:val="18"/>
                    </w:rPr>
                    <w:t>permission.</w:t>
                  </w:r>
                </w:p>
                <w:p>
                  <w:pPr>
                    <w:pStyle w:val="6"/>
                    <w:spacing w:before="6"/>
                    <w:rPr>
                      <w:rFonts w:ascii="Times New Roman"/>
                      <w:sz w:val="19"/>
                    </w:rPr>
                  </w:pPr>
                </w:p>
                <w:p>
                  <w:pPr>
                    <w:tabs>
                      <w:tab w:val="left" w:pos="2427"/>
                    </w:tabs>
                    <w:spacing w:before="0" w:line="189" w:lineRule="auto"/>
                    <w:ind w:left="59" w:right="1959" w:firstLine="0"/>
                    <w:jc w:val="left"/>
                    <w:rPr>
                      <w:sz w:val="18"/>
                    </w:rPr>
                  </w:pPr>
                  <w:r>
                    <w:rPr>
                      <w:sz w:val="18"/>
                    </w:rPr>
                    <w:t xml:space="preserve">SECRET LABS AB AND THE AUTHOR DISCLAIMS ALL WARRANTIES WITH REGARD    TO THIS SOFTWARE, INCLUDING ALL IMPLIED WARRANTIES  OF  MERCHANT- ABILITY </w:t>
                  </w:r>
                  <w:r>
                    <w:rPr>
                      <w:spacing w:val="38"/>
                      <w:sz w:val="18"/>
                    </w:rPr>
                    <w:t xml:space="preserve"> </w:t>
                  </w:r>
                  <w:r>
                    <w:rPr>
                      <w:sz w:val="18"/>
                    </w:rPr>
                    <w:t xml:space="preserve">AND </w:t>
                  </w:r>
                  <w:r>
                    <w:rPr>
                      <w:spacing w:val="38"/>
                      <w:sz w:val="18"/>
                    </w:rPr>
                    <w:t xml:space="preserve"> </w:t>
                  </w:r>
                  <w:r>
                    <w:rPr>
                      <w:sz w:val="18"/>
                    </w:rPr>
                    <w:t>FITNESS.</w:t>
                  </w:r>
                  <w:r>
                    <w:rPr>
                      <w:sz w:val="18"/>
                    </w:rPr>
                    <w:tab/>
                  </w:r>
                  <w:r>
                    <w:rPr>
                      <w:sz w:val="18"/>
                    </w:rPr>
                    <w:t>IN NO EVENT SHALL SECRET LABS AB OR THE AUTHOR BE LIABLE FOR ANY SPECIAL, INDIRECT OR CONSEQUENTIAL DAMAGES OR ANY DAMAGES WHATSOEVER RESULTING FROM LOSS OF USE, DATA OR PROFITS, WHETHER IN AN ACTION OF CONTRACT, NEGLIGENCE OR OTHER TORTIOUS ACTION, ARISING OUT OF OR IN CONNECTION WITH THE USE OR PERFORMANCE   OF THIS</w:t>
                  </w:r>
                  <w:r>
                    <w:rPr>
                      <w:spacing w:val="42"/>
                      <w:sz w:val="18"/>
                    </w:rPr>
                    <w:t xml:space="preserve"> </w:t>
                  </w:r>
                  <w:r>
                    <w:rPr>
                      <w:sz w:val="18"/>
                    </w:rPr>
                    <w:t>SOFTWARE.</w:t>
                  </w:r>
                </w:p>
              </w:txbxContent>
            </v:textbox>
            <w10:wrap type="topAndBottom"/>
          </v:shape>
        </w:pict>
      </w:r>
      <w:r>
        <w:rPr>
          <w:rFonts w:ascii="Lucida Sans Unicode" w:eastAsia="Lucida Sans Unicode"/>
          <w:w w:val="105"/>
        </w:rPr>
        <w:t>xmlrpc.client</w:t>
      </w:r>
      <w:r>
        <w:rPr>
          <w:rFonts w:ascii="Lucida Sans Unicode" w:eastAsia="Lucida Sans Unicode"/>
          <w:spacing w:val="21"/>
          <w:w w:val="105"/>
        </w:rPr>
        <w:t xml:space="preserve">  </w:t>
      </w:r>
      <w:r>
        <w:rPr>
          <w:w w:val="105"/>
        </w:rPr>
        <w:t>模块包含以下声明</w:t>
      </w:r>
      <w:r>
        <w:rPr>
          <w:rFonts w:ascii="Times New Roman" w:eastAsia="Times New Roman"/>
          <w:w w:val="105"/>
        </w:rPr>
        <w:t>:</w:t>
      </w:r>
    </w:p>
    <w:p>
      <w:pPr>
        <w:pStyle w:val="6"/>
        <w:spacing w:before="6"/>
        <w:rPr>
          <w:rFonts w:ascii="Times New Roman"/>
          <w:sz w:val="26"/>
        </w:rPr>
      </w:pPr>
    </w:p>
    <w:p>
      <w:pPr>
        <w:pStyle w:val="4"/>
        <w:numPr>
          <w:ilvl w:val="2"/>
          <w:numId w:val="47"/>
        </w:numPr>
        <w:tabs>
          <w:tab w:val="left" w:pos="1478"/>
        </w:tabs>
        <w:spacing w:before="131" w:after="0" w:line="240" w:lineRule="auto"/>
        <w:ind w:left="1477" w:right="0" w:hanging="677"/>
        <w:jc w:val="left"/>
        <w:rPr>
          <w:rFonts w:ascii="Arial"/>
        </w:rPr>
      </w:pPr>
      <w:bookmarkStart w:id="694" w:name="_bookmark310"/>
      <w:bookmarkEnd w:id="694"/>
      <w:bookmarkStart w:id="695" w:name="test_epoll"/>
      <w:bookmarkEnd w:id="695"/>
      <w:bookmarkStart w:id="696" w:name="_bookmark310"/>
      <w:bookmarkEnd w:id="696"/>
      <w:r>
        <w:rPr>
          <w:rFonts w:ascii="Arial"/>
          <w:color w:val="20435C"/>
        </w:rPr>
        <w:t>test_epoll</w:t>
      </w:r>
    </w:p>
    <w:p>
      <w:pPr>
        <w:pStyle w:val="6"/>
        <w:spacing w:before="242"/>
        <w:ind w:left="800"/>
        <w:rPr>
          <w:rFonts w:ascii="Times New Roman" w:eastAsia="Times New Roman"/>
        </w:rPr>
      </w:pPr>
      <w:r>
        <w:rPr>
          <w:rFonts w:ascii="Lucida Sans Unicode" w:eastAsia="Lucida Sans Unicode"/>
          <w:w w:val="110"/>
        </w:rPr>
        <w:t xml:space="preserve">test_epoll </w:t>
      </w:r>
      <w:r>
        <w:t>模块包含以下声明</w:t>
      </w:r>
      <w:r>
        <w:rPr>
          <w:rFonts w:ascii="Times New Roman" w:eastAsia="Times New Roman"/>
          <w:w w:val="110"/>
        </w:rPr>
        <w:t>:</w:t>
      </w: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spacing w:before="8"/>
        <w:rPr>
          <w:rFonts w:ascii="Times New Roman"/>
        </w:rPr>
      </w:pPr>
    </w:p>
    <w:p>
      <w:pPr>
        <w:spacing w:before="96"/>
        <w:ind w:left="0" w:right="298" w:firstLine="0"/>
        <w:jc w:val="right"/>
        <w:rPr>
          <w:rFonts w:ascii="Times New Roman" w:eastAsia="Times New Roman"/>
          <w:sz w:val="16"/>
        </w:rPr>
      </w:pPr>
      <w:r>
        <w:pict>
          <v:shape id="_x0000_s1427" o:spid="_x0000_s1427" o:spt="202" type="#_x0000_t202" style="position:absolute;left:0pt;margin-left:68.8pt;margin-top:-87.6pt;height:94.05pt;width:457.7pt;mso-position-horizontal-relative:page;z-index:9216;mso-width-relative:page;mso-height-relative:page;" filled="f" stroked="t" coordsize="21600,21600">
            <v:path/>
            <v:fill on="f" focussize="0,0"/>
            <v:stroke weight="0.398031496062992pt" color="#000000"/>
            <v:imagedata o:title=""/>
            <o:lock v:ext="edit"/>
            <v:textbox inset="0mm,0mm,0mm,0mm">
              <w:txbxContent>
                <w:p>
                  <w:pPr>
                    <w:spacing w:before="16"/>
                    <w:ind w:left="59" w:right="0" w:firstLine="0"/>
                    <w:jc w:val="left"/>
                    <w:rPr>
                      <w:sz w:val="18"/>
                    </w:rPr>
                  </w:pPr>
                  <w:r>
                    <w:rPr>
                      <w:w w:val="115"/>
                      <w:sz w:val="18"/>
                    </w:rPr>
                    <w:t xml:space="preserve">Copyright </w:t>
                  </w:r>
                  <w:r>
                    <w:rPr>
                      <w:w w:val="125"/>
                      <w:sz w:val="18"/>
                    </w:rPr>
                    <w:t xml:space="preserve">(c) </w:t>
                  </w:r>
                  <w:r>
                    <w:rPr>
                      <w:w w:val="115"/>
                      <w:sz w:val="18"/>
                    </w:rPr>
                    <w:t>2001-2006 Twisted Matrix Laboratories.</w:t>
                  </w:r>
                </w:p>
                <w:p>
                  <w:pPr>
                    <w:pStyle w:val="6"/>
                    <w:spacing w:before="7"/>
                    <w:rPr>
                      <w:rFonts w:ascii="Times New Roman"/>
                      <w:sz w:val="17"/>
                    </w:rPr>
                  </w:pPr>
                </w:p>
                <w:p>
                  <w:pPr>
                    <w:spacing w:before="0" w:line="189" w:lineRule="auto"/>
                    <w:ind w:left="59" w:right="1656" w:firstLine="0"/>
                    <w:jc w:val="left"/>
                    <w:rPr>
                      <w:sz w:val="18"/>
                    </w:rPr>
                  </w:pPr>
                  <w:r>
                    <w:rPr>
                      <w:w w:val="115"/>
                      <w:sz w:val="18"/>
                    </w:rPr>
                    <w:t xml:space="preserve">Permission </w:t>
                  </w:r>
                  <w:r>
                    <w:rPr>
                      <w:w w:val="125"/>
                      <w:sz w:val="18"/>
                    </w:rPr>
                    <w:t xml:space="preserve">is </w:t>
                  </w:r>
                  <w:r>
                    <w:rPr>
                      <w:w w:val="115"/>
                      <w:sz w:val="18"/>
                    </w:rPr>
                    <w:t xml:space="preserve">hereby granted, free of charge, to any person obtaining   </w:t>
                  </w:r>
                  <w:r>
                    <w:rPr>
                      <w:spacing w:val="65"/>
                      <w:w w:val="115"/>
                      <w:sz w:val="18"/>
                    </w:rPr>
                    <w:t xml:space="preserve"> </w:t>
                  </w:r>
                  <w:r>
                    <w:rPr>
                      <w:w w:val="115"/>
                      <w:sz w:val="18"/>
                    </w:rPr>
                    <w:t xml:space="preserve">a copy of this software and associated documentation </w:t>
                  </w:r>
                  <w:r>
                    <w:rPr>
                      <w:w w:val="125"/>
                      <w:sz w:val="18"/>
                    </w:rPr>
                    <w:t xml:space="preserve">files </w:t>
                  </w:r>
                  <w:r>
                    <w:rPr>
                      <w:w w:val="115"/>
                      <w:sz w:val="18"/>
                    </w:rPr>
                    <w:t xml:space="preserve">(the </w:t>
                  </w:r>
                  <w:r>
                    <w:rPr>
                      <w:w w:val="125"/>
                      <w:sz w:val="18"/>
                    </w:rPr>
                    <w:t xml:space="preserve">"Software"), </w:t>
                  </w:r>
                  <w:r>
                    <w:rPr>
                      <w:w w:val="115"/>
                      <w:sz w:val="18"/>
                    </w:rPr>
                    <w:t xml:space="preserve">to deal in the Software without </w:t>
                  </w:r>
                  <w:r>
                    <w:rPr>
                      <w:w w:val="125"/>
                      <w:sz w:val="18"/>
                    </w:rPr>
                    <w:t xml:space="preserve">restriction, </w:t>
                  </w:r>
                  <w:r>
                    <w:rPr>
                      <w:w w:val="115"/>
                      <w:sz w:val="18"/>
                    </w:rPr>
                    <w:t xml:space="preserve">including without </w:t>
                  </w:r>
                  <w:r>
                    <w:rPr>
                      <w:w w:val="125"/>
                      <w:sz w:val="18"/>
                    </w:rPr>
                    <w:t xml:space="preserve">limitation </w:t>
                  </w:r>
                  <w:r>
                    <w:rPr>
                      <w:w w:val="115"/>
                      <w:sz w:val="18"/>
                    </w:rPr>
                    <w:t xml:space="preserve">the rights to use, copy, modify, merge, publish, </w:t>
                  </w:r>
                  <w:r>
                    <w:rPr>
                      <w:w w:val="125"/>
                      <w:sz w:val="18"/>
                    </w:rPr>
                    <w:t xml:space="preserve">distribute, </w:t>
                  </w:r>
                  <w:r>
                    <w:rPr>
                      <w:w w:val="115"/>
                      <w:sz w:val="18"/>
                    </w:rPr>
                    <w:t xml:space="preserve">sublicense, and/or </w:t>
                  </w:r>
                  <w:r>
                    <w:rPr>
                      <w:w w:val="125"/>
                      <w:sz w:val="18"/>
                    </w:rPr>
                    <w:t xml:space="preserve">sell </w:t>
                  </w:r>
                  <w:r>
                    <w:rPr>
                      <w:w w:val="115"/>
                      <w:sz w:val="18"/>
                    </w:rPr>
                    <w:t>copies of the  Software,  and  to permit</w:t>
                  </w:r>
                  <w:r>
                    <w:rPr>
                      <w:spacing w:val="32"/>
                      <w:w w:val="115"/>
                      <w:sz w:val="18"/>
                    </w:rPr>
                    <w:t xml:space="preserve"> </w:t>
                  </w:r>
                  <w:r>
                    <w:rPr>
                      <w:w w:val="115"/>
                      <w:sz w:val="18"/>
                    </w:rPr>
                    <w:t>persons</w:t>
                  </w:r>
                  <w:r>
                    <w:rPr>
                      <w:spacing w:val="32"/>
                      <w:w w:val="115"/>
                      <w:sz w:val="18"/>
                    </w:rPr>
                    <w:t xml:space="preserve"> </w:t>
                  </w:r>
                  <w:r>
                    <w:rPr>
                      <w:w w:val="115"/>
                      <w:sz w:val="18"/>
                    </w:rPr>
                    <w:t>to</w:t>
                  </w:r>
                  <w:r>
                    <w:rPr>
                      <w:spacing w:val="32"/>
                      <w:w w:val="115"/>
                      <w:sz w:val="18"/>
                    </w:rPr>
                    <w:t xml:space="preserve"> </w:t>
                  </w:r>
                  <w:r>
                    <w:rPr>
                      <w:w w:val="110"/>
                      <w:sz w:val="18"/>
                    </w:rPr>
                    <w:t>whom</w:t>
                  </w:r>
                  <w:r>
                    <w:rPr>
                      <w:spacing w:val="35"/>
                      <w:w w:val="110"/>
                      <w:sz w:val="18"/>
                    </w:rPr>
                    <w:t xml:space="preserve"> </w:t>
                  </w:r>
                  <w:r>
                    <w:rPr>
                      <w:w w:val="115"/>
                      <w:sz w:val="18"/>
                    </w:rPr>
                    <w:t>the</w:t>
                  </w:r>
                  <w:r>
                    <w:rPr>
                      <w:spacing w:val="32"/>
                      <w:w w:val="115"/>
                      <w:sz w:val="18"/>
                    </w:rPr>
                    <w:t xml:space="preserve"> </w:t>
                  </w:r>
                  <w:r>
                    <w:rPr>
                      <w:w w:val="115"/>
                      <w:sz w:val="18"/>
                    </w:rPr>
                    <w:t>Software</w:t>
                  </w:r>
                  <w:r>
                    <w:rPr>
                      <w:spacing w:val="32"/>
                      <w:w w:val="115"/>
                      <w:sz w:val="18"/>
                    </w:rPr>
                    <w:t xml:space="preserve"> </w:t>
                  </w:r>
                  <w:r>
                    <w:rPr>
                      <w:w w:val="125"/>
                      <w:sz w:val="18"/>
                    </w:rPr>
                    <w:t>is</w:t>
                  </w:r>
                  <w:r>
                    <w:rPr>
                      <w:spacing w:val="27"/>
                      <w:w w:val="125"/>
                      <w:sz w:val="18"/>
                    </w:rPr>
                    <w:t xml:space="preserve"> </w:t>
                  </w:r>
                  <w:r>
                    <w:rPr>
                      <w:w w:val="115"/>
                      <w:sz w:val="18"/>
                    </w:rPr>
                    <w:t>furnished</w:t>
                  </w:r>
                  <w:r>
                    <w:rPr>
                      <w:spacing w:val="32"/>
                      <w:w w:val="115"/>
                      <w:sz w:val="18"/>
                    </w:rPr>
                    <w:t xml:space="preserve"> </w:t>
                  </w:r>
                  <w:r>
                    <w:rPr>
                      <w:w w:val="115"/>
                      <w:sz w:val="18"/>
                    </w:rPr>
                    <w:t>to</w:t>
                  </w:r>
                  <w:r>
                    <w:rPr>
                      <w:spacing w:val="32"/>
                      <w:w w:val="115"/>
                      <w:sz w:val="18"/>
                    </w:rPr>
                    <w:t xml:space="preserve"> </w:t>
                  </w:r>
                  <w:r>
                    <w:rPr>
                      <w:w w:val="110"/>
                      <w:sz w:val="18"/>
                    </w:rPr>
                    <w:t>do</w:t>
                  </w:r>
                  <w:r>
                    <w:rPr>
                      <w:spacing w:val="35"/>
                      <w:w w:val="110"/>
                      <w:sz w:val="18"/>
                    </w:rPr>
                    <w:t xml:space="preserve"> </w:t>
                  </w:r>
                  <w:r>
                    <w:rPr>
                      <w:w w:val="115"/>
                      <w:sz w:val="18"/>
                    </w:rPr>
                    <w:t>so,</w:t>
                  </w:r>
                  <w:r>
                    <w:rPr>
                      <w:spacing w:val="32"/>
                      <w:w w:val="115"/>
                      <w:sz w:val="18"/>
                    </w:rPr>
                    <w:t xml:space="preserve"> </w:t>
                  </w:r>
                  <w:r>
                    <w:rPr>
                      <w:w w:val="115"/>
                      <w:sz w:val="18"/>
                    </w:rPr>
                    <w:t>subject</w:t>
                  </w:r>
                  <w:r>
                    <w:rPr>
                      <w:spacing w:val="32"/>
                      <w:w w:val="115"/>
                      <w:sz w:val="18"/>
                    </w:rPr>
                    <w:t xml:space="preserve"> </w:t>
                  </w:r>
                  <w:r>
                    <w:rPr>
                      <w:w w:val="115"/>
                      <w:sz w:val="18"/>
                    </w:rPr>
                    <w:t>to</w:t>
                  </w:r>
                </w:p>
              </w:txbxContent>
            </v:textbox>
          </v:shape>
        </w:pict>
      </w: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spacing w:after="0"/>
        <w:jc w:val="right"/>
        <w:rPr>
          <w:rFonts w:ascii="Times New Roman" w:eastAsia="Times New Roman"/>
          <w:sz w:val="16"/>
        </w:rPr>
        <w:sectPr>
          <w:headerReference r:id="rId171" w:type="default"/>
          <w:footerReference r:id="rId172" w:type="default"/>
          <w:pgSz w:w="11910" w:h="16840"/>
          <w:pgMar w:top="960" w:right="1140" w:bottom="1000" w:left="640" w:header="454" w:footer="809" w:gutter="0"/>
        </w:sectPr>
      </w:pPr>
    </w:p>
    <w:p>
      <w:pPr>
        <w:pStyle w:val="6"/>
        <w:rPr>
          <w:rFonts w:ascii="Times New Roman"/>
        </w:rPr>
      </w:pPr>
    </w:p>
    <w:p>
      <w:pPr>
        <w:pStyle w:val="6"/>
        <w:spacing w:before="11"/>
        <w:rPr>
          <w:rFonts w:ascii="Times New Roman"/>
          <w:sz w:val="16"/>
        </w:rPr>
      </w:pPr>
    </w:p>
    <w:p>
      <w:pPr>
        <w:spacing w:before="96"/>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732"/>
        <w:rPr>
          <w:rFonts w:ascii="Times New Roman"/>
        </w:rPr>
      </w:pPr>
      <w:r>
        <w:rPr>
          <w:rFonts w:ascii="Times New Roman"/>
        </w:rPr>
        <w:pict>
          <v:group id="_x0000_s1428" o:spid="_x0000_s1428" o:spt="203" style="height:138.3pt;width:458.05pt;" coordsize="9161,2766">
            <o:lock v:ext="edit"/>
            <v:rect id="_x0000_s1429" o:spid="_x0000_s1429" o:spt="1" style="position:absolute;left:7;top:7;height:2750;width:9146;" fillcolor="#FFFFFF" filled="t" stroked="f" coordsize="21600,21600">
              <v:path/>
              <v:fill on="t" focussize="0,0"/>
              <v:stroke on="f"/>
              <v:imagedata o:title=""/>
              <o:lock v:ext="edit"/>
            </v:rect>
            <v:shape id="_x0000_s1430" o:spid="_x0000_s1430" o:spt="202" type="#_x0000_t202" style="position:absolute;left:3;top:3;height:2758;width:9154;"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20"/>
                        <w:sz w:val="18"/>
                      </w:rPr>
                      <w:t>the following conditions:</w:t>
                    </w:r>
                  </w:p>
                  <w:p>
                    <w:pPr>
                      <w:spacing w:before="8" w:line="240" w:lineRule="auto"/>
                      <w:rPr>
                        <w:rFonts w:ascii="Times New Roman"/>
                        <w:sz w:val="17"/>
                      </w:rPr>
                    </w:pPr>
                  </w:p>
                  <w:p>
                    <w:pPr>
                      <w:spacing w:before="0" w:line="189" w:lineRule="auto"/>
                      <w:ind w:left="59" w:right="2298" w:firstLine="0"/>
                      <w:jc w:val="left"/>
                      <w:rPr>
                        <w:sz w:val="18"/>
                      </w:rPr>
                    </w:pPr>
                    <w:r>
                      <w:rPr>
                        <w:w w:val="120"/>
                        <w:sz w:val="18"/>
                      </w:rPr>
                      <w:t>The above copyright notice and this permission notice shall be included in all copies or substantial portions of the Software.</w:t>
                    </w:r>
                  </w:p>
                  <w:p>
                    <w:pPr>
                      <w:spacing w:before="2" w:line="240" w:lineRule="auto"/>
                      <w:rPr>
                        <w:rFonts w:ascii="Times New Roman"/>
                        <w:sz w:val="19"/>
                      </w:rPr>
                    </w:pPr>
                  </w:p>
                  <w:p>
                    <w:pPr>
                      <w:spacing w:before="0" w:line="189" w:lineRule="auto"/>
                      <w:ind w:left="59" w:right="2298" w:firstLine="0"/>
                      <w:jc w:val="left"/>
                      <w:rPr>
                        <w:sz w:val="18"/>
                      </w:rPr>
                    </w:pPr>
                    <w:r>
                      <w:rPr>
                        <w:sz w:val="18"/>
                      </w:rPr>
                      <w:t>THE SOFTWARE IS PROVIDED "AS IS", WITHOUT WARRANTY OF ANY KIND, EXPRESS OR IMPLIED, INCLUDING BUT NOT LIMITED TO THE WARRANTIES OF MERCHANTABILITY, FITNESS FOR A PARTICULAR PURPOSE AND</w:t>
                    </w:r>
                  </w:p>
                  <w:p>
                    <w:pPr>
                      <w:spacing w:before="2" w:line="189" w:lineRule="auto"/>
                      <w:ind w:left="59" w:right="1670" w:firstLine="0"/>
                      <w:jc w:val="left"/>
                      <w:rPr>
                        <w:sz w:val="18"/>
                      </w:rPr>
                    </w:pPr>
                    <w:r>
                      <w:rPr>
                        <w:sz w:val="18"/>
                      </w:rPr>
                      <w:t>NONINFRINGEMENT. IN NO EVENT SHALL THE AUTHORS OR COPYRIGHT HOLDERS BE LIABLE  FOR ANY CLAIM, DAMAGES OR OTHER LIABILITY,  WHETHER IN AN ACTION   OF CONTRACT, TORT OR OTHERWISE, ARISING FROM, OUT OF OR IN CONNECTION WITH</w:t>
                    </w:r>
                    <w:r>
                      <w:rPr>
                        <w:spacing w:val="34"/>
                        <w:sz w:val="18"/>
                      </w:rPr>
                      <w:t xml:space="preserve"> </w:t>
                    </w:r>
                    <w:r>
                      <w:rPr>
                        <w:sz w:val="18"/>
                      </w:rPr>
                      <w:t>THE</w:t>
                    </w:r>
                    <w:r>
                      <w:rPr>
                        <w:spacing w:val="34"/>
                        <w:sz w:val="18"/>
                      </w:rPr>
                      <w:t xml:space="preserve"> </w:t>
                    </w:r>
                    <w:r>
                      <w:rPr>
                        <w:sz w:val="18"/>
                      </w:rPr>
                      <w:t>SOFTWARE</w:t>
                    </w:r>
                    <w:r>
                      <w:rPr>
                        <w:spacing w:val="34"/>
                        <w:sz w:val="18"/>
                      </w:rPr>
                      <w:t xml:space="preserve"> </w:t>
                    </w:r>
                    <w:r>
                      <w:rPr>
                        <w:sz w:val="18"/>
                      </w:rPr>
                      <w:t>OR</w:t>
                    </w:r>
                    <w:r>
                      <w:rPr>
                        <w:spacing w:val="34"/>
                        <w:sz w:val="18"/>
                      </w:rPr>
                      <w:t xml:space="preserve"> </w:t>
                    </w:r>
                    <w:r>
                      <w:rPr>
                        <w:sz w:val="18"/>
                      </w:rPr>
                      <w:t>THE</w:t>
                    </w:r>
                    <w:r>
                      <w:rPr>
                        <w:spacing w:val="34"/>
                        <w:sz w:val="18"/>
                      </w:rPr>
                      <w:t xml:space="preserve"> </w:t>
                    </w:r>
                    <w:r>
                      <w:rPr>
                        <w:sz w:val="18"/>
                      </w:rPr>
                      <w:t>USE</w:t>
                    </w:r>
                    <w:r>
                      <w:rPr>
                        <w:spacing w:val="34"/>
                        <w:sz w:val="18"/>
                      </w:rPr>
                      <w:t xml:space="preserve"> </w:t>
                    </w:r>
                    <w:r>
                      <w:rPr>
                        <w:sz w:val="18"/>
                      </w:rPr>
                      <w:t>OR</w:t>
                    </w:r>
                    <w:r>
                      <w:rPr>
                        <w:spacing w:val="34"/>
                        <w:sz w:val="18"/>
                      </w:rPr>
                      <w:t xml:space="preserve"> </w:t>
                    </w:r>
                    <w:r>
                      <w:rPr>
                        <w:sz w:val="18"/>
                      </w:rPr>
                      <w:t>OTHER</w:t>
                    </w:r>
                    <w:r>
                      <w:rPr>
                        <w:spacing w:val="34"/>
                        <w:sz w:val="18"/>
                      </w:rPr>
                      <w:t xml:space="preserve"> </w:t>
                    </w:r>
                    <w:r>
                      <w:rPr>
                        <w:sz w:val="18"/>
                      </w:rPr>
                      <w:t>DEALINGS</w:t>
                    </w:r>
                    <w:r>
                      <w:rPr>
                        <w:spacing w:val="34"/>
                        <w:sz w:val="18"/>
                      </w:rPr>
                      <w:t xml:space="preserve"> </w:t>
                    </w:r>
                    <w:r>
                      <w:rPr>
                        <w:sz w:val="18"/>
                      </w:rPr>
                      <w:t>IN</w:t>
                    </w:r>
                    <w:r>
                      <w:rPr>
                        <w:spacing w:val="34"/>
                        <w:sz w:val="18"/>
                      </w:rPr>
                      <w:t xml:space="preserve"> </w:t>
                    </w:r>
                    <w:r>
                      <w:rPr>
                        <w:sz w:val="18"/>
                      </w:rPr>
                      <w:t>THE</w:t>
                    </w:r>
                    <w:r>
                      <w:rPr>
                        <w:spacing w:val="34"/>
                        <w:sz w:val="18"/>
                      </w:rPr>
                      <w:t xml:space="preserve"> </w:t>
                    </w:r>
                    <w:r>
                      <w:rPr>
                        <w:sz w:val="18"/>
                      </w:rPr>
                      <w:t>SOFTWARE.</w:t>
                    </w:r>
                  </w:p>
                </w:txbxContent>
              </v:textbox>
            </v:shape>
            <w10:wrap type="none"/>
            <w10:anchorlock/>
          </v:group>
        </w:pict>
      </w:r>
    </w:p>
    <w:p>
      <w:pPr>
        <w:pStyle w:val="6"/>
        <w:spacing w:before="7"/>
        <w:rPr>
          <w:rFonts w:ascii="Times New Roman"/>
          <w:sz w:val="24"/>
        </w:rPr>
      </w:pPr>
    </w:p>
    <w:p>
      <w:pPr>
        <w:pStyle w:val="4"/>
        <w:numPr>
          <w:ilvl w:val="2"/>
          <w:numId w:val="47"/>
        </w:numPr>
        <w:tabs>
          <w:tab w:val="left" w:pos="1478"/>
        </w:tabs>
        <w:spacing w:before="130" w:after="0" w:line="240" w:lineRule="auto"/>
        <w:ind w:left="1477" w:right="0" w:hanging="677"/>
        <w:jc w:val="left"/>
        <w:rPr>
          <w:rFonts w:ascii="Arial"/>
        </w:rPr>
      </w:pPr>
      <w:bookmarkStart w:id="697" w:name="_bookmark311"/>
      <w:bookmarkEnd w:id="697"/>
      <w:bookmarkStart w:id="698" w:name="_bookmark311"/>
      <w:bookmarkEnd w:id="698"/>
      <w:bookmarkStart w:id="699" w:name="Select kqueue"/>
      <w:bookmarkEnd w:id="699"/>
      <w:r>
        <w:rPr>
          <w:rFonts w:ascii="Arial"/>
          <w:color w:val="20435C"/>
        </w:rPr>
        <w:t>Select</w:t>
      </w:r>
      <w:r>
        <w:rPr>
          <w:rFonts w:ascii="Arial"/>
          <w:color w:val="20435C"/>
          <w:spacing w:val="-1"/>
        </w:rPr>
        <w:t xml:space="preserve"> </w:t>
      </w:r>
      <w:r>
        <w:rPr>
          <w:rFonts w:ascii="Arial"/>
          <w:color w:val="20435C"/>
        </w:rPr>
        <w:t>kqueue</w:t>
      </w:r>
    </w:p>
    <w:p>
      <w:pPr>
        <w:pStyle w:val="6"/>
        <w:spacing w:before="243"/>
        <w:ind w:left="800"/>
        <w:rPr>
          <w:rFonts w:ascii="Times New Roman" w:eastAsia="Times New Roman"/>
        </w:rPr>
      </w:pPr>
      <w:r>
        <w:pict>
          <v:shape id="_x0000_s1431" o:spid="_x0000_s1431" o:spt="202" type="#_x0000_t202" style="position:absolute;left:0pt;margin-left:68.8pt;margin-top:32.25pt;height:258.45pt;width:457.7pt;mso-position-horizontal-relative:page;mso-wrap-distance-bottom:0pt;mso-wrap-distance-top:0pt;z-index:7168;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1366" w:firstLine="0"/>
                    <w:jc w:val="left"/>
                    <w:rPr>
                      <w:sz w:val="18"/>
                    </w:rPr>
                  </w:pPr>
                  <w:r>
                    <w:rPr>
                      <w:w w:val="115"/>
                      <w:sz w:val="18"/>
                    </w:rPr>
                    <w:t xml:space="preserve">Copyright </w:t>
                  </w:r>
                  <w:r>
                    <w:rPr>
                      <w:w w:val="130"/>
                      <w:sz w:val="18"/>
                    </w:rPr>
                    <w:t xml:space="preserve">(c) </w:t>
                  </w:r>
                  <w:r>
                    <w:rPr>
                      <w:w w:val="110"/>
                      <w:sz w:val="18"/>
                    </w:rPr>
                    <w:t xml:space="preserve">2000 Doug </w:t>
                  </w:r>
                  <w:r>
                    <w:rPr>
                      <w:w w:val="115"/>
                      <w:sz w:val="18"/>
                    </w:rPr>
                    <w:t xml:space="preserve">White, </w:t>
                  </w:r>
                  <w:r>
                    <w:rPr>
                      <w:w w:val="110"/>
                      <w:sz w:val="18"/>
                    </w:rPr>
                    <w:t xml:space="preserve">2006 </w:t>
                  </w:r>
                  <w:r>
                    <w:rPr>
                      <w:w w:val="115"/>
                      <w:sz w:val="18"/>
                    </w:rPr>
                    <w:t xml:space="preserve">James Knight, </w:t>
                  </w:r>
                  <w:r>
                    <w:rPr>
                      <w:w w:val="110"/>
                      <w:sz w:val="18"/>
                    </w:rPr>
                    <w:t xml:space="preserve">2007 </w:t>
                  </w:r>
                  <w:r>
                    <w:rPr>
                      <w:w w:val="115"/>
                      <w:sz w:val="18"/>
                    </w:rPr>
                    <w:t xml:space="preserve">Christian Heimes </w:t>
                  </w:r>
                  <w:r>
                    <w:rPr>
                      <w:w w:val="130"/>
                      <w:sz w:val="18"/>
                    </w:rPr>
                    <w:t xml:space="preserve">All </w:t>
                  </w:r>
                  <w:r>
                    <w:rPr>
                      <w:w w:val="115"/>
                      <w:sz w:val="18"/>
                    </w:rPr>
                    <w:t>rights reserved.</w:t>
                  </w:r>
                </w:p>
                <w:p>
                  <w:pPr>
                    <w:pStyle w:val="6"/>
                    <w:spacing w:before="2"/>
                    <w:rPr>
                      <w:rFonts w:ascii="Times New Roman"/>
                      <w:sz w:val="19"/>
                    </w:rPr>
                  </w:pPr>
                </w:p>
                <w:p>
                  <w:pPr>
                    <w:spacing w:before="0" w:line="189" w:lineRule="auto"/>
                    <w:ind w:left="59" w:right="1979" w:firstLine="0"/>
                    <w:jc w:val="both"/>
                    <w:rPr>
                      <w:sz w:val="18"/>
                    </w:rPr>
                  </w:pPr>
                  <w:r>
                    <w:rPr>
                      <w:w w:val="115"/>
                      <w:sz w:val="18"/>
                    </w:rPr>
                    <w:t xml:space="preserve">Redistribution and use in source and binary forms, with or without modification, are permitted provided that the following conditions </w:t>
                  </w:r>
                  <w:r>
                    <w:rPr>
                      <w:spacing w:val="65"/>
                      <w:w w:val="115"/>
                      <w:sz w:val="18"/>
                    </w:rPr>
                    <w:t xml:space="preserve"> </w:t>
                  </w:r>
                  <w:r>
                    <w:rPr>
                      <w:w w:val="115"/>
                      <w:sz w:val="18"/>
                    </w:rPr>
                    <w:t>are</w:t>
                  </w:r>
                  <w:r>
                    <w:rPr>
                      <w:spacing w:val="41"/>
                      <w:w w:val="115"/>
                      <w:sz w:val="18"/>
                    </w:rPr>
                    <w:t xml:space="preserve"> </w:t>
                  </w:r>
                  <w:r>
                    <w:rPr>
                      <w:w w:val="115"/>
                      <w:sz w:val="18"/>
                    </w:rPr>
                    <w:t>met:</w:t>
                  </w:r>
                </w:p>
                <w:p>
                  <w:pPr>
                    <w:numPr>
                      <w:ilvl w:val="0"/>
                      <w:numId w:val="51"/>
                    </w:numPr>
                    <w:tabs>
                      <w:tab w:val="left" w:pos="383"/>
                    </w:tabs>
                    <w:spacing w:before="2" w:line="189" w:lineRule="auto"/>
                    <w:ind w:left="382" w:right="2086" w:hanging="323"/>
                    <w:jc w:val="left"/>
                    <w:rPr>
                      <w:sz w:val="18"/>
                    </w:rPr>
                  </w:pPr>
                  <w:r>
                    <w:rPr>
                      <w:w w:val="120"/>
                      <w:sz w:val="18"/>
                    </w:rPr>
                    <w:t xml:space="preserve">Redistributions of source code must retain the above copyright notice, this </w:t>
                  </w:r>
                  <w:r>
                    <w:rPr>
                      <w:w w:val="135"/>
                      <w:sz w:val="18"/>
                    </w:rPr>
                    <w:t xml:space="preserve">list </w:t>
                  </w:r>
                  <w:r>
                    <w:rPr>
                      <w:w w:val="120"/>
                      <w:sz w:val="18"/>
                    </w:rPr>
                    <w:t>of conditions and the following</w:t>
                  </w:r>
                  <w:r>
                    <w:rPr>
                      <w:spacing w:val="-13"/>
                      <w:w w:val="120"/>
                      <w:sz w:val="18"/>
                    </w:rPr>
                    <w:t xml:space="preserve"> </w:t>
                  </w:r>
                  <w:r>
                    <w:rPr>
                      <w:w w:val="120"/>
                      <w:sz w:val="18"/>
                    </w:rPr>
                    <w:t>disclaimer.</w:t>
                  </w:r>
                </w:p>
                <w:p>
                  <w:pPr>
                    <w:numPr>
                      <w:ilvl w:val="0"/>
                      <w:numId w:val="51"/>
                    </w:numPr>
                    <w:tabs>
                      <w:tab w:val="left" w:pos="383"/>
                    </w:tabs>
                    <w:spacing w:before="1" w:line="189" w:lineRule="auto"/>
                    <w:ind w:left="382" w:right="1442" w:hanging="323"/>
                    <w:jc w:val="left"/>
                    <w:rPr>
                      <w:sz w:val="18"/>
                    </w:rPr>
                  </w:pPr>
                  <w:r>
                    <w:rPr>
                      <w:w w:val="115"/>
                      <w:sz w:val="18"/>
                    </w:rPr>
                    <w:t xml:space="preserve">Redistributions in binary form must reproduce the above copyright notice, this </w:t>
                  </w:r>
                  <w:r>
                    <w:rPr>
                      <w:w w:val="135"/>
                      <w:sz w:val="18"/>
                    </w:rPr>
                    <w:t xml:space="preserve">list </w:t>
                  </w:r>
                  <w:r>
                    <w:rPr>
                      <w:w w:val="115"/>
                      <w:sz w:val="18"/>
                    </w:rPr>
                    <w:t>of conditions and the following disclaimer in the documentation</w:t>
                  </w:r>
                  <w:r>
                    <w:rPr>
                      <w:spacing w:val="18"/>
                      <w:w w:val="115"/>
                      <w:sz w:val="18"/>
                    </w:rPr>
                    <w:t xml:space="preserve"> </w:t>
                  </w:r>
                  <w:r>
                    <w:rPr>
                      <w:w w:val="115"/>
                      <w:sz w:val="18"/>
                    </w:rPr>
                    <w:t>and/or</w:t>
                  </w:r>
                  <w:r>
                    <w:rPr>
                      <w:spacing w:val="18"/>
                      <w:w w:val="115"/>
                      <w:sz w:val="18"/>
                    </w:rPr>
                    <w:t xml:space="preserve"> </w:t>
                  </w:r>
                  <w:r>
                    <w:rPr>
                      <w:w w:val="115"/>
                      <w:sz w:val="18"/>
                    </w:rPr>
                    <w:t>other</w:t>
                  </w:r>
                  <w:r>
                    <w:rPr>
                      <w:spacing w:val="18"/>
                      <w:w w:val="115"/>
                      <w:sz w:val="18"/>
                    </w:rPr>
                    <w:t xml:space="preserve"> </w:t>
                  </w:r>
                  <w:r>
                    <w:rPr>
                      <w:w w:val="115"/>
                      <w:sz w:val="18"/>
                    </w:rPr>
                    <w:t>materials</w:t>
                  </w:r>
                  <w:r>
                    <w:rPr>
                      <w:spacing w:val="18"/>
                      <w:w w:val="115"/>
                      <w:sz w:val="18"/>
                    </w:rPr>
                    <w:t xml:space="preserve"> </w:t>
                  </w:r>
                  <w:r>
                    <w:rPr>
                      <w:w w:val="115"/>
                      <w:sz w:val="18"/>
                    </w:rPr>
                    <w:t>provided</w:t>
                  </w:r>
                  <w:r>
                    <w:rPr>
                      <w:spacing w:val="19"/>
                      <w:w w:val="115"/>
                      <w:sz w:val="18"/>
                    </w:rPr>
                    <w:t xml:space="preserve"> </w:t>
                  </w:r>
                  <w:r>
                    <w:rPr>
                      <w:w w:val="115"/>
                      <w:sz w:val="18"/>
                    </w:rPr>
                    <w:t>with</w:t>
                  </w:r>
                  <w:r>
                    <w:rPr>
                      <w:spacing w:val="18"/>
                      <w:w w:val="115"/>
                      <w:sz w:val="18"/>
                    </w:rPr>
                    <w:t xml:space="preserve"> </w:t>
                  </w:r>
                  <w:r>
                    <w:rPr>
                      <w:w w:val="115"/>
                      <w:sz w:val="18"/>
                    </w:rPr>
                    <w:t>the</w:t>
                  </w:r>
                  <w:r>
                    <w:rPr>
                      <w:spacing w:val="18"/>
                      <w:w w:val="115"/>
                      <w:sz w:val="18"/>
                    </w:rPr>
                    <w:t xml:space="preserve"> </w:t>
                  </w:r>
                  <w:r>
                    <w:rPr>
                      <w:spacing w:val="-2"/>
                      <w:w w:val="135"/>
                      <w:sz w:val="18"/>
                    </w:rPr>
                    <w:t>distribution.</w:t>
                  </w:r>
                </w:p>
                <w:p>
                  <w:pPr>
                    <w:pStyle w:val="6"/>
                    <w:spacing w:before="3"/>
                    <w:rPr>
                      <w:rFonts w:ascii="Times New Roman"/>
                      <w:sz w:val="19"/>
                    </w:rPr>
                  </w:pPr>
                </w:p>
                <w:p>
                  <w:pPr>
                    <w:spacing w:before="0" w:line="189" w:lineRule="auto"/>
                    <w:ind w:left="59" w:right="1638" w:firstLine="0"/>
                    <w:jc w:val="left"/>
                    <w:rPr>
                      <w:sz w:val="18"/>
                    </w:rPr>
                  </w:pPr>
                  <w:r>
                    <w:rPr>
                      <w:sz w:val="18"/>
                    </w:rPr>
                    <w:t xml:space="preserve">THIS SOFTWARE </w:t>
                  </w:r>
                  <w:r>
                    <w:rPr>
                      <w:w w:val="120"/>
                      <w:sz w:val="18"/>
                    </w:rPr>
                    <w:t xml:space="preserve">IS </w:t>
                  </w:r>
                  <w:r>
                    <w:rPr>
                      <w:sz w:val="18"/>
                    </w:rPr>
                    <w:t xml:space="preserve">PROVIDED BY THE AUTHOR AND CONTRIBUTORS ``AS </w:t>
                  </w:r>
                  <w:r>
                    <w:rPr>
                      <w:w w:val="160"/>
                      <w:sz w:val="18"/>
                    </w:rPr>
                    <w:t xml:space="preserve">IS'' </w:t>
                  </w:r>
                  <w:r>
                    <w:rPr>
                      <w:sz w:val="18"/>
                    </w:rPr>
                    <w:t>AND ANY EXPRESS OR IMPLIED WARRANTIES, INCLUDING, BUT NOT LIMITED TO, THE</w:t>
                  </w:r>
                </w:p>
                <w:p>
                  <w:pPr>
                    <w:tabs>
                      <w:tab w:val="left" w:pos="1889"/>
                    </w:tabs>
                    <w:spacing w:before="1" w:line="189" w:lineRule="auto"/>
                    <w:ind w:left="59" w:right="1225" w:firstLine="0"/>
                    <w:jc w:val="left"/>
                    <w:rPr>
                      <w:sz w:val="18"/>
                    </w:rPr>
                  </w:pPr>
                  <w:r>
                    <w:rPr>
                      <w:sz w:val="18"/>
                    </w:rPr>
                    <w:t xml:space="preserve">IMPLIED WARRANTIES OF MERCHANTABILITY AND FITNESS FOR A PARTICULAR PURPOSE ARE </w:t>
                  </w:r>
                  <w:r>
                    <w:rPr>
                      <w:spacing w:val="13"/>
                      <w:sz w:val="18"/>
                    </w:rPr>
                    <w:t xml:space="preserve"> </w:t>
                  </w:r>
                  <w:r>
                    <w:rPr>
                      <w:sz w:val="18"/>
                    </w:rPr>
                    <w:t>DISCLAIMED.</w:t>
                  </w:r>
                  <w:r>
                    <w:rPr>
                      <w:sz w:val="18"/>
                    </w:rPr>
                    <w:tab/>
                  </w:r>
                  <w:r>
                    <w:rPr>
                      <w:sz w:val="18"/>
                    </w:rPr>
                    <w:t>IN NO EVENT SHALL THE AUTHOR  OR  CONTRIBUTORS  BE  LIABLE FOR ANY DIRECT, INDIRECT, INCIDENTAL, SPECIAL, EXEMPLARY, OR CONSEQUENTIAL DAMAGES</w:t>
                  </w:r>
                  <w:r>
                    <w:rPr>
                      <w:spacing w:val="29"/>
                      <w:sz w:val="18"/>
                    </w:rPr>
                    <w:t xml:space="preserve"> </w:t>
                  </w:r>
                  <w:r>
                    <w:rPr>
                      <w:sz w:val="18"/>
                    </w:rPr>
                    <w:t>(INCLUDING,</w:t>
                  </w:r>
                  <w:r>
                    <w:rPr>
                      <w:spacing w:val="29"/>
                      <w:sz w:val="18"/>
                    </w:rPr>
                    <w:t xml:space="preserve"> </w:t>
                  </w:r>
                  <w:r>
                    <w:rPr>
                      <w:sz w:val="18"/>
                    </w:rPr>
                    <w:t>BUT</w:t>
                  </w:r>
                  <w:r>
                    <w:rPr>
                      <w:spacing w:val="29"/>
                      <w:sz w:val="18"/>
                    </w:rPr>
                    <w:t xml:space="preserve"> </w:t>
                  </w:r>
                  <w:r>
                    <w:rPr>
                      <w:sz w:val="18"/>
                    </w:rPr>
                    <w:t>NOT</w:t>
                  </w:r>
                  <w:r>
                    <w:rPr>
                      <w:spacing w:val="29"/>
                      <w:sz w:val="18"/>
                    </w:rPr>
                    <w:t xml:space="preserve"> </w:t>
                  </w:r>
                  <w:r>
                    <w:rPr>
                      <w:sz w:val="18"/>
                    </w:rPr>
                    <w:t>LIMITED</w:t>
                  </w:r>
                  <w:r>
                    <w:rPr>
                      <w:spacing w:val="29"/>
                      <w:sz w:val="18"/>
                    </w:rPr>
                    <w:t xml:space="preserve"> </w:t>
                  </w:r>
                  <w:r>
                    <w:rPr>
                      <w:sz w:val="18"/>
                    </w:rPr>
                    <w:t>TO,</w:t>
                  </w:r>
                  <w:r>
                    <w:rPr>
                      <w:spacing w:val="29"/>
                      <w:sz w:val="18"/>
                    </w:rPr>
                    <w:t xml:space="preserve"> </w:t>
                  </w:r>
                  <w:r>
                    <w:rPr>
                      <w:sz w:val="18"/>
                    </w:rPr>
                    <w:t>PROCUREMENT</w:t>
                  </w:r>
                  <w:r>
                    <w:rPr>
                      <w:spacing w:val="29"/>
                      <w:sz w:val="18"/>
                    </w:rPr>
                    <w:t xml:space="preserve"> </w:t>
                  </w:r>
                  <w:r>
                    <w:rPr>
                      <w:sz w:val="18"/>
                    </w:rPr>
                    <w:t>OF</w:t>
                  </w:r>
                  <w:r>
                    <w:rPr>
                      <w:spacing w:val="29"/>
                      <w:sz w:val="18"/>
                    </w:rPr>
                    <w:t xml:space="preserve"> </w:t>
                  </w:r>
                  <w:r>
                    <w:rPr>
                      <w:sz w:val="18"/>
                    </w:rPr>
                    <w:t>SUBSTITUTE</w:t>
                  </w:r>
                  <w:r>
                    <w:rPr>
                      <w:spacing w:val="29"/>
                      <w:sz w:val="18"/>
                    </w:rPr>
                    <w:t xml:space="preserve"> </w:t>
                  </w:r>
                  <w:r>
                    <w:rPr>
                      <w:sz w:val="18"/>
                    </w:rPr>
                    <w:t>GOODS</w:t>
                  </w:r>
                </w:p>
                <w:p>
                  <w:pPr>
                    <w:spacing w:before="3" w:line="189" w:lineRule="auto"/>
                    <w:ind w:left="59" w:right="1225" w:firstLine="0"/>
                    <w:jc w:val="left"/>
                    <w:rPr>
                      <w:sz w:val="18"/>
                    </w:rPr>
                  </w:pPr>
                  <w:r>
                    <w:rPr>
                      <w:w w:val="105"/>
                      <w:sz w:val="18"/>
                    </w:rPr>
                    <w:t xml:space="preserve">OR SERVICES; LOSS OF USE, DATA, OR PROFITS;  OR  BUSINESS  INTERRUPTION) </w:t>
                  </w:r>
                  <w:r>
                    <w:rPr>
                      <w:sz w:val="18"/>
                    </w:rPr>
                    <w:t xml:space="preserve">HOWEVER CAUSED AND ON ANY THEORY </w:t>
                  </w:r>
                  <w:r>
                    <w:rPr>
                      <w:w w:val="105"/>
                      <w:sz w:val="18"/>
                    </w:rPr>
                    <w:t xml:space="preserve">OF LIABILITY, </w:t>
                  </w:r>
                  <w:r>
                    <w:rPr>
                      <w:sz w:val="18"/>
                    </w:rPr>
                    <w:t xml:space="preserve">WHETHER </w:t>
                  </w:r>
                  <w:r>
                    <w:rPr>
                      <w:w w:val="105"/>
                      <w:sz w:val="18"/>
                    </w:rPr>
                    <w:t xml:space="preserve">IN </w:t>
                  </w:r>
                  <w:r>
                    <w:rPr>
                      <w:sz w:val="18"/>
                    </w:rPr>
                    <w:t xml:space="preserve">CONTRACT, </w:t>
                  </w:r>
                  <w:r>
                    <w:rPr>
                      <w:w w:val="105"/>
                      <w:sz w:val="18"/>
                    </w:rPr>
                    <w:t xml:space="preserve">STRICT LIABILITY, OR </w:t>
                  </w:r>
                  <w:r>
                    <w:rPr>
                      <w:sz w:val="18"/>
                    </w:rPr>
                    <w:t xml:space="preserve">TORT </w:t>
                  </w:r>
                  <w:r>
                    <w:rPr>
                      <w:w w:val="105"/>
                      <w:sz w:val="18"/>
                    </w:rPr>
                    <w:t xml:space="preserve">(INCLUDING NEGLIGENCE OR OTHERWISE) ARISING IN </w:t>
                  </w:r>
                  <w:r>
                    <w:rPr>
                      <w:sz w:val="18"/>
                    </w:rPr>
                    <w:t xml:space="preserve">ANY WAY  OUT </w:t>
                  </w:r>
                  <w:r>
                    <w:rPr>
                      <w:w w:val="105"/>
                      <w:sz w:val="18"/>
                    </w:rPr>
                    <w:t xml:space="preserve">OF THE USE OF THIS SOFTWARE, EVEN  </w:t>
                  </w:r>
                  <w:r>
                    <w:rPr>
                      <w:w w:val="115"/>
                      <w:sz w:val="18"/>
                    </w:rPr>
                    <w:t xml:space="preserve">IF  </w:t>
                  </w:r>
                  <w:r>
                    <w:rPr>
                      <w:w w:val="105"/>
                      <w:sz w:val="18"/>
                    </w:rPr>
                    <w:t xml:space="preserve">ADVISED  OF  THE  POSSIBILITY  OF </w:t>
                  </w:r>
                  <w:r>
                    <w:rPr>
                      <w:sz w:val="18"/>
                    </w:rPr>
                    <w:t>SUCH</w:t>
                  </w:r>
                  <w:r>
                    <w:rPr>
                      <w:spacing w:val="48"/>
                      <w:sz w:val="18"/>
                    </w:rPr>
                    <w:t xml:space="preserve"> </w:t>
                  </w:r>
                  <w:r>
                    <w:rPr>
                      <w:sz w:val="18"/>
                    </w:rPr>
                    <w:t>DAMAGE.</w:t>
                  </w:r>
                </w:p>
              </w:txbxContent>
            </v:textbox>
            <w10:wrap type="topAndBottom"/>
          </v:shape>
        </w:pict>
      </w:r>
      <w:r>
        <w:rPr>
          <w:rFonts w:ascii="Lucida Sans Unicode" w:eastAsia="Lucida Sans Unicode"/>
          <w:w w:val="110"/>
        </w:rPr>
        <w:t xml:space="preserve">select </w:t>
      </w:r>
      <w:r>
        <w:t xml:space="preserve">模块关于 </w:t>
      </w:r>
      <w:r>
        <w:rPr>
          <w:rFonts w:ascii="Times New Roman" w:eastAsia="Times New Roman"/>
        </w:rPr>
        <w:t xml:space="preserve">kqueue </w:t>
      </w:r>
      <w:r>
        <w:t>的接口包含以下声明</w:t>
      </w:r>
      <w:r>
        <w:rPr>
          <w:rFonts w:ascii="Times New Roman" w:eastAsia="Times New Roman"/>
        </w:rPr>
        <w:t>:</w:t>
      </w:r>
    </w:p>
    <w:p>
      <w:pPr>
        <w:pStyle w:val="6"/>
        <w:spacing w:before="6"/>
        <w:rPr>
          <w:rFonts w:ascii="Times New Roman"/>
          <w:sz w:val="26"/>
        </w:rPr>
      </w:pPr>
    </w:p>
    <w:p>
      <w:pPr>
        <w:pStyle w:val="4"/>
        <w:numPr>
          <w:ilvl w:val="2"/>
          <w:numId w:val="47"/>
        </w:numPr>
        <w:tabs>
          <w:tab w:val="left" w:pos="1611"/>
        </w:tabs>
        <w:spacing w:before="131" w:after="0" w:line="240" w:lineRule="auto"/>
        <w:ind w:left="1610" w:right="0" w:hanging="810"/>
        <w:jc w:val="left"/>
        <w:rPr>
          <w:rFonts w:ascii="Arial"/>
        </w:rPr>
      </w:pPr>
      <w:bookmarkStart w:id="700" w:name="_bookmark312"/>
      <w:bookmarkEnd w:id="700"/>
      <w:bookmarkStart w:id="701" w:name="_bookmark312"/>
      <w:bookmarkEnd w:id="701"/>
      <w:bookmarkStart w:id="702" w:name="SipHash24"/>
      <w:bookmarkEnd w:id="702"/>
      <w:r>
        <w:rPr>
          <w:rFonts w:ascii="Arial"/>
          <w:color w:val="20435C"/>
        </w:rPr>
        <w:t>SipHash24</w:t>
      </w:r>
    </w:p>
    <w:p>
      <w:pPr>
        <w:pStyle w:val="6"/>
        <w:spacing w:before="281" w:line="199" w:lineRule="auto"/>
        <w:ind w:left="799" w:right="298"/>
        <w:rPr>
          <w:rFonts w:ascii="Times New Roman" w:hAnsi="Times New Roman" w:eastAsia="Times New Roman"/>
        </w:rPr>
      </w:pPr>
      <w:r>
        <w:rPr>
          <w:rFonts w:ascii="Lucida Sans Unicode" w:hAnsi="Lucida Sans Unicode" w:eastAsia="Lucida Sans Unicode"/>
        </w:rPr>
        <w:t xml:space="preserve">Python/pyhash.c </w:t>
      </w:r>
      <w:r>
        <w:rPr>
          <w:spacing w:val="3"/>
        </w:rPr>
        <w:t xml:space="preserve">文件包含 </w:t>
      </w:r>
      <w:r>
        <w:rPr>
          <w:rFonts w:ascii="Times New Roman" w:hAnsi="Times New Roman" w:eastAsia="Times New Roman"/>
        </w:rPr>
        <w:t xml:space="preserve">Marek </w:t>
      </w:r>
      <w:r>
        <w:rPr>
          <w:rFonts w:ascii="Times New Roman" w:hAnsi="Times New Roman" w:eastAsia="Times New Roman"/>
          <w:spacing w:val="-4"/>
        </w:rPr>
        <w:t xml:space="preserve">Majkowski’ </w:t>
      </w:r>
      <w:r>
        <w:rPr>
          <w:spacing w:val="7"/>
        </w:rPr>
        <w:t xml:space="preserve">对 </w:t>
      </w:r>
      <w:r>
        <w:rPr>
          <w:rFonts w:ascii="Times New Roman" w:hAnsi="Times New Roman" w:eastAsia="Times New Roman"/>
        </w:rPr>
        <w:t xml:space="preserve">Dan Bernstein </w:t>
      </w:r>
      <w:r>
        <w:rPr>
          <w:spacing w:val="7"/>
        </w:rPr>
        <w:t xml:space="preserve">的 </w:t>
      </w:r>
      <w:r>
        <w:rPr>
          <w:rFonts w:ascii="Times New Roman" w:hAnsi="Times New Roman" w:eastAsia="Times New Roman"/>
        </w:rPr>
        <w:t xml:space="preserve">SipHash24 </w:t>
      </w:r>
      <w:r>
        <w:t>算法的实现。它包含以</w:t>
      </w:r>
      <w:r>
        <w:rPr>
          <w:spacing w:val="-152"/>
        </w:rPr>
        <w:t>下</w:t>
      </w:r>
      <w:r>
        <w:t>声明</w:t>
      </w:r>
      <w:r>
        <w:rPr>
          <w:rFonts w:ascii="Times New Roman" w:hAnsi="Times New Roman" w:eastAsia="Times New Roman"/>
        </w:rPr>
        <w:t>:</w:t>
      </w: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spacing w:before="9"/>
        <w:rPr>
          <w:rFonts w:ascii="Times New Roman"/>
          <w:sz w:val="19"/>
        </w:rPr>
      </w:pPr>
    </w:p>
    <w:p>
      <w:pPr>
        <w:spacing w:before="96"/>
        <w:ind w:left="0" w:right="298" w:firstLine="0"/>
        <w:jc w:val="right"/>
        <w:rPr>
          <w:rFonts w:ascii="Times New Roman" w:eastAsia="Times New Roman"/>
          <w:sz w:val="16"/>
        </w:rPr>
      </w:pPr>
      <w:r>
        <w:pict>
          <v:shape id="_x0000_s1432" o:spid="_x0000_s1432" o:spt="202" type="#_x0000_t202" style="position:absolute;left:0pt;margin-left:68.8pt;margin-top:-120.45pt;height:126.95pt;width:457.7pt;mso-position-horizontal-relative:page;z-index:10240;mso-width-relative:page;mso-height-relative:page;" filled="f" stroked="t" coordsize="21600,21600">
            <v:path/>
            <v:fill on="f" focussize="0,0"/>
            <v:stroke weight="0.398031496062992pt" color="#000000"/>
            <v:imagedata o:title=""/>
            <o:lock v:ext="edit"/>
            <v:textbox inset="0mm,0mm,0mm,0mm">
              <w:txbxContent>
                <w:p>
                  <w:pPr>
                    <w:spacing w:before="16" w:line="248" w:lineRule="exact"/>
                    <w:ind w:left="59" w:right="0" w:firstLine="0"/>
                    <w:jc w:val="left"/>
                    <w:rPr>
                      <w:sz w:val="18"/>
                    </w:rPr>
                  </w:pPr>
                  <w:r>
                    <w:rPr>
                      <w:w w:val="105"/>
                      <w:sz w:val="18"/>
                    </w:rPr>
                    <w:t>&lt;MIT License&gt;</w:t>
                  </w:r>
                </w:p>
                <w:p>
                  <w:pPr>
                    <w:tabs>
                      <w:tab w:val="left" w:pos="2212"/>
                    </w:tabs>
                    <w:spacing w:before="0" w:line="248" w:lineRule="exact"/>
                    <w:ind w:left="59" w:right="0" w:firstLine="0"/>
                    <w:jc w:val="left"/>
                    <w:rPr>
                      <w:sz w:val="18"/>
                    </w:rPr>
                  </w:pPr>
                  <w:r>
                    <w:rPr>
                      <w:w w:val="110"/>
                      <w:sz w:val="18"/>
                    </w:rPr>
                    <w:t>Copyright</w:t>
                  </w:r>
                  <w:r>
                    <w:rPr>
                      <w:spacing w:val="48"/>
                      <w:w w:val="110"/>
                      <w:sz w:val="18"/>
                    </w:rPr>
                    <w:t xml:space="preserve"> </w:t>
                  </w:r>
                  <w:r>
                    <w:rPr>
                      <w:w w:val="125"/>
                      <w:sz w:val="18"/>
                    </w:rPr>
                    <w:t>(c)</w:t>
                  </w:r>
                  <w:r>
                    <w:rPr>
                      <w:spacing w:val="40"/>
                      <w:w w:val="125"/>
                      <w:sz w:val="18"/>
                    </w:rPr>
                    <w:t xml:space="preserve"> </w:t>
                  </w:r>
                  <w:r>
                    <w:rPr>
                      <w:w w:val="110"/>
                      <w:sz w:val="18"/>
                    </w:rPr>
                    <w:t>2013</w:t>
                  </w:r>
                  <w:r>
                    <w:rPr>
                      <w:w w:val="110"/>
                      <w:sz w:val="18"/>
                    </w:rPr>
                    <w:tab/>
                  </w:r>
                  <w:r>
                    <w:rPr>
                      <w:w w:val="105"/>
                      <w:sz w:val="18"/>
                    </w:rPr>
                    <w:t>Marek Majkowski</w:t>
                  </w:r>
                  <w:r>
                    <w:rPr>
                      <w:spacing w:val="-44"/>
                      <w:w w:val="105"/>
                      <w:sz w:val="18"/>
                    </w:rPr>
                    <w:t xml:space="preserve"> </w:t>
                  </w:r>
                  <w:r>
                    <w:fldChar w:fldCharType="begin"/>
                  </w:r>
                  <w:r>
                    <w:instrText xml:space="preserve"> HYPERLINK "mailto:marek@popcount.org" \h </w:instrText>
                  </w:r>
                  <w:r>
                    <w:fldChar w:fldCharType="separate"/>
                  </w:r>
                  <w:r>
                    <w:rPr>
                      <w:w w:val="105"/>
                      <w:sz w:val="18"/>
                    </w:rPr>
                    <w:t>&lt;marek@popcount.org&gt;</w:t>
                  </w:r>
                  <w:r>
                    <w:rPr>
                      <w:w w:val="105"/>
                      <w:sz w:val="18"/>
                    </w:rPr>
                    <w:fldChar w:fldCharType="end"/>
                  </w:r>
                </w:p>
                <w:p>
                  <w:pPr>
                    <w:pStyle w:val="6"/>
                    <w:spacing w:before="7"/>
                    <w:rPr>
                      <w:rFonts w:ascii="Microsoft JhengHei UI"/>
                      <w:b/>
                      <w:sz w:val="11"/>
                    </w:rPr>
                  </w:pPr>
                </w:p>
                <w:p>
                  <w:pPr>
                    <w:spacing w:before="0" w:line="189" w:lineRule="auto"/>
                    <w:ind w:left="59" w:right="795" w:firstLine="0"/>
                    <w:jc w:val="left"/>
                    <w:rPr>
                      <w:sz w:val="18"/>
                    </w:rPr>
                  </w:pPr>
                  <w:r>
                    <w:rPr>
                      <w:w w:val="115"/>
                      <w:sz w:val="18"/>
                    </w:rPr>
                    <w:t xml:space="preserve">Permission </w:t>
                  </w:r>
                  <w:r>
                    <w:rPr>
                      <w:w w:val="125"/>
                      <w:sz w:val="18"/>
                    </w:rPr>
                    <w:t xml:space="preserve">is </w:t>
                  </w:r>
                  <w:r>
                    <w:rPr>
                      <w:w w:val="115"/>
                      <w:sz w:val="18"/>
                    </w:rPr>
                    <w:t xml:space="preserve">hereby granted, free of charge, to any person obtaining a copy    </w:t>
                  </w:r>
                  <w:r>
                    <w:rPr>
                      <w:spacing w:val="65"/>
                      <w:w w:val="115"/>
                      <w:sz w:val="18"/>
                    </w:rPr>
                    <w:t xml:space="preserve"> </w:t>
                  </w:r>
                  <w:r>
                    <w:rPr>
                      <w:w w:val="115"/>
                      <w:sz w:val="18"/>
                    </w:rPr>
                    <w:t xml:space="preserve">of this software and  associated  documentation  </w:t>
                  </w:r>
                  <w:r>
                    <w:rPr>
                      <w:w w:val="125"/>
                      <w:sz w:val="18"/>
                    </w:rPr>
                    <w:t xml:space="preserve">files </w:t>
                  </w:r>
                  <w:r>
                    <w:rPr>
                      <w:w w:val="115"/>
                      <w:sz w:val="18"/>
                    </w:rPr>
                    <w:t xml:space="preserve">(the  </w:t>
                  </w:r>
                  <w:r>
                    <w:rPr>
                      <w:w w:val="125"/>
                      <w:sz w:val="18"/>
                    </w:rPr>
                    <w:t xml:space="preserve">"Software"), </w:t>
                  </w:r>
                  <w:r>
                    <w:rPr>
                      <w:w w:val="115"/>
                      <w:sz w:val="18"/>
                    </w:rPr>
                    <w:t xml:space="preserve">to  deal in the Software  without  </w:t>
                  </w:r>
                  <w:r>
                    <w:rPr>
                      <w:w w:val="125"/>
                      <w:sz w:val="18"/>
                    </w:rPr>
                    <w:t xml:space="preserve">restriction,  </w:t>
                  </w:r>
                  <w:r>
                    <w:rPr>
                      <w:w w:val="115"/>
                      <w:sz w:val="18"/>
                    </w:rPr>
                    <w:t xml:space="preserve">including  without  </w:t>
                  </w:r>
                  <w:r>
                    <w:rPr>
                      <w:w w:val="125"/>
                      <w:sz w:val="18"/>
                    </w:rPr>
                    <w:t xml:space="preserve">limitation  </w:t>
                  </w:r>
                  <w:r>
                    <w:rPr>
                      <w:w w:val="115"/>
                      <w:sz w:val="18"/>
                    </w:rPr>
                    <w:t xml:space="preserve">the  rights to use, copy, modify, merge, publish,  </w:t>
                  </w:r>
                  <w:r>
                    <w:rPr>
                      <w:w w:val="125"/>
                      <w:sz w:val="18"/>
                    </w:rPr>
                    <w:t xml:space="preserve">distribute,  </w:t>
                  </w:r>
                  <w:r>
                    <w:rPr>
                      <w:w w:val="115"/>
                      <w:sz w:val="18"/>
                    </w:rPr>
                    <w:t xml:space="preserve">sublicense,  and/or  </w:t>
                  </w:r>
                  <w:r>
                    <w:rPr>
                      <w:w w:val="125"/>
                      <w:sz w:val="18"/>
                    </w:rPr>
                    <w:t xml:space="preserve">sell </w:t>
                  </w:r>
                  <w:r>
                    <w:rPr>
                      <w:w w:val="115"/>
                      <w:sz w:val="18"/>
                    </w:rPr>
                    <w:t xml:space="preserve">copies of the Software, and to permit persons to </w:t>
                  </w:r>
                  <w:r>
                    <w:rPr>
                      <w:w w:val="110"/>
                      <w:sz w:val="18"/>
                    </w:rPr>
                    <w:t xml:space="preserve">whom  </w:t>
                  </w:r>
                  <w:r>
                    <w:rPr>
                      <w:w w:val="115"/>
                      <w:sz w:val="18"/>
                    </w:rPr>
                    <w:t xml:space="preserve">the  Software  </w:t>
                  </w:r>
                  <w:r>
                    <w:rPr>
                      <w:w w:val="125"/>
                      <w:sz w:val="18"/>
                    </w:rPr>
                    <w:t xml:space="preserve">is </w:t>
                  </w:r>
                  <w:r>
                    <w:rPr>
                      <w:w w:val="115"/>
                      <w:sz w:val="18"/>
                    </w:rPr>
                    <w:t>furnished</w:t>
                  </w:r>
                  <w:r>
                    <w:rPr>
                      <w:spacing w:val="47"/>
                      <w:w w:val="115"/>
                      <w:sz w:val="18"/>
                    </w:rPr>
                    <w:t xml:space="preserve"> </w:t>
                  </w:r>
                  <w:r>
                    <w:rPr>
                      <w:w w:val="115"/>
                      <w:sz w:val="18"/>
                    </w:rPr>
                    <w:t>to</w:t>
                  </w:r>
                  <w:r>
                    <w:rPr>
                      <w:spacing w:val="47"/>
                      <w:w w:val="115"/>
                      <w:sz w:val="18"/>
                    </w:rPr>
                    <w:t xml:space="preserve"> </w:t>
                  </w:r>
                  <w:r>
                    <w:rPr>
                      <w:w w:val="110"/>
                      <w:sz w:val="18"/>
                    </w:rPr>
                    <w:t>do</w:t>
                  </w:r>
                  <w:r>
                    <w:rPr>
                      <w:spacing w:val="50"/>
                      <w:w w:val="110"/>
                      <w:sz w:val="18"/>
                    </w:rPr>
                    <w:t xml:space="preserve"> </w:t>
                  </w:r>
                  <w:r>
                    <w:rPr>
                      <w:w w:val="115"/>
                      <w:sz w:val="18"/>
                    </w:rPr>
                    <w:t>so,</w:t>
                  </w:r>
                  <w:r>
                    <w:rPr>
                      <w:spacing w:val="47"/>
                      <w:w w:val="115"/>
                      <w:sz w:val="18"/>
                    </w:rPr>
                    <w:t xml:space="preserve"> </w:t>
                  </w:r>
                  <w:r>
                    <w:rPr>
                      <w:w w:val="115"/>
                      <w:sz w:val="18"/>
                    </w:rPr>
                    <w:t>subject</w:t>
                  </w:r>
                  <w:r>
                    <w:rPr>
                      <w:spacing w:val="47"/>
                      <w:w w:val="115"/>
                      <w:sz w:val="18"/>
                    </w:rPr>
                    <w:t xml:space="preserve"> </w:t>
                  </w:r>
                  <w:r>
                    <w:rPr>
                      <w:w w:val="115"/>
                      <w:sz w:val="18"/>
                    </w:rPr>
                    <w:t>to</w:t>
                  </w:r>
                  <w:r>
                    <w:rPr>
                      <w:spacing w:val="47"/>
                      <w:w w:val="115"/>
                      <w:sz w:val="18"/>
                    </w:rPr>
                    <w:t xml:space="preserve"> </w:t>
                  </w:r>
                  <w:r>
                    <w:rPr>
                      <w:w w:val="115"/>
                      <w:sz w:val="18"/>
                    </w:rPr>
                    <w:t>the</w:t>
                  </w:r>
                  <w:r>
                    <w:rPr>
                      <w:spacing w:val="47"/>
                      <w:w w:val="115"/>
                      <w:sz w:val="18"/>
                    </w:rPr>
                    <w:t xml:space="preserve"> </w:t>
                  </w:r>
                  <w:r>
                    <w:rPr>
                      <w:w w:val="115"/>
                      <w:sz w:val="18"/>
                    </w:rPr>
                    <w:t>following</w:t>
                  </w:r>
                  <w:r>
                    <w:rPr>
                      <w:spacing w:val="47"/>
                      <w:w w:val="115"/>
                      <w:sz w:val="18"/>
                    </w:rPr>
                    <w:t xml:space="preserve"> </w:t>
                  </w:r>
                  <w:r>
                    <w:rPr>
                      <w:w w:val="115"/>
                      <w:sz w:val="18"/>
                    </w:rPr>
                    <w:t>conditions:</w:t>
                  </w:r>
                </w:p>
                <w:p>
                  <w:pPr>
                    <w:pStyle w:val="6"/>
                    <w:spacing w:before="4"/>
                    <w:rPr>
                      <w:rFonts w:ascii="Microsoft JhengHei UI"/>
                      <w:b/>
                      <w:sz w:val="10"/>
                    </w:rPr>
                  </w:pPr>
                </w:p>
                <w:p>
                  <w:pPr>
                    <w:spacing w:before="0"/>
                    <w:ind w:left="59" w:right="0" w:firstLine="0"/>
                    <w:jc w:val="left"/>
                    <w:rPr>
                      <w:sz w:val="18"/>
                    </w:rPr>
                  </w:pPr>
                  <w:r>
                    <w:rPr>
                      <w:w w:val="115"/>
                      <w:sz w:val="18"/>
                    </w:rPr>
                    <w:t>The above copyright notice and this permission notice shall be included in</w:t>
                  </w:r>
                </w:p>
              </w:txbxContent>
            </v:textbox>
          </v:shape>
        </w:pict>
      </w: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pStyle w:val="6"/>
        <w:spacing w:before="4"/>
        <w:rPr>
          <w:rFonts w:ascii="Times New Roman"/>
          <w:sz w:val="29"/>
        </w:rPr>
      </w:pPr>
      <w:r>
        <w:pict>
          <v:line id="_x0000_s1433" o:spid="_x0000_s1433" o:spt="20" style="position:absolute;left:0pt;margin-left:72pt;margin-top:19pt;height:0pt;width:451.25pt;mso-position-horizontal-relative:page;mso-wrap-distance-bottom:0pt;mso-wrap-distance-top:0pt;z-index:7168;mso-width-relative:page;mso-height-relative:page;" stroked="t" coordsize="21600,21600">
            <v:path arrowok="t"/>
            <v:fill focussize="0,0"/>
            <v:stroke weight="0.398031496062992pt" color="#000000"/>
            <v:imagedata o:title=""/>
            <o:lock v:ext="edit"/>
            <w10:wrap type="topAndBottom"/>
          </v:line>
        </w:pict>
      </w:r>
    </w:p>
    <w:p>
      <w:pPr>
        <w:pStyle w:val="5"/>
        <w:tabs>
          <w:tab w:val="left" w:pos="7356"/>
        </w:tabs>
        <w:spacing w:line="312" w:lineRule="exact"/>
        <w:ind w:left="800"/>
        <w:rPr>
          <w:rFonts w:hint="eastAsia" w:ascii="Microsoft JhengHei UI" w:eastAsia="Microsoft JhengHei UI"/>
          <w:u w:val="none"/>
        </w:rPr>
      </w:pPr>
      <w:r>
        <w:rPr>
          <w:u w:val="none"/>
        </w:rPr>
        <w:t>96</w:t>
      </w:r>
      <w:r>
        <w:rPr>
          <w:u w:val="none"/>
        </w:rPr>
        <w:tab/>
      </w:r>
      <w:r>
        <w:rPr>
          <w:u w:val="none"/>
        </w:rPr>
        <w:t>Appendix</w:t>
      </w:r>
      <w:r>
        <w:rPr>
          <w:spacing w:val="-5"/>
          <w:u w:val="none"/>
        </w:rPr>
        <w:t xml:space="preserve"> </w:t>
      </w:r>
      <w:r>
        <w:rPr>
          <w:u w:val="none"/>
        </w:rPr>
        <w:t>C.</w:t>
      </w:r>
      <w:r>
        <w:rPr>
          <w:spacing w:val="49"/>
          <w:u w:val="none"/>
        </w:rPr>
        <w:t xml:space="preserve"> </w:t>
      </w:r>
      <w:r>
        <w:rPr>
          <w:rFonts w:hint="eastAsia" w:ascii="Microsoft JhengHei UI" w:eastAsia="Microsoft JhengHei UI"/>
          <w:u w:val="none"/>
        </w:rPr>
        <w:t>历史和许可证</w:t>
      </w:r>
    </w:p>
    <w:p>
      <w:pPr>
        <w:spacing w:after="0" w:line="312" w:lineRule="exact"/>
        <w:rPr>
          <w:rFonts w:hint="eastAsia" w:ascii="Microsoft JhengHei UI" w:eastAsia="Microsoft JhengHei UI"/>
        </w:rPr>
        <w:sectPr>
          <w:headerReference r:id="rId173" w:type="default"/>
          <w:footerReference r:id="rId174" w:type="default"/>
          <w:pgSz w:w="11910" w:h="16840"/>
          <w:pgMar w:top="960" w:right="1140" w:bottom="280" w:left="640" w:header="454" w:footer="0" w:gutter="0"/>
        </w:sectPr>
      </w:pPr>
    </w:p>
    <w:p>
      <w:pPr>
        <w:pStyle w:val="6"/>
        <w:spacing w:before="16"/>
        <w:rPr>
          <w:rFonts w:ascii="Microsoft JhengHei UI"/>
          <w:b/>
          <w:sz w:val="23"/>
        </w:rPr>
      </w:pPr>
    </w:p>
    <w:p>
      <w:pPr>
        <w:spacing w:before="96"/>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732"/>
        <w:rPr>
          <w:rFonts w:ascii="Times New Roman"/>
        </w:rPr>
      </w:pPr>
      <w:r>
        <w:rPr>
          <w:rFonts w:ascii="Times New Roman"/>
        </w:rPr>
        <w:pict>
          <v:group id="_x0000_s1434" o:spid="_x0000_s1434" o:spt="203" style="height:116.4pt;width:458.05pt;" coordsize="9161,2328">
            <o:lock v:ext="edit"/>
            <v:rect id="_x0000_s1435" o:spid="_x0000_s1435" o:spt="1" style="position:absolute;left:7;top:7;height:2312;width:9146;" fillcolor="#FFFFFF" filled="t" stroked="f" coordsize="21600,21600">
              <v:path/>
              <v:fill on="t" focussize="0,0"/>
              <v:stroke on="f"/>
              <v:imagedata o:title=""/>
              <o:lock v:ext="edit"/>
            </v:rect>
            <v:shape id="_x0000_s1436" o:spid="_x0000_s1436" o:spt="202" type="#_x0000_t202" style="position:absolute;left:3;top:3;height:2320;width:9154;"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w w:val="125"/>
                        <w:sz w:val="18"/>
                      </w:rPr>
                      <w:t>all copies or substantial portions of the Software.</w:t>
                    </w:r>
                  </w:p>
                  <w:p>
                    <w:pPr>
                      <w:spacing w:before="0" w:line="248" w:lineRule="exact"/>
                      <w:ind w:left="59" w:right="0" w:firstLine="0"/>
                      <w:jc w:val="left"/>
                      <w:rPr>
                        <w:sz w:val="18"/>
                      </w:rPr>
                    </w:pPr>
                    <w:r>
                      <w:rPr>
                        <w:w w:val="105"/>
                        <w:sz w:val="18"/>
                      </w:rPr>
                      <w:t>&lt;/MIT License&gt;</w:t>
                    </w:r>
                  </w:p>
                  <w:p>
                    <w:pPr>
                      <w:spacing w:before="8" w:line="240" w:lineRule="auto"/>
                      <w:rPr>
                        <w:rFonts w:ascii="Times New Roman"/>
                        <w:sz w:val="17"/>
                      </w:rPr>
                    </w:pPr>
                  </w:p>
                  <w:p>
                    <w:pPr>
                      <w:spacing w:before="0" w:line="189" w:lineRule="auto"/>
                      <w:ind w:left="382" w:right="3810" w:hanging="323"/>
                      <w:jc w:val="left"/>
                      <w:rPr>
                        <w:sz w:val="18"/>
                      </w:rPr>
                    </w:pPr>
                    <w:r>
                      <w:rPr>
                        <w:w w:val="115"/>
                        <w:sz w:val="18"/>
                      </w:rPr>
                      <w:t xml:space="preserve">Original location: </w:t>
                    </w:r>
                    <w:r>
                      <w:rPr>
                        <w:w w:val="110"/>
                        <w:sz w:val="18"/>
                      </w:rPr>
                      <w:t>https://github.com/majek/csiphash/</w:t>
                    </w:r>
                  </w:p>
                  <w:p>
                    <w:pPr>
                      <w:spacing w:before="7" w:line="240" w:lineRule="auto"/>
                      <w:rPr>
                        <w:rFonts w:ascii="Times New Roman"/>
                        <w:sz w:val="15"/>
                      </w:rPr>
                    </w:pPr>
                  </w:p>
                  <w:p>
                    <w:pPr>
                      <w:spacing w:before="0" w:line="248" w:lineRule="exact"/>
                      <w:ind w:left="59" w:right="0" w:firstLine="0"/>
                      <w:jc w:val="left"/>
                      <w:rPr>
                        <w:sz w:val="18"/>
                      </w:rPr>
                    </w:pPr>
                    <w:r>
                      <w:rPr>
                        <w:w w:val="115"/>
                        <w:sz w:val="18"/>
                      </w:rPr>
                      <w:t>Solution inspired by code from:</w:t>
                    </w:r>
                  </w:p>
                  <w:p>
                    <w:pPr>
                      <w:spacing w:before="13" w:line="189" w:lineRule="auto"/>
                      <w:ind w:left="382" w:right="3133" w:firstLine="0"/>
                      <w:jc w:val="left"/>
                      <w:rPr>
                        <w:sz w:val="18"/>
                      </w:rPr>
                    </w:pPr>
                    <w:r>
                      <w:rPr>
                        <w:w w:val="115"/>
                        <w:sz w:val="18"/>
                      </w:rPr>
                      <w:t>Samuel Neves (supercop/crypto_auth/siphash24/little) djb</w:t>
                    </w:r>
                    <w:r>
                      <w:rPr>
                        <w:spacing w:val="54"/>
                        <w:w w:val="115"/>
                        <w:sz w:val="18"/>
                      </w:rPr>
                      <w:t xml:space="preserve"> </w:t>
                    </w:r>
                    <w:r>
                      <w:rPr>
                        <w:w w:val="115"/>
                        <w:sz w:val="18"/>
                      </w:rPr>
                      <w:t>(supercop/crypto_auth/siphash24/little2)</w:t>
                    </w:r>
                  </w:p>
                  <w:p>
                    <w:pPr>
                      <w:spacing w:before="0" w:line="236" w:lineRule="exact"/>
                      <w:ind w:left="382" w:right="0" w:firstLine="0"/>
                      <w:jc w:val="left"/>
                      <w:rPr>
                        <w:sz w:val="18"/>
                      </w:rPr>
                    </w:pPr>
                    <w:r>
                      <w:rPr>
                        <w:w w:val="110"/>
                        <w:sz w:val="18"/>
                      </w:rPr>
                      <w:t>Jean-Philippe Aumasson (https://131002.net/siphash/siphash24.c)</w:t>
                    </w:r>
                  </w:p>
                </w:txbxContent>
              </v:textbox>
            </v:shape>
            <w10:wrap type="none"/>
            <w10:anchorlock/>
          </v:group>
        </w:pict>
      </w:r>
    </w:p>
    <w:p>
      <w:pPr>
        <w:pStyle w:val="6"/>
        <w:spacing w:before="3"/>
        <w:rPr>
          <w:rFonts w:ascii="Times New Roman"/>
          <w:sz w:val="24"/>
        </w:rPr>
      </w:pPr>
    </w:p>
    <w:p>
      <w:pPr>
        <w:pStyle w:val="4"/>
        <w:numPr>
          <w:ilvl w:val="2"/>
          <w:numId w:val="47"/>
        </w:numPr>
        <w:tabs>
          <w:tab w:val="left" w:pos="1611"/>
        </w:tabs>
        <w:spacing w:before="51" w:after="0" w:line="240" w:lineRule="auto"/>
        <w:ind w:left="1610" w:right="0" w:hanging="810"/>
        <w:jc w:val="left"/>
        <w:rPr>
          <w:rFonts w:ascii="Arial" w:eastAsia="Arial"/>
        </w:rPr>
      </w:pPr>
      <w:bookmarkStart w:id="703" w:name="strtod 和 dtoa"/>
      <w:bookmarkEnd w:id="703"/>
      <w:bookmarkStart w:id="704" w:name="_bookmark313"/>
      <w:bookmarkEnd w:id="704"/>
      <w:bookmarkStart w:id="705" w:name="_bookmark313"/>
      <w:bookmarkEnd w:id="705"/>
      <w:r>
        <w:rPr>
          <w:rFonts w:ascii="Arial" w:eastAsia="Arial"/>
          <w:color w:val="20435C"/>
        </w:rPr>
        <w:t xml:space="preserve">strtod </w:t>
      </w:r>
      <w:r>
        <w:rPr>
          <w:color w:val="20435C"/>
          <w:spacing w:val="2"/>
        </w:rPr>
        <w:t xml:space="preserve">和 </w:t>
      </w:r>
      <w:r>
        <w:rPr>
          <w:rFonts w:ascii="Arial" w:eastAsia="Arial"/>
          <w:color w:val="20435C"/>
        </w:rPr>
        <w:t>dtoa</w:t>
      </w:r>
    </w:p>
    <w:p>
      <w:pPr>
        <w:pStyle w:val="6"/>
        <w:spacing w:before="207" w:line="201" w:lineRule="auto"/>
        <w:ind w:left="800" w:right="109"/>
        <w:rPr>
          <w:rFonts w:ascii="Times New Roman" w:eastAsia="Times New Roman"/>
        </w:rPr>
      </w:pPr>
      <w:r>
        <w:pict>
          <v:shape id="_x0000_s1437" o:spid="_x0000_s1437" o:spt="202" type="#_x0000_t202" style="position:absolute;left:0pt;margin-left:68.8pt;margin-top:52.6pt;height:203.65pt;width:457.7pt;mso-position-horizontal-relative:page;mso-wrap-distance-bottom:0pt;mso-wrap-distance-top:0pt;z-index:8192;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30" w:right="2056" w:firstLine="0"/>
                    <w:jc w:val="center"/>
                    <w:rPr>
                      <w:sz w:val="18"/>
                    </w:rPr>
                  </w:pPr>
                  <w:r>
                    <w:rPr>
                      <w:w w:val="120"/>
                      <w:sz w:val="18"/>
                    </w:rPr>
                    <w:t>/****************************************************************</w:t>
                  </w:r>
                </w:p>
                <w:p>
                  <w:pPr>
                    <w:spacing w:before="0" w:line="219" w:lineRule="exact"/>
                    <w:ind w:left="167" w:right="0" w:firstLine="0"/>
                    <w:jc w:val="left"/>
                    <w:rPr>
                      <w:sz w:val="18"/>
                    </w:rPr>
                  </w:pPr>
                  <w:r>
                    <w:rPr>
                      <w:w w:val="124"/>
                      <w:sz w:val="18"/>
                    </w:rPr>
                    <w:t>*</w:t>
                  </w:r>
                </w:p>
                <w:p>
                  <w:pPr>
                    <w:numPr>
                      <w:ilvl w:val="0"/>
                      <w:numId w:val="52"/>
                    </w:numPr>
                    <w:tabs>
                      <w:tab w:val="left" w:pos="383"/>
                    </w:tabs>
                    <w:spacing w:before="0" w:line="219" w:lineRule="exact"/>
                    <w:ind w:left="382" w:right="0" w:hanging="215"/>
                    <w:jc w:val="left"/>
                    <w:rPr>
                      <w:sz w:val="18"/>
                    </w:rPr>
                  </w:pPr>
                  <w:r>
                    <w:rPr>
                      <w:w w:val="120"/>
                      <w:sz w:val="18"/>
                    </w:rPr>
                    <w:t>The</w:t>
                  </w:r>
                  <w:r>
                    <w:rPr>
                      <w:spacing w:val="34"/>
                      <w:w w:val="120"/>
                      <w:sz w:val="18"/>
                    </w:rPr>
                    <w:t xml:space="preserve"> </w:t>
                  </w:r>
                  <w:r>
                    <w:rPr>
                      <w:w w:val="120"/>
                      <w:sz w:val="18"/>
                    </w:rPr>
                    <w:t>author</w:t>
                  </w:r>
                  <w:r>
                    <w:rPr>
                      <w:spacing w:val="35"/>
                      <w:w w:val="120"/>
                      <w:sz w:val="18"/>
                    </w:rPr>
                    <w:t xml:space="preserve"> </w:t>
                  </w:r>
                  <w:r>
                    <w:rPr>
                      <w:w w:val="120"/>
                      <w:sz w:val="18"/>
                    </w:rPr>
                    <w:t>of</w:t>
                  </w:r>
                  <w:r>
                    <w:rPr>
                      <w:spacing w:val="35"/>
                      <w:w w:val="120"/>
                      <w:sz w:val="18"/>
                    </w:rPr>
                    <w:t xml:space="preserve"> </w:t>
                  </w:r>
                  <w:r>
                    <w:rPr>
                      <w:w w:val="120"/>
                      <w:sz w:val="18"/>
                    </w:rPr>
                    <w:t>this</w:t>
                  </w:r>
                  <w:r>
                    <w:rPr>
                      <w:spacing w:val="34"/>
                      <w:w w:val="120"/>
                      <w:sz w:val="18"/>
                    </w:rPr>
                    <w:t xml:space="preserve"> </w:t>
                  </w:r>
                  <w:r>
                    <w:rPr>
                      <w:w w:val="120"/>
                      <w:sz w:val="18"/>
                    </w:rPr>
                    <w:t>software</w:t>
                  </w:r>
                  <w:r>
                    <w:rPr>
                      <w:spacing w:val="35"/>
                      <w:w w:val="120"/>
                      <w:sz w:val="18"/>
                    </w:rPr>
                    <w:t xml:space="preserve"> </w:t>
                  </w:r>
                  <w:r>
                    <w:rPr>
                      <w:w w:val="120"/>
                      <w:sz w:val="18"/>
                    </w:rPr>
                    <w:t>is</w:t>
                  </w:r>
                  <w:r>
                    <w:rPr>
                      <w:spacing w:val="35"/>
                      <w:w w:val="120"/>
                      <w:sz w:val="18"/>
                    </w:rPr>
                    <w:t xml:space="preserve"> </w:t>
                  </w:r>
                  <w:r>
                    <w:rPr>
                      <w:w w:val="120"/>
                      <w:sz w:val="18"/>
                    </w:rPr>
                    <w:t>David</w:t>
                  </w:r>
                  <w:r>
                    <w:rPr>
                      <w:spacing w:val="34"/>
                      <w:w w:val="120"/>
                      <w:sz w:val="18"/>
                    </w:rPr>
                    <w:t xml:space="preserve"> </w:t>
                  </w:r>
                  <w:r>
                    <w:rPr>
                      <w:w w:val="120"/>
                      <w:sz w:val="18"/>
                    </w:rPr>
                    <w:t>M.</w:t>
                  </w:r>
                  <w:r>
                    <w:rPr>
                      <w:spacing w:val="35"/>
                      <w:w w:val="120"/>
                      <w:sz w:val="18"/>
                    </w:rPr>
                    <w:t xml:space="preserve"> </w:t>
                  </w:r>
                  <w:r>
                    <w:rPr>
                      <w:w w:val="120"/>
                      <w:sz w:val="18"/>
                    </w:rPr>
                    <w:t>Gay.</w:t>
                  </w:r>
                </w:p>
                <w:p>
                  <w:pPr>
                    <w:spacing w:before="0" w:line="219" w:lineRule="exact"/>
                    <w:ind w:left="167" w:right="0" w:firstLine="0"/>
                    <w:jc w:val="left"/>
                    <w:rPr>
                      <w:sz w:val="18"/>
                    </w:rPr>
                  </w:pPr>
                  <w:r>
                    <w:rPr>
                      <w:w w:val="124"/>
                      <w:sz w:val="18"/>
                    </w:rPr>
                    <w:t>*</w:t>
                  </w:r>
                </w:p>
                <w:p>
                  <w:pPr>
                    <w:numPr>
                      <w:ilvl w:val="0"/>
                      <w:numId w:val="52"/>
                    </w:numPr>
                    <w:tabs>
                      <w:tab w:val="left" w:pos="383"/>
                    </w:tabs>
                    <w:spacing w:before="0" w:line="219" w:lineRule="exact"/>
                    <w:ind w:left="382" w:right="0" w:hanging="215"/>
                    <w:jc w:val="left"/>
                    <w:rPr>
                      <w:sz w:val="18"/>
                    </w:rPr>
                  </w:pPr>
                  <w:r>
                    <w:rPr>
                      <w:w w:val="110"/>
                      <w:sz w:val="18"/>
                    </w:rPr>
                    <w:t xml:space="preserve">Copyright </w:t>
                  </w:r>
                  <w:r>
                    <w:rPr>
                      <w:w w:val="125"/>
                      <w:sz w:val="18"/>
                    </w:rPr>
                    <w:t xml:space="preserve">(c) </w:t>
                  </w:r>
                  <w:r>
                    <w:rPr>
                      <w:w w:val="110"/>
                      <w:sz w:val="18"/>
                    </w:rPr>
                    <w:t>1991, 2000, 2001 by Lucent</w:t>
                  </w:r>
                  <w:r>
                    <w:rPr>
                      <w:spacing w:val="-8"/>
                      <w:w w:val="110"/>
                      <w:sz w:val="18"/>
                    </w:rPr>
                    <w:t xml:space="preserve"> </w:t>
                  </w:r>
                  <w:r>
                    <w:rPr>
                      <w:w w:val="110"/>
                      <w:sz w:val="18"/>
                    </w:rPr>
                    <w:t>Technologies.</w:t>
                  </w:r>
                </w:p>
                <w:p>
                  <w:pPr>
                    <w:spacing w:before="0" w:line="219" w:lineRule="exact"/>
                    <w:ind w:left="167" w:right="0" w:firstLine="0"/>
                    <w:jc w:val="left"/>
                    <w:rPr>
                      <w:sz w:val="18"/>
                    </w:rPr>
                  </w:pPr>
                  <w:r>
                    <w:rPr>
                      <w:w w:val="124"/>
                      <w:sz w:val="18"/>
                    </w:rPr>
                    <w:t>*</w:t>
                  </w:r>
                </w:p>
                <w:p>
                  <w:pPr>
                    <w:numPr>
                      <w:ilvl w:val="0"/>
                      <w:numId w:val="52"/>
                    </w:numPr>
                    <w:tabs>
                      <w:tab w:val="left" w:pos="383"/>
                    </w:tabs>
                    <w:spacing w:before="0" w:line="219" w:lineRule="exact"/>
                    <w:ind w:left="382" w:right="0" w:hanging="215"/>
                    <w:jc w:val="left"/>
                    <w:rPr>
                      <w:sz w:val="18"/>
                    </w:rPr>
                  </w:pPr>
                  <w:r>
                    <w:rPr>
                      <w:w w:val="120"/>
                      <w:sz w:val="18"/>
                    </w:rPr>
                    <w:t>Permission</w:t>
                  </w:r>
                  <w:r>
                    <w:rPr>
                      <w:spacing w:val="32"/>
                      <w:w w:val="120"/>
                      <w:sz w:val="18"/>
                    </w:rPr>
                    <w:t xml:space="preserve"> </w:t>
                  </w:r>
                  <w:r>
                    <w:rPr>
                      <w:w w:val="120"/>
                      <w:sz w:val="18"/>
                    </w:rPr>
                    <w:t>to</w:t>
                  </w:r>
                  <w:r>
                    <w:rPr>
                      <w:spacing w:val="32"/>
                      <w:w w:val="120"/>
                      <w:sz w:val="18"/>
                    </w:rPr>
                    <w:t xml:space="preserve"> </w:t>
                  </w:r>
                  <w:r>
                    <w:rPr>
                      <w:w w:val="120"/>
                      <w:sz w:val="18"/>
                    </w:rPr>
                    <w:t>use,</w:t>
                  </w:r>
                  <w:r>
                    <w:rPr>
                      <w:spacing w:val="32"/>
                      <w:w w:val="120"/>
                      <w:sz w:val="18"/>
                    </w:rPr>
                    <w:t xml:space="preserve"> </w:t>
                  </w:r>
                  <w:r>
                    <w:rPr>
                      <w:w w:val="120"/>
                      <w:sz w:val="18"/>
                    </w:rPr>
                    <w:t>copy,</w:t>
                  </w:r>
                  <w:r>
                    <w:rPr>
                      <w:spacing w:val="32"/>
                      <w:w w:val="120"/>
                      <w:sz w:val="18"/>
                    </w:rPr>
                    <w:t xml:space="preserve"> </w:t>
                  </w:r>
                  <w:r>
                    <w:rPr>
                      <w:w w:val="120"/>
                      <w:sz w:val="18"/>
                    </w:rPr>
                    <w:t>modify,</w:t>
                  </w:r>
                  <w:r>
                    <w:rPr>
                      <w:spacing w:val="33"/>
                      <w:w w:val="120"/>
                      <w:sz w:val="18"/>
                    </w:rPr>
                    <w:t xml:space="preserve"> </w:t>
                  </w:r>
                  <w:r>
                    <w:rPr>
                      <w:w w:val="120"/>
                      <w:sz w:val="18"/>
                    </w:rPr>
                    <w:t>and</w:t>
                  </w:r>
                  <w:r>
                    <w:rPr>
                      <w:spacing w:val="32"/>
                      <w:w w:val="120"/>
                      <w:sz w:val="18"/>
                    </w:rPr>
                    <w:t xml:space="preserve"> </w:t>
                  </w:r>
                  <w:r>
                    <w:rPr>
                      <w:w w:val="120"/>
                      <w:sz w:val="18"/>
                    </w:rPr>
                    <w:t>distribute</w:t>
                  </w:r>
                  <w:r>
                    <w:rPr>
                      <w:spacing w:val="32"/>
                      <w:w w:val="120"/>
                      <w:sz w:val="18"/>
                    </w:rPr>
                    <w:t xml:space="preserve"> </w:t>
                  </w:r>
                  <w:r>
                    <w:rPr>
                      <w:w w:val="120"/>
                      <w:sz w:val="18"/>
                    </w:rPr>
                    <w:t>this</w:t>
                  </w:r>
                  <w:r>
                    <w:rPr>
                      <w:spacing w:val="32"/>
                      <w:w w:val="120"/>
                      <w:sz w:val="18"/>
                    </w:rPr>
                    <w:t xml:space="preserve"> </w:t>
                  </w:r>
                  <w:r>
                    <w:rPr>
                      <w:w w:val="120"/>
                      <w:sz w:val="18"/>
                    </w:rPr>
                    <w:t>software</w:t>
                  </w:r>
                  <w:r>
                    <w:rPr>
                      <w:spacing w:val="33"/>
                      <w:w w:val="120"/>
                      <w:sz w:val="18"/>
                    </w:rPr>
                    <w:t xml:space="preserve"> </w:t>
                  </w:r>
                  <w:r>
                    <w:rPr>
                      <w:w w:val="120"/>
                      <w:sz w:val="18"/>
                    </w:rPr>
                    <w:t>for</w:t>
                  </w:r>
                  <w:r>
                    <w:rPr>
                      <w:spacing w:val="32"/>
                      <w:w w:val="120"/>
                      <w:sz w:val="18"/>
                    </w:rPr>
                    <w:t xml:space="preserve"> </w:t>
                  </w:r>
                  <w:r>
                    <w:rPr>
                      <w:w w:val="120"/>
                      <w:sz w:val="18"/>
                    </w:rPr>
                    <w:t>any</w:t>
                  </w:r>
                </w:p>
                <w:p>
                  <w:pPr>
                    <w:numPr>
                      <w:ilvl w:val="0"/>
                      <w:numId w:val="52"/>
                    </w:numPr>
                    <w:tabs>
                      <w:tab w:val="left" w:pos="383"/>
                    </w:tabs>
                    <w:spacing w:before="0" w:line="219" w:lineRule="exact"/>
                    <w:ind w:left="382" w:right="0" w:hanging="215"/>
                    <w:jc w:val="left"/>
                    <w:rPr>
                      <w:sz w:val="18"/>
                    </w:rPr>
                  </w:pPr>
                  <w:r>
                    <w:rPr>
                      <w:w w:val="120"/>
                      <w:sz w:val="18"/>
                    </w:rPr>
                    <w:t>purpose</w:t>
                  </w:r>
                  <w:r>
                    <w:rPr>
                      <w:spacing w:val="31"/>
                      <w:w w:val="120"/>
                      <w:sz w:val="18"/>
                    </w:rPr>
                    <w:t xml:space="preserve"> </w:t>
                  </w:r>
                  <w:r>
                    <w:rPr>
                      <w:w w:val="120"/>
                      <w:sz w:val="18"/>
                    </w:rPr>
                    <w:t>without</w:t>
                  </w:r>
                  <w:r>
                    <w:rPr>
                      <w:spacing w:val="32"/>
                      <w:w w:val="120"/>
                      <w:sz w:val="18"/>
                    </w:rPr>
                    <w:t xml:space="preserve"> </w:t>
                  </w:r>
                  <w:r>
                    <w:rPr>
                      <w:w w:val="120"/>
                      <w:sz w:val="18"/>
                    </w:rPr>
                    <w:t>fee</w:t>
                  </w:r>
                  <w:r>
                    <w:rPr>
                      <w:spacing w:val="31"/>
                      <w:w w:val="120"/>
                      <w:sz w:val="18"/>
                    </w:rPr>
                    <w:t xml:space="preserve"> </w:t>
                  </w:r>
                  <w:r>
                    <w:rPr>
                      <w:w w:val="120"/>
                      <w:sz w:val="18"/>
                    </w:rPr>
                    <w:t>is</w:t>
                  </w:r>
                  <w:r>
                    <w:rPr>
                      <w:spacing w:val="32"/>
                      <w:w w:val="120"/>
                      <w:sz w:val="18"/>
                    </w:rPr>
                    <w:t xml:space="preserve"> </w:t>
                  </w:r>
                  <w:r>
                    <w:rPr>
                      <w:w w:val="120"/>
                      <w:sz w:val="18"/>
                    </w:rPr>
                    <w:t>hereby</w:t>
                  </w:r>
                  <w:r>
                    <w:rPr>
                      <w:spacing w:val="32"/>
                      <w:w w:val="120"/>
                      <w:sz w:val="18"/>
                    </w:rPr>
                    <w:t xml:space="preserve"> </w:t>
                  </w:r>
                  <w:r>
                    <w:rPr>
                      <w:w w:val="120"/>
                      <w:sz w:val="18"/>
                    </w:rPr>
                    <w:t>granted,</w:t>
                  </w:r>
                  <w:r>
                    <w:rPr>
                      <w:spacing w:val="31"/>
                      <w:w w:val="120"/>
                      <w:sz w:val="18"/>
                    </w:rPr>
                    <w:t xml:space="preserve"> </w:t>
                  </w:r>
                  <w:r>
                    <w:rPr>
                      <w:w w:val="120"/>
                      <w:sz w:val="18"/>
                    </w:rPr>
                    <w:t>provided</w:t>
                  </w:r>
                  <w:r>
                    <w:rPr>
                      <w:spacing w:val="32"/>
                      <w:w w:val="120"/>
                      <w:sz w:val="18"/>
                    </w:rPr>
                    <w:t xml:space="preserve"> </w:t>
                  </w:r>
                  <w:r>
                    <w:rPr>
                      <w:w w:val="120"/>
                      <w:sz w:val="18"/>
                    </w:rPr>
                    <w:t>that</w:t>
                  </w:r>
                  <w:r>
                    <w:rPr>
                      <w:spacing w:val="32"/>
                      <w:w w:val="120"/>
                      <w:sz w:val="18"/>
                    </w:rPr>
                    <w:t xml:space="preserve"> </w:t>
                  </w:r>
                  <w:r>
                    <w:rPr>
                      <w:w w:val="120"/>
                      <w:sz w:val="18"/>
                    </w:rPr>
                    <w:t>this</w:t>
                  </w:r>
                  <w:r>
                    <w:rPr>
                      <w:spacing w:val="31"/>
                      <w:w w:val="120"/>
                      <w:sz w:val="18"/>
                    </w:rPr>
                    <w:t xml:space="preserve"> </w:t>
                  </w:r>
                  <w:r>
                    <w:rPr>
                      <w:w w:val="120"/>
                      <w:sz w:val="18"/>
                    </w:rPr>
                    <w:t>entire</w:t>
                  </w:r>
                  <w:r>
                    <w:rPr>
                      <w:spacing w:val="32"/>
                      <w:w w:val="120"/>
                      <w:sz w:val="18"/>
                    </w:rPr>
                    <w:t xml:space="preserve"> </w:t>
                  </w:r>
                  <w:r>
                    <w:rPr>
                      <w:w w:val="120"/>
                      <w:sz w:val="18"/>
                    </w:rPr>
                    <w:t>notice</w:t>
                  </w:r>
                </w:p>
                <w:p>
                  <w:pPr>
                    <w:numPr>
                      <w:ilvl w:val="0"/>
                      <w:numId w:val="52"/>
                    </w:numPr>
                    <w:tabs>
                      <w:tab w:val="left" w:pos="383"/>
                    </w:tabs>
                    <w:spacing w:before="0" w:line="219" w:lineRule="exact"/>
                    <w:ind w:left="382" w:right="0" w:hanging="215"/>
                    <w:jc w:val="left"/>
                    <w:rPr>
                      <w:sz w:val="18"/>
                    </w:rPr>
                  </w:pPr>
                  <w:r>
                    <w:rPr>
                      <w:w w:val="130"/>
                      <w:sz w:val="18"/>
                    </w:rPr>
                    <w:t>is</w:t>
                  </w:r>
                  <w:r>
                    <w:rPr>
                      <w:spacing w:val="17"/>
                      <w:w w:val="130"/>
                      <w:sz w:val="18"/>
                    </w:rPr>
                    <w:t xml:space="preserve"> </w:t>
                  </w:r>
                  <w:r>
                    <w:rPr>
                      <w:w w:val="125"/>
                      <w:sz w:val="18"/>
                    </w:rPr>
                    <w:t>included</w:t>
                  </w:r>
                  <w:r>
                    <w:rPr>
                      <w:spacing w:val="20"/>
                      <w:w w:val="125"/>
                      <w:sz w:val="18"/>
                    </w:rPr>
                    <w:t xml:space="preserve"> </w:t>
                  </w:r>
                  <w:r>
                    <w:rPr>
                      <w:w w:val="125"/>
                      <w:sz w:val="18"/>
                    </w:rPr>
                    <w:t>in</w:t>
                  </w:r>
                  <w:r>
                    <w:rPr>
                      <w:spacing w:val="21"/>
                      <w:w w:val="125"/>
                      <w:sz w:val="18"/>
                    </w:rPr>
                    <w:t xml:space="preserve"> </w:t>
                  </w:r>
                  <w:r>
                    <w:rPr>
                      <w:w w:val="130"/>
                      <w:sz w:val="18"/>
                    </w:rPr>
                    <w:t>all</w:t>
                  </w:r>
                  <w:r>
                    <w:rPr>
                      <w:spacing w:val="17"/>
                      <w:w w:val="130"/>
                      <w:sz w:val="18"/>
                    </w:rPr>
                    <w:t xml:space="preserve"> </w:t>
                  </w:r>
                  <w:r>
                    <w:rPr>
                      <w:w w:val="125"/>
                      <w:sz w:val="18"/>
                    </w:rPr>
                    <w:t>copies</w:t>
                  </w:r>
                  <w:r>
                    <w:rPr>
                      <w:spacing w:val="21"/>
                      <w:w w:val="125"/>
                      <w:sz w:val="18"/>
                    </w:rPr>
                    <w:t xml:space="preserve"> </w:t>
                  </w:r>
                  <w:r>
                    <w:rPr>
                      <w:w w:val="125"/>
                      <w:sz w:val="18"/>
                    </w:rPr>
                    <w:t>of</w:t>
                  </w:r>
                  <w:r>
                    <w:rPr>
                      <w:spacing w:val="20"/>
                      <w:w w:val="125"/>
                      <w:sz w:val="18"/>
                    </w:rPr>
                    <w:t xml:space="preserve"> </w:t>
                  </w:r>
                  <w:r>
                    <w:rPr>
                      <w:w w:val="125"/>
                      <w:sz w:val="18"/>
                    </w:rPr>
                    <w:t>any</w:t>
                  </w:r>
                  <w:r>
                    <w:rPr>
                      <w:spacing w:val="21"/>
                      <w:w w:val="125"/>
                      <w:sz w:val="18"/>
                    </w:rPr>
                    <w:t xml:space="preserve"> </w:t>
                  </w:r>
                  <w:r>
                    <w:rPr>
                      <w:w w:val="125"/>
                      <w:sz w:val="18"/>
                    </w:rPr>
                    <w:t>software</w:t>
                  </w:r>
                  <w:r>
                    <w:rPr>
                      <w:spacing w:val="20"/>
                      <w:w w:val="125"/>
                      <w:sz w:val="18"/>
                    </w:rPr>
                    <w:t xml:space="preserve"> </w:t>
                  </w:r>
                  <w:r>
                    <w:rPr>
                      <w:w w:val="125"/>
                      <w:sz w:val="18"/>
                    </w:rPr>
                    <w:t>which</w:t>
                  </w:r>
                  <w:r>
                    <w:rPr>
                      <w:spacing w:val="20"/>
                      <w:w w:val="125"/>
                      <w:sz w:val="18"/>
                    </w:rPr>
                    <w:t xml:space="preserve"> </w:t>
                  </w:r>
                  <w:r>
                    <w:rPr>
                      <w:w w:val="130"/>
                      <w:sz w:val="18"/>
                    </w:rPr>
                    <w:t>is</w:t>
                  </w:r>
                  <w:r>
                    <w:rPr>
                      <w:spacing w:val="18"/>
                      <w:w w:val="130"/>
                      <w:sz w:val="18"/>
                    </w:rPr>
                    <w:t xml:space="preserve"> </w:t>
                  </w:r>
                  <w:r>
                    <w:rPr>
                      <w:w w:val="125"/>
                      <w:sz w:val="18"/>
                    </w:rPr>
                    <w:t>or</w:t>
                  </w:r>
                  <w:r>
                    <w:rPr>
                      <w:spacing w:val="20"/>
                      <w:w w:val="125"/>
                      <w:sz w:val="18"/>
                    </w:rPr>
                    <w:t xml:space="preserve"> </w:t>
                  </w:r>
                  <w:r>
                    <w:rPr>
                      <w:w w:val="125"/>
                      <w:sz w:val="18"/>
                    </w:rPr>
                    <w:t>includes</w:t>
                  </w:r>
                  <w:r>
                    <w:rPr>
                      <w:spacing w:val="21"/>
                      <w:w w:val="125"/>
                      <w:sz w:val="18"/>
                    </w:rPr>
                    <w:t xml:space="preserve"> </w:t>
                  </w:r>
                  <w:r>
                    <w:rPr>
                      <w:w w:val="125"/>
                      <w:sz w:val="18"/>
                    </w:rPr>
                    <w:t>a</w:t>
                  </w:r>
                  <w:r>
                    <w:rPr>
                      <w:spacing w:val="20"/>
                      <w:w w:val="125"/>
                      <w:sz w:val="18"/>
                    </w:rPr>
                    <w:t xml:space="preserve"> </w:t>
                  </w:r>
                  <w:r>
                    <w:rPr>
                      <w:w w:val="125"/>
                      <w:sz w:val="18"/>
                    </w:rPr>
                    <w:t>copy</w:t>
                  </w:r>
                </w:p>
                <w:p>
                  <w:pPr>
                    <w:numPr>
                      <w:ilvl w:val="0"/>
                      <w:numId w:val="52"/>
                    </w:numPr>
                    <w:tabs>
                      <w:tab w:val="left" w:pos="383"/>
                    </w:tabs>
                    <w:spacing w:before="0" w:line="219" w:lineRule="exact"/>
                    <w:ind w:left="382" w:right="0" w:hanging="215"/>
                    <w:jc w:val="left"/>
                    <w:rPr>
                      <w:sz w:val="18"/>
                    </w:rPr>
                  </w:pPr>
                  <w:r>
                    <w:rPr>
                      <w:w w:val="120"/>
                      <w:sz w:val="18"/>
                    </w:rPr>
                    <w:t>or</w:t>
                  </w:r>
                  <w:r>
                    <w:rPr>
                      <w:spacing w:val="33"/>
                      <w:w w:val="120"/>
                      <w:sz w:val="18"/>
                    </w:rPr>
                    <w:t xml:space="preserve"> </w:t>
                  </w:r>
                  <w:r>
                    <w:rPr>
                      <w:w w:val="120"/>
                      <w:sz w:val="18"/>
                    </w:rPr>
                    <w:t>modification</w:t>
                  </w:r>
                  <w:r>
                    <w:rPr>
                      <w:spacing w:val="34"/>
                      <w:w w:val="120"/>
                      <w:sz w:val="18"/>
                    </w:rPr>
                    <w:t xml:space="preserve"> </w:t>
                  </w:r>
                  <w:r>
                    <w:rPr>
                      <w:w w:val="120"/>
                      <w:sz w:val="18"/>
                    </w:rPr>
                    <w:t>of</w:t>
                  </w:r>
                  <w:r>
                    <w:rPr>
                      <w:spacing w:val="34"/>
                      <w:w w:val="120"/>
                      <w:sz w:val="18"/>
                    </w:rPr>
                    <w:t xml:space="preserve"> </w:t>
                  </w:r>
                  <w:r>
                    <w:rPr>
                      <w:w w:val="120"/>
                      <w:sz w:val="18"/>
                    </w:rPr>
                    <w:t>this</w:t>
                  </w:r>
                  <w:r>
                    <w:rPr>
                      <w:spacing w:val="34"/>
                      <w:w w:val="120"/>
                      <w:sz w:val="18"/>
                    </w:rPr>
                    <w:t xml:space="preserve"> </w:t>
                  </w:r>
                  <w:r>
                    <w:rPr>
                      <w:w w:val="120"/>
                      <w:sz w:val="18"/>
                    </w:rPr>
                    <w:t>software</w:t>
                  </w:r>
                  <w:r>
                    <w:rPr>
                      <w:spacing w:val="34"/>
                      <w:w w:val="120"/>
                      <w:sz w:val="18"/>
                    </w:rPr>
                    <w:t xml:space="preserve"> </w:t>
                  </w:r>
                  <w:r>
                    <w:rPr>
                      <w:w w:val="120"/>
                      <w:sz w:val="18"/>
                    </w:rPr>
                    <w:t>and</w:t>
                  </w:r>
                  <w:r>
                    <w:rPr>
                      <w:spacing w:val="34"/>
                      <w:w w:val="120"/>
                      <w:sz w:val="18"/>
                    </w:rPr>
                    <w:t xml:space="preserve"> </w:t>
                  </w:r>
                  <w:r>
                    <w:rPr>
                      <w:w w:val="120"/>
                      <w:sz w:val="18"/>
                    </w:rPr>
                    <w:t>in</w:t>
                  </w:r>
                  <w:r>
                    <w:rPr>
                      <w:spacing w:val="33"/>
                      <w:w w:val="120"/>
                      <w:sz w:val="18"/>
                    </w:rPr>
                    <w:t xml:space="preserve"> </w:t>
                  </w:r>
                  <w:r>
                    <w:rPr>
                      <w:w w:val="130"/>
                      <w:sz w:val="18"/>
                    </w:rPr>
                    <w:t>all</w:t>
                  </w:r>
                  <w:r>
                    <w:rPr>
                      <w:spacing w:val="29"/>
                      <w:w w:val="130"/>
                      <w:sz w:val="18"/>
                    </w:rPr>
                    <w:t xml:space="preserve"> </w:t>
                  </w:r>
                  <w:r>
                    <w:rPr>
                      <w:w w:val="120"/>
                      <w:sz w:val="18"/>
                    </w:rPr>
                    <w:t>copies</w:t>
                  </w:r>
                  <w:r>
                    <w:rPr>
                      <w:spacing w:val="34"/>
                      <w:w w:val="120"/>
                      <w:sz w:val="18"/>
                    </w:rPr>
                    <w:t xml:space="preserve"> </w:t>
                  </w:r>
                  <w:r>
                    <w:rPr>
                      <w:w w:val="120"/>
                      <w:sz w:val="18"/>
                    </w:rPr>
                    <w:t>of</w:t>
                  </w:r>
                  <w:r>
                    <w:rPr>
                      <w:spacing w:val="33"/>
                      <w:w w:val="120"/>
                      <w:sz w:val="18"/>
                    </w:rPr>
                    <w:t xml:space="preserve"> </w:t>
                  </w:r>
                  <w:r>
                    <w:rPr>
                      <w:w w:val="120"/>
                      <w:sz w:val="18"/>
                    </w:rPr>
                    <w:t>the</w:t>
                  </w:r>
                  <w:r>
                    <w:rPr>
                      <w:spacing w:val="34"/>
                      <w:w w:val="120"/>
                      <w:sz w:val="18"/>
                    </w:rPr>
                    <w:t xml:space="preserve"> </w:t>
                  </w:r>
                  <w:r>
                    <w:rPr>
                      <w:w w:val="120"/>
                      <w:sz w:val="18"/>
                    </w:rPr>
                    <w:t>supporting</w:t>
                  </w:r>
                </w:p>
                <w:p>
                  <w:pPr>
                    <w:numPr>
                      <w:ilvl w:val="0"/>
                      <w:numId w:val="52"/>
                    </w:numPr>
                    <w:tabs>
                      <w:tab w:val="left" w:pos="383"/>
                    </w:tabs>
                    <w:spacing w:before="0" w:line="219" w:lineRule="exact"/>
                    <w:ind w:left="382" w:right="0" w:hanging="215"/>
                    <w:jc w:val="left"/>
                    <w:rPr>
                      <w:sz w:val="18"/>
                    </w:rPr>
                  </w:pPr>
                  <w:r>
                    <w:rPr>
                      <w:w w:val="115"/>
                      <w:sz w:val="18"/>
                    </w:rPr>
                    <w:t>documentation for such</w:t>
                  </w:r>
                  <w:r>
                    <w:rPr>
                      <w:spacing w:val="-11"/>
                      <w:w w:val="115"/>
                      <w:sz w:val="18"/>
                    </w:rPr>
                    <w:t xml:space="preserve"> </w:t>
                  </w:r>
                  <w:r>
                    <w:rPr>
                      <w:w w:val="115"/>
                      <w:sz w:val="18"/>
                    </w:rPr>
                    <w:t>software.</w:t>
                  </w:r>
                </w:p>
                <w:p>
                  <w:pPr>
                    <w:spacing w:before="0" w:line="219" w:lineRule="exact"/>
                    <w:ind w:left="167" w:right="0" w:firstLine="0"/>
                    <w:jc w:val="left"/>
                    <w:rPr>
                      <w:sz w:val="18"/>
                    </w:rPr>
                  </w:pPr>
                  <w:r>
                    <w:rPr>
                      <w:w w:val="124"/>
                      <w:sz w:val="18"/>
                    </w:rPr>
                    <w:t>*</w:t>
                  </w:r>
                </w:p>
                <w:p>
                  <w:pPr>
                    <w:numPr>
                      <w:ilvl w:val="0"/>
                      <w:numId w:val="52"/>
                    </w:numPr>
                    <w:tabs>
                      <w:tab w:val="left" w:pos="383"/>
                    </w:tabs>
                    <w:spacing w:before="0" w:line="219" w:lineRule="exact"/>
                    <w:ind w:left="382" w:right="0" w:hanging="215"/>
                    <w:jc w:val="left"/>
                    <w:rPr>
                      <w:sz w:val="18"/>
                    </w:rPr>
                  </w:pPr>
                  <w:r>
                    <w:rPr>
                      <w:sz w:val="18"/>
                    </w:rPr>
                    <w:t xml:space="preserve">THIS SOFTWARE </w:t>
                  </w:r>
                  <w:r>
                    <w:rPr>
                      <w:w w:val="140"/>
                      <w:sz w:val="18"/>
                    </w:rPr>
                    <w:t xml:space="preserve">IS </w:t>
                  </w:r>
                  <w:r>
                    <w:rPr>
                      <w:sz w:val="18"/>
                    </w:rPr>
                    <w:t xml:space="preserve">BEING PROVIDED "AS </w:t>
                  </w:r>
                  <w:r>
                    <w:rPr>
                      <w:w w:val="140"/>
                      <w:sz w:val="18"/>
                    </w:rPr>
                    <w:t xml:space="preserve">IS", </w:t>
                  </w:r>
                  <w:r>
                    <w:rPr>
                      <w:sz w:val="18"/>
                    </w:rPr>
                    <w:t>WITHOUT ANY EXPRESS OR</w:t>
                  </w:r>
                  <w:r>
                    <w:rPr>
                      <w:spacing w:val="41"/>
                      <w:sz w:val="18"/>
                    </w:rPr>
                    <w:t xml:space="preserve"> </w:t>
                  </w:r>
                  <w:r>
                    <w:rPr>
                      <w:sz w:val="18"/>
                    </w:rPr>
                    <w:t>IMPLIED</w:t>
                  </w:r>
                </w:p>
                <w:p>
                  <w:pPr>
                    <w:numPr>
                      <w:ilvl w:val="0"/>
                      <w:numId w:val="52"/>
                    </w:numPr>
                    <w:tabs>
                      <w:tab w:val="left" w:pos="383"/>
                      <w:tab w:val="left" w:pos="1566"/>
                    </w:tabs>
                    <w:spacing w:before="0" w:line="219" w:lineRule="exact"/>
                    <w:ind w:left="382" w:right="0" w:hanging="215"/>
                    <w:jc w:val="left"/>
                    <w:rPr>
                      <w:sz w:val="18"/>
                    </w:rPr>
                  </w:pPr>
                  <w:r>
                    <w:rPr>
                      <w:sz w:val="18"/>
                    </w:rPr>
                    <w:t>WARRANTY.</w:t>
                  </w:r>
                  <w:r>
                    <w:rPr>
                      <w:sz w:val="18"/>
                    </w:rPr>
                    <w:tab/>
                  </w:r>
                  <w:r>
                    <w:rPr>
                      <w:sz w:val="18"/>
                    </w:rPr>
                    <w:t>IN</w:t>
                  </w:r>
                  <w:r>
                    <w:rPr>
                      <w:spacing w:val="39"/>
                      <w:sz w:val="18"/>
                    </w:rPr>
                    <w:t xml:space="preserve"> </w:t>
                  </w:r>
                  <w:r>
                    <w:rPr>
                      <w:sz w:val="18"/>
                    </w:rPr>
                    <w:t>PARTICULAR,</w:t>
                  </w:r>
                  <w:r>
                    <w:rPr>
                      <w:spacing w:val="40"/>
                      <w:sz w:val="18"/>
                    </w:rPr>
                    <w:t xml:space="preserve"> </w:t>
                  </w:r>
                  <w:r>
                    <w:rPr>
                      <w:sz w:val="18"/>
                    </w:rPr>
                    <w:t>NEITHER</w:t>
                  </w:r>
                  <w:r>
                    <w:rPr>
                      <w:spacing w:val="40"/>
                      <w:sz w:val="18"/>
                    </w:rPr>
                    <w:t xml:space="preserve"> </w:t>
                  </w:r>
                  <w:r>
                    <w:rPr>
                      <w:sz w:val="18"/>
                    </w:rPr>
                    <w:t>THE</w:t>
                  </w:r>
                  <w:r>
                    <w:rPr>
                      <w:spacing w:val="40"/>
                      <w:sz w:val="18"/>
                    </w:rPr>
                    <w:t xml:space="preserve"> </w:t>
                  </w:r>
                  <w:r>
                    <w:rPr>
                      <w:sz w:val="18"/>
                    </w:rPr>
                    <w:t>AUTHOR</w:t>
                  </w:r>
                  <w:r>
                    <w:rPr>
                      <w:spacing w:val="40"/>
                      <w:sz w:val="18"/>
                    </w:rPr>
                    <w:t xml:space="preserve"> </w:t>
                  </w:r>
                  <w:r>
                    <w:rPr>
                      <w:sz w:val="18"/>
                    </w:rPr>
                    <w:t>NOR</w:t>
                  </w:r>
                  <w:r>
                    <w:rPr>
                      <w:spacing w:val="40"/>
                      <w:sz w:val="18"/>
                    </w:rPr>
                    <w:t xml:space="preserve"> </w:t>
                  </w:r>
                  <w:r>
                    <w:rPr>
                      <w:sz w:val="18"/>
                    </w:rPr>
                    <w:t>LUCENT</w:t>
                  </w:r>
                  <w:r>
                    <w:rPr>
                      <w:spacing w:val="40"/>
                      <w:sz w:val="18"/>
                    </w:rPr>
                    <w:t xml:space="preserve"> </w:t>
                  </w:r>
                  <w:r>
                    <w:rPr>
                      <w:sz w:val="18"/>
                    </w:rPr>
                    <w:t>MAKES</w:t>
                  </w:r>
                  <w:r>
                    <w:rPr>
                      <w:spacing w:val="40"/>
                      <w:sz w:val="18"/>
                    </w:rPr>
                    <w:t xml:space="preserve"> </w:t>
                  </w:r>
                  <w:r>
                    <w:rPr>
                      <w:sz w:val="18"/>
                    </w:rPr>
                    <w:t>ANY</w:t>
                  </w:r>
                </w:p>
                <w:p>
                  <w:pPr>
                    <w:numPr>
                      <w:ilvl w:val="0"/>
                      <w:numId w:val="52"/>
                    </w:numPr>
                    <w:tabs>
                      <w:tab w:val="left" w:pos="383"/>
                    </w:tabs>
                    <w:spacing w:before="0" w:line="219" w:lineRule="exact"/>
                    <w:ind w:left="382" w:right="0" w:hanging="215"/>
                    <w:jc w:val="left"/>
                    <w:rPr>
                      <w:sz w:val="18"/>
                    </w:rPr>
                  </w:pPr>
                  <w:r>
                    <w:rPr>
                      <w:sz w:val="18"/>
                    </w:rPr>
                    <w:t>REPRESENTATION</w:t>
                  </w:r>
                  <w:r>
                    <w:rPr>
                      <w:spacing w:val="29"/>
                      <w:sz w:val="18"/>
                    </w:rPr>
                    <w:t xml:space="preserve"> </w:t>
                  </w:r>
                  <w:r>
                    <w:rPr>
                      <w:sz w:val="18"/>
                    </w:rPr>
                    <w:t>OR</w:t>
                  </w:r>
                  <w:r>
                    <w:rPr>
                      <w:spacing w:val="30"/>
                      <w:sz w:val="18"/>
                    </w:rPr>
                    <w:t xml:space="preserve"> </w:t>
                  </w:r>
                  <w:r>
                    <w:rPr>
                      <w:sz w:val="18"/>
                    </w:rPr>
                    <w:t>WARRANTY</w:t>
                  </w:r>
                  <w:r>
                    <w:rPr>
                      <w:spacing w:val="29"/>
                      <w:sz w:val="18"/>
                    </w:rPr>
                    <w:t xml:space="preserve"> </w:t>
                  </w:r>
                  <w:r>
                    <w:rPr>
                      <w:sz w:val="18"/>
                    </w:rPr>
                    <w:t>OF</w:t>
                  </w:r>
                  <w:r>
                    <w:rPr>
                      <w:spacing w:val="30"/>
                      <w:sz w:val="18"/>
                    </w:rPr>
                    <w:t xml:space="preserve"> </w:t>
                  </w:r>
                  <w:r>
                    <w:rPr>
                      <w:sz w:val="18"/>
                    </w:rPr>
                    <w:t>ANY</w:t>
                  </w:r>
                  <w:r>
                    <w:rPr>
                      <w:spacing w:val="30"/>
                      <w:sz w:val="18"/>
                    </w:rPr>
                    <w:t xml:space="preserve"> </w:t>
                  </w:r>
                  <w:r>
                    <w:rPr>
                      <w:sz w:val="18"/>
                    </w:rPr>
                    <w:t>KIND</w:t>
                  </w:r>
                  <w:r>
                    <w:rPr>
                      <w:spacing w:val="29"/>
                      <w:sz w:val="18"/>
                    </w:rPr>
                    <w:t xml:space="preserve"> </w:t>
                  </w:r>
                  <w:r>
                    <w:rPr>
                      <w:sz w:val="18"/>
                    </w:rPr>
                    <w:t>CONCERNING</w:t>
                  </w:r>
                  <w:r>
                    <w:rPr>
                      <w:spacing w:val="30"/>
                      <w:sz w:val="18"/>
                    </w:rPr>
                    <w:t xml:space="preserve"> </w:t>
                  </w:r>
                  <w:r>
                    <w:rPr>
                      <w:sz w:val="18"/>
                    </w:rPr>
                    <w:t>THE</w:t>
                  </w:r>
                  <w:r>
                    <w:rPr>
                      <w:spacing w:val="29"/>
                      <w:sz w:val="18"/>
                    </w:rPr>
                    <w:t xml:space="preserve"> </w:t>
                  </w:r>
                  <w:r>
                    <w:rPr>
                      <w:sz w:val="18"/>
                    </w:rPr>
                    <w:t>MERCHANTABILITY</w:t>
                  </w:r>
                </w:p>
                <w:p>
                  <w:pPr>
                    <w:numPr>
                      <w:ilvl w:val="0"/>
                      <w:numId w:val="52"/>
                    </w:numPr>
                    <w:tabs>
                      <w:tab w:val="left" w:pos="383"/>
                    </w:tabs>
                    <w:spacing w:before="0" w:line="219" w:lineRule="exact"/>
                    <w:ind w:left="382" w:right="0" w:hanging="215"/>
                    <w:jc w:val="left"/>
                    <w:rPr>
                      <w:sz w:val="18"/>
                    </w:rPr>
                  </w:pPr>
                  <w:r>
                    <w:rPr>
                      <w:sz w:val="18"/>
                    </w:rPr>
                    <w:t>OF THIS SOFTWARE OR ITS FITNESS FOR ANY PARTICULAR</w:t>
                  </w:r>
                  <w:r>
                    <w:rPr>
                      <w:spacing w:val="-13"/>
                      <w:sz w:val="18"/>
                    </w:rPr>
                    <w:t xml:space="preserve"> </w:t>
                  </w:r>
                  <w:r>
                    <w:rPr>
                      <w:sz w:val="18"/>
                    </w:rPr>
                    <w:t>PURPOSE.</w:t>
                  </w:r>
                </w:p>
                <w:p>
                  <w:pPr>
                    <w:spacing w:before="0" w:line="219" w:lineRule="exact"/>
                    <w:ind w:left="167" w:right="0" w:firstLine="0"/>
                    <w:jc w:val="left"/>
                    <w:rPr>
                      <w:sz w:val="18"/>
                    </w:rPr>
                  </w:pPr>
                  <w:r>
                    <w:rPr>
                      <w:w w:val="124"/>
                      <w:sz w:val="18"/>
                    </w:rPr>
                    <w:t>*</w:t>
                  </w:r>
                </w:p>
                <w:p>
                  <w:pPr>
                    <w:spacing w:before="0" w:line="248" w:lineRule="exact"/>
                    <w:ind w:left="167" w:right="0" w:firstLine="0"/>
                    <w:jc w:val="left"/>
                    <w:rPr>
                      <w:sz w:val="18"/>
                    </w:rPr>
                  </w:pPr>
                  <w:r>
                    <w:rPr>
                      <w:w w:val="125"/>
                      <w:sz w:val="18"/>
                    </w:rPr>
                    <w:t>***************************************************************/</w:t>
                  </w:r>
                </w:p>
              </w:txbxContent>
            </v:textbox>
            <w10:wrap type="topAndBottom"/>
          </v:shape>
        </w:pict>
      </w:r>
      <w:r>
        <w:rPr>
          <w:rFonts w:ascii="Lucida Sans Unicode" w:eastAsia="Lucida Sans Unicode"/>
        </w:rPr>
        <w:t xml:space="preserve">Python/dtoa.c </w:t>
      </w:r>
      <w:r>
        <w:rPr>
          <w:spacing w:val="9"/>
        </w:rPr>
        <w:t>文件提供了</w:t>
      </w:r>
      <w:r>
        <w:rPr>
          <w:rFonts w:ascii="Times New Roman" w:eastAsia="Times New Roman"/>
        </w:rPr>
        <w:t xml:space="preserve">C </w:t>
      </w:r>
      <w:r>
        <w:rPr>
          <w:spacing w:val="15"/>
        </w:rPr>
        <w:t>语言的</w:t>
      </w:r>
      <w:r>
        <w:rPr>
          <w:rFonts w:ascii="Times New Roman" w:eastAsia="Times New Roman"/>
        </w:rPr>
        <w:t xml:space="preserve">dtoa </w:t>
      </w:r>
      <w:r>
        <w:rPr>
          <w:spacing w:val="45"/>
        </w:rPr>
        <w:t>和</w:t>
      </w:r>
      <w:r>
        <w:rPr>
          <w:rFonts w:ascii="Times New Roman" w:eastAsia="Times New Roman"/>
        </w:rPr>
        <w:t xml:space="preserve">strtod </w:t>
      </w:r>
      <w:r>
        <w:rPr>
          <w:spacing w:val="-1"/>
        </w:rPr>
        <w:t xml:space="preserve">函数，用于将 </w:t>
      </w:r>
      <w:r>
        <w:rPr>
          <w:rFonts w:ascii="Times New Roman" w:eastAsia="Times New Roman"/>
        </w:rPr>
        <w:t xml:space="preserve">C </w:t>
      </w:r>
      <w:r>
        <w:rPr>
          <w:spacing w:val="-4"/>
        </w:rPr>
        <w:t xml:space="preserve">语言的双精度型和字符串进行转换， </w:t>
      </w:r>
      <w:r>
        <w:rPr>
          <w:spacing w:val="-8"/>
        </w:rPr>
        <w:t xml:space="preserve">由 </w:t>
      </w:r>
      <w:r>
        <w:rPr>
          <w:rFonts w:ascii="Times New Roman" w:eastAsia="Times New Roman"/>
        </w:rPr>
        <w:t xml:space="preserve">David M. Gay </w:t>
      </w:r>
      <w:r>
        <w:rPr>
          <w:spacing w:val="-1"/>
        </w:rPr>
        <w:t xml:space="preserve">的同名文件派生而来，该文件当前可从 </w:t>
      </w:r>
      <w:r>
        <w:fldChar w:fldCharType="begin"/>
      </w:r>
      <w:r>
        <w:instrText xml:space="preserve"> HYPERLINK "http://www.netlib.org/fp/" \h </w:instrText>
      </w:r>
      <w:r>
        <w:fldChar w:fldCharType="separate"/>
      </w:r>
      <w:r>
        <w:rPr>
          <w:rFonts w:ascii="Times New Roman" w:eastAsia="Times New Roman"/>
        </w:rPr>
        <w:t xml:space="preserve">http://www.netlib.org/fp/ </w:t>
      </w:r>
      <w:r>
        <w:rPr>
          <w:rFonts w:ascii="Times New Roman" w:eastAsia="Times New Roman"/>
        </w:rPr>
        <w:fldChar w:fldCharType="end"/>
      </w:r>
      <w:r>
        <w:t>下载。</w:t>
      </w:r>
      <w:r>
        <w:rPr>
          <w:rFonts w:ascii="Times New Roman" w:eastAsia="Times New Roman"/>
        </w:rPr>
        <w:t xml:space="preserve">2009 </w:t>
      </w:r>
      <w:r>
        <w:rPr>
          <w:spacing w:val="-8"/>
        </w:rPr>
        <w:t xml:space="preserve">年 </w:t>
      </w:r>
      <w:r>
        <w:rPr>
          <w:rFonts w:ascii="Times New Roman" w:eastAsia="Times New Roman"/>
        </w:rPr>
        <w:t xml:space="preserve">3 </w:t>
      </w:r>
      <w:r>
        <w:rPr>
          <w:spacing w:val="-8"/>
        </w:rPr>
        <w:t xml:space="preserve">月 </w:t>
      </w:r>
      <w:r>
        <w:rPr>
          <w:rFonts w:ascii="Times New Roman" w:eastAsia="Times New Roman"/>
        </w:rPr>
        <w:t xml:space="preserve">16 </w:t>
      </w:r>
      <w:r>
        <w:rPr>
          <w:spacing w:val="-53"/>
        </w:rPr>
        <w:t>日</w:t>
      </w:r>
      <w:r>
        <w:t>检索到的原始文件包含以下版权和许可声明</w:t>
      </w:r>
      <w:r>
        <w:rPr>
          <w:rFonts w:ascii="Times New Roman" w:eastAsia="Times New Roman"/>
        </w:rPr>
        <w:t>:</w:t>
      </w:r>
    </w:p>
    <w:p>
      <w:pPr>
        <w:pStyle w:val="6"/>
        <w:spacing w:before="6"/>
        <w:rPr>
          <w:rFonts w:ascii="Times New Roman"/>
          <w:sz w:val="26"/>
        </w:rPr>
      </w:pPr>
    </w:p>
    <w:p>
      <w:pPr>
        <w:pStyle w:val="4"/>
        <w:numPr>
          <w:ilvl w:val="2"/>
          <w:numId w:val="47"/>
        </w:numPr>
        <w:tabs>
          <w:tab w:val="left" w:pos="1611"/>
        </w:tabs>
        <w:spacing w:before="131" w:after="0" w:line="240" w:lineRule="auto"/>
        <w:ind w:left="1610" w:right="0" w:hanging="810"/>
        <w:jc w:val="left"/>
        <w:rPr>
          <w:rFonts w:ascii="Arial"/>
        </w:rPr>
      </w:pPr>
      <w:bookmarkStart w:id="706" w:name="OpenSSL"/>
      <w:bookmarkEnd w:id="706"/>
      <w:bookmarkStart w:id="707" w:name="_bookmark314"/>
      <w:bookmarkEnd w:id="707"/>
      <w:bookmarkStart w:id="708" w:name="_bookmark314"/>
      <w:bookmarkEnd w:id="708"/>
      <w:r>
        <w:rPr>
          <w:rFonts w:ascii="Arial"/>
          <w:color w:val="20435C"/>
        </w:rPr>
        <w:t>OpenSSL</w:t>
      </w:r>
    </w:p>
    <w:p>
      <w:pPr>
        <w:pStyle w:val="6"/>
        <w:spacing w:before="244" w:line="283" w:lineRule="exact"/>
        <w:ind w:left="800"/>
      </w:pPr>
      <w:r>
        <w:rPr>
          <w:w w:val="105"/>
        </w:rPr>
        <w:t xml:space="preserve">如果操作系统可用，则 </w:t>
      </w:r>
      <w:r>
        <w:rPr>
          <w:rFonts w:ascii="Lucida Sans Unicode" w:eastAsia="Lucida Sans Unicode"/>
          <w:w w:val="105"/>
        </w:rPr>
        <w:t>hashlib</w:t>
      </w:r>
      <w:r>
        <w:rPr>
          <w:rFonts w:ascii="Times New Roman" w:eastAsia="Times New Roman"/>
          <w:w w:val="105"/>
        </w:rPr>
        <w:t xml:space="preserve">, </w:t>
      </w:r>
      <w:r>
        <w:rPr>
          <w:rFonts w:ascii="Lucida Sans Unicode" w:eastAsia="Lucida Sans Unicode"/>
          <w:w w:val="105"/>
        </w:rPr>
        <w:t>posix</w:t>
      </w:r>
      <w:r>
        <w:rPr>
          <w:rFonts w:ascii="Times New Roman" w:eastAsia="Times New Roman"/>
          <w:w w:val="105"/>
        </w:rPr>
        <w:t xml:space="preserve">, </w:t>
      </w:r>
      <w:r>
        <w:rPr>
          <w:rFonts w:ascii="Lucida Sans Unicode" w:eastAsia="Lucida Sans Unicode"/>
          <w:w w:val="105"/>
        </w:rPr>
        <w:t>ssl</w:t>
      </w:r>
      <w:r>
        <w:rPr>
          <w:rFonts w:ascii="Times New Roman" w:eastAsia="Times New Roman"/>
          <w:w w:val="105"/>
        </w:rPr>
        <w:t xml:space="preserve">, </w:t>
      </w:r>
      <w:r>
        <w:rPr>
          <w:rFonts w:ascii="Lucida Sans Unicode" w:eastAsia="Lucida Sans Unicode"/>
          <w:w w:val="105"/>
        </w:rPr>
        <w:t xml:space="preserve">crypt </w:t>
      </w:r>
      <w:r>
        <w:rPr>
          <w:w w:val="105"/>
        </w:rPr>
        <w:t xml:space="preserve">模块使用 </w:t>
      </w:r>
      <w:r>
        <w:rPr>
          <w:rFonts w:ascii="Times New Roman" w:eastAsia="Times New Roman"/>
          <w:w w:val="105"/>
        </w:rPr>
        <w:t xml:space="preserve">OpenSSL </w:t>
      </w:r>
      <w:r>
        <w:rPr>
          <w:w w:val="105"/>
        </w:rPr>
        <w:t>库来提高性能。此外，适用于</w:t>
      </w:r>
    </w:p>
    <w:p>
      <w:pPr>
        <w:pStyle w:val="6"/>
        <w:spacing w:before="6" w:line="204" w:lineRule="auto"/>
        <w:ind w:left="800" w:right="223"/>
        <w:rPr>
          <w:rFonts w:ascii="Times New Roman" w:eastAsia="Times New Roman"/>
        </w:rPr>
      </w:pPr>
      <w:r>
        <w:rPr>
          <w:rFonts w:ascii="Times New Roman" w:eastAsia="Times New Roman"/>
        </w:rPr>
        <w:t xml:space="preserve">Python </w:t>
      </w:r>
      <w:r>
        <w:rPr>
          <w:spacing w:val="46"/>
        </w:rPr>
        <w:t>的</w:t>
      </w:r>
      <w:r>
        <w:rPr>
          <w:rFonts w:ascii="Times New Roman" w:eastAsia="Times New Roman"/>
        </w:rPr>
        <w:t xml:space="preserve">Windows </w:t>
      </w:r>
      <w:r>
        <w:rPr>
          <w:spacing w:val="46"/>
        </w:rPr>
        <w:t>和</w:t>
      </w:r>
      <w:r>
        <w:rPr>
          <w:rFonts w:ascii="Times New Roman" w:eastAsia="Times New Roman"/>
        </w:rPr>
        <w:t xml:space="preserve">Mac OS X </w:t>
      </w:r>
      <w:r>
        <w:rPr>
          <w:spacing w:val="5"/>
        </w:rPr>
        <w:t>安装程序可能包括</w:t>
      </w:r>
      <w:r>
        <w:rPr>
          <w:rFonts w:ascii="Times New Roman" w:eastAsia="Times New Roman"/>
        </w:rPr>
        <w:t xml:space="preserve">OpenSSL </w:t>
      </w:r>
      <w:r>
        <w:rPr>
          <w:spacing w:val="-1"/>
        </w:rPr>
        <w:t>库的拷贝，所以在此处也列出了</w:t>
      </w:r>
      <w:r>
        <w:rPr>
          <w:rFonts w:ascii="Times New Roman" w:eastAsia="Times New Roman"/>
        </w:rPr>
        <w:t xml:space="preserve">OpenSSL </w:t>
      </w:r>
      <w:r>
        <w:rPr>
          <w:spacing w:val="-11"/>
        </w:rPr>
        <w:t>许</w:t>
      </w:r>
      <w:r>
        <w:t>可证的拷贝</w:t>
      </w:r>
      <w:r>
        <w:rPr>
          <w:rFonts w:ascii="Times New Roman" w:eastAsia="Times New Roman"/>
        </w:rPr>
        <w:t>:</w:t>
      </w: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spacing w:before="11"/>
        <w:rPr>
          <w:rFonts w:ascii="Times New Roman"/>
          <w:sz w:val="15"/>
        </w:rPr>
      </w:pPr>
    </w:p>
    <w:p>
      <w:pPr>
        <w:spacing w:before="96"/>
        <w:ind w:left="0" w:right="298" w:firstLine="0"/>
        <w:jc w:val="right"/>
        <w:rPr>
          <w:rFonts w:ascii="Times New Roman" w:eastAsia="Times New Roman"/>
          <w:sz w:val="16"/>
        </w:rPr>
      </w:pPr>
      <w:r>
        <w:pict>
          <v:shape id="_x0000_s1438" o:spid="_x0000_s1438" o:spt="202" type="#_x0000_t202" style="position:absolute;left:0pt;margin-left:68.8pt;margin-top:-164.3pt;height:170.8pt;width:457.7pt;mso-position-horizontal-relative:page;z-index:10240;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167" w:right="0" w:firstLine="0"/>
                    <w:jc w:val="left"/>
                    <w:rPr>
                      <w:sz w:val="18"/>
                    </w:rPr>
                  </w:pPr>
                  <w:r>
                    <w:rPr>
                      <w:w w:val="110"/>
                      <w:sz w:val="18"/>
                    </w:rPr>
                    <w:t>LICENSE</w:t>
                  </w:r>
                  <w:r>
                    <w:rPr>
                      <w:spacing w:val="54"/>
                      <w:w w:val="110"/>
                      <w:sz w:val="18"/>
                    </w:rPr>
                    <w:t xml:space="preserve"> </w:t>
                  </w:r>
                  <w:r>
                    <w:rPr>
                      <w:w w:val="110"/>
                      <w:sz w:val="18"/>
                    </w:rPr>
                    <w:t>ISSUES</w:t>
                  </w:r>
                </w:p>
                <w:p>
                  <w:pPr>
                    <w:spacing w:before="0" w:line="248" w:lineRule="exact"/>
                    <w:ind w:left="167" w:right="0" w:firstLine="0"/>
                    <w:jc w:val="left"/>
                    <w:rPr>
                      <w:sz w:val="18"/>
                    </w:rPr>
                  </w:pPr>
                  <w:r>
                    <w:rPr>
                      <w:w w:val="85"/>
                      <w:sz w:val="18"/>
                    </w:rPr>
                    <w:t>==============</w:t>
                  </w:r>
                </w:p>
                <w:p>
                  <w:pPr>
                    <w:pStyle w:val="6"/>
                    <w:spacing w:before="8"/>
                    <w:rPr>
                      <w:rFonts w:ascii="Arial"/>
                      <w:b/>
                      <w:sz w:val="17"/>
                    </w:rPr>
                  </w:pPr>
                </w:p>
                <w:p>
                  <w:pPr>
                    <w:spacing w:before="0" w:line="189" w:lineRule="auto"/>
                    <w:ind w:left="167" w:right="893" w:firstLine="0"/>
                    <w:jc w:val="left"/>
                    <w:rPr>
                      <w:sz w:val="18"/>
                    </w:rPr>
                  </w:pPr>
                  <w:r>
                    <w:rPr>
                      <w:w w:val="120"/>
                      <w:sz w:val="18"/>
                    </w:rPr>
                    <w:t xml:space="preserve">The OpenSSL toolkit stays under a dual license, </w:t>
                  </w:r>
                  <w:r>
                    <w:rPr>
                      <w:w w:val="140"/>
                      <w:sz w:val="18"/>
                    </w:rPr>
                    <w:t xml:space="preserve">i.e. </w:t>
                  </w:r>
                  <w:r>
                    <w:rPr>
                      <w:w w:val="120"/>
                      <w:sz w:val="18"/>
                    </w:rPr>
                    <w:t>both the conditions of the OpenSSL License and the original SSLeay license apply to the toolkit.</w:t>
                  </w:r>
                </w:p>
                <w:p>
                  <w:pPr>
                    <w:spacing w:before="2" w:line="189" w:lineRule="auto"/>
                    <w:ind w:left="167" w:right="1225" w:firstLine="0"/>
                    <w:jc w:val="left"/>
                    <w:rPr>
                      <w:sz w:val="18"/>
                    </w:rPr>
                  </w:pPr>
                  <w:r>
                    <w:rPr>
                      <w:w w:val="115"/>
                      <w:sz w:val="18"/>
                    </w:rPr>
                    <w:t>See below for the actual license texts. Actually  both  licenses  are</w:t>
                  </w:r>
                  <w:r>
                    <w:rPr>
                      <w:spacing w:val="50"/>
                      <w:w w:val="115"/>
                      <w:sz w:val="18"/>
                    </w:rPr>
                    <w:t xml:space="preserve"> </w:t>
                  </w:r>
                  <w:r>
                    <w:rPr>
                      <w:w w:val="115"/>
                      <w:sz w:val="18"/>
                    </w:rPr>
                    <w:t>BSD-style Open Source licenses. In case  of  any  license  issues  related  to  OpenSSL please contact</w:t>
                  </w:r>
                  <w:r>
                    <w:rPr>
                      <w:spacing w:val="15"/>
                      <w:w w:val="115"/>
                      <w:sz w:val="18"/>
                    </w:rPr>
                    <w:t xml:space="preserve"> </w:t>
                  </w:r>
                  <w:r>
                    <w:fldChar w:fldCharType="begin"/>
                  </w:r>
                  <w:r>
                    <w:instrText xml:space="preserve"> HYPERLINK "mailto:openssl-core@openssl.org" \h </w:instrText>
                  </w:r>
                  <w:r>
                    <w:fldChar w:fldCharType="separate"/>
                  </w:r>
                  <w:r>
                    <w:rPr>
                      <w:w w:val="115"/>
                      <w:sz w:val="18"/>
                    </w:rPr>
                    <w:t>openssl-core@openssl.org.</w:t>
                  </w:r>
                  <w:r>
                    <w:rPr>
                      <w:w w:val="115"/>
                      <w:sz w:val="18"/>
                    </w:rPr>
                    <w:fldChar w:fldCharType="end"/>
                  </w:r>
                </w:p>
                <w:p>
                  <w:pPr>
                    <w:pStyle w:val="6"/>
                    <w:spacing w:before="7"/>
                    <w:rPr>
                      <w:rFonts w:ascii="Arial"/>
                      <w:b/>
                      <w:sz w:val="15"/>
                    </w:rPr>
                  </w:pPr>
                </w:p>
                <w:p>
                  <w:pPr>
                    <w:spacing w:before="0" w:line="248" w:lineRule="exact"/>
                    <w:ind w:left="167" w:right="0" w:firstLine="0"/>
                    <w:jc w:val="left"/>
                    <w:rPr>
                      <w:sz w:val="18"/>
                    </w:rPr>
                  </w:pPr>
                  <w:r>
                    <w:rPr>
                      <w:w w:val="110"/>
                      <w:sz w:val="18"/>
                    </w:rPr>
                    <w:t>OpenSSL</w:t>
                  </w:r>
                  <w:r>
                    <w:rPr>
                      <w:spacing w:val="12"/>
                      <w:w w:val="110"/>
                      <w:sz w:val="18"/>
                    </w:rPr>
                    <w:t xml:space="preserve"> </w:t>
                  </w:r>
                  <w:r>
                    <w:rPr>
                      <w:w w:val="110"/>
                      <w:sz w:val="18"/>
                    </w:rPr>
                    <w:t>License</w:t>
                  </w:r>
                </w:p>
                <w:p>
                  <w:pPr>
                    <w:spacing w:before="0" w:line="248" w:lineRule="exact"/>
                    <w:ind w:left="167" w:right="0" w:firstLine="0"/>
                    <w:jc w:val="left"/>
                    <w:rPr>
                      <w:sz w:val="18"/>
                    </w:rPr>
                  </w:pPr>
                  <w:r>
                    <w:rPr>
                      <w:w w:val="105"/>
                      <w:sz w:val="18"/>
                    </w:rPr>
                    <w:t>---------------</w:t>
                  </w:r>
                </w:p>
                <w:p>
                  <w:pPr>
                    <w:spacing w:before="162" w:line="248" w:lineRule="exact"/>
                    <w:ind w:left="30" w:right="765" w:firstLine="0"/>
                    <w:jc w:val="center"/>
                    <w:rPr>
                      <w:sz w:val="18"/>
                    </w:rPr>
                  </w:pPr>
                  <w:r>
                    <w:rPr>
                      <w:w w:val="75"/>
                      <w:sz w:val="18"/>
                    </w:rPr>
                    <w:t>/* ====================================================================</w:t>
                  </w:r>
                </w:p>
                <w:p>
                  <w:pPr>
                    <w:tabs>
                      <w:tab w:val="left" w:pos="5656"/>
                    </w:tabs>
                    <w:spacing w:before="0" w:line="219" w:lineRule="exact"/>
                    <w:ind w:left="490" w:right="0" w:firstLine="0"/>
                    <w:jc w:val="left"/>
                    <w:rPr>
                      <w:sz w:val="18"/>
                    </w:rPr>
                  </w:pPr>
                  <w:r>
                    <w:rPr>
                      <w:w w:val="120"/>
                      <w:sz w:val="18"/>
                    </w:rPr>
                    <w:t xml:space="preserve">* Copyright </w:t>
                  </w:r>
                  <w:r>
                    <w:rPr>
                      <w:w w:val="130"/>
                      <w:sz w:val="18"/>
                    </w:rPr>
                    <w:t xml:space="preserve">(c) </w:t>
                  </w:r>
                  <w:r>
                    <w:rPr>
                      <w:w w:val="110"/>
                      <w:sz w:val="18"/>
                    </w:rPr>
                    <w:t xml:space="preserve">1998-2008 The </w:t>
                  </w:r>
                  <w:r>
                    <w:rPr>
                      <w:spacing w:val="3"/>
                      <w:w w:val="110"/>
                      <w:sz w:val="18"/>
                    </w:rPr>
                    <w:t xml:space="preserve"> </w:t>
                  </w:r>
                  <w:r>
                    <w:rPr>
                      <w:w w:val="110"/>
                      <w:sz w:val="18"/>
                    </w:rPr>
                    <w:t>OpenSSL</w:t>
                  </w:r>
                  <w:r>
                    <w:rPr>
                      <w:spacing w:val="18"/>
                      <w:w w:val="110"/>
                      <w:sz w:val="18"/>
                    </w:rPr>
                    <w:t xml:space="preserve"> </w:t>
                  </w:r>
                  <w:r>
                    <w:rPr>
                      <w:w w:val="120"/>
                      <w:sz w:val="18"/>
                    </w:rPr>
                    <w:t>Project.</w:t>
                  </w:r>
                  <w:r>
                    <w:rPr>
                      <w:w w:val="120"/>
                      <w:sz w:val="18"/>
                    </w:rPr>
                    <w:tab/>
                  </w:r>
                  <w:r>
                    <w:rPr>
                      <w:w w:val="130"/>
                      <w:sz w:val="18"/>
                    </w:rPr>
                    <w:t xml:space="preserve">All </w:t>
                  </w:r>
                  <w:r>
                    <w:rPr>
                      <w:w w:val="120"/>
                      <w:sz w:val="18"/>
                    </w:rPr>
                    <w:t>rights</w:t>
                  </w:r>
                  <w:r>
                    <w:rPr>
                      <w:spacing w:val="6"/>
                      <w:w w:val="120"/>
                      <w:sz w:val="18"/>
                    </w:rPr>
                    <w:t xml:space="preserve"> </w:t>
                  </w:r>
                  <w:r>
                    <w:rPr>
                      <w:w w:val="120"/>
                      <w:sz w:val="18"/>
                    </w:rPr>
                    <w:t>reserved.</w:t>
                  </w:r>
                </w:p>
                <w:p>
                  <w:pPr>
                    <w:spacing w:before="0" w:line="248" w:lineRule="exact"/>
                    <w:ind w:left="490" w:right="0" w:firstLine="0"/>
                    <w:jc w:val="left"/>
                    <w:rPr>
                      <w:sz w:val="18"/>
                    </w:rPr>
                  </w:pPr>
                  <w:r>
                    <w:rPr>
                      <w:w w:val="124"/>
                      <w:sz w:val="18"/>
                    </w:rPr>
                    <w:t>*</w:t>
                  </w:r>
                </w:p>
              </w:txbxContent>
            </v:textbox>
          </v:shape>
        </w:pict>
      </w: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pStyle w:val="6"/>
        <w:rPr>
          <w:rFonts w:ascii="Times New Roman"/>
          <w:sz w:val="24"/>
        </w:rPr>
      </w:pPr>
      <w:r>
        <w:pict>
          <v:line id="_x0000_s1439" o:spid="_x0000_s1439" o:spt="20" style="position:absolute;left:0pt;margin-left:72pt;margin-top:15.95pt;height:0pt;width:451.25pt;mso-position-horizontal-relative:page;mso-wrap-distance-bottom:0pt;mso-wrap-distance-top:0pt;z-index:8192;mso-width-relative:page;mso-height-relative:page;" stroked="t" coordsize="21600,21600">
            <v:path arrowok="t"/>
            <v:fill focussize="0,0"/>
            <v:stroke weight="0.398031496062992pt" color="#000000"/>
            <v:imagedata o:title=""/>
            <o:lock v:ext="edit"/>
            <w10:wrap type="topAndBottom"/>
          </v:line>
        </w:pict>
      </w:r>
    </w:p>
    <w:p>
      <w:pPr>
        <w:pStyle w:val="5"/>
        <w:numPr>
          <w:ilvl w:val="1"/>
          <w:numId w:val="53"/>
        </w:numPr>
        <w:tabs>
          <w:tab w:val="left" w:pos="1284"/>
          <w:tab w:val="right" w:pos="9825"/>
        </w:tabs>
        <w:spacing w:before="0" w:after="0" w:line="312" w:lineRule="exact"/>
        <w:ind w:left="1283" w:right="0" w:hanging="483"/>
        <w:jc w:val="left"/>
        <w:rPr>
          <w:u w:val="none"/>
        </w:rPr>
      </w:pPr>
      <w:r>
        <w:rPr>
          <w:rFonts w:hint="eastAsia" w:ascii="Microsoft JhengHei UI" w:eastAsia="Microsoft JhengHei UI"/>
          <w:u w:val="none"/>
        </w:rPr>
        <w:t>被收录软件的许可证与鸣谢</w:t>
      </w:r>
      <w:r>
        <w:rPr>
          <w:rFonts w:hint="eastAsia" w:ascii="Microsoft JhengHei UI" w:eastAsia="Microsoft JhengHei UI"/>
          <w:u w:val="none"/>
        </w:rPr>
        <w:tab/>
      </w:r>
      <w:r>
        <w:rPr>
          <w:u w:val="none"/>
        </w:rPr>
        <w:t>97</w:t>
      </w:r>
    </w:p>
    <w:p>
      <w:pPr>
        <w:spacing w:after="0" w:line="312" w:lineRule="exact"/>
        <w:jc w:val="left"/>
        <w:sectPr>
          <w:headerReference r:id="rId175" w:type="default"/>
          <w:footerReference r:id="rId176" w:type="default"/>
          <w:pgSz w:w="11910" w:h="16840"/>
          <w:pgMar w:top="960" w:right="1140" w:bottom="280" w:left="640" w:header="454" w:footer="0" w:gutter="0"/>
        </w:sectPr>
      </w:pPr>
    </w:p>
    <w:p>
      <w:pPr>
        <w:pStyle w:val="6"/>
        <w:rPr>
          <w:rFonts w:ascii="Arial"/>
          <w:b/>
        </w:rPr>
      </w:pPr>
    </w:p>
    <w:p>
      <w:pPr>
        <w:pStyle w:val="6"/>
        <w:spacing w:before="11"/>
        <w:rPr>
          <w:rFonts w:ascii="Arial"/>
          <w:b/>
          <w:sz w:val="16"/>
        </w:rPr>
      </w:pPr>
    </w:p>
    <w:p>
      <w:pPr>
        <w:spacing w:after="0"/>
        <w:rPr>
          <w:rFonts w:ascii="Arial"/>
          <w:sz w:val="16"/>
        </w:rPr>
        <w:sectPr>
          <w:headerReference r:id="rId177" w:type="default"/>
          <w:footerReference r:id="rId178" w:type="default"/>
          <w:pgSz w:w="11910" w:h="16840"/>
          <w:pgMar w:top="960" w:right="1140" w:bottom="280" w:left="640" w:header="454" w:footer="0" w:gutter="0"/>
        </w:sectPr>
      </w:pPr>
    </w:p>
    <w:p>
      <w:pPr>
        <w:pStyle w:val="6"/>
        <w:rPr>
          <w:rFonts w:ascii="Arial"/>
          <w:b/>
          <w:sz w:val="18"/>
        </w:rPr>
      </w:pPr>
    </w:p>
    <w:p>
      <w:pPr>
        <w:pStyle w:val="16"/>
        <w:numPr>
          <w:ilvl w:val="2"/>
          <w:numId w:val="53"/>
        </w:numPr>
        <w:tabs>
          <w:tab w:val="left" w:pos="1446"/>
        </w:tabs>
        <w:spacing w:before="121" w:after="0" w:line="248" w:lineRule="exact"/>
        <w:ind w:left="1445" w:right="0" w:hanging="215"/>
        <w:jc w:val="left"/>
        <w:rPr>
          <w:sz w:val="18"/>
        </w:rPr>
      </w:pPr>
      <w:r>
        <w:rPr>
          <w:w w:val="115"/>
          <w:sz w:val="18"/>
        </w:rPr>
        <w:t>Redistribution</w:t>
      </w:r>
      <w:r>
        <w:rPr>
          <w:spacing w:val="40"/>
          <w:w w:val="115"/>
          <w:sz w:val="18"/>
        </w:rPr>
        <w:t xml:space="preserve"> </w:t>
      </w:r>
      <w:r>
        <w:rPr>
          <w:w w:val="115"/>
          <w:sz w:val="18"/>
        </w:rPr>
        <w:t>and</w:t>
      </w:r>
      <w:r>
        <w:rPr>
          <w:spacing w:val="41"/>
          <w:w w:val="115"/>
          <w:sz w:val="18"/>
        </w:rPr>
        <w:t xml:space="preserve"> </w:t>
      </w:r>
      <w:r>
        <w:rPr>
          <w:w w:val="115"/>
          <w:sz w:val="18"/>
        </w:rPr>
        <w:t>use</w:t>
      </w:r>
      <w:r>
        <w:rPr>
          <w:spacing w:val="41"/>
          <w:w w:val="115"/>
          <w:sz w:val="18"/>
        </w:rPr>
        <w:t xml:space="preserve"> </w:t>
      </w:r>
      <w:r>
        <w:rPr>
          <w:w w:val="115"/>
          <w:sz w:val="18"/>
        </w:rPr>
        <w:t>in</w:t>
      </w:r>
      <w:r>
        <w:rPr>
          <w:spacing w:val="40"/>
          <w:w w:val="115"/>
          <w:sz w:val="18"/>
        </w:rPr>
        <w:t xml:space="preserve"> </w:t>
      </w:r>
      <w:r>
        <w:rPr>
          <w:w w:val="115"/>
          <w:sz w:val="18"/>
        </w:rPr>
        <w:t>source</w:t>
      </w:r>
      <w:r>
        <w:rPr>
          <w:spacing w:val="41"/>
          <w:w w:val="115"/>
          <w:sz w:val="18"/>
        </w:rPr>
        <w:t xml:space="preserve"> </w:t>
      </w:r>
      <w:r>
        <w:rPr>
          <w:w w:val="115"/>
          <w:sz w:val="18"/>
        </w:rPr>
        <w:t>and</w:t>
      </w:r>
      <w:r>
        <w:rPr>
          <w:spacing w:val="41"/>
          <w:w w:val="115"/>
          <w:sz w:val="18"/>
        </w:rPr>
        <w:t xml:space="preserve"> </w:t>
      </w:r>
      <w:r>
        <w:rPr>
          <w:w w:val="115"/>
          <w:sz w:val="18"/>
        </w:rPr>
        <w:t>binary</w:t>
      </w:r>
      <w:r>
        <w:rPr>
          <w:spacing w:val="40"/>
          <w:w w:val="115"/>
          <w:sz w:val="18"/>
        </w:rPr>
        <w:t xml:space="preserve"> </w:t>
      </w:r>
      <w:r>
        <w:rPr>
          <w:w w:val="115"/>
          <w:sz w:val="18"/>
        </w:rPr>
        <w:t>forms,</w:t>
      </w:r>
      <w:r>
        <w:rPr>
          <w:spacing w:val="41"/>
          <w:w w:val="115"/>
          <w:sz w:val="18"/>
        </w:rPr>
        <w:t xml:space="preserve"> </w:t>
      </w:r>
      <w:r>
        <w:rPr>
          <w:w w:val="115"/>
          <w:sz w:val="18"/>
        </w:rPr>
        <w:t>with</w:t>
      </w:r>
      <w:r>
        <w:rPr>
          <w:spacing w:val="41"/>
          <w:w w:val="115"/>
          <w:sz w:val="18"/>
        </w:rPr>
        <w:t xml:space="preserve"> </w:t>
      </w:r>
      <w:r>
        <w:rPr>
          <w:w w:val="115"/>
          <w:sz w:val="18"/>
        </w:rPr>
        <w:t>or</w:t>
      </w:r>
      <w:r>
        <w:rPr>
          <w:spacing w:val="40"/>
          <w:w w:val="115"/>
          <w:sz w:val="18"/>
        </w:rPr>
        <w:t xml:space="preserve"> </w:t>
      </w:r>
      <w:r>
        <w:rPr>
          <w:w w:val="115"/>
          <w:sz w:val="18"/>
        </w:rPr>
        <w:t>without</w:t>
      </w:r>
    </w:p>
    <w:p>
      <w:pPr>
        <w:pStyle w:val="16"/>
        <w:numPr>
          <w:ilvl w:val="2"/>
          <w:numId w:val="53"/>
        </w:numPr>
        <w:tabs>
          <w:tab w:val="left" w:pos="1446"/>
        </w:tabs>
        <w:spacing w:before="0" w:after="0" w:line="219" w:lineRule="exact"/>
        <w:ind w:left="1445" w:right="0" w:hanging="215"/>
        <w:jc w:val="left"/>
        <w:rPr>
          <w:sz w:val="18"/>
        </w:rPr>
      </w:pPr>
      <w:r>
        <w:rPr>
          <w:w w:val="115"/>
          <w:sz w:val="18"/>
        </w:rPr>
        <w:t>modification, are permitted provided that the following</w:t>
      </w:r>
      <w:r>
        <w:rPr>
          <w:spacing w:val="-25"/>
          <w:w w:val="115"/>
          <w:sz w:val="18"/>
        </w:rPr>
        <w:t xml:space="preserve"> </w:t>
      </w:r>
      <w:r>
        <w:rPr>
          <w:w w:val="115"/>
          <w:sz w:val="18"/>
        </w:rPr>
        <w:t>conditions</w:t>
      </w:r>
    </w:p>
    <w:p>
      <w:pPr>
        <w:pStyle w:val="16"/>
        <w:numPr>
          <w:ilvl w:val="2"/>
          <w:numId w:val="53"/>
        </w:numPr>
        <w:tabs>
          <w:tab w:val="left" w:pos="1446"/>
        </w:tabs>
        <w:spacing w:before="0" w:after="0" w:line="219" w:lineRule="exact"/>
        <w:ind w:left="1445" w:right="0" w:hanging="215"/>
        <w:jc w:val="left"/>
        <w:rPr>
          <w:sz w:val="18"/>
        </w:rPr>
      </w:pPr>
      <w:r>
        <w:rPr>
          <w:w w:val="115"/>
          <w:sz w:val="18"/>
        </w:rPr>
        <w:t>are</w:t>
      </w:r>
      <w:r>
        <w:rPr>
          <w:spacing w:val="41"/>
          <w:w w:val="115"/>
          <w:sz w:val="18"/>
        </w:rPr>
        <w:t xml:space="preserve"> </w:t>
      </w:r>
      <w:r>
        <w:rPr>
          <w:w w:val="115"/>
          <w:sz w:val="18"/>
        </w:rPr>
        <w:t>met:</w:t>
      </w:r>
    </w:p>
    <w:p>
      <w:pPr>
        <w:spacing w:before="0" w:line="219" w:lineRule="exact"/>
        <w:ind w:left="1230" w:right="0" w:firstLine="0"/>
        <w:jc w:val="left"/>
        <w:rPr>
          <w:sz w:val="18"/>
        </w:rPr>
      </w:pPr>
      <w:r>
        <w:rPr>
          <w:w w:val="124"/>
          <w:sz w:val="18"/>
        </w:rPr>
        <w:t>*</w:t>
      </w:r>
    </w:p>
    <w:p>
      <w:pPr>
        <w:pStyle w:val="16"/>
        <w:numPr>
          <w:ilvl w:val="2"/>
          <w:numId w:val="53"/>
        </w:numPr>
        <w:tabs>
          <w:tab w:val="left" w:pos="1446"/>
        </w:tabs>
        <w:spacing w:before="0" w:after="0" w:line="219" w:lineRule="exact"/>
        <w:ind w:left="1445" w:right="0" w:hanging="215"/>
        <w:jc w:val="left"/>
        <w:rPr>
          <w:sz w:val="18"/>
        </w:rPr>
      </w:pPr>
      <w:r>
        <w:rPr>
          <w:w w:val="115"/>
          <w:sz w:val="18"/>
        </w:rPr>
        <w:t>1.</w:t>
      </w:r>
      <w:r>
        <w:rPr>
          <w:spacing w:val="42"/>
          <w:w w:val="115"/>
          <w:sz w:val="18"/>
        </w:rPr>
        <w:t xml:space="preserve"> </w:t>
      </w:r>
      <w:r>
        <w:rPr>
          <w:w w:val="115"/>
          <w:sz w:val="18"/>
        </w:rPr>
        <w:t>Redistributions</w:t>
      </w:r>
      <w:r>
        <w:rPr>
          <w:spacing w:val="42"/>
          <w:w w:val="115"/>
          <w:sz w:val="18"/>
        </w:rPr>
        <w:t xml:space="preserve"> </w:t>
      </w:r>
      <w:r>
        <w:rPr>
          <w:w w:val="115"/>
          <w:sz w:val="18"/>
        </w:rPr>
        <w:t>of</w:t>
      </w:r>
      <w:r>
        <w:rPr>
          <w:spacing w:val="42"/>
          <w:w w:val="115"/>
          <w:sz w:val="18"/>
        </w:rPr>
        <w:t xml:space="preserve"> </w:t>
      </w:r>
      <w:r>
        <w:rPr>
          <w:w w:val="115"/>
          <w:sz w:val="18"/>
        </w:rPr>
        <w:t>source</w:t>
      </w:r>
      <w:r>
        <w:rPr>
          <w:spacing w:val="42"/>
          <w:w w:val="115"/>
          <w:sz w:val="18"/>
        </w:rPr>
        <w:t xml:space="preserve"> </w:t>
      </w:r>
      <w:r>
        <w:rPr>
          <w:w w:val="115"/>
          <w:sz w:val="18"/>
        </w:rPr>
        <w:t>code</w:t>
      </w:r>
      <w:r>
        <w:rPr>
          <w:spacing w:val="42"/>
          <w:w w:val="115"/>
          <w:sz w:val="18"/>
        </w:rPr>
        <w:t xml:space="preserve"> </w:t>
      </w:r>
      <w:r>
        <w:rPr>
          <w:w w:val="115"/>
          <w:sz w:val="18"/>
        </w:rPr>
        <w:t>must</w:t>
      </w:r>
      <w:r>
        <w:rPr>
          <w:spacing w:val="42"/>
          <w:w w:val="115"/>
          <w:sz w:val="18"/>
        </w:rPr>
        <w:t xml:space="preserve"> </w:t>
      </w:r>
      <w:r>
        <w:rPr>
          <w:w w:val="115"/>
          <w:sz w:val="18"/>
        </w:rPr>
        <w:t>retain</w:t>
      </w:r>
      <w:r>
        <w:rPr>
          <w:spacing w:val="42"/>
          <w:w w:val="115"/>
          <w:sz w:val="18"/>
        </w:rPr>
        <w:t xml:space="preserve"> </w:t>
      </w:r>
      <w:r>
        <w:rPr>
          <w:w w:val="115"/>
          <w:sz w:val="18"/>
        </w:rPr>
        <w:t>the</w:t>
      </w:r>
      <w:r>
        <w:rPr>
          <w:spacing w:val="42"/>
          <w:w w:val="115"/>
          <w:sz w:val="18"/>
        </w:rPr>
        <w:t xml:space="preserve"> </w:t>
      </w:r>
      <w:r>
        <w:rPr>
          <w:w w:val="115"/>
          <w:sz w:val="18"/>
        </w:rPr>
        <w:t>above</w:t>
      </w:r>
      <w:r>
        <w:rPr>
          <w:spacing w:val="42"/>
          <w:w w:val="115"/>
          <w:sz w:val="18"/>
        </w:rPr>
        <w:t xml:space="preserve"> </w:t>
      </w:r>
      <w:r>
        <w:rPr>
          <w:w w:val="115"/>
          <w:sz w:val="18"/>
        </w:rPr>
        <w:t>copyright</w:t>
      </w:r>
    </w:p>
    <w:p>
      <w:pPr>
        <w:pStyle w:val="16"/>
        <w:numPr>
          <w:ilvl w:val="2"/>
          <w:numId w:val="53"/>
        </w:numPr>
        <w:tabs>
          <w:tab w:val="left" w:pos="1768"/>
          <w:tab w:val="left" w:pos="1769"/>
        </w:tabs>
        <w:spacing w:before="0" w:after="0" w:line="219" w:lineRule="exact"/>
        <w:ind w:left="1768" w:right="0" w:hanging="538"/>
        <w:jc w:val="left"/>
        <w:rPr>
          <w:sz w:val="18"/>
        </w:rPr>
      </w:pPr>
      <w:r>
        <w:rPr>
          <w:w w:val="120"/>
          <w:sz w:val="18"/>
        </w:rPr>
        <w:t>notice,</w:t>
      </w:r>
      <w:r>
        <w:rPr>
          <w:spacing w:val="45"/>
          <w:w w:val="120"/>
          <w:sz w:val="18"/>
        </w:rPr>
        <w:t xml:space="preserve"> </w:t>
      </w:r>
      <w:r>
        <w:rPr>
          <w:w w:val="120"/>
          <w:sz w:val="18"/>
        </w:rPr>
        <w:t>this</w:t>
      </w:r>
      <w:r>
        <w:rPr>
          <w:spacing w:val="45"/>
          <w:w w:val="120"/>
          <w:sz w:val="18"/>
        </w:rPr>
        <w:t xml:space="preserve"> </w:t>
      </w:r>
      <w:r>
        <w:rPr>
          <w:w w:val="135"/>
          <w:sz w:val="18"/>
        </w:rPr>
        <w:t>list</w:t>
      </w:r>
      <w:r>
        <w:rPr>
          <w:spacing w:val="37"/>
          <w:w w:val="135"/>
          <w:sz w:val="18"/>
        </w:rPr>
        <w:t xml:space="preserve"> </w:t>
      </w:r>
      <w:r>
        <w:rPr>
          <w:w w:val="120"/>
          <w:sz w:val="18"/>
        </w:rPr>
        <w:t>of</w:t>
      </w:r>
      <w:r>
        <w:rPr>
          <w:spacing w:val="46"/>
          <w:w w:val="120"/>
          <w:sz w:val="18"/>
        </w:rPr>
        <w:t xml:space="preserve"> </w:t>
      </w:r>
      <w:r>
        <w:rPr>
          <w:w w:val="120"/>
          <w:sz w:val="18"/>
        </w:rPr>
        <w:t>conditions</w:t>
      </w:r>
      <w:r>
        <w:rPr>
          <w:spacing w:val="45"/>
          <w:w w:val="120"/>
          <w:sz w:val="18"/>
        </w:rPr>
        <w:t xml:space="preserve"> </w:t>
      </w:r>
      <w:r>
        <w:rPr>
          <w:w w:val="120"/>
          <w:sz w:val="18"/>
        </w:rPr>
        <w:t>and</w:t>
      </w:r>
      <w:r>
        <w:rPr>
          <w:spacing w:val="46"/>
          <w:w w:val="120"/>
          <w:sz w:val="18"/>
        </w:rPr>
        <w:t xml:space="preserve"> </w:t>
      </w:r>
      <w:r>
        <w:rPr>
          <w:w w:val="120"/>
          <w:sz w:val="18"/>
        </w:rPr>
        <w:t>the</w:t>
      </w:r>
      <w:r>
        <w:rPr>
          <w:spacing w:val="45"/>
          <w:w w:val="120"/>
          <w:sz w:val="18"/>
        </w:rPr>
        <w:t xml:space="preserve"> </w:t>
      </w:r>
      <w:r>
        <w:rPr>
          <w:w w:val="120"/>
          <w:sz w:val="18"/>
        </w:rPr>
        <w:t>following</w:t>
      </w:r>
      <w:r>
        <w:rPr>
          <w:spacing w:val="46"/>
          <w:w w:val="120"/>
          <w:sz w:val="18"/>
        </w:rPr>
        <w:t xml:space="preserve"> </w:t>
      </w:r>
      <w:r>
        <w:rPr>
          <w:w w:val="120"/>
          <w:sz w:val="18"/>
        </w:rPr>
        <w:t>disclaimer.</w:t>
      </w:r>
    </w:p>
    <w:p>
      <w:pPr>
        <w:spacing w:before="0" w:line="219" w:lineRule="exact"/>
        <w:ind w:left="1230" w:right="0" w:firstLine="0"/>
        <w:jc w:val="left"/>
        <w:rPr>
          <w:sz w:val="18"/>
        </w:rPr>
      </w:pPr>
      <w:r>
        <w:rPr>
          <w:w w:val="124"/>
          <w:sz w:val="18"/>
        </w:rPr>
        <w:t>*</w:t>
      </w:r>
    </w:p>
    <w:p>
      <w:pPr>
        <w:pStyle w:val="16"/>
        <w:numPr>
          <w:ilvl w:val="2"/>
          <w:numId w:val="53"/>
        </w:numPr>
        <w:tabs>
          <w:tab w:val="left" w:pos="1446"/>
        </w:tabs>
        <w:spacing w:before="0" w:after="0" w:line="219" w:lineRule="exact"/>
        <w:ind w:left="1445" w:right="0" w:hanging="215"/>
        <w:jc w:val="left"/>
        <w:rPr>
          <w:sz w:val="18"/>
        </w:rPr>
      </w:pPr>
      <w:r>
        <w:rPr>
          <w:w w:val="115"/>
          <w:sz w:val="18"/>
        </w:rPr>
        <w:t>2.</w:t>
      </w:r>
      <w:r>
        <w:rPr>
          <w:spacing w:val="37"/>
          <w:w w:val="115"/>
          <w:sz w:val="18"/>
        </w:rPr>
        <w:t xml:space="preserve"> </w:t>
      </w:r>
      <w:r>
        <w:rPr>
          <w:w w:val="115"/>
          <w:sz w:val="18"/>
        </w:rPr>
        <w:t>Redistributions</w:t>
      </w:r>
      <w:r>
        <w:rPr>
          <w:spacing w:val="37"/>
          <w:w w:val="115"/>
          <w:sz w:val="18"/>
        </w:rPr>
        <w:t xml:space="preserve"> </w:t>
      </w:r>
      <w:r>
        <w:rPr>
          <w:w w:val="115"/>
          <w:sz w:val="18"/>
        </w:rPr>
        <w:t>in</w:t>
      </w:r>
      <w:r>
        <w:rPr>
          <w:spacing w:val="37"/>
          <w:w w:val="115"/>
          <w:sz w:val="18"/>
        </w:rPr>
        <w:t xml:space="preserve"> </w:t>
      </w:r>
      <w:r>
        <w:rPr>
          <w:w w:val="115"/>
          <w:sz w:val="18"/>
        </w:rPr>
        <w:t>binary</w:t>
      </w:r>
      <w:r>
        <w:rPr>
          <w:spacing w:val="37"/>
          <w:w w:val="115"/>
          <w:sz w:val="18"/>
        </w:rPr>
        <w:t xml:space="preserve"> </w:t>
      </w:r>
      <w:r>
        <w:rPr>
          <w:w w:val="115"/>
          <w:sz w:val="18"/>
        </w:rPr>
        <w:t>form</w:t>
      </w:r>
      <w:r>
        <w:rPr>
          <w:spacing w:val="37"/>
          <w:w w:val="115"/>
          <w:sz w:val="18"/>
        </w:rPr>
        <w:t xml:space="preserve"> </w:t>
      </w:r>
      <w:r>
        <w:rPr>
          <w:w w:val="115"/>
          <w:sz w:val="18"/>
        </w:rPr>
        <w:t>must</w:t>
      </w:r>
      <w:r>
        <w:rPr>
          <w:spacing w:val="38"/>
          <w:w w:val="115"/>
          <w:sz w:val="18"/>
        </w:rPr>
        <w:t xml:space="preserve"> </w:t>
      </w:r>
      <w:r>
        <w:rPr>
          <w:w w:val="115"/>
          <w:sz w:val="18"/>
        </w:rPr>
        <w:t>reproduce</w:t>
      </w:r>
      <w:r>
        <w:rPr>
          <w:spacing w:val="37"/>
          <w:w w:val="115"/>
          <w:sz w:val="18"/>
        </w:rPr>
        <w:t xml:space="preserve"> </w:t>
      </w:r>
      <w:r>
        <w:rPr>
          <w:w w:val="115"/>
          <w:sz w:val="18"/>
        </w:rPr>
        <w:t>the</w:t>
      </w:r>
      <w:r>
        <w:rPr>
          <w:spacing w:val="37"/>
          <w:w w:val="115"/>
          <w:sz w:val="18"/>
        </w:rPr>
        <w:t xml:space="preserve"> </w:t>
      </w:r>
      <w:r>
        <w:rPr>
          <w:w w:val="115"/>
          <w:sz w:val="18"/>
        </w:rPr>
        <w:t>above</w:t>
      </w:r>
      <w:r>
        <w:rPr>
          <w:spacing w:val="37"/>
          <w:w w:val="115"/>
          <w:sz w:val="18"/>
        </w:rPr>
        <w:t xml:space="preserve"> </w:t>
      </w:r>
      <w:r>
        <w:rPr>
          <w:w w:val="115"/>
          <w:sz w:val="18"/>
        </w:rPr>
        <w:t>copyright</w:t>
      </w:r>
    </w:p>
    <w:p>
      <w:pPr>
        <w:pStyle w:val="16"/>
        <w:numPr>
          <w:ilvl w:val="2"/>
          <w:numId w:val="53"/>
        </w:numPr>
        <w:tabs>
          <w:tab w:val="left" w:pos="1768"/>
          <w:tab w:val="left" w:pos="1769"/>
        </w:tabs>
        <w:spacing w:before="0" w:after="0" w:line="219" w:lineRule="exact"/>
        <w:ind w:left="1768" w:right="0" w:hanging="538"/>
        <w:jc w:val="left"/>
        <w:rPr>
          <w:sz w:val="18"/>
        </w:rPr>
      </w:pPr>
      <w:r>
        <w:rPr>
          <w:w w:val="120"/>
          <w:sz w:val="18"/>
        </w:rPr>
        <w:t>notice,</w:t>
      </w:r>
      <w:r>
        <w:rPr>
          <w:spacing w:val="43"/>
          <w:w w:val="120"/>
          <w:sz w:val="18"/>
        </w:rPr>
        <w:t xml:space="preserve"> </w:t>
      </w:r>
      <w:r>
        <w:rPr>
          <w:w w:val="120"/>
          <w:sz w:val="18"/>
        </w:rPr>
        <w:t>this</w:t>
      </w:r>
      <w:r>
        <w:rPr>
          <w:spacing w:val="44"/>
          <w:w w:val="120"/>
          <w:sz w:val="18"/>
        </w:rPr>
        <w:t xml:space="preserve"> </w:t>
      </w:r>
      <w:r>
        <w:rPr>
          <w:w w:val="140"/>
          <w:sz w:val="18"/>
        </w:rPr>
        <w:t>list</w:t>
      </w:r>
      <w:r>
        <w:rPr>
          <w:spacing w:val="32"/>
          <w:w w:val="140"/>
          <w:sz w:val="18"/>
        </w:rPr>
        <w:t xml:space="preserve"> </w:t>
      </w:r>
      <w:r>
        <w:rPr>
          <w:w w:val="120"/>
          <w:sz w:val="18"/>
        </w:rPr>
        <w:t>of</w:t>
      </w:r>
      <w:r>
        <w:rPr>
          <w:spacing w:val="44"/>
          <w:w w:val="120"/>
          <w:sz w:val="18"/>
        </w:rPr>
        <w:t xml:space="preserve"> </w:t>
      </w:r>
      <w:r>
        <w:rPr>
          <w:w w:val="120"/>
          <w:sz w:val="18"/>
        </w:rPr>
        <w:t>conditions</w:t>
      </w:r>
      <w:r>
        <w:rPr>
          <w:spacing w:val="44"/>
          <w:w w:val="120"/>
          <w:sz w:val="18"/>
        </w:rPr>
        <w:t xml:space="preserve"> </w:t>
      </w:r>
      <w:r>
        <w:rPr>
          <w:w w:val="120"/>
          <w:sz w:val="18"/>
        </w:rPr>
        <w:t>and</w:t>
      </w:r>
      <w:r>
        <w:rPr>
          <w:spacing w:val="43"/>
          <w:w w:val="120"/>
          <w:sz w:val="18"/>
        </w:rPr>
        <w:t xml:space="preserve"> </w:t>
      </w:r>
      <w:r>
        <w:rPr>
          <w:w w:val="120"/>
          <w:sz w:val="18"/>
        </w:rPr>
        <w:t>the</w:t>
      </w:r>
      <w:r>
        <w:rPr>
          <w:spacing w:val="44"/>
          <w:w w:val="120"/>
          <w:sz w:val="18"/>
        </w:rPr>
        <w:t xml:space="preserve"> </w:t>
      </w:r>
      <w:r>
        <w:rPr>
          <w:w w:val="120"/>
          <w:sz w:val="18"/>
        </w:rPr>
        <w:t>following</w:t>
      </w:r>
      <w:r>
        <w:rPr>
          <w:spacing w:val="44"/>
          <w:w w:val="120"/>
          <w:sz w:val="18"/>
        </w:rPr>
        <w:t xml:space="preserve"> </w:t>
      </w:r>
      <w:r>
        <w:rPr>
          <w:w w:val="120"/>
          <w:sz w:val="18"/>
        </w:rPr>
        <w:t>disclaimer</w:t>
      </w:r>
      <w:r>
        <w:rPr>
          <w:spacing w:val="43"/>
          <w:w w:val="120"/>
          <w:sz w:val="18"/>
        </w:rPr>
        <w:t xml:space="preserve"> </w:t>
      </w:r>
      <w:r>
        <w:rPr>
          <w:w w:val="120"/>
          <w:sz w:val="18"/>
        </w:rPr>
        <w:t>in</w:t>
      </w:r>
    </w:p>
    <w:p>
      <w:pPr>
        <w:pStyle w:val="16"/>
        <w:numPr>
          <w:ilvl w:val="2"/>
          <w:numId w:val="53"/>
        </w:numPr>
        <w:tabs>
          <w:tab w:val="left" w:pos="1768"/>
          <w:tab w:val="left" w:pos="1769"/>
        </w:tabs>
        <w:spacing w:before="0" w:after="0" w:line="219" w:lineRule="exact"/>
        <w:ind w:left="1768" w:right="0" w:hanging="538"/>
        <w:jc w:val="left"/>
        <w:rPr>
          <w:sz w:val="18"/>
        </w:rPr>
      </w:pPr>
      <w:r>
        <w:rPr>
          <w:w w:val="110"/>
          <w:sz w:val="18"/>
        </w:rPr>
        <w:t>the documentation and/or other materials provided with</w:t>
      </w:r>
      <w:r>
        <w:rPr>
          <w:spacing w:val="-22"/>
          <w:w w:val="110"/>
          <w:sz w:val="18"/>
        </w:rPr>
        <w:t xml:space="preserve"> </w:t>
      </w:r>
      <w:r>
        <w:rPr>
          <w:w w:val="110"/>
          <w:sz w:val="18"/>
        </w:rPr>
        <w:t>the</w:t>
      </w:r>
    </w:p>
    <w:p>
      <w:pPr>
        <w:pStyle w:val="16"/>
        <w:numPr>
          <w:ilvl w:val="2"/>
          <w:numId w:val="53"/>
        </w:numPr>
        <w:tabs>
          <w:tab w:val="left" w:pos="1768"/>
          <w:tab w:val="left" w:pos="1769"/>
        </w:tabs>
        <w:spacing w:before="0" w:after="0" w:line="219" w:lineRule="exact"/>
        <w:ind w:left="1768" w:right="0" w:hanging="538"/>
        <w:jc w:val="left"/>
        <w:rPr>
          <w:sz w:val="18"/>
        </w:rPr>
      </w:pPr>
      <w:r>
        <w:rPr>
          <w:w w:val="130"/>
          <w:sz w:val="18"/>
        </w:rPr>
        <w:t>distribution.</w:t>
      </w:r>
    </w:p>
    <w:p>
      <w:pPr>
        <w:spacing w:before="0" w:line="219" w:lineRule="exact"/>
        <w:ind w:left="1230" w:right="0" w:firstLine="0"/>
        <w:jc w:val="left"/>
        <w:rPr>
          <w:sz w:val="18"/>
        </w:rPr>
      </w:pPr>
      <w:r>
        <w:rPr>
          <w:w w:val="124"/>
          <w:sz w:val="18"/>
        </w:rPr>
        <w:t>*</w:t>
      </w:r>
    </w:p>
    <w:p>
      <w:pPr>
        <w:pStyle w:val="16"/>
        <w:numPr>
          <w:ilvl w:val="2"/>
          <w:numId w:val="53"/>
        </w:numPr>
        <w:tabs>
          <w:tab w:val="left" w:pos="1446"/>
        </w:tabs>
        <w:spacing w:before="0" w:after="0" w:line="219" w:lineRule="exact"/>
        <w:ind w:left="1445" w:right="0" w:hanging="215"/>
        <w:jc w:val="left"/>
        <w:rPr>
          <w:sz w:val="18"/>
        </w:rPr>
      </w:pPr>
      <w:r>
        <w:rPr>
          <w:w w:val="120"/>
          <w:sz w:val="18"/>
        </w:rPr>
        <w:t>3.</w:t>
      </w:r>
      <w:r>
        <w:rPr>
          <w:spacing w:val="37"/>
          <w:w w:val="120"/>
          <w:sz w:val="18"/>
        </w:rPr>
        <w:t xml:space="preserve"> </w:t>
      </w:r>
      <w:r>
        <w:rPr>
          <w:w w:val="120"/>
          <w:sz w:val="18"/>
        </w:rPr>
        <w:t>All</w:t>
      </w:r>
      <w:r>
        <w:rPr>
          <w:spacing w:val="37"/>
          <w:w w:val="120"/>
          <w:sz w:val="18"/>
        </w:rPr>
        <w:t xml:space="preserve"> </w:t>
      </w:r>
      <w:r>
        <w:rPr>
          <w:w w:val="120"/>
          <w:sz w:val="18"/>
        </w:rPr>
        <w:t>advertising</w:t>
      </w:r>
      <w:r>
        <w:rPr>
          <w:spacing w:val="37"/>
          <w:w w:val="120"/>
          <w:sz w:val="18"/>
        </w:rPr>
        <w:t xml:space="preserve"> </w:t>
      </w:r>
      <w:r>
        <w:rPr>
          <w:w w:val="120"/>
          <w:sz w:val="18"/>
        </w:rPr>
        <w:t>materials</w:t>
      </w:r>
      <w:r>
        <w:rPr>
          <w:spacing w:val="37"/>
          <w:w w:val="120"/>
          <w:sz w:val="18"/>
        </w:rPr>
        <w:t xml:space="preserve"> </w:t>
      </w:r>
      <w:r>
        <w:rPr>
          <w:w w:val="120"/>
          <w:sz w:val="18"/>
        </w:rPr>
        <w:t>mentioning</w:t>
      </w:r>
      <w:r>
        <w:rPr>
          <w:spacing w:val="37"/>
          <w:w w:val="120"/>
          <w:sz w:val="18"/>
        </w:rPr>
        <w:t xml:space="preserve"> </w:t>
      </w:r>
      <w:r>
        <w:rPr>
          <w:w w:val="120"/>
          <w:sz w:val="18"/>
        </w:rPr>
        <w:t>features</w:t>
      </w:r>
      <w:r>
        <w:rPr>
          <w:spacing w:val="37"/>
          <w:w w:val="120"/>
          <w:sz w:val="18"/>
        </w:rPr>
        <w:t xml:space="preserve"> </w:t>
      </w:r>
      <w:r>
        <w:rPr>
          <w:w w:val="120"/>
          <w:sz w:val="18"/>
        </w:rPr>
        <w:t>or</w:t>
      </w:r>
      <w:r>
        <w:rPr>
          <w:spacing w:val="37"/>
          <w:w w:val="120"/>
          <w:sz w:val="18"/>
        </w:rPr>
        <w:t xml:space="preserve"> </w:t>
      </w:r>
      <w:r>
        <w:rPr>
          <w:w w:val="120"/>
          <w:sz w:val="18"/>
        </w:rPr>
        <w:t>use</w:t>
      </w:r>
      <w:r>
        <w:rPr>
          <w:spacing w:val="37"/>
          <w:w w:val="120"/>
          <w:sz w:val="18"/>
        </w:rPr>
        <w:t xml:space="preserve"> </w:t>
      </w:r>
      <w:r>
        <w:rPr>
          <w:w w:val="120"/>
          <w:sz w:val="18"/>
        </w:rPr>
        <w:t>of</w:t>
      </w:r>
      <w:r>
        <w:rPr>
          <w:spacing w:val="38"/>
          <w:w w:val="120"/>
          <w:sz w:val="18"/>
        </w:rPr>
        <w:t xml:space="preserve"> </w:t>
      </w:r>
      <w:r>
        <w:rPr>
          <w:w w:val="120"/>
          <w:sz w:val="18"/>
        </w:rPr>
        <w:t>this</w:t>
      </w:r>
    </w:p>
    <w:p>
      <w:pPr>
        <w:pStyle w:val="16"/>
        <w:numPr>
          <w:ilvl w:val="2"/>
          <w:numId w:val="53"/>
        </w:numPr>
        <w:tabs>
          <w:tab w:val="left" w:pos="1768"/>
          <w:tab w:val="left" w:pos="1769"/>
        </w:tabs>
        <w:spacing w:before="0" w:after="0" w:line="219" w:lineRule="exact"/>
        <w:ind w:left="1768" w:right="0" w:hanging="538"/>
        <w:jc w:val="left"/>
        <w:rPr>
          <w:sz w:val="18"/>
        </w:rPr>
      </w:pPr>
      <w:r>
        <w:rPr>
          <w:w w:val="110"/>
          <w:sz w:val="18"/>
        </w:rPr>
        <w:t>software must display the following</w:t>
      </w:r>
      <w:r>
        <w:rPr>
          <w:spacing w:val="-12"/>
          <w:w w:val="110"/>
          <w:sz w:val="18"/>
        </w:rPr>
        <w:t xml:space="preserve"> </w:t>
      </w:r>
      <w:r>
        <w:rPr>
          <w:w w:val="110"/>
          <w:sz w:val="18"/>
        </w:rPr>
        <w:t>acknowledgment:</w:t>
      </w:r>
    </w:p>
    <w:p>
      <w:pPr>
        <w:pStyle w:val="16"/>
        <w:numPr>
          <w:ilvl w:val="2"/>
          <w:numId w:val="53"/>
        </w:numPr>
        <w:tabs>
          <w:tab w:val="left" w:pos="1768"/>
          <w:tab w:val="left" w:pos="1769"/>
        </w:tabs>
        <w:spacing w:before="0" w:after="0" w:line="219" w:lineRule="exact"/>
        <w:ind w:left="1768" w:right="0" w:hanging="538"/>
        <w:jc w:val="left"/>
        <w:rPr>
          <w:sz w:val="18"/>
        </w:rPr>
      </w:pPr>
      <w:r>
        <w:rPr>
          <w:w w:val="115"/>
          <w:sz w:val="18"/>
        </w:rPr>
        <w:t>"This</w:t>
      </w:r>
      <w:r>
        <w:rPr>
          <w:spacing w:val="33"/>
          <w:w w:val="115"/>
          <w:sz w:val="18"/>
        </w:rPr>
        <w:t xml:space="preserve"> </w:t>
      </w:r>
      <w:r>
        <w:rPr>
          <w:w w:val="115"/>
          <w:sz w:val="18"/>
        </w:rPr>
        <w:t>product</w:t>
      </w:r>
      <w:r>
        <w:rPr>
          <w:spacing w:val="34"/>
          <w:w w:val="115"/>
          <w:sz w:val="18"/>
        </w:rPr>
        <w:t xml:space="preserve"> </w:t>
      </w:r>
      <w:r>
        <w:rPr>
          <w:w w:val="115"/>
          <w:sz w:val="18"/>
        </w:rPr>
        <w:t>includes</w:t>
      </w:r>
      <w:r>
        <w:rPr>
          <w:spacing w:val="34"/>
          <w:w w:val="115"/>
          <w:sz w:val="18"/>
        </w:rPr>
        <w:t xml:space="preserve"> </w:t>
      </w:r>
      <w:r>
        <w:rPr>
          <w:w w:val="115"/>
          <w:sz w:val="18"/>
        </w:rPr>
        <w:t>software</w:t>
      </w:r>
      <w:r>
        <w:rPr>
          <w:spacing w:val="34"/>
          <w:w w:val="115"/>
          <w:sz w:val="18"/>
        </w:rPr>
        <w:t xml:space="preserve"> </w:t>
      </w:r>
      <w:r>
        <w:rPr>
          <w:w w:val="115"/>
          <w:sz w:val="18"/>
        </w:rPr>
        <w:t>developed</w:t>
      </w:r>
      <w:r>
        <w:rPr>
          <w:spacing w:val="34"/>
          <w:w w:val="115"/>
          <w:sz w:val="18"/>
        </w:rPr>
        <w:t xml:space="preserve"> </w:t>
      </w:r>
      <w:r>
        <w:rPr>
          <w:w w:val="115"/>
          <w:sz w:val="18"/>
        </w:rPr>
        <w:t>by</w:t>
      </w:r>
      <w:r>
        <w:rPr>
          <w:spacing w:val="34"/>
          <w:w w:val="115"/>
          <w:sz w:val="18"/>
        </w:rPr>
        <w:t xml:space="preserve"> </w:t>
      </w:r>
      <w:r>
        <w:rPr>
          <w:w w:val="115"/>
          <w:sz w:val="18"/>
        </w:rPr>
        <w:t>the</w:t>
      </w:r>
      <w:r>
        <w:rPr>
          <w:spacing w:val="33"/>
          <w:w w:val="115"/>
          <w:sz w:val="18"/>
        </w:rPr>
        <w:t xml:space="preserve"> </w:t>
      </w:r>
      <w:r>
        <w:rPr>
          <w:w w:val="115"/>
          <w:sz w:val="18"/>
        </w:rPr>
        <w:t>OpenSSL</w:t>
      </w:r>
      <w:r>
        <w:rPr>
          <w:spacing w:val="34"/>
          <w:w w:val="115"/>
          <w:sz w:val="18"/>
        </w:rPr>
        <w:t xml:space="preserve"> </w:t>
      </w:r>
      <w:r>
        <w:rPr>
          <w:w w:val="115"/>
          <w:sz w:val="18"/>
        </w:rPr>
        <w:t>Project</w:t>
      </w:r>
    </w:p>
    <w:p>
      <w:pPr>
        <w:pStyle w:val="16"/>
        <w:numPr>
          <w:ilvl w:val="2"/>
          <w:numId w:val="53"/>
        </w:numPr>
        <w:tabs>
          <w:tab w:val="left" w:pos="1768"/>
          <w:tab w:val="left" w:pos="1769"/>
        </w:tabs>
        <w:spacing w:before="0" w:after="0" w:line="219" w:lineRule="exact"/>
        <w:ind w:left="1768" w:right="0" w:hanging="538"/>
        <w:jc w:val="left"/>
        <w:rPr>
          <w:sz w:val="18"/>
        </w:rPr>
      </w:pPr>
      <w:r>
        <w:rPr>
          <w:w w:val="120"/>
          <w:sz w:val="18"/>
        </w:rPr>
        <w:t>for</w:t>
      </w:r>
      <w:r>
        <w:rPr>
          <w:spacing w:val="28"/>
          <w:w w:val="120"/>
          <w:sz w:val="18"/>
        </w:rPr>
        <w:t xml:space="preserve"> </w:t>
      </w:r>
      <w:r>
        <w:rPr>
          <w:w w:val="120"/>
          <w:sz w:val="18"/>
        </w:rPr>
        <w:t>use</w:t>
      </w:r>
      <w:r>
        <w:rPr>
          <w:spacing w:val="29"/>
          <w:w w:val="120"/>
          <w:sz w:val="18"/>
        </w:rPr>
        <w:t xml:space="preserve"> </w:t>
      </w:r>
      <w:r>
        <w:rPr>
          <w:w w:val="120"/>
          <w:sz w:val="18"/>
        </w:rPr>
        <w:t>in</w:t>
      </w:r>
      <w:r>
        <w:rPr>
          <w:spacing w:val="29"/>
          <w:w w:val="120"/>
          <w:sz w:val="18"/>
        </w:rPr>
        <w:t xml:space="preserve"> </w:t>
      </w:r>
      <w:r>
        <w:rPr>
          <w:w w:val="120"/>
          <w:sz w:val="18"/>
        </w:rPr>
        <w:t>the</w:t>
      </w:r>
      <w:r>
        <w:rPr>
          <w:spacing w:val="29"/>
          <w:w w:val="120"/>
          <w:sz w:val="18"/>
        </w:rPr>
        <w:t xml:space="preserve"> </w:t>
      </w:r>
      <w:r>
        <w:rPr>
          <w:w w:val="120"/>
          <w:sz w:val="18"/>
        </w:rPr>
        <w:t>OpenSSL</w:t>
      </w:r>
      <w:r>
        <w:rPr>
          <w:spacing w:val="29"/>
          <w:w w:val="120"/>
          <w:sz w:val="18"/>
        </w:rPr>
        <w:t xml:space="preserve"> </w:t>
      </w:r>
      <w:r>
        <w:rPr>
          <w:w w:val="120"/>
          <w:sz w:val="18"/>
        </w:rPr>
        <w:t>Toolkit.</w:t>
      </w:r>
      <w:r>
        <w:rPr>
          <w:spacing w:val="29"/>
          <w:w w:val="120"/>
          <w:sz w:val="18"/>
        </w:rPr>
        <w:t xml:space="preserve"> </w:t>
      </w:r>
      <w:r>
        <w:fldChar w:fldCharType="begin"/>
      </w:r>
      <w:r>
        <w:instrText xml:space="preserve"> HYPERLINK "http://www.openssl.org/)" \h </w:instrText>
      </w:r>
      <w:r>
        <w:fldChar w:fldCharType="separate"/>
      </w:r>
      <w:r>
        <w:rPr>
          <w:w w:val="120"/>
          <w:sz w:val="18"/>
        </w:rPr>
        <w:t>(http://www.openssl.org/)"</w:t>
      </w:r>
      <w:r>
        <w:rPr>
          <w:w w:val="120"/>
          <w:sz w:val="18"/>
        </w:rPr>
        <w:fldChar w:fldCharType="end"/>
      </w:r>
    </w:p>
    <w:p>
      <w:pPr>
        <w:spacing w:before="0" w:line="219" w:lineRule="exact"/>
        <w:ind w:left="1230" w:right="0" w:firstLine="0"/>
        <w:jc w:val="left"/>
        <w:rPr>
          <w:sz w:val="18"/>
        </w:rPr>
      </w:pPr>
      <w:r>
        <w:rPr>
          <w:w w:val="124"/>
          <w:sz w:val="18"/>
        </w:rPr>
        <w:t>*</w:t>
      </w:r>
    </w:p>
    <w:p>
      <w:pPr>
        <w:pStyle w:val="16"/>
        <w:numPr>
          <w:ilvl w:val="2"/>
          <w:numId w:val="53"/>
        </w:numPr>
        <w:tabs>
          <w:tab w:val="left" w:pos="1446"/>
        </w:tabs>
        <w:spacing w:before="0" w:after="0" w:line="219" w:lineRule="exact"/>
        <w:ind w:left="1445" w:right="0" w:hanging="215"/>
        <w:jc w:val="left"/>
        <w:rPr>
          <w:sz w:val="18"/>
        </w:rPr>
      </w:pPr>
      <w:r>
        <w:rPr>
          <w:w w:val="110"/>
          <w:sz w:val="18"/>
        </w:rPr>
        <w:t>4.</w:t>
      </w:r>
      <w:r>
        <w:rPr>
          <w:spacing w:val="40"/>
          <w:w w:val="110"/>
          <w:sz w:val="18"/>
        </w:rPr>
        <w:t xml:space="preserve"> </w:t>
      </w:r>
      <w:r>
        <w:rPr>
          <w:w w:val="110"/>
          <w:sz w:val="18"/>
        </w:rPr>
        <w:t>The</w:t>
      </w:r>
      <w:r>
        <w:rPr>
          <w:spacing w:val="40"/>
          <w:w w:val="110"/>
          <w:sz w:val="18"/>
        </w:rPr>
        <w:t xml:space="preserve"> </w:t>
      </w:r>
      <w:r>
        <w:rPr>
          <w:w w:val="110"/>
          <w:sz w:val="18"/>
        </w:rPr>
        <w:t>names</w:t>
      </w:r>
      <w:r>
        <w:rPr>
          <w:spacing w:val="40"/>
          <w:w w:val="110"/>
          <w:sz w:val="18"/>
        </w:rPr>
        <w:t xml:space="preserve"> </w:t>
      </w:r>
      <w:r>
        <w:rPr>
          <w:w w:val="110"/>
          <w:sz w:val="18"/>
        </w:rPr>
        <w:t>"OpenSSL</w:t>
      </w:r>
      <w:r>
        <w:rPr>
          <w:spacing w:val="40"/>
          <w:w w:val="110"/>
          <w:sz w:val="18"/>
        </w:rPr>
        <w:t xml:space="preserve"> </w:t>
      </w:r>
      <w:r>
        <w:rPr>
          <w:w w:val="110"/>
          <w:sz w:val="18"/>
        </w:rPr>
        <w:t>Toolkit"</w:t>
      </w:r>
      <w:r>
        <w:rPr>
          <w:spacing w:val="41"/>
          <w:w w:val="110"/>
          <w:sz w:val="18"/>
        </w:rPr>
        <w:t xml:space="preserve"> </w:t>
      </w:r>
      <w:r>
        <w:rPr>
          <w:w w:val="110"/>
          <w:sz w:val="18"/>
        </w:rPr>
        <w:t>and</w:t>
      </w:r>
      <w:r>
        <w:rPr>
          <w:spacing w:val="40"/>
          <w:w w:val="110"/>
          <w:sz w:val="18"/>
        </w:rPr>
        <w:t xml:space="preserve"> </w:t>
      </w:r>
      <w:r>
        <w:rPr>
          <w:w w:val="110"/>
          <w:sz w:val="18"/>
        </w:rPr>
        <w:t>"OpenSSL</w:t>
      </w:r>
      <w:r>
        <w:rPr>
          <w:spacing w:val="40"/>
          <w:w w:val="110"/>
          <w:sz w:val="18"/>
        </w:rPr>
        <w:t xml:space="preserve"> </w:t>
      </w:r>
      <w:r>
        <w:rPr>
          <w:w w:val="110"/>
          <w:sz w:val="18"/>
        </w:rPr>
        <w:t>Project"</w:t>
      </w:r>
      <w:r>
        <w:rPr>
          <w:spacing w:val="40"/>
          <w:w w:val="110"/>
          <w:sz w:val="18"/>
        </w:rPr>
        <w:t xml:space="preserve"> </w:t>
      </w:r>
      <w:r>
        <w:rPr>
          <w:w w:val="110"/>
          <w:sz w:val="18"/>
        </w:rPr>
        <w:t>must</w:t>
      </w:r>
      <w:r>
        <w:rPr>
          <w:spacing w:val="40"/>
          <w:w w:val="110"/>
          <w:sz w:val="18"/>
        </w:rPr>
        <w:t xml:space="preserve"> </w:t>
      </w:r>
      <w:r>
        <w:rPr>
          <w:w w:val="110"/>
          <w:sz w:val="18"/>
        </w:rPr>
        <w:t>not</w:t>
      </w:r>
      <w:r>
        <w:rPr>
          <w:spacing w:val="41"/>
          <w:w w:val="110"/>
          <w:sz w:val="18"/>
        </w:rPr>
        <w:t xml:space="preserve"> </w:t>
      </w:r>
      <w:r>
        <w:rPr>
          <w:w w:val="110"/>
          <w:sz w:val="18"/>
        </w:rPr>
        <w:t>be</w:t>
      </w:r>
      <w:r>
        <w:rPr>
          <w:spacing w:val="40"/>
          <w:w w:val="110"/>
          <w:sz w:val="18"/>
        </w:rPr>
        <w:t xml:space="preserve"> </w:t>
      </w:r>
      <w:r>
        <w:rPr>
          <w:w w:val="110"/>
          <w:sz w:val="18"/>
        </w:rPr>
        <w:t>used</w:t>
      </w:r>
      <w:r>
        <w:rPr>
          <w:spacing w:val="40"/>
          <w:w w:val="110"/>
          <w:sz w:val="18"/>
        </w:rPr>
        <w:t xml:space="preserve"> </w:t>
      </w:r>
      <w:r>
        <w:rPr>
          <w:spacing w:val="-6"/>
          <w:w w:val="110"/>
          <w:sz w:val="18"/>
        </w:rPr>
        <w:t>to</w:t>
      </w:r>
    </w:p>
    <w:p>
      <w:pPr>
        <w:pStyle w:val="16"/>
        <w:numPr>
          <w:ilvl w:val="2"/>
          <w:numId w:val="53"/>
        </w:numPr>
        <w:tabs>
          <w:tab w:val="left" w:pos="1768"/>
          <w:tab w:val="left" w:pos="1769"/>
        </w:tabs>
        <w:spacing w:before="0" w:after="0" w:line="219" w:lineRule="exact"/>
        <w:ind w:left="1768" w:right="0" w:hanging="538"/>
        <w:jc w:val="left"/>
        <w:rPr>
          <w:sz w:val="18"/>
        </w:rPr>
      </w:pPr>
      <w:r>
        <w:rPr>
          <w:w w:val="115"/>
          <w:sz w:val="18"/>
        </w:rPr>
        <w:t>endorse</w:t>
      </w:r>
      <w:r>
        <w:rPr>
          <w:spacing w:val="30"/>
          <w:w w:val="115"/>
          <w:sz w:val="18"/>
        </w:rPr>
        <w:t xml:space="preserve"> </w:t>
      </w:r>
      <w:r>
        <w:rPr>
          <w:w w:val="115"/>
          <w:sz w:val="18"/>
        </w:rPr>
        <w:t>or</w:t>
      </w:r>
      <w:r>
        <w:rPr>
          <w:spacing w:val="31"/>
          <w:w w:val="115"/>
          <w:sz w:val="18"/>
        </w:rPr>
        <w:t xml:space="preserve"> </w:t>
      </w:r>
      <w:r>
        <w:rPr>
          <w:w w:val="115"/>
          <w:sz w:val="18"/>
        </w:rPr>
        <w:t>promote</w:t>
      </w:r>
      <w:r>
        <w:rPr>
          <w:spacing w:val="30"/>
          <w:w w:val="115"/>
          <w:sz w:val="18"/>
        </w:rPr>
        <w:t xml:space="preserve"> </w:t>
      </w:r>
      <w:r>
        <w:rPr>
          <w:w w:val="115"/>
          <w:sz w:val="18"/>
        </w:rPr>
        <w:t>products</w:t>
      </w:r>
      <w:r>
        <w:rPr>
          <w:spacing w:val="31"/>
          <w:w w:val="115"/>
          <w:sz w:val="18"/>
        </w:rPr>
        <w:t xml:space="preserve"> </w:t>
      </w:r>
      <w:r>
        <w:rPr>
          <w:w w:val="115"/>
          <w:sz w:val="18"/>
        </w:rPr>
        <w:t>derived</w:t>
      </w:r>
      <w:r>
        <w:rPr>
          <w:spacing w:val="30"/>
          <w:w w:val="115"/>
          <w:sz w:val="18"/>
        </w:rPr>
        <w:t xml:space="preserve"> </w:t>
      </w:r>
      <w:r>
        <w:rPr>
          <w:w w:val="115"/>
          <w:sz w:val="18"/>
        </w:rPr>
        <w:t>from</w:t>
      </w:r>
      <w:r>
        <w:rPr>
          <w:spacing w:val="31"/>
          <w:w w:val="115"/>
          <w:sz w:val="18"/>
        </w:rPr>
        <w:t xml:space="preserve"> </w:t>
      </w:r>
      <w:r>
        <w:rPr>
          <w:w w:val="115"/>
          <w:sz w:val="18"/>
        </w:rPr>
        <w:t>this</w:t>
      </w:r>
      <w:r>
        <w:rPr>
          <w:spacing w:val="30"/>
          <w:w w:val="115"/>
          <w:sz w:val="18"/>
        </w:rPr>
        <w:t xml:space="preserve"> </w:t>
      </w:r>
      <w:r>
        <w:rPr>
          <w:w w:val="115"/>
          <w:sz w:val="18"/>
        </w:rPr>
        <w:t>software</w:t>
      </w:r>
      <w:r>
        <w:rPr>
          <w:spacing w:val="31"/>
          <w:w w:val="115"/>
          <w:sz w:val="18"/>
        </w:rPr>
        <w:t xml:space="preserve"> </w:t>
      </w:r>
      <w:r>
        <w:rPr>
          <w:w w:val="115"/>
          <w:sz w:val="18"/>
        </w:rPr>
        <w:t>without</w:t>
      </w:r>
    </w:p>
    <w:p>
      <w:pPr>
        <w:pStyle w:val="16"/>
        <w:numPr>
          <w:ilvl w:val="2"/>
          <w:numId w:val="53"/>
        </w:numPr>
        <w:tabs>
          <w:tab w:val="left" w:pos="1768"/>
          <w:tab w:val="left" w:pos="1769"/>
        </w:tabs>
        <w:spacing w:before="0" w:after="0" w:line="219" w:lineRule="exact"/>
        <w:ind w:left="1768" w:right="0" w:hanging="538"/>
        <w:jc w:val="left"/>
        <w:rPr>
          <w:sz w:val="18"/>
        </w:rPr>
      </w:pPr>
      <w:r>
        <w:rPr>
          <w:w w:val="115"/>
          <w:sz w:val="18"/>
        </w:rPr>
        <w:t>prior written permission. For written permission, please</w:t>
      </w:r>
      <w:r>
        <w:rPr>
          <w:spacing w:val="8"/>
          <w:w w:val="115"/>
          <w:sz w:val="18"/>
        </w:rPr>
        <w:t xml:space="preserve"> </w:t>
      </w:r>
      <w:r>
        <w:rPr>
          <w:w w:val="115"/>
          <w:sz w:val="18"/>
        </w:rPr>
        <w:t>contact</w:t>
      </w:r>
    </w:p>
    <w:p>
      <w:pPr>
        <w:pStyle w:val="16"/>
        <w:numPr>
          <w:ilvl w:val="2"/>
          <w:numId w:val="53"/>
        </w:numPr>
        <w:tabs>
          <w:tab w:val="left" w:pos="1768"/>
          <w:tab w:val="left" w:pos="1769"/>
        </w:tabs>
        <w:spacing w:before="0" w:after="0" w:line="219" w:lineRule="exact"/>
        <w:ind w:left="1768" w:right="0" w:hanging="538"/>
        <w:jc w:val="left"/>
        <w:rPr>
          <w:sz w:val="18"/>
        </w:rPr>
      </w:pPr>
      <w:r>
        <w:fldChar w:fldCharType="begin"/>
      </w:r>
      <w:r>
        <w:instrText xml:space="preserve"> HYPERLINK "mailto:openssl-core@openssl.org" \h </w:instrText>
      </w:r>
      <w:r>
        <w:fldChar w:fldCharType="separate"/>
      </w:r>
      <w:r>
        <w:rPr>
          <w:w w:val="115"/>
          <w:sz w:val="18"/>
        </w:rPr>
        <w:t>openssl-core@openssl.org.</w:t>
      </w:r>
      <w:r>
        <w:rPr>
          <w:w w:val="115"/>
          <w:sz w:val="18"/>
        </w:rPr>
        <w:fldChar w:fldCharType="end"/>
      </w:r>
    </w:p>
    <w:p>
      <w:pPr>
        <w:spacing w:before="0" w:line="219" w:lineRule="exact"/>
        <w:ind w:left="1230" w:right="0" w:firstLine="0"/>
        <w:jc w:val="left"/>
        <w:rPr>
          <w:sz w:val="18"/>
        </w:rPr>
      </w:pPr>
      <w:r>
        <w:rPr>
          <w:w w:val="124"/>
          <w:sz w:val="18"/>
        </w:rPr>
        <w:t>*</w:t>
      </w:r>
    </w:p>
    <w:p>
      <w:pPr>
        <w:pStyle w:val="16"/>
        <w:numPr>
          <w:ilvl w:val="2"/>
          <w:numId w:val="53"/>
        </w:numPr>
        <w:tabs>
          <w:tab w:val="left" w:pos="1446"/>
        </w:tabs>
        <w:spacing w:before="0" w:after="0" w:line="219" w:lineRule="exact"/>
        <w:ind w:left="1445" w:right="0" w:hanging="215"/>
        <w:jc w:val="left"/>
        <w:rPr>
          <w:sz w:val="18"/>
        </w:rPr>
      </w:pPr>
      <w:r>
        <w:rPr>
          <w:w w:val="115"/>
          <w:sz w:val="18"/>
        </w:rPr>
        <w:t>5.</w:t>
      </w:r>
      <w:r>
        <w:rPr>
          <w:spacing w:val="35"/>
          <w:w w:val="115"/>
          <w:sz w:val="18"/>
        </w:rPr>
        <w:t xml:space="preserve"> </w:t>
      </w:r>
      <w:r>
        <w:rPr>
          <w:w w:val="115"/>
          <w:sz w:val="18"/>
        </w:rPr>
        <w:t>Products</w:t>
      </w:r>
      <w:r>
        <w:rPr>
          <w:spacing w:val="35"/>
          <w:w w:val="115"/>
          <w:sz w:val="18"/>
        </w:rPr>
        <w:t xml:space="preserve"> </w:t>
      </w:r>
      <w:r>
        <w:rPr>
          <w:w w:val="115"/>
          <w:sz w:val="18"/>
        </w:rPr>
        <w:t>derived</w:t>
      </w:r>
      <w:r>
        <w:rPr>
          <w:spacing w:val="35"/>
          <w:w w:val="115"/>
          <w:sz w:val="18"/>
        </w:rPr>
        <w:t xml:space="preserve"> </w:t>
      </w:r>
      <w:r>
        <w:rPr>
          <w:w w:val="115"/>
          <w:sz w:val="18"/>
        </w:rPr>
        <w:t>from</w:t>
      </w:r>
      <w:r>
        <w:rPr>
          <w:spacing w:val="35"/>
          <w:w w:val="115"/>
          <w:sz w:val="18"/>
        </w:rPr>
        <w:t xml:space="preserve"> </w:t>
      </w:r>
      <w:r>
        <w:rPr>
          <w:w w:val="115"/>
          <w:sz w:val="18"/>
        </w:rPr>
        <w:t>this</w:t>
      </w:r>
      <w:r>
        <w:rPr>
          <w:spacing w:val="35"/>
          <w:w w:val="115"/>
          <w:sz w:val="18"/>
        </w:rPr>
        <w:t xml:space="preserve"> </w:t>
      </w:r>
      <w:r>
        <w:rPr>
          <w:w w:val="115"/>
          <w:sz w:val="18"/>
        </w:rPr>
        <w:t>software</w:t>
      </w:r>
      <w:r>
        <w:rPr>
          <w:spacing w:val="35"/>
          <w:w w:val="115"/>
          <w:sz w:val="18"/>
        </w:rPr>
        <w:t xml:space="preserve"> </w:t>
      </w:r>
      <w:r>
        <w:rPr>
          <w:w w:val="115"/>
          <w:sz w:val="18"/>
        </w:rPr>
        <w:t>may</w:t>
      </w:r>
      <w:r>
        <w:rPr>
          <w:spacing w:val="36"/>
          <w:w w:val="115"/>
          <w:sz w:val="18"/>
        </w:rPr>
        <w:t xml:space="preserve"> </w:t>
      </w:r>
      <w:r>
        <w:rPr>
          <w:w w:val="115"/>
          <w:sz w:val="18"/>
        </w:rPr>
        <w:t>not</w:t>
      </w:r>
      <w:r>
        <w:rPr>
          <w:spacing w:val="35"/>
          <w:w w:val="115"/>
          <w:sz w:val="18"/>
        </w:rPr>
        <w:t xml:space="preserve"> </w:t>
      </w:r>
      <w:r>
        <w:rPr>
          <w:w w:val="115"/>
          <w:sz w:val="18"/>
        </w:rPr>
        <w:t>be</w:t>
      </w:r>
      <w:r>
        <w:rPr>
          <w:spacing w:val="35"/>
          <w:w w:val="115"/>
          <w:sz w:val="18"/>
        </w:rPr>
        <w:t xml:space="preserve"> </w:t>
      </w:r>
      <w:r>
        <w:rPr>
          <w:w w:val="115"/>
          <w:sz w:val="18"/>
        </w:rPr>
        <w:t>called</w:t>
      </w:r>
      <w:r>
        <w:rPr>
          <w:spacing w:val="35"/>
          <w:w w:val="115"/>
          <w:sz w:val="18"/>
        </w:rPr>
        <w:t xml:space="preserve"> </w:t>
      </w:r>
      <w:r>
        <w:rPr>
          <w:w w:val="115"/>
          <w:sz w:val="18"/>
        </w:rPr>
        <w:t>"OpenSSL"</w:t>
      </w:r>
    </w:p>
    <w:p>
      <w:pPr>
        <w:pStyle w:val="16"/>
        <w:numPr>
          <w:ilvl w:val="2"/>
          <w:numId w:val="53"/>
        </w:numPr>
        <w:tabs>
          <w:tab w:val="left" w:pos="1768"/>
          <w:tab w:val="left" w:pos="1769"/>
        </w:tabs>
        <w:spacing w:before="0" w:after="0" w:line="219" w:lineRule="exact"/>
        <w:ind w:left="1768" w:right="0" w:hanging="538"/>
        <w:jc w:val="left"/>
        <w:rPr>
          <w:sz w:val="18"/>
        </w:rPr>
      </w:pPr>
      <w:r>
        <w:rPr>
          <w:w w:val="115"/>
          <w:sz w:val="18"/>
        </w:rPr>
        <w:t>nor</w:t>
      </w:r>
      <w:r>
        <w:rPr>
          <w:spacing w:val="35"/>
          <w:w w:val="115"/>
          <w:sz w:val="18"/>
        </w:rPr>
        <w:t xml:space="preserve"> </w:t>
      </w:r>
      <w:r>
        <w:rPr>
          <w:w w:val="115"/>
          <w:sz w:val="18"/>
        </w:rPr>
        <w:t>may</w:t>
      </w:r>
      <w:r>
        <w:rPr>
          <w:spacing w:val="36"/>
          <w:w w:val="115"/>
          <w:sz w:val="18"/>
        </w:rPr>
        <w:t xml:space="preserve"> </w:t>
      </w:r>
      <w:r>
        <w:rPr>
          <w:w w:val="115"/>
          <w:sz w:val="18"/>
        </w:rPr>
        <w:t>"OpenSSL"</w:t>
      </w:r>
      <w:r>
        <w:rPr>
          <w:spacing w:val="35"/>
          <w:w w:val="115"/>
          <w:sz w:val="18"/>
        </w:rPr>
        <w:t xml:space="preserve"> </w:t>
      </w:r>
      <w:r>
        <w:rPr>
          <w:w w:val="115"/>
          <w:sz w:val="18"/>
        </w:rPr>
        <w:t>appear</w:t>
      </w:r>
      <w:r>
        <w:rPr>
          <w:spacing w:val="36"/>
          <w:w w:val="115"/>
          <w:sz w:val="18"/>
        </w:rPr>
        <w:t xml:space="preserve"> </w:t>
      </w:r>
      <w:r>
        <w:rPr>
          <w:w w:val="115"/>
          <w:sz w:val="18"/>
        </w:rPr>
        <w:t>in</w:t>
      </w:r>
      <w:r>
        <w:rPr>
          <w:spacing w:val="35"/>
          <w:w w:val="115"/>
          <w:sz w:val="18"/>
        </w:rPr>
        <w:t xml:space="preserve"> </w:t>
      </w:r>
      <w:r>
        <w:rPr>
          <w:w w:val="115"/>
          <w:sz w:val="18"/>
        </w:rPr>
        <w:t>their</w:t>
      </w:r>
      <w:r>
        <w:rPr>
          <w:spacing w:val="36"/>
          <w:w w:val="115"/>
          <w:sz w:val="18"/>
        </w:rPr>
        <w:t xml:space="preserve"> </w:t>
      </w:r>
      <w:r>
        <w:rPr>
          <w:w w:val="110"/>
          <w:sz w:val="18"/>
        </w:rPr>
        <w:t>names</w:t>
      </w:r>
      <w:r>
        <w:rPr>
          <w:spacing w:val="38"/>
          <w:w w:val="110"/>
          <w:sz w:val="18"/>
        </w:rPr>
        <w:t xml:space="preserve"> </w:t>
      </w:r>
      <w:r>
        <w:rPr>
          <w:w w:val="115"/>
          <w:sz w:val="18"/>
        </w:rPr>
        <w:t>without</w:t>
      </w:r>
      <w:r>
        <w:rPr>
          <w:spacing w:val="36"/>
          <w:w w:val="115"/>
          <w:sz w:val="18"/>
        </w:rPr>
        <w:t xml:space="preserve"> </w:t>
      </w:r>
      <w:r>
        <w:rPr>
          <w:w w:val="115"/>
          <w:sz w:val="18"/>
        </w:rPr>
        <w:t>prior</w:t>
      </w:r>
      <w:r>
        <w:rPr>
          <w:spacing w:val="35"/>
          <w:w w:val="115"/>
          <w:sz w:val="18"/>
        </w:rPr>
        <w:t xml:space="preserve"> </w:t>
      </w:r>
      <w:r>
        <w:rPr>
          <w:w w:val="115"/>
          <w:sz w:val="18"/>
        </w:rPr>
        <w:t>written</w:t>
      </w:r>
    </w:p>
    <w:p>
      <w:pPr>
        <w:pStyle w:val="16"/>
        <w:numPr>
          <w:ilvl w:val="2"/>
          <w:numId w:val="53"/>
        </w:numPr>
        <w:tabs>
          <w:tab w:val="left" w:pos="1768"/>
          <w:tab w:val="left" w:pos="1769"/>
        </w:tabs>
        <w:spacing w:before="0" w:after="0" w:line="219" w:lineRule="exact"/>
        <w:ind w:left="1768" w:right="0" w:hanging="538"/>
        <w:jc w:val="left"/>
        <w:rPr>
          <w:sz w:val="18"/>
        </w:rPr>
      </w:pPr>
      <w:r>
        <w:rPr>
          <w:w w:val="115"/>
          <w:sz w:val="18"/>
        </w:rPr>
        <w:t>permission of the OpenSSL</w:t>
      </w:r>
      <w:r>
        <w:rPr>
          <w:spacing w:val="-34"/>
          <w:w w:val="115"/>
          <w:sz w:val="18"/>
        </w:rPr>
        <w:t xml:space="preserve"> </w:t>
      </w:r>
      <w:r>
        <w:rPr>
          <w:w w:val="115"/>
          <w:sz w:val="18"/>
        </w:rPr>
        <w:t>Project.</w:t>
      </w:r>
    </w:p>
    <w:p>
      <w:pPr>
        <w:spacing w:before="0" w:line="219" w:lineRule="exact"/>
        <w:ind w:left="1230" w:right="0" w:firstLine="0"/>
        <w:jc w:val="left"/>
        <w:rPr>
          <w:sz w:val="18"/>
        </w:rPr>
      </w:pPr>
      <w:r>
        <w:rPr>
          <w:w w:val="124"/>
          <w:sz w:val="18"/>
        </w:rPr>
        <w:t>*</w:t>
      </w:r>
    </w:p>
    <w:p>
      <w:pPr>
        <w:pStyle w:val="16"/>
        <w:numPr>
          <w:ilvl w:val="2"/>
          <w:numId w:val="53"/>
        </w:numPr>
        <w:tabs>
          <w:tab w:val="left" w:pos="1446"/>
        </w:tabs>
        <w:spacing w:before="0" w:after="0" w:line="219" w:lineRule="exact"/>
        <w:ind w:left="1445" w:right="0" w:hanging="215"/>
        <w:jc w:val="left"/>
        <w:rPr>
          <w:sz w:val="18"/>
        </w:rPr>
      </w:pPr>
      <w:r>
        <w:rPr>
          <w:w w:val="115"/>
          <w:sz w:val="18"/>
        </w:rPr>
        <w:t>6.</w:t>
      </w:r>
      <w:r>
        <w:rPr>
          <w:spacing w:val="43"/>
          <w:w w:val="115"/>
          <w:sz w:val="18"/>
        </w:rPr>
        <w:t xml:space="preserve"> </w:t>
      </w:r>
      <w:r>
        <w:rPr>
          <w:w w:val="115"/>
          <w:sz w:val="18"/>
        </w:rPr>
        <w:t>Redistributions</w:t>
      </w:r>
      <w:r>
        <w:rPr>
          <w:spacing w:val="43"/>
          <w:w w:val="115"/>
          <w:sz w:val="18"/>
        </w:rPr>
        <w:t xml:space="preserve"> </w:t>
      </w:r>
      <w:r>
        <w:rPr>
          <w:w w:val="115"/>
          <w:sz w:val="18"/>
        </w:rPr>
        <w:t>of</w:t>
      </w:r>
      <w:r>
        <w:rPr>
          <w:spacing w:val="43"/>
          <w:w w:val="115"/>
          <w:sz w:val="18"/>
        </w:rPr>
        <w:t xml:space="preserve"> </w:t>
      </w:r>
      <w:r>
        <w:rPr>
          <w:w w:val="115"/>
          <w:sz w:val="18"/>
        </w:rPr>
        <w:t>any</w:t>
      </w:r>
      <w:r>
        <w:rPr>
          <w:spacing w:val="43"/>
          <w:w w:val="115"/>
          <w:sz w:val="18"/>
        </w:rPr>
        <w:t xml:space="preserve"> </w:t>
      </w:r>
      <w:r>
        <w:rPr>
          <w:w w:val="115"/>
          <w:sz w:val="18"/>
        </w:rPr>
        <w:t>form</w:t>
      </w:r>
      <w:r>
        <w:rPr>
          <w:spacing w:val="43"/>
          <w:w w:val="115"/>
          <w:sz w:val="18"/>
        </w:rPr>
        <w:t xml:space="preserve"> </w:t>
      </w:r>
      <w:r>
        <w:rPr>
          <w:w w:val="115"/>
          <w:sz w:val="18"/>
        </w:rPr>
        <w:t>whatsoever</w:t>
      </w:r>
      <w:r>
        <w:rPr>
          <w:spacing w:val="43"/>
          <w:w w:val="115"/>
          <w:sz w:val="18"/>
        </w:rPr>
        <w:t xml:space="preserve"> </w:t>
      </w:r>
      <w:r>
        <w:rPr>
          <w:w w:val="115"/>
          <w:sz w:val="18"/>
        </w:rPr>
        <w:t>must</w:t>
      </w:r>
      <w:r>
        <w:rPr>
          <w:spacing w:val="43"/>
          <w:w w:val="115"/>
          <w:sz w:val="18"/>
        </w:rPr>
        <w:t xml:space="preserve"> </w:t>
      </w:r>
      <w:r>
        <w:rPr>
          <w:w w:val="115"/>
          <w:sz w:val="18"/>
        </w:rPr>
        <w:t>retain</w:t>
      </w:r>
      <w:r>
        <w:rPr>
          <w:spacing w:val="43"/>
          <w:w w:val="115"/>
          <w:sz w:val="18"/>
        </w:rPr>
        <w:t xml:space="preserve"> </w:t>
      </w:r>
      <w:r>
        <w:rPr>
          <w:w w:val="115"/>
          <w:sz w:val="18"/>
        </w:rPr>
        <w:t>the</w:t>
      </w:r>
      <w:r>
        <w:rPr>
          <w:spacing w:val="43"/>
          <w:w w:val="115"/>
          <w:sz w:val="18"/>
        </w:rPr>
        <w:t xml:space="preserve"> </w:t>
      </w:r>
      <w:r>
        <w:rPr>
          <w:w w:val="115"/>
          <w:sz w:val="18"/>
        </w:rPr>
        <w:t>following</w:t>
      </w:r>
    </w:p>
    <w:p>
      <w:pPr>
        <w:pStyle w:val="16"/>
        <w:numPr>
          <w:ilvl w:val="2"/>
          <w:numId w:val="53"/>
        </w:numPr>
        <w:tabs>
          <w:tab w:val="left" w:pos="1768"/>
          <w:tab w:val="left" w:pos="1769"/>
        </w:tabs>
        <w:spacing w:before="0" w:after="0" w:line="219" w:lineRule="exact"/>
        <w:ind w:left="1768" w:right="0" w:hanging="538"/>
        <w:jc w:val="left"/>
        <w:rPr>
          <w:sz w:val="18"/>
        </w:rPr>
      </w:pPr>
      <w:r>
        <w:rPr>
          <w:w w:val="105"/>
          <w:sz w:val="18"/>
        </w:rPr>
        <w:t>acknowledgment:</w:t>
      </w:r>
    </w:p>
    <w:p>
      <w:pPr>
        <w:pStyle w:val="16"/>
        <w:numPr>
          <w:ilvl w:val="2"/>
          <w:numId w:val="53"/>
        </w:numPr>
        <w:tabs>
          <w:tab w:val="left" w:pos="1768"/>
          <w:tab w:val="left" w:pos="1769"/>
        </w:tabs>
        <w:spacing w:before="0" w:after="0" w:line="219" w:lineRule="exact"/>
        <w:ind w:left="1768" w:right="0" w:hanging="538"/>
        <w:jc w:val="left"/>
        <w:rPr>
          <w:sz w:val="18"/>
        </w:rPr>
      </w:pPr>
      <w:r>
        <w:rPr>
          <w:w w:val="115"/>
          <w:sz w:val="18"/>
        </w:rPr>
        <w:t>"This</w:t>
      </w:r>
      <w:r>
        <w:rPr>
          <w:spacing w:val="33"/>
          <w:w w:val="115"/>
          <w:sz w:val="18"/>
        </w:rPr>
        <w:t xml:space="preserve"> </w:t>
      </w:r>
      <w:r>
        <w:rPr>
          <w:w w:val="115"/>
          <w:sz w:val="18"/>
        </w:rPr>
        <w:t>product</w:t>
      </w:r>
      <w:r>
        <w:rPr>
          <w:spacing w:val="34"/>
          <w:w w:val="115"/>
          <w:sz w:val="18"/>
        </w:rPr>
        <w:t xml:space="preserve"> </w:t>
      </w:r>
      <w:r>
        <w:rPr>
          <w:w w:val="115"/>
          <w:sz w:val="18"/>
        </w:rPr>
        <w:t>includes</w:t>
      </w:r>
      <w:r>
        <w:rPr>
          <w:spacing w:val="34"/>
          <w:w w:val="115"/>
          <w:sz w:val="18"/>
        </w:rPr>
        <w:t xml:space="preserve"> </w:t>
      </w:r>
      <w:r>
        <w:rPr>
          <w:w w:val="115"/>
          <w:sz w:val="18"/>
        </w:rPr>
        <w:t>software</w:t>
      </w:r>
      <w:r>
        <w:rPr>
          <w:spacing w:val="34"/>
          <w:w w:val="115"/>
          <w:sz w:val="18"/>
        </w:rPr>
        <w:t xml:space="preserve"> </w:t>
      </w:r>
      <w:r>
        <w:rPr>
          <w:w w:val="115"/>
          <w:sz w:val="18"/>
        </w:rPr>
        <w:t>developed</w:t>
      </w:r>
      <w:r>
        <w:rPr>
          <w:spacing w:val="34"/>
          <w:w w:val="115"/>
          <w:sz w:val="18"/>
        </w:rPr>
        <w:t xml:space="preserve"> </w:t>
      </w:r>
      <w:r>
        <w:rPr>
          <w:w w:val="115"/>
          <w:sz w:val="18"/>
        </w:rPr>
        <w:t>by</w:t>
      </w:r>
      <w:r>
        <w:rPr>
          <w:spacing w:val="34"/>
          <w:w w:val="115"/>
          <w:sz w:val="18"/>
        </w:rPr>
        <w:t xml:space="preserve"> </w:t>
      </w:r>
      <w:r>
        <w:rPr>
          <w:w w:val="115"/>
          <w:sz w:val="18"/>
        </w:rPr>
        <w:t>the</w:t>
      </w:r>
      <w:r>
        <w:rPr>
          <w:spacing w:val="33"/>
          <w:w w:val="115"/>
          <w:sz w:val="18"/>
        </w:rPr>
        <w:t xml:space="preserve"> </w:t>
      </w:r>
      <w:r>
        <w:rPr>
          <w:w w:val="115"/>
          <w:sz w:val="18"/>
        </w:rPr>
        <w:t>OpenSSL</w:t>
      </w:r>
      <w:r>
        <w:rPr>
          <w:spacing w:val="34"/>
          <w:w w:val="115"/>
          <w:sz w:val="18"/>
        </w:rPr>
        <w:t xml:space="preserve"> </w:t>
      </w:r>
      <w:r>
        <w:rPr>
          <w:w w:val="115"/>
          <w:sz w:val="18"/>
        </w:rPr>
        <w:t>Project</w:t>
      </w:r>
    </w:p>
    <w:p>
      <w:pPr>
        <w:pStyle w:val="16"/>
        <w:numPr>
          <w:ilvl w:val="2"/>
          <w:numId w:val="53"/>
        </w:numPr>
        <w:tabs>
          <w:tab w:val="left" w:pos="1768"/>
          <w:tab w:val="left" w:pos="1769"/>
        </w:tabs>
        <w:spacing w:before="0" w:after="0" w:line="219" w:lineRule="exact"/>
        <w:ind w:left="1768" w:right="0" w:hanging="538"/>
        <w:jc w:val="left"/>
        <w:rPr>
          <w:sz w:val="18"/>
        </w:rPr>
      </w:pPr>
      <w:r>
        <w:rPr>
          <w:w w:val="120"/>
          <w:sz w:val="18"/>
        </w:rPr>
        <w:t>for</w:t>
      </w:r>
      <w:r>
        <w:rPr>
          <w:spacing w:val="27"/>
          <w:w w:val="120"/>
          <w:sz w:val="18"/>
        </w:rPr>
        <w:t xml:space="preserve"> </w:t>
      </w:r>
      <w:r>
        <w:rPr>
          <w:w w:val="120"/>
          <w:sz w:val="18"/>
        </w:rPr>
        <w:t>use</w:t>
      </w:r>
      <w:r>
        <w:rPr>
          <w:spacing w:val="27"/>
          <w:w w:val="120"/>
          <w:sz w:val="18"/>
        </w:rPr>
        <w:t xml:space="preserve"> </w:t>
      </w:r>
      <w:r>
        <w:rPr>
          <w:w w:val="120"/>
          <w:sz w:val="18"/>
        </w:rPr>
        <w:t>in</w:t>
      </w:r>
      <w:r>
        <w:rPr>
          <w:spacing w:val="27"/>
          <w:w w:val="120"/>
          <w:sz w:val="18"/>
        </w:rPr>
        <w:t xml:space="preserve"> </w:t>
      </w:r>
      <w:r>
        <w:rPr>
          <w:w w:val="120"/>
          <w:sz w:val="18"/>
        </w:rPr>
        <w:t>the</w:t>
      </w:r>
      <w:r>
        <w:rPr>
          <w:spacing w:val="28"/>
          <w:w w:val="120"/>
          <w:sz w:val="18"/>
        </w:rPr>
        <w:t xml:space="preserve"> </w:t>
      </w:r>
      <w:r>
        <w:rPr>
          <w:w w:val="120"/>
          <w:sz w:val="18"/>
        </w:rPr>
        <w:t>OpenSSL</w:t>
      </w:r>
      <w:r>
        <w:rPr>
          <w:spacing w:val="27"/>
          <w:w w:val="120"/>
          <w:sz w:val="18"/>
        </w:rPr>
        <w:t xml:space="preserve"> </w:t>
      </w:r>
      <w:r>
        <w:rPr>
          <w:w w:val="120"/>
          <w:sz w:val="18"/>
        </w:rPr>
        <w:t>Toolkit</w:t>
      </w:r>
      <w:r>
        <w:rPr>
          <w:spacing w:val="27"/>
          <w:w w:val="120"/>
          <w:sz w:val="18"/>
        </w:rPr>
        <w:t xml:space="preserve"> </w:t>
      </w:r>
      <w:r>
        <w:fldChar w:fldCharType="begin"/>
      </w:r>
      <w:r>
        <w:instrText xml:space="preserve"> HYPERLINK "http://www.openssl.org/)" \h </w:instrText>
      </w:r>
      <w:r>
        <w:fldChar w:fldCharType="separate"/>
      </w:r>
      <w:r>
        <w:rPr>
          <w:w w:val="120"/>
          <w:sz w:val="18"/>
        </w:rPr>
        <w:t>(http://www.openssl.org/)"</w:t>
      </w:r>
      <w:r>
        <w:rPr>
          <w:w w:val="120"/>
          <w:sz w:val="18"/>
        </w:rPr>
        <w:fldChar w:fldCharType="end"/>
      </w:r>
    </w:p>
    <w:p>
      <w:pPr>
        <w:spacing w:before="0" w:line="219" w:lineRule="exact"/>
        <w:ind w:left="1230" w:right="0" w:firstLine="0"/>
        <w:jc w:val="left"/>
        <w:rPr>
          <w:sz w:val="18"/>
        </w:rPr>
      </w:pPr>
      <w:r>
        <w:rPr>
          <w:w w:val="124"/>
          <w:sz w:val="18"/>
        </w:rPr>
        <w:t>*</w:t>
      </w:r>
    </w:p>
    <w:p>
      <w:pPr>
        <w:pStyle w:val="16"/>
        <w:numPr>
          <w:ilvl w:val="2"/>
          <w:numId w:val="53"/>
        </w:numPr>
        <w:tabs>
          <w:tab w:val="left" w:pos="1446"/>
        </w:tabs>
        <w:spacing w:before="0" w:after="0" w:line="219" w:lineRule="exact"/>
        <w:ind w:left="1445" w:right="0" w:hanging="215"/>
        <w:jc w:val="left"/>
        <w:rPr>
          <w:sz w:val="18"/>
        </w:rPr>
      </w:pPr>
      <w:r>
        <w:rPr>
          <w:sz w:val="18"/>
        </w:rPr>
        <w:t>THIS</w:t>
      </w:r>
      <w:r>
        <w:rPr>
          <w:spacing w:val="42"/>
          <w:sz w:val="18"/>
        </w:rPr>
        <w:t xml:space="preserve"> </w:t>
      </w:r>
      <w:r>
        <w:rPr>
          <w:sz w:val="18"/>
        </w:rPr>
        <w:t>SOFTWARE</w:t>
      </w:r>
      <w:r>
        <w:rPr>
          <w:spacing w:val="42"/>
          <w:sz w:val="18"/>
        </w:rPr>
        <w:t xml:space="preserve"> </w:t>
      </w:r>
      <w:r>
        <w:rPr>
          <w:w w:val="125"/>
          <w:sz w:val="18"/>
        </w:rPr>
        <w:t>IS</w:t>
      </w:r>
      <w:r>
        <w:rPr>
          <w:spacing w:val="28"/>
          <w:w w:val="125"/>
          <w:sz w:val="18"/>
        </w:rPr>
        <w:t xml:space="preserve"> </w:t>
      </w:r>
      <w:r>
        <w:rPr>
          <w:sz w:val="18"/>
        </w:rPr>
        <w:t>PROVIDED</w:t>
      </w:r>
      <w:r>
        <w:rPr>
          <w:spacing w:val="42"/>
          <w:sz w:val="18"/>
        </w:rPr>
        <w:t xml:space="preserve"> </w:t>
      </w:r>
      <w:r>
        <w:rPr>
          <w:sz w:val="18"/>
        </w:rPr>
        <w:t>BY</w:t>
      </w:r>
      <w:r>
        <w:rPr>
          <w:spacing w:val="43"/>
          <w:sz w:val="18"/>
        </w:rPr>
        <w:t xml:space="preserve"> </w:t>
      </w:r>
      <w:r>
        <w:rPr>
          <w:sz w:val="18"/>
        </w:rPr>
        <w:t>THE</w:t>
      </w:r>
      <w:r>
        <w:rPr>
          <w:spacing w:val="42"/>
          <w:sz w:val="18"/>
        </w:rPr>
        <w:t xml:space="preserve"> </w:t>
      </w:r>
      <w:r>
        <w:rPr>
          <w:sz w:val="18"/>
        </w:rPr>
        <w:t>OpenSSL</w:t>
      </w:r>
      <w:r>
        <w:rPr>
          <w:spacing w:val="42"/>
          <w:sz w:val="18"/>
        </w:rPr>
        <w:t xml:space="preserve"> </w:t>
      </w:r>
      <w:r>
        <w:rPr>
          <w:sz w:val="18"/>
        </w:rPr>
        <w:t>PROJECT</w:t>
      </w:r>
      <w:r>
        <w:rPr>
          <w:spacing w:val="42"/>
          <w:sz w:val="18"/>
        </w:rPr>
        <w:t xml:space="preserve"> </w:t>
      </w:r>
      <w:r>
        <w:rPr>
          <w:sz w:val="18"/>
        </w:rPr>
        <w:t>``AS</w:t>
      </w:r>
      <w:r>
        <w:rPr>
          <w:spacing w:val="43"/>
          <w:sz w:val="18"/>
        </w:rPr>
        <w:t xml:space="preserve"> </w:t>
      </w:r>
      <w:r>
        <w:rPr>
          <w:w w:val="165"/>
          <w:sz w:val="18"/>
        </w:rPr>
        <w:t>IS''</w:t>
      </w:r>
      <w:r>
        <w:rPr>
          <w:spacing w:val="5"/>
          <w:w w:val="165"/>
          <w:sz w:val="18"/>
        </w:rPr>
        <w:t xml:space="preserve"> </w:t>
      </w:r>
      <w:r>
        <w:rPr>
          <w:sz w:val="18"/>
        </w:rPr>
        <w:t>AND</w:t>
      </w:r>
      <w:r>
        <w:rPr>
          <w:spacing w:val="42"/>
          <w:sz w:val="18"/>
        </w:rPr>
        <w:t xml:space="preserve"> </w:t>
      </w:r>
      <w:r>
        <w:rPr>
          <w:sz w:val="18"/>
        </w:rPr>
        <w:t>ANY</w:t>
      </w:r>
    </w:p>
    <w:p>
      <w:pPr>
        <w:pStyle w:val="16"/>
        <w:numPr>
          <w:ilvl w:val="2"/>
          <w:numId w:val="53"/>
        </w:numPr>
        <w:tabs>
          <w:tab w:val="left" w:pos="1446"/>
        </w:tabs>
        <w:spacing w:before="0" w:after="0" w:line="219" w:lineRule="exact"/>
        <w:ind w:left="1445" w:right="0" w:hanging="215"/>
        <w:jc w:val="left"/>
        <w:rPr>
          <w:sz w:val="18"/>
        </w:rPr>
      </w:pPr>
      <w:r>
        <w:rPr>
          <w:sz w:val="18"/>
        </w:rPr>
        <w:t>EXPRESSED OR IMPLIED WARRANTIES, INCLUDING, BUT NOT LIMITED TO,</w:t>
      </w:r>
      <w:r>
        <w:rPr>
          <w:spacing w:val="28"/>
          <w:sz w:val="18"/>
        </w:rPr>
        <w:t xml:space="preserve"> </w:t>
      </w:r>
      <w:r>
        <w:rPr>
          <w:sz w:val="18"/>
        </w:rPr>
        <w:t>THE</w:t>
      </w:r>
    </w:p>
    <w:p>
      <w:pPr>
        <w:pStyle w:val="16"/>
        <w:numPr>
          <w:ilvl w:val="2"/>
          <w:numId w:val="53"/>
        </w:numPr>
        <w:tabs>
          <w:tab w:val="left" w:pos="1446"/>
        </w:tabs>
        <w:spacing w:before="0" w:after="0" w:line="219" w:lineRule="exact"/>
        <w:ind w:left="1445" w:right="0" w:hanging="215"/>
        <w:jc w:val="left"/>
        <w:rPr>
          <w:sz w:val="18"/>
        </w:rPr>
      </w:pPr>
      <w:r>
        <w:rPr>
          <w:sz w:val="18"/>
        </w:rPr>
        <w:t>IMPLIED</w:t>
      </w:r>
      <w:r>
        <w:rPr>
          <w:spacing w:val="43"/>
          <w:sz w:val="18"/>
        </w:rPr>
        <w:t xml:space="preserve"> </w:t>
      </w:r>
      <w:r>
        <w:rPr>
          <w:sz w:val="18"/>
        </w:rPr>
        <w:t>WARRANTIES</w:t>
      </w:r>
      <w:r>
        <w:rPr>
          <w:spacing w:val="44"/>
          <w:sz w:val="18"/>
        </w:rPr>
        <w:t xml:space="preserve"> </w:t>
      </w:r>
      <w:r>
        <w:rPr>
          <w:sz w:val="18"/>
        </w:rPr>
        <w:t>OF</w:t>
      </w:r>
      <w:r>
        <w:rPr>
          <w:spacing w:val="43"/>
          <w:sz w:val="18"/>
        </w:rPr>
        <w:t xml:space="preserve"> </w:t>
      </w:r>
      <w:r>
        <w:rPr>
          <w:sz w:val="18"/>
        </w:rPr>
        <w:t>MERCHANTABILITY</w:t>
      </w:r>
      <w:r>
        <w:rPr>
          <w:spacing w:val="44"/>
          <w:sz w:val="18"/>
        </w:rPr>
        <w:t xml:space="preserve"> </w:t>
      </w:r>
      <w:r>
        <w:rPr>
          <w:sz w:val="18"/>
        </w:rPr>
        <w:t>AND</w:t>
      </w:r>
      <w:r>
        <w:rPr>
          <w:spacing w:val="43"/>
          <w:sz w:val="18"/>
        </w:rPr>
        <w:t xml:space="preserve"> </w:t>
      </w:r>
      <w:r>
        <w:rPr>
          <w:sz w:val="18"/>
        </w:rPr>
        <w:t>FITNESS</w:t>
      </w:r>
      <w:r>
        <w:rPr>
          <w:spacing w:val="44"/>
          <w:sz w:val="18"/>
        </w:rPr>
        <w:t xml:space="preserve"> </w:t>
      </w:r>
      <w:r>
        <w:rPr>
          <w:sz w:val="18"/>
        </w:rPr>
        <w:t>FOR</w:t>
      </w:r>
      <w:r>
        <w:rPr>
          <w:spacing w:val="44"/>
          <w:sz w:val="18"/>
        </w:rPr>
        <w:t xml:space="preserve"> </w:t>
      </w:r>
      <w:r>
        <w:rPr>
          <w:sz w:val="18"/>
        </w:rPr>
        <w:t>A</w:t>
      </w:r>
      <w:r>
        <w:rPr>
          <w:spacing w:val="43"/>
          <w:sz w:val="18"/>
        </w:rPr>
        <w:t xml:space="preserve"> </w:t>
      </w:r>
      <w:r>
        <w:rPr>
          <w:sz w:val="18"/>
        </w:rPr>
        <w:t>PARTICULAR</w:t>
      </w:r>
    </w:p>
    <w:p>
      <w:pPr>
        <w:pStyle w:val="16"/>
        <w:numPr>
          <w:ilvl w:val="2"/>
          <w:numId w:val="53"/>
        </w:numPr>
        <w:tabs>
          <w:tab w:val="left" w:pos="1446"/>
          <w:tab w:val="left" w:pos="4136"/>
        </w:tabs>
        <w:spacing w:before="0" w:after="0" w:line="219" w:lineRule="exact"/>
        <w:ind w:left="1445" w:right="0" w:hanging="215"/>
        <w:jc w:val="left"/>
        <w:rPr>
          <w:sz w:val="18"/>
        </w:rPr>
      </w:pPr>
      <w:r>
        <w:rPr>
          <w:sz w:val="18"/>
        </w:rPr>
        <w:t xml:space="preserve">PURPOSE </w:t>
      </w:r>
      <w:r>
        <w:rPr>
          <w:spacing w:val="7"/>
          <w:sz w:val="18"/>
        </w:rPr>
        <w:t xml:space="preserve"> </w:t>
      </w:r>
      <w:r>
        <w:rPr>
          <w:sz w:val="18"/>
        </w:rPr>
        <w:t xml:space="preserve">ARE </w:t>
      </w:r>
      <w:r>
        <w:rPr>
          <w:spacing w:val="7"/>
          <w:sz w:val="18"/>
        </w:rPr>
        <w:t xml:space="preserve"> </w:t>
      </w:r>
      <w:r>
        <w:rPr>
          <w:sz w:val="18"/>
        </w:rPr>
        <w:t>DISCLAIMED.</w:t>
      </w:r>
      <w:r>
        <w:rPr>
          <w:sz w:val="18"/>
        </w:rPr>
        <w:tab/>
      </w:r>
      <w:r>
        <w:rPr>
          <w:sz w:val="18"/>
        </w:rPr>
        <w:t>IN</w:t>
      </w:r>
      <w:r>
        <w:rPr>
          <w:spacing w:val="42"/>
          <w:sz w:val="18"/>
        </w:rPr>
        <w:t xml:space="preserve"> </w:t>
      </w:r>
      <w:r>
        <w:rPr>
          <w:sz w:val="18"/>
        </w:rPr>
        <w:t>NO</w:t>
      </w:r>
      <w:r>
        <w:rPr>
          <w:spacing w:val="43"/>
          <w:sz w:val="18"/>
        </w:rPr>
        <w:t xml:space="preserve"> </w:t>
      </w:r>
      <w:r>
        <w:rPr>
          <w:sz w:val="18"/>
        </w:rPr>
        <w:t>EVENT</w:t>
      </w:r>
      <w:r>
        <w:rPr>
          <w:spacing w:val="42"/>
          <w:sz w:val="18"/>
        </w:rPr>
        <w:t xml:space="preserve"> </w:t>
      </w:r>
      <w:r>
        <w:rPr>
          <w:sz w:val="18"/>
        </w:rPr>
        <w:t>SHALL</w:t>
      </w:r>
      <w:r>
        <w:rPr>
          <w:spacing w:val="42"/>
          <w:sz w:val="18"/>
        </w:rPr>
        <w:t xml:space="preserve"> </w:t>
      </w:r>
      <w:r>
        <w:rPr>
          <w:sz w:val="18"/>
        </w:rPr>
        <w:t>THE</w:t>
      </w:r>
      <w:r>
        <w:rPr>
          <w:spacing w:val="43"/>
          <w:sz w:val="18"/>
        </w:rPr>
        <w:t xml:space="preserve"> </w:t>
      </w:r>
      <w:r>
        <w:rPr>
          <w:sz w:val="18"/>
        </w:rPr>
        <w:t>OpenSSL</w:t>
      </w:r>
      <w:r>
        <w:rPr>
          <w:spacing w:val="42"/>
          <w:sz w:val="18"/>
        </w:rPr>
        <w:t xml:space="preserve"> </w:t>
      </w:r>
      <w:r>
        <w:rPr>
          <w:sz w:val="18"/>
        </w:rPr>
        <w:t>PROJECT</w:t>
      </w:r>
      <w:r>
        <w:rPr>
          <w:spacing w:val="42"/>
          <w:sz w:val="18"/>
        </w:rPr>
        <w:t xml:space="preserve"> </w:t>
      </w:r>
      <w:r>
        <w:rPr>
          <w:sz w:val="18"/>
        </w:rPr>
        <w:t>OR</w:t>
      </w:r>
    </w:p>
    <w:p>
      <w:pPr>
        <w:pStyle w:val="16"/>
        <w:numPr>
          <w:ilvl w:val="2"/>
          <w:numId w:val="53"/>
        </w:numPr>
        <w:tabs>
          <w:tab w:val="left" w:pos="1446"/>
        </w:tabs>
        <w:spacing w:before="0" w:after="0" w:line="219" w:lineRule="exact"/>
        <w:ind w:left="1445" w:right="0" w:hanging="215"/>
        <w:jc w:val="left"/>
        <w:rPr>
          <w:sz w:val="18"/>
        </w:rPr>
      </w:pPr>
      <w:r>
        <w:rPr>
          <w:w w:val="105"/>
          <w:sz w:val="18"/>
        </w:rPr>
        <w:t>ITS</w:t>
      </w:r>
      <w:r>
        <w:rPr>
          <w:spacing w:val="42"/>
          <w:w w:val="105"/>
          <w:sz w:val="18"/>
        </w:rPr>
        <w:t xml:space="preserve"> </w:t>
      </w:r>
      <w:r>
        <w:rPr>
          <w:w w:val="105"/>
          <w:sz w:val="18"/>
        </w:rPr>
        <w:t>CONTRIBUTORS</w:t>
      </w:r>
      <w:r>
        <w:rPr>
          <w:spacing w:val="43"/>
          <w:w w:val="105"/>
          <w:sz w:val="18"/>
        </w:rPr>
        <w:t xml:space="preserve"> </w:t>
      </w:r>
      <w:r>
        <w:rPr>
          <w:w w:val="105"/>
          <w:sz w:val="18"/>
        </w:rPr>
        <w:t>BE</w:t>
      </w:r>
      <w:r>
        <w:rPr>
          <w:spacing w:val="42"/>
          <w:w w:val="105"/>
          <w:sz w:val="18"/>
        </w:rPr>
        <w:t xml:space="preserve"> </w:t>
      </w:r>
      <w:r>
        <w:rPr>
          <w:w w:val="105"/>
          <w:sz w:val="18"/>
        </w:rPr>
        <w:t>LIABLE</w:t>
      </w:r>
      <w:r>
        <w:rPr>
          <w:spacing w:val="43"/>
          <w:w w:val="105"/>
          <w:sz w:val="18"/>
        </w:rPr>
        <w:t xml:space="preserve"> </w:t>
      </w:r>
      <w:r>
        <w:rPr>
          <w:w w:val="105"/>
          <w:sz w:val="18"/>
        </w:rPr>
        <w:t>FOR</w:t>
      </w:r>
      <w:r>
        <w:rPr>
          <w:spacing w:val="42"/>
          <w:w w:val="105"/>
          <w:sz w:val="18"/>
        </w:rPr>
        <w:t xml:space="preserve"> </w:t>
      </w:r>
      <w:r>
        <w:rPr>
          <w:w w:val="105"/>
          <w:sz w:val="18"/>
        </w:rPr>
        <w:t>ANY</w:t>
      </w:r>
      <w:r>
        <w:rPr>
          <w:spacing w:val="43"/>
          <w:w w:val="105"/>
          <w:sz w:val="18"/>
        </w:rPr>
        <w:t xml:space="preserve"> </w:t>
      </w:r>
      <w:r>
        <w:rPr>
          <w:w w:val="105"/>
          <w:sz w:val="18"/>
        </w:rPr>
        <w:t>DIRECT,</w:t>
      </w:r>
      <w:r>
        <w:rPr>
          <w:spacing w:val="42"/>
          <w:w w:val="105"/>
          <w:sz w:val="18"/>
        </w:rPr>
        <w:t xml:space="preserve"> </w:t>
      </w:r>
      <w:r>
        <w:rPr>
          <w:w w:val="105"/>
          <w:sz w:val="18"/>
        </w:rPr>
        <w:t>INDIRECT,</w:t>
      </w:r>
      <w:r>
        <w:rPr>
          <w:spacing w:val="43"/>
          <w:w w:val="105"/>
          <w:sz w:val="18"/>
        </w:rPr>
        <w:t xml:space="preserve"> </w:t>
      </w:r>
      <w:r>
        <w:rPr>
          <w:w w:val="105"/>
          <w:sz w:val="18"/>
        </w:rPr>
        <w:t>INCIDENTAL,</w:t>
      </w:r>
    </w:p>
    <w:p>
      <w:pPr>
        <w:pStyle w:val="16"/>
        <w:numPr>
          <w:ilvl w:val="2"/>
          <w:numId w:val="53"/>
        </w:numPr>
        <w:tabs>
          <w:tab w:val="left" w:pos="1446"/>
        </w:tabs>
        <w:spacing w:before="0" w:after="0" w:line="219" w:lineRule="exact"/>
        <w:ind w:left="1445" w:right="0" w:hanging="215"/>
        <w:jc w:val="left"/>
        <w:rPr>
          <w:sz w:val="18"/>
        </w:rPr>
      </w:pPr>
      <w:r>
        <w:rPr>
          <w:sz w:val="18"/>
        </w:rPr>
        <w:t>SPECIAL, EXEMPLARY, OR CONSEQUENTIAL DAMAGES (INCLUDING,</w:t>
      </w:r>
      <w:r>
        <w:rPr>
          <w:spacing w:val="6"/>
          <w:sz w:val="18"/>
        </w:rPr>
        <w:t xml:space="preserve"> </w:t>
      </w:r>
      <w:r>
        <w:rPr>
          <w:sz w:val="18"/>
        </w:rPr>
        <w:t>BUT</w:t>
      </w:r>
    </w:p>
    <w:p>
      <w:pPr>
        <w:pStyle w:val="16"/>
        <w:numPr>
          <w:ilvl w:val="2"/>
          <w:numId w:val="53"/>
        </w:numPr>
        <w:tabs>
          <w:tab w:val="left" w:pos="1446"/>
        </w:tabs>
        <w:spacing w:before="0" w:after="0" w:line="219" w:lineRule="exact"/>
        <w:ind w:left="1445" w:right="0" w:hanging="215"/>
        <w:jc w:val="left"/>
        <w:rPr>
          <w:sz w:val="18"/>
        </w:rPr>
      </w:pPr>
      <w:r>
        <w:rPr>
          <w:sz w:val="18"/>
        </w:rPr>
        <w:t>NOT</w:t>
      </w:r>
      <w:r>
        <w:rPr>
          <w:spacing w:val="43"/>
          <w:sz w:val="18"/>
        </w:rPr>
        <w:t xml:space="preserve"> </w:t>
      </w:r>
      <w:r>
        <w:rPr>
          <w:sz w:val="18"/>
        </w:rPr>
        <w:t>LIMITED</w:t>
      </w:r>
      <w:r>
        <w:rPr>
          <w:spacing w:val="43"/>
          <w:sz w:val="18"/>
        </w:rPr>
        <w:t xml:space="preserve"> </w:t>
      </w:r>
      <w:r>
        <w:rPr>
          <w:sz w:val="18"/>
        </w:rPr>
        <w:t>TO,</w:t>
      </w:r>
      <w:r>
        <w:rPr>
          <w:spacing w:val="43"/>
          <w:sz w:val="18"/>
        </w:rPr>
        <w:t xml:space="preserve"> </w:t>
      </w:r>
      <w:r>
        <w:rPr>
          <w:sz w:val="18"/>
        </w:rPr>
        <w:t>PROCUREMENT</w:t>
      </w:r>
      <w:r>
        <w:rPr>
          <w:spacing w:val="43"/>
          <w:sz w:val="18"/>
        </w:rPr>
        <w:t xml:space="preserve"> </w:t>
      </w:r>
      <w:r>
        <w:rPr>
          <w:sz w:val="18"/>
        </w:rPr>
        <w:t>OF</w:t>
      </w:r>
      <w:r>
        <w:rPr>
          <w:spacing w:val="43"/>
          <w:sz w:val="18"/>
        </w:rPr>
        <w:t xml:space="preserve"> </w:t>
      </w:r>
      <w:r>
        <w:rPr>
          <w:sz w:val="18"/>
        </w:rPr>
        <w:t>SUBSTITUTE</w:t>
      </w:r>
      <w:r>
        <w:rPr>
          <w:spacing w:val="43"/>
          <w:sz w:val="18"/>
        </w:rPr>
        <w:t xml:space="preserve"> </w:t>
      </w:r>
      <w:r>
        <w:rPr>
          <w:sz w:val="18"/>
        </w:rPr>
        <w:t>GOODS</w:t>
      </w:r>
      <w:r>
        <w:rPr>
          <w:spacing w:val="44"/>
          <w:sz w:val="18"/>
        </w:rPr>
        <w:t xml:space="preserve"> </w:t>
      </w:r>
      <w:r>
        <w:rPr>
          <w:sz w:val="18"/>
        </w:rPr>
        <w:t>OR</w:t>
      </w:r>
      <w:r>
        <w:rPr>
          <w:spacing w:val="43"/>
          <w:sz w:val="18"/>
        </w:rPr>
        <w:t xml:space="preserve"> </w:t>
      </w:r>
      <w:r>
        <w:rPr>
          <w:sz w:val="18"/>
        </w:rPr>
        <w:t>SERVICES;</w:t>
      </w:r>
    </w:p>
    <w:p>
      <w:pPr>
        <w:pStyle w:val="16"/>
        <w:numPr>
          <w:ilvl w:val="2"/>
          <w:numId w:val="53"/>
        </w:numPr>
        <w:tabs>
          <w:tab w:val="left" w:pos="1446"/>
        </w:tabs>
        <w:spacing w:before="0" w:after="0" w:line="219" w:lineRule="exact"/>
        <w:ind w:left="1445" w:right="0" w:hanging="215"/>
        <w:jc w:val="left"/>
        <w:rPr>
          <w:sz w:val="18"/>
        </w:rPr>
      </w:pPr>
      <w:r>
        <w:rPr>
          <w:sz w:val="18"/>
        </w:rPr>
        <w:t>LOSS OF USE, DATA, OR PROFITS; OR BUSINESS</w:t>
      </w:r>
      <w:r>
        <w:rPr>
          <w:spacing w:val="49"/>
          <w:sz w:val="18"/>
        </w:rPr>
        <w:t xml:space="preserve"> </w:t>
      </w:r>
      <w:r>
        <w:rPr>
          <w:sz w:val="18"/>
        </w:rPr>
        <w:t>INTERRUPTION)</w:t>
      </w:r>
    </w:p>
    <w:p>
      <w:pPr>
        <w:pStyle w:val="16"/>
        <w:numPr>
          <w:ilvl w:val="2"/>
          <w:numId w:val="53"/>
        </w:numPr>
        <w:tabs>
          <w:tab w:val="left" w:pos="1446"/>
        </w:tabs>
        <w:spacing w:before="0" w:after="0" w:line="219" w:lineRule="exact"/>
        <w:ind w:left="1445" w:right="0" w:hanging="215"/>
        <w:jc w:val="left"/>
        <w:rPr>
          <w:sz w:val="18"/>
        </w:rPr>
      </w:pPr>
      <w:r>
        <w:rPr>
          <w:sz w:val="18"/>
        </w:rPr>
        <w:t>HOWEVER</w:t>
      </w:r>
      <w:r>
        <w:rPr>
          <w:spacing w:val="24"/>
          <w:sz w:val="18"/>
        </w:rPr>
        <w:t xml:space="preserve"> </w:t>
      </w:r>
      <w:r>
        <w:rPr>
          <w:sz w:val="18"/>
        </w:rPr>
        <w:t>CAUSED</w:t>
      </w:r>
      <w:r>
        <w:rPr>
          <w:spacing w:val="25"/>
          <w:sz w:val="18"/>
        </w:rPr>
        <w:t xml:space="preserve"> </w:t>
      </w:r>
      <w:r>
        <w:rPr>
          <w:sz w:val="18"/>
        </w:rPr>
        <w:t>AND</w:t>
      </w:r>
      <w:r>
        <w:rPr>
          <w:spacing w:val="25"/>
          <w:sz w:val="18"/>
        </w:rPr>
        <w:t xml:space="preserve"> </w:t>
      </w:r>
      <w:r>
        <w:rPr>
          <w:sz w:val="18"/>
        </w:rPr>
        <w:t>ON</w:t>
      </w:r>
      <w:r>
        <w:rPr>
          <w:spacing w:val="25"/>
          <w:sz w:val="18"/>
        </w:rPr>
        <w:t xml:space="preserve"> </w:t>
      </w:r>
      <w:r>
        <w:rPr>
          <w:sz w:val="18"/>
        </w:rPr>
        <w:t>ANY</w:t>
      </w:r>
      <w:r>
        <w:rPr>
          <w:spacing w:val="24"/>
          <w:sz w:val="18"/>
        </w:rPr>
        <w:t xml:space="preserve"> </w:t>
      </w:r>
      <w:r>
        <w:rPr>
          <w:sz w:val="18"/>
        </w:rPr>
        <w:t>THEORY</w:t>
      </w:r>
      <w:r>
        <w:rPr>
          <w:spacing w:val="25"/>
          <w:sz w:val="18"/>
        </w:rPr>
        <w:t xml:space="preserve"> </w:t>
      </w:r>
      <w:r>
        <w:rPr>
          <w:sz w:val="18"/>
        </w:rPr>
        <w:t>OF</w:t>
      </w:r>
      <w:r>
        <w:rPr>
          <w:spacing w:val="25"/>
          <w:sz w:val="18"/>
        </w:rPr>
        <w:t xml:space="preserve"> </w:t>
      </w:r>
      <w:r>
        <w:rPr>
          <w:w w:val="105"/>
          <w:sz w:val="18"/>
        </w:rPr>
        <w:t>LIABILITY,</w:t>
      </w:r>
      <w:r>
        <w:rPr>
          <w:spacing w:val="22"/>
          <w:w w:val="105"/>
          <w:sz w:val="18"/>
        </w:rPr>
        <w:t xml:space="preserve"> </w:t>
      </w:r>
      <w:r>
        <w:rPr>
          <w:sz w:val="18"/>
        </w:rPr>
        <w:t>WHETHER</w:t>
      </w:r>
      <w:r>
        <w:rPr>
          <w:spacing w:val="24"/>
          <w:sz w:val="18"/>
        </w:rPr>
        <w:t xml:space="preserve"> </w:t>
      </w:r>
      <w:r>
        <w:rPr>
          <w:w w:val="105"/>
          <w:sz w:val="18"/>
        </w:rPr>
        <w:t>IN</w:t>
      </w:r>
      <w:r>
        <w:rPr>
          <w:spacing w:val="22"/>
          <w:w w:val="105"/>
          <w:sz w:val="18"/>
        </w:rPr>
        <w:t xml:space="preserve"> </w:t>
      </w:r>
      <w:r>
        <w:rPr>
          <w:sz w:val="18"/>
        </w:rPr>
        <w:t>CONTRACT,</w:t>
      </w:r>
    </w:p>
    <w:p>
      <w:pPr>
        <w:pStyle w:val="16"/>
        <w:numPr>
          <w:ilvl w:val="2"/>
          <w:numId w:val="53"/>
        </w:numPr>
        <w:tabs>
          <w:tab w:val="left" w:pos="1446"/>
        </w:tabs>
        <w:spacing w:before="0" w:after="0" w:line="219" w:lineRule="exact"/>
        <w:ind w:left="1445" w:right="0" w:hanging="215"/>
        <w:jc w:val="left"/>
        <w:rPr>
          <w:sz w:val="18"/>
        </w:rPr>
      </w:pPr>
      <w:r>
        <w:rPr>
          <w:w w:val="105"/>
          <w:sz w:val="18"/>
        </w:rPr>
        <w:t>STRICT</w:t>
      </w:r>
      <w:r>
        <w:rPr>
          <w:spacing w:val="33"/>
          <w:w w:val="105"/>
          <w:sz w:val="18"/>
        </w:rPr>
        <w:t xml:space="preserve"> </w:t>
      </w:r>
      <w:r>
        <w:rPr>
          <w:w w:val="105"/>
          <w:sz w:val="18"/>
        </w:rPr>
        <w:t>LIABILITY,</w:t>
      </w:r>
      <w:r>
        <w:rPr>
          <w:spacing w:val="34"/>
          <w:w w:val="105"/>
          <w:sz w:val="18"/>
        </w:rPr>
        <w:t xml:space="preserve"> </w:t>
      </w:r>
      <w:r>
        <w:rPr>
          <w:w w:val="105"/>
          <w:sz w:val="18"/>
        </w:rPr>
        <w:t>OR</w:t>
      </w:r>
      <w:r>
        <w:rPr>
          <w:spacing w:val="34"/>
          <w:w w:val="105"/>
          <w:sz w:val="18"/>
        </w:rPr>
        <w:t xml:space="preserve"> </w:t>
      </w:r>
      <w:r>
        <w:rPr>
          <w:sz w:val="18"/>
        </w:rPr>
        <w:t>TORT</w:t>
      </w:r>
      <w:r>
        <w:rPr>
          <w:spacing w:val="37"/>
          <w:sz w:val="18"/>
        </w:rPr>
        <w:t xml:space="preserve"> </w:t>
      </w:r>
      <w:r>
        <w:rPr>
          <w:w w:val="105"/>
          <w:sz w:val="18"/>
        </w:rPr>
        <w:t>(INCLUDING</w:t>
      </w:r>
      <w:r>
        <w:rPr>
          <w:spacing w:val="33"/>
          <w:w w:val="105"/>
          <w:sz w:val="18"/>
        </w:rPr>
        <w:t xml:space="preserve"> </w:t>
      </w:r>
      <w:r>
        <w:rPr>
          <w:w w:val="105"/>
          <w:sz w:val="18"/>
        </w:rPr>
        <w:t>NEGLIGENCE</w:t>
      </w:r>
      <w:r>
        <w:rPr>
          <w:spacing w:val="34"/>
          <w:w w:val="105"/>
          <w:sz w:val="18"/>
        </w:rPr>
        <w:t xml:space="preserve"> </w:t>
      </w:r>
      <w:r>
        <w:rPr>
          <w:w w:val="105"/>
          <w:sz w:val="18"/>
        </w:rPr>
        <w:t>OR</w:t>
      </w:r>
      <w:r>
        <w:rPr>
          <w:spacing w:val="34"/>
          <w:w w:val="105"/>
          <w:sz w:val="18"/>
        </w:rPr>
        <w:t xml:space="preserve"> </w:t>
      </w:r>
      <w:r>
        <w:rPr>
          <w:w w:val="105"/>
          <w:sz w:val="18"/>
        </w:rPr>
        <w:t>OTHERWISE)</w:t>
      </w:r>
    </w:p>
    <w:p>
      <w:pPr>
        <w:pStyle w:val="16"/>
        <w:numPr>
          <w:ilvl w:val="2"/>
          <w:numId w:val="53"/>
        </w:numPr>
        <w:tabs>
          <w:tab w:val="left" w:pos="1446"/>
        </w:tabs>
        <w:spacing w:before="0" w:after="0" w:line="219" w:lineRule="exact"/>
        <w:ind w:left="1445" w:right="0" w:hanging="215"/>
        <w:jc w:val="left"/>
        <w:rPr>
          <w:sz w:val="18"/>
        </w:rPr>
      </w:pPr>
      <w:r>
        <w:rPr>
          <w:sz w:val="18"/>
        </w:rPr>
        <w:t>ARISING</w:t>
      </w:r>
      <w:r>
        <w:rPr>
          <w:spacing w:val="41"/>
          <w:sz w:val="18"/>
        </w:rPr>
        <w:t xml:space="preserve"> </w:t>
      </w:r>
      <w:r>
        <w:rPr>
          <w:sz w:val="18"/>
        </w:rPr>
        <w:t>IN</w:t>
      </w:r>
      <w:r>
        <w:rPr>
          <w:spacing w:val="41"/>
          <w:sz w:val="18"/>
        </w:rPr>
        <w:t xml:space="preserve"> </w:t>
      </w:r>
      <w:r>
        <w:rPr>
          <w:sz w:val="18"/>
        </w:rPr>
        <w:t>ANY</w:t>
      </w:r>
      <w:r>
        <w:rPr>
          <w:spacing w:val="42"/>
          <w:sz w:val="18"/>
        </w:rPr>
        <w:t xml:space="preserve"> </w:t>
      </w:r>
      <w:r>
        <w:rPr>
          <w:sz w:val="18"/>
        </w:rPr>
        <w:t>WAY</w:t>
      </w:r>
      <w:r>
        <w:rPr>
          <w:spacing w:val="41"/>
          <w:sz w:val="18"/>
        </w:rPr>
        <w:t xml:space="preserve"> </w:t>
      </w:r>
      <w:r>
        <w:rPr>
          <w:sz w:val="18"/>
        </w:rPr>
        <w:t>OUT</w:t>
      </w:r>
      <w:r>
        <w:rPr>
          <w:spacing w:val="42"/>
          <w:sz w:val="18"/>
        </w:rPr>
        <w:t xml:space="preserve"> </w:t>
      </w:r>
      <w:r>
        <w:rPr>
          <w:sz w:val="18"/>
        </w:rPr>
        <w:t>OF</w:t>
      </w:r>
      <w:r>
        <w:rPr>
          <w:spacing w:val="41"/>
          <w:sz w:val="18"/>
        </w:rPr>
        <w:t xml:space="preserve"> </w:t>
      </w:r>
      <w:r>
        <w:rPr>
          <w:sz w:val="18"/>
        </w:rPr>
        <w:t>THE</w:t>
      </w:r>
      <w:r>
        <w:rPr>
          <w:spacing w:val="42"/>
          <w:sz w:val="18"/>
        </w:rPr>
        <w:t xml:space="preserve"> </w:t>
      </w:r>
      <w:r>
        <w:rPr>
          <w:sz w:val="18"/>
        </w:rPr>
        <w:t>USE</w:t>
      </w:r>
      <w:r>
        <w:rPr>
          <w:spacing w:val="41"/>
          <w:sz w:val="18"/>
        </w:rPr>
        <w:t xml:space="preserve"> </w:t>
      </w:r>
      <w:r>
        <w:rPr>
          <w:sz w:val="18"/>
        </w:rPr>
        <w:t>OF</w:t>
      </w:r>
      <w:r>
        <w:rPr>
          <w:spacing w:val="42"/>
          <w:sz w:val="18"/>
        </w:rPr>
        <w:t xml:space="preserve"> </w:t>
      </w:r>
      <w:r>
        <w:rPr>
          <w:sz w:val="18"/>
        </w:rPr>
        <w:t>THIS</w:t>
      </w:r>
      <w:r>
        <w:rPr>
          <w:spacing w:val="41"/>
          <w:sz w:val="18"/>
        </w:rPr>
        <w:t xml:space="preserve"> </w:t>
      </w:r>
      <w:r>
        <w:rPr>
          <w:sz w:val="18"/>
        </w:rPr>
        <w:t>SOFTWARE,</w:t>
      </w:r>
      <w:r>
        <w:rPr>
          <w:spacing w:val="42"/>
          <w:sz w:val="18"/>
        </w:rPr>
        <w:t xml:space="preserve"> </w:t>
      </w:r>
      <w:r>
        <w:rPr>
          <w:sz w:val="18"/>
        </w:rPr>
        <w:t>EVEN</w:t>
      </w:r>
      <w:r>
        <w:rPr>
          <w:spacing w:val="41"/>
          <w:sz w:val="18"/>
        </w:rPr>
        <w:t xml:space="preserve"> </w:t>
      </w:r>
      <w:r>
        <w:rPr>
          <w:w w:val="115"/>
          <w:sz w:val="18"/>
        </w:rPr>
        <w:t>IF</w:t>
      </w:r>
      <w:r>
        <w:rPr>
          <w:spacing w:val="33"/>
          <w:w w:val="115"/>
          <w:sz w:val="18"/>
        </w:rPr>
        <w:t xml:space="preserve"> </w:t>
      </w:r>
      <w:r>
        <w:rPr>
          <w:sz w:val="18"/>
        </w:rPr>
        <w:t>ADVISED</w:t>
      </w:r>
    </w:p>
    <w:p>
      <w:pPr>
        <w:pStyle w:val="16"/>
        <w:numPr>
          <w:ilvl w:val="2"/>
          <w:numId w:val="53"/>
        </w:numPr>
        <w:tabs>
          <w:tab w:val="left" w:pos="1446"/>
        </w:tabs>
        <w:spacing w:before="0" w:after="0" w:line="219" w:lineRule="exact"/>
        <w:ind w:left="1445" w:right="0" w:hanging="215"/>
        <w:jc w:val="left"/>
        <w:rPr>
          <w:sz w:val="18"/>
        </w:rPr>
      </w:pPr>
      <w:r>
        <w:rPr>
          <w:sz w:val="18"/>
        </w:rPr>
        <w:t>OF THE POSSIBILITY OF SUCH</w:t>
      </w:r>
      <w:r>
        <w:rPr>
          <w:spacing w:val="20"/>
          <w:sz w:val="18"/>
        </w:rPr>
        <w:t xml:space="preserve"> </w:t>
      </w:r>
      <w:r>
        <w:rPr>
          <w:sz w:val="18"/>
        </w:rPr>
        <w:t>DAMAGE.</w:t>
      </w:r>
    </w:p>
    <w:p>
      <w:pPr>
        <w:spacing w:before="0" w:line="219" w:lineRule="exact"/>
        <w:ind w:left="1230" w:right="0" w:firstLine="0"/>
        <w:jc w:val="left"/>
        <w:rPr>
          <w:sz w:val="18"/>
        </w:rPr>
      </w:pPr>
      <w:r>
        <w:rPr>
          <w:w w:val="75"/>
          <w:sz w:val="18"/>
        </w:rPr>
        <w:t>* ====================================================================</w:t>
      </w:r>
    </w:p>
    <w:p>
      <w:pPr>
        <w:spacing w:before="0" w:line="219" w:lineRule="exact"/>
        <w:ind w:left="1230" w:right="0" w:firstLine="0"/>
        <w:jc w:val="left"/>
        <w:rPr>
          <w:sz w:val="18"/>
        </w:rPr>
      </w:pPr>
      <w:r>
        <w:rPr>
          <w:w w:val="124"/>
          <w:sz w:val="18"/>
        </w:rPr>
        <w:t>*</w:t>
      </w:r>
    </w:p>
    <w:p>
      <w:pPr>
        <w:pStyle w:val="16"/>
        <w:numPr>
          <w:ilvl w:val="2"/>
          <w:numId w:val="53"/>
        </w:numPr>
        <w:tabs>
          <w:tab w:val="left" w:pos="1446"/>
        </w:tabs>
        <w:spacing w:before="0" w:after="0" w:line="219" w:lineRule="exact"/>
        <w:ind w:left="1445" w:right="0" w:hanging="215"/>
        <w:jc w:val="left"/>
        <w:rPr>
          <w:sz w:val="18"/>
        </w:rPr>
      </w:pPr>
      <w:r>
        <w:rPr>
          <w:w w:val="115"/>
          <w:sz w:val="18"/>
        </w:rPr>
        <w:t>This</w:t>
      </w:r>
      <w:r>
        <w:rPr>
          <w:spacing w:val="41"/>
          <w:w w:val="115"/>
          <w:sz w:val="18"/>
        </w:rPr>
        <w:t xml:space="preserve"> </w:t>
      </w:r>
      <w:r>
        <w:rPr>
          <w:w w:val="115"/>
          <w:sz w:val="18"/>
        </w:rPr>
        <w:t>product</w:t>
      </w:r>
      <w:r>
        <w:rPr>
          <w:spacing w:val="42"/>
          <w:w w:val="115"/>
          <w:sz w:val="18"/>
        </w:rPr>
        <w:t xml:space="preserve"> </w:t>
      </w:r>
      <w:r>
        <w:rPr>
          <w:w w:val="115"/>
          <w:sz w:val="18"/>
        </w:rPr>
        <w:t>includes</w:t>
      </w:r>
      <w:r>
        <w:rPr>
          <w:spacing w:val="42"/>
          <w:w w:val="115"/>
          <w:sz w:val="18"/>
        </w:rPr>
        <w:t xml:space="preserve"> </w:t>
      </w:r>
      <w:r>
        <w:rPr>
          <w:w w:val="115"/>
          <w:sz w:val="18"/>
        </w:rPr>
        <w:t>cryptographic</w:t>
      </w:r>
      <w:r>
        <w:rPr>
          <w:spacing w:val="42"/>
          <w:w w:val="115"/>
          <w:sz w:val="18"/>
        </w:rPr>
        <w:t xml:space="preserve"> </w:t>
      </w:r>
      <w:r>
        <w:rPr>
          <w:w w:val="115"/>
          <w:sz w:val="18"/>
        </w:rPr>
        <w:t>software</w:t>
      </w:r>
      <w:r>
        <w:rPr>
          <w:spacing w:val="42"/>
          <w:w w:val="115"/>
          <w:sz w:val="18"/>
        </w:rPr>
        <w:t xml:space="preserve"> </w:t>
      </w:r>
      <w:r>
        <w:rPr>
          <w:w w:val="115"/>
          <w:sz w:val="18"/>
        </w:rPr>
        <w:t>written</w:t>
      </w:r>
      <w:r>
        <w:rPr>
          <w:spacing w:val="42"/>
          <w:w w:val="115"/>
          <w:sz w:val="18"/>
        </w:rPr>
        <w:t xml:space="preserve"> </w:t>
      </w:r>
      <w:r>
        <w:rPr>
          <w:w w:val="115"/>
          <w:sz w:val="18"/>
        </w:rPr>
        <w:t>by</w:t>
      </w:r>
      <w:r>
        <w:rPr>
          <w:spacing w:val="42"/>
          <w:w w:val="115"/>
          <w:sz w:val="18"/>
        </w:rPr>
        <w:t xml:space="preserve"> </w:t>
      </w:r>
      <w:r>
        <w:rPr>
          <w:w w:val="115"/>
          <w:sz w:val="18"/>
        </w:rPr>
        <w:t>Eric</w:t>
      </w:r>
      <w:r>
        <w:rPr>
          <w:spacing w:val="42"/>
          <w:w w:val="115"/>
          <w:sz w:val="18"/>
        </w:rPr>
        <w:t xml:space="preserve"> </w:t>
      </w:r>
      <w:r>
        <w:rPr>
          <w:w w:val="115"/>
          <w:sz w:val="18"/>
        </w:rPr>
        <w:t>Young</w:t>
      </w:r>
    </w:p>
    <w:p>
      <w:pPr>
        <w:pStyle w:val="16"/>
        <w:numPr>
          <w:ilvl w:val="2"/>
          <w:numId w:val="53"/>
        </w:numPr>
        <w:tabs>
          <w:tab w:val="left" w:pos="1446"/>
          <w:tab w:val="left" w:pos="3813"/>
        </w:tabs>
        <w:spacing w:before="0" w:after="0" w:line="219" w:lineRule="exact"/>
        <w:ind w:left="1445" w:right="0" w:hanging="215"/>
        <w:jc w:val="left"/>
        <w:rPr>
          <w:sz w:val="18"/>
        </w:rPr>
      </w:pPr>
      <w:r>
        <w:rPr>
          <w:w w:val="110"/>
          <w:sz w:val="18"/>
        </w:rPr>
        <w:t>(eay@cryptsoft.com).</w:t>
      </w:r>
      <w:r>
        <w:rPr>
          <w:w w:val="110"/>
          <w:sz w:val="18"/>
        </w:rPr>
        <w:tab/>
      </w:r>
      <w:r>
        <w:rPr>
          <w:w w:val="110"/>
          <w:sz w:val="18"/>
        </w:rPr>
        <w:t>This product includes software written by</w:t>
      </w:r>
      <w:r>
        <w:rPr>
          <w:spacing w:val="35"/>
          <w:w w:val="110"/>
          <w:sz w:val="18"/>
        </w:rPr>
        <w:t xml:space="preserve"> </w:t>
      </w:r>
      <w:r>
        <w:rPr>
          <w:w w:val="110"/>
          <w:sz w:val="18"/>
        </w:rPr>
        <w:t>Tim</w:t>
      </w:r>
    </w:p>
    <w:p>
      <w:pPr>
        <w:pStyle w:val="16"/>
        <w:numPr>
          <w:ilvl w:val="2"/>
          <w:numId w:val="53"/>
        </w:numPr>
        <w:tabs>
          <w:tab w:val="left" w:pos="1446"/>
        </w:tabs>
        <w:spacing w:before="0" w:after="0" w:line="219" w:lineRule="exact"/>
        <w:ind w:left="1445" w:right="0" w:hanging="215"/>
        <w:jc w:val="left"/>
        <w:rPr>
          <w:sz w:val="18"/>
        </w:rPr>
      </w:pPr>
      <w:r>
        <w:rPr>
          <w:w w:val="115"/>
          <w:sz w:val="18"/>
        </w:rPr>
        <w:t>Hudson</w:t>
      </w:r>
      <w:r>
        <w:rPr>
          <w:spacing w:val="41"/>
          <w:w w:val="115"/>
          <w:sz w:val="18"/>
        </w:rPr>
        <w:t xml:space="preserve"> </w:t>
      </w:r>
      <w:r>
        <w:rPr>
          <w:w w:val="115"/>
          <w:sz w:val="18"/>
        </w:rPr>
        <w:t>(tjh@cryptsoft.com).</w:t>
      </w:r>
    </w:p>
    <w:p>
      <w:pPr>
        <w:spacing w:before="0" w:line="219" w:lineRule="exact"/>
        <w:ind w:left="1230" w:right="0" w:firstLine="0"/>
        <w:jc w:val="left"/>
        <w:rPr>
          <w:sz w:val="18"/>
        </w:rPr>
      </w:pPr>
      <w:r>
        <w:rPr>
          <w:w w:val="124"/>
          <w:sz w:val="18"/>
        </w:rPr>
        <w:t>*</w:t>
      </w:r>
    </w:p>
    <w:p>
      <w:pPr>
        <w:spacing w:before="0" w:line="248" w:lineRule="exact"/>
        <w:ind w:left="1230" w:right="0" w:firstLine="0"/>
        <w:jc w:val="left"/>
        <w:rPr>
          <w:sz w:val="18"/>
        </w:rPr>
      </w:pPr>
      <w:r>
        <w:rPr>
          <w:w w:val="120"/>
          <w:sz w:val="18"/>
        </w:rPr>
        <w:t>*/</w:t>
      </w:r>
    </w:p>
    <w:p>
      <w:pPr>
        <w:spacing w:before="8" w:line="240" w:lineRule="auto"/>
        <w:rPr>
          <w:sz w:val="10"/>
        </w:rPr>
      </w:pPr>
    </w:p>
    <w:p>
      <w:pPr>
        <w:spacing w:before="0" w:line="248" w:lineRule="exact"/>
        <w:ind w:left="800" w:right="0" w:firstLine="0"/>
        <w:jc w:val="left"/>
        <w:rPr>
          <w:sz w:val="18"/>
        </w:rPr>
      </w:pPr>
      <w:r>
        <w:rPr>
          <w:w w:val="115"/>
          <w:sz w:val="18"/>
        </w:rPr>
        <w:t xml:space="preserve">Original  SSLeay </w:t>
      </w:r>
      <w:r>
        <w:rPr>
          <w:spacing w:val="3"/>
          <w:w w:val="115"/>
          <w:sz w:val="18"/>
        </w:rPr>
        <w:t xml:space="preserve"> </w:t>
      </w:r>
      <w:r>
        <w:rPr>
          <w:w w:val="115"/>
          <w:sz w:val="18"/>
        </w:rPr>
        <w:t>License</w:t>
      </w:r>
    </w:p>
    <w:p>
      <w:pPr>
        <w:spacing w:before="0" w:line="248" w:lineRule="exact"/>
        <w:ind w:left="800" w:right="0" w:firstLine="0"/>
        <w:jc w:val="left"/>
        <w:rPr>
          <w:sz w:val="18"/>
        </w:rPr>
      </w:pPr>
      <w:r>
        <w:rPr>
          <w:w w:val="105"/>
          <w:sz w:val="18"/>
        </w:rPr>
        <w:t>-----------------------</w:t>
      </w:r>
    </w:p>
    <w:p>
      <w:pPr>
        <w:spacing w:before="96"/>
        <w:ind w:left="5" w:right="0" w:firstLine="0"/>
        <w:jc w:val="left"/>
        <w:rPr>
          <w:rFonts w:ascii="Times New Roman" w:eastAsia="Times New Roman"/>
          <w:sz w:val="16"/>
        </w:rPr>
      </w:pPr>
      <w:r>
        <w:br w:type="column"/>
      </w:r>
      <w:r>
        <w:rPr>
          <w:rFonts w:ascii="Times New Roman" w:eastAsia="Times New Roman"/>
          <w:sz w:val="16"/>
        </w:rPr>
        <w:t>(</w:t>
      </w:r>
      <w:r>
        <w:rPr>
          <w:rFonts w:hint="eastAsia" w:ascii="PMingLiU" w:eastAsia="PMingLiU"/>
          <w:sz w:val="16"/>
        </w:rPr>
        <w:t>续上页</w:t>
      </w:r>
      <w:r>
        <w:rPr>
          <w:rFonts w:ascii="Times New Roman" w:eastAsia="Times New Roman"/>
          <w:sz w:val="16"/>
        </w:rPr>
        <w:t>)</w:t>
      </w:r>
    </w:p>
    <w:p>
      <w:pPr>
        <w:spacing w:after="0"/>
        <w:jc w:val="left"/>
        <w:rPr>
          <w:rFonts w:ascii="Times New Roman" w:eastAsia="Times New Roman"/>
          <w:sz w:val="16"/>
        </w:rPr>
        <w:sectPr>
          <w:type w:val="continuous"/>
          <w:pgSz w:w="11910" w:h="16840"/>
          <w:pgMar w:top="640" w:right="1140" w:bottom="280" w:left="640" w:header="720" w:footer="720" w:gutter="0"/>
          <w:cols w:equalWidth="0" w:num="2">
            <w:col w:w="9196" w:space="40"/>
            <w:col w:w="894"/>
          </w:cols>
        </w:sectPr>
      </w:pPr>
    </w:p>
    <w:p>
      <w:pPr>
        <w:pStyle w:val="6"/>
        <w:spacing w:before="1"/>
        <w:rPr>
          <w:rFonts w:ascii="Times New Roman"/>
          <w:sz w:val="10"/>
        </w:rPr>
      </w:pPr>
    </w:p>
    <w:p>
      <w:pPr>
        <w:spacing w:after="0"/>
        <w:rPr>
          <w:rFonts w:ascii="Times New Roman"/>
          <w:sz w:val="10"/>
        </w:rPr>
        <w:sectPr>
          <w:type w:val="continuous"/>
          <w:pgSz w:w="11910" w:h="16840"/>
          <w:pgMar w:top="640" w:right="1140" w:bottom="280" w:left="640" w:header="720" w:footer="720" w:gutter="0"/>
        </w:sectPr>
      </w:pPr>
    </w:p>
    <w:p>
      <w:pPr>
        <w:spacing w:before="46" w:line="248" w:lineRule="exact"/>
        <w:ind w:left="1122" w:right="0" w:firstLine="0"/>
        <w:jc w:val="left"/>
        <w:rPr>
          <w:sz w:val="18"/>
        </w:rPr>
      </w:pPr>
      <w:r>
        <w:rPr>
          <w:w w:val="115"/>
          <w:sz w:val="18"/>
        </w:rPr>
        <w:t>/* Copyright (C) 1995-1998 Eric Young (eay@cryptsoft.com)</w:t>
      </w:r>
    </w:p>
    <w:p>
      <w:pPr>
        <w:pStyle w:val="16"/>
        <w:numPr>
          <w:ilvl w:val="2"/>
          <w:numId w:val="53"/>
        </w:numPr>
        <w:tabs>
          <w:tab w:val="left" w:pos="1446"/>
        </w:tabs>
        <w:spacing w:before="0" w:after="0" w:line="219" w:lineRule="exact"/>
        <w:ind w:left="1445" w:right="0" w:hanging="215"/>
        <w:jc w:val="left"/>
        <w:rPr>
          <w:sz w:val="18"/>
        </w:rPr>
      </w:pPr>
      <w:r>
        <w:rPr>
          <w:w w:val="130"/>
          <w:sz w:val="18"/>
        </w:rPr>
        <w:t>All rights</w:t>
      </w:r>
      <w:r>
        <w:rPr>
          <w:spacing w:val="-11"/>
          <w:w w:val="130"/>
          <w:sz w:val="18"/>
        </w:rPr>
        <w:t xml:space="preserve"> </w:t>
      </w:r>
      <w:r>
        <w:rPr>
          <w:w w:val="130"/>
          <w:sz w:val="18"/>
        </w:rPr>
        <w:t>reserved.</w:t>
      </w:r>
    </w:p>
    <w:p>
      <w:pPr>
        <w:spacing w:before="0" w:line="219" w:lineRule="exact"/>
        <w:ind w:left="1230" w:right="0" w:firstLine="0"/>
        <w:jc w:val="left"/>
        <w:rPr>
          <w:sz w:val="18"/>
        </w:rPr>
      </w:pPr>
      <w:r>
        <w:rPr>
          <w:w w:val="124"/>
          <w:sz w:val="18"/>
        </w:rPr>
        <w:t>*</w:t>
      </w:r>
    </w:p>
    <w:p>
      <w:pPr>
        <w:pStyle w:val="16"/>
        <w:numPr>
          <w:ilvl w:val="2"/>
          <w:numId w:val="53"/>
        </w:numPr>
        <w:tabs>
          <w:tab w:val="left" w:pos="1446"/>
        </w:tabs>
        <w:spacing w:before="0" w:after="0" w:line="219" w:lineRule="exact"/>
        <w:ind w:left="1445" w:right="0" w:hanging="215"/>
        <w:jc w:val="left"/>
        <w:rPr>
          <w:sz w:val="18"/>
        </w:rPr>
      </w:pPr>
      <w:r>
        <w:rPr>
          <w:w w:val="115"/>
          <w:sz w:val="18"/>
        </w:rPr>
        <w:t>This</w:t>
      </w:r>
      <w:r>
        <w:rPr>
          <w:spacing w:val="38"/>
          <w:w w:val="115"/>
          <w:sz w:val="18"/>
        </w:rPr>
        <w:t xml:space="preserve"> </w:t>
      </w:r>
      <w:r>
        <w:rPr>
          <w:w w:val="115"/>
          <w:sz w:val="18"/>
        </w:rPr>
        <w:t>package</w:t>
      </w:r>
      <w:r>
        <w:rPr>
          <w:spacing w:val="38"/>
          <w:w w:val="115"/>
          <w:sz w:val="18"/>
        </w:rPr>
        <w:t xml:space="preserve"> </w:t>
      </w:r>
      <w:r>
        <w:rPr>
          <w:w w:val="120"/>
          <w:sz w:val="18"/>
        </w:rPr>
        <w:t>is</w:t>
      </w:r>
      <w:r>
        <w:rPr>
          <w:spacing w:val="35"/>
          <w:w w:val="120"/>
          <w:sz w:val="18"/>
        </w:rPr>
        <w:t xml:space="preserve"> </w:t>
      </w:r>
      <w:r>
        <w:rPr>
          <w:w w:val="115"/>
          <w:sz w:val="18"/>
        </w:rPr>
        <w:t>an</w:t>
      </w:r>
      <w:r>
        <w:rPr>
          <w:spacing w:val="39"/>
          <w:w w:val="115"/>
          <w:sz w:val="18"/>
        </w:rPr>
        <w:t xml:space="preserve"> </w:t>
      </w:r>
      <w:r>
        <w:rPr>
          <w:w w:val="115"/>
          <w:sz w:val="18"/>
        </w:rPr>
        <w:t>SSL</w:t>
      </w:r>
      <w:r>
        <w:rPr>
          <w:spacing w:val="38"/>
          <w:w w:val="115"/>
          <w:sz w:val="18"/>
        </w:rPr>
        <w:t xml:space="preserve"> </w:t>
      </w:r>
      <w:r>
        <w:rPr>
          <w:w w:val="115"/>
          <w:sz w:val="18"/>
        </w:rPr>
        <w:t>implementation</w:t>
      </w:r>
      <w:r>
        <w:rPr>
          <w:spacing w:val="38"/>
          <w:w w:val="115"/>
          <w:sz w:val="18"/>
        </w:rPr>
        <w:t xml:space="preserve"> </w:t>
      </w:r>
      <w:r>
        <w:rPr>
          <w:w w:val="115"/>
          <w:sz w:val="18"/>
        </w:rPr>
        <w:t>written</w:t>
      </w:r>
    </w:p>
    <w:p>
      <w:pPr>
        <w:pStyle w:val="16"/>
        <w:numPr>
          <w:ilvl w:val="2"/>
          <w:numId w:val="53"/>
        </w:numPr>
        <w:tabs>
          <w:tab w:val="left" w:pos="1446"/>
        </w:tabs>
        <w:spacing w:before="0" w:after="0" w:line="219" w:lineRule="exact"/>
        <w:ind w:left="1445" w:right="0" w:hanging="215"/>
        <w:jc w:val="left"/>
        <w:rPr>
          <w:sz w:val="18"/>
        </w:rPr>
      </w:pPr>
      <w:r>
        <w:rPr>
          <w:w w:val="115"/>
          <w:sz w:val="18"/>
        </w:rPr>
        <w:t>by Eric Young</w:t>
      </w:r>
      <w:r>
        <w:rPr>
          <w:spacing w:val="-8"/>
          <w:w w:val="115"/>
          <w:sz w:val="18"/>
        </w:rPr>
        <w:t xml:space="preserve"> </w:t>
      </w:r>
      <w:r>
        <w:rPr>
          <w:w w:val="115"/>
          <w:sz w:val="18"/>
        </w:rPr>
        <w:t>(eay@cryptsoft.com).</w:t>
      </w:r>
    </w:p>
    <w:p>
      <w:pPr>
        <w:pStyle w:val="16"/>
        <w:numPr>
          <w:ilvl w:val="2"/>
          <w:numId w:val="53"/>
        </w:numPr>
        <w:tabs>
          <w:tab w:val="left" w:pos="1446"/>
        </w:tabs>
        <w:spacing w:before="0" w:after="0" w:line="219" w:lineRule="exact"/>
        <w:ind w:left="1445" w:right="0" w:hanging="215"/>
        <w:jc w:val="left"/>
        <w:rPr>
          <w:sz w:val="18"/>
        </w:rPr>
      </w:pPr>
      <w:r>
        <w:rPr>
          <w:w w:val="110"/>
          <w:sz w:val="18"/>
        </w:rPr>
        <w:t>The</w:t>
      </w:r>
      <w:r>
        <w:rPr>
          <w:spacing w:val="47"/>
          <w:w w:val="110"/>
          <w:sz w:val="18"/>
        </w:rPr>
        <w:t xml:space="preserve"> </w:t>
      </w:r>
      <w:r>
        <w:rPr>
          <w:w w:val="110"/>
          <w:sz w:val="18"/>
        </w:rPr>
        <w:t>implementation</w:t>
      </w:r>
      <w:r>
        <w:rPr>
          <w:spacing w:val="47"/>
          <w:w w:val="110"/>
          <w:sz w:val="18"/>
        </w:rPr>
        <w:t xml:space="preserve"> </w:t>
      </w:r>
      <w:r>
        <w:rPr>
          <w:w w:val="110"/>
          <w:sz w:val="18"/>
        </w:rPr>
        <w:t>was</w:t>
      </w:r>
      <w:r>
        <w:rPr>
          <w:spacing w:val="47"/>
          <w:w w:val="110"/>
          <w:sz w:val="18"/>
        </w:rPr>
        <w:t xml:space="preserve"> </w:t>
      </w:r>
      <w:r>
        <w:rPr>
          <w:w w:val="110"/>
          <w:sz w:val="18"/>
        </w:rPr>
        <w:t>written</w:t>
      </w:r>
      <w:r>
        <w:rPr>
          <w:spacing w:val="47"/>
          <w:w w:val="110"/>
          <w:sz w:val="18"/>
        </w:rPr>
        <w:t xml:space="preserve"> </w:t>
      </w:r>
      <w:r>
        <w:rPr>
          <w:w w:val="110"/>
          <w:sz w:val="18"/>
        </w:rPr>
        <w:t>so</w:t>
      </w:r>
      <w:r>
        <w:rPr>
          <w:spacing w:val="48"/>
          <w:w w:val="110"/>
          <w:sz w:val="18"/>
        </w:rPr>
        <w:t xml:space="preserve"> </w:t>
      </w:r>
      <w:r>
        <w:rPr>
          <w:w w:val="110"/>
          <w:sz w:val="18"/>
        </w:rPr>
        <w:t>as</w:t>
      </w:r>
      <w:r>
        <w:rPr>
          <w:spacing w:val="47"/>
          <w:w w:val="110"/>
          <w:sz w:val="18"/>
        </w:rPr>
        <w:t xml:space="preserve"> </w:t>
      </w:r>
      <w:r>
        <w:rPr>
          <w:w w:val="110"/>
          <w:sz w:val="18"/>
        </w:rPr>
        <w:t>to</w:t>
      </w:r>
      <w:r>
        <w:rPr>
          <w:spacing w:val="47"/>
          <w:w w:val="110"/>
          <w:sz w:val="18"/>
        </w:rPr>
        <w:t xml:space="preserve"> </w:t>
      </w:r>
      <w:r>
        <w:rPr>
          <w:w w:val="110"/>
          <w:sz w:val="18"/>
        </w:rPr>
        <w:t>conform</w:t>
      </w:r>
      <w:r>
        <w:rPr>
          <w:spacing w:val="47"/>
          <w:w w:val="110"/>
          <w:sz w:val="18"/>
        </w:rPr>
        <w:t xml:space="preserve"> </w:t>
      </w:r>
      <w:r>
        <w:rPr>
          <w:w w:val="110"/>
          <w:sz w:val="18"/>
        </w:rPr>
        <w:t>with</w:t>
      </w:r>
      <w:r>
        <w:rPr>
          <w:spacing w:val="47"/>
          <w:w w:val="110"/>
          <w:sz w:val="18"/>
        </w:rPr>
        <w:t xml:space="preserve"> </w:t>
      </w:r>
      <w:r>
        <w:rPr>
          <w:w w:val="110"/>
          <w:sz w:val="18"/>
        </w:rPr>
        <w:t>Netscapes</w:t>
      </w:r>
      <w:r>
        <w:rPr>
          <w:spacing w:val="47"/>
          <w:w w:val="110"/>
          <w:sz w:val="18"/>
        </w:rPr>
        <w:t xml:space="preserve"> </w:t>
      </w:r>
      <w:r>
        <w:rPr>
          <w:spacing w:val="-3"/>
          <w:w w:val="110"/>
          <w:sz w:val="18"/>
        </w:rPr>
        <w:t>SSL.</w:t>
      </w:r>
    </w:p>
    <w:p>
      <w:pPr>
        <w:spacing w:before="0" w:line="248" w:lineRule="exact"/>
        <w:ind w:left="1230" w:right="0" w:firstLine="0"/>
        <w:jc w:val="left"/>
        <w:rPr>
          <w:sz w:val="18"/>
        </w:rPr>
      </w:pPr>
      <w:r>
        <w:rPr>
          <w:w w:val="124"/>
          <w:sz w:val="18"/>
        </w:rPr>
        <w:t>*</w:t>
      </w:r>
    </w:p>
    <w:p>
      <w:pPr>
        <w:spacing w:before="0" w:line="240" w:lineRule="auto"/>
        <w:rPr>
          <w:sz w:val="24"/>
        </w:rPr>
      </w:pPr>
      <w:r>
        <w:br w:type="column"/>
      </w:r>
    </w:p>
    <w:p>
      <w:pPr>
        <w:spacing w:before="0" w:line="240" w:lineRule="auto"/>
        <w:rPr>
          <w:sz w:val="24"/>
        </w:rPr>
      </w:pPr>
    </w:p>
    <w:p>
      <w:pPr>
        <w:spacing w:before="0" w:line="240" w:lineRule="auto"/>
        <w:rPr>
          <w:sz w:val="24"/>
        </w:rPr>
      </w:pPr>
    </w:p>
    <w:p>
      <w:pPr>
        <w:spacing w:before="0" w:line="240" w:lineRule="auto"/>
        <w:rPr>
          <w:sz w:val="24"/>
        </w:rPr>
      </w:pPr>
    </w:p>
    <w:p>
      <w:pPr>
        <w:spacing w:before="14" w:line="240" w:lineRule="auto"/>
        <w:rPr>
          <w:sz w:val="14"/>
        </w:rPr>
      </w:pPr>
    </w:p>
    <w:p>
      <w:pPr>
        <w:spacing w:before="1"/>
        <w:ind w:left="384" w:right="0" w:firstLine="0"/>
        <w:jc w:val="left"/>
        <w:rPr>
          <w:rFonts w:ascii="Times New Roman" w:eastAsia="Times New Roman"/>
          <w:sz w:val="16"/>
        </w:rPr>
      </w:pPr>
      <w:r>
        <w:rPr>
          <w:rFonts w:ascii="Times New Roman" w:eastAsia="Times New Roman"/>
          <w:sz w:val="16"/>
        </w:rPr>
        <w:t>(</w:t>
      </w:r>
      <w:r>
        <w:rPr>
          <w:rFonts w:hint="eastAsia" w:ascii="PMingLiU" w:eastAsia="PMingLiU"/>
          <w:sz w:val="16"/>
        </w:rPr>
        <w:t>下页继续</w:t>
      </w:r>
      <w:r>
        <w:rPr>
          <w:rFonts w:ascii="Times New Roman" w:eastAsia="Times New Roman"/>
          <w:sz w:val="16"/>
        </w:rPr>
        <w:t>)</w:t>
      </w:r>
    </w:p>
    <w:p>
      <w:pPr>
        <w:spacing w:after="0"/>
        <w:jc w:val="left"/>
        <w:rPr>
          <w:rFonts w:ascii="Times New Roman" w:eastAsia="Times New Roman"/>
          <w:sz w:val="16"/>
        </w:rPr>
        <w:sectPr>
          <w:type w:val="continuous"/>
          <w:pgSz w:w="11910" w:h="16840"/>
          <w:pgMar w:top="640" w:right="1140" w:bottom="280" w:left="640" w:header="720" w:footer="720" w:gutter="0"/>
          <w:cols w:equalWidth="0" w:num="2">
            <w:col w:w="8658" w:space="40"/>
            <w:col w:w="1432"/>
          </w:cols>
        </w:sectPr>
      </w:pPr>
    </w:p>
    <w:p>
      <w:pPr>
        <w:pStyle w:val="6"/>
        <w:spacing w:before="4"/>
        <w:rPr>
          <w:rFonts w:ascii="Times New Roman"/>
          <w:sz w:val="27"/>
        </w:rPr>
      </w:pPr>
      <w:r>
        <w:pict>
          <v:group id="_x0000_s1440" o:spid="_x0000_s1440" o:spt="203" style="position:absolute;left:0pt;margin-left:68.6pt;margin-top:84.55pt;height:677.75pt;width:458.05pt;mso-position-horizontal-relative:page;mso-position-vertical-relative:page;z-index:-204800;mso-width-relative:page;mso-height-relative:page;" coordorigin="1372,1691" coordsize="9161,13555">
            <o:lock v:ext="edit"/>
            <v:rect id="_x0000_s1441" o:spid="_x0000_s1441" o:spt="1" style="position:absolute;left:1380;top:1699;height:13540;width:9146;" fillcolor="#FFFFFF" filled="t" stroked="f" coordsize="21600,21600">
              <v:path/>
              <v:fill on="t" focussize="0,0"/>
              <v:stroke on="f"/>
              <v:imagedata o:title=""/>
              <o:lock v:ext="edit"/>
            </v:rect>
            <v:shape id="_x0000_s1442" o:spid="_x0000_s1442" style="position:absolute;left:-68;top:17093;height:13548;width:9161;" filled="f" stroked="t" coordorigin="-68,17093" coordsize="9161,13548" path="m1376,15238l1376,1699m10529,15238l10529,1699m1372,1695l10533,1695m1372,15242l10533,15242e">
              <v:path arrowok="t"/>
              <v:fill on="f" focussize="0,0"/>
              <v:stroke weight="0.398031496062992pt" color="#000000"/>
              <v:imagedata o:title=""/>
              <o:lock v:ext="edit"/>
            </v:shape>
          </v:group>
        </w:pict>
      </w:r>
    </w:p>
    <w:p>
      <w:pPr>
        <w:pStyle w:val="6"/>
        <w:spacing w:line="20" w:lineRule="exact"/>
        <w:ind w:left="796"/>
        <w:rPr>
          <w:rFonts w:ascii="Times New Roman"/>
          <w:sz w:val="2"/>
        </w:rPr>
      </w:pPr>
      <w:r>
        <w:rPr>
          <w:rFonts w:ascii="Times New Roman"/>
          <w:sz w:val="2"/>
        </w:rPr>
        <w:pict>
          <v:group id="_x0000_s1443" o:spid="_x0000_s1443" o:spt="203" style="height:0.4pt;width:451.3pt;" coordsize="9026,8">
            <o:lock v:ext="edit"/>
            <v:line id="_x0000_s1444" o:spid="_x0000_s1444" o:spt="20" style="position:absolute;left:0;top:4;height:0;width:9026;" stroked="t" coordsize="21600,21600">
              <v:path arrowok="t"/>
              <v:fill focussize="0,0"/>
              <v:stroke weight="0.398031496062992pt" color="#000000"/>
              <v:imagedata o:title=""/>
              <o:lock v:ext="edit"/>
            </v:line>
            <w10:wrap type="none"/>
            <w10:anchorlock/>
          </v:group>
        </w:pict>
      </w:r>
    </w:p>
    <w:p>
      <w:pPr>
        <w:pStyle w:val="5"/>
        <w:tabs>
          <w:tab w:val="left" w:pos="7356"/>
        </w:tabs>
        <w:spacing w:line="329" w:lineRule="exact"/>
        <w:ind w:left="800"/>
        <w:rPr>
          <w:rFonts w:hint="eastAsia" w:ascii="Microsoft JhengHei UI" w:eastAsia="Microsoft JhengHei UI"/>
          <w:u w:val="none"/>
        </w:rPr>
      </w:pPr>
      <w:r>
        <w:rPr>
          <w:u w:val="none"/>
        </w:rPr>
        <w:t>98</w:t>
      </w:r>
      <w:r>
        <w:rPr>
          <w:u w:val="none"/>
        </w:rPr>
        <w:tab/>
      </w:r>
      <w:r>
        <w:rPr>
          <w:u w:val="none"/>
        </w:rPr>
        <w:t>Appendix</w:t>
      </w:r>
      <w:r>
        <w:rPr>
          <w:spacing w:val="-3"/>
          <w:u w:val="none"/>
        </w:rPr>
        <w:t xml:space="preserve"> </w:t>
      </w:r>
      <w:r>
        <w:rPr>
          <w:u w:val="none"/>
        </w:rPr>
        <w:t>C.</w:t>
      </w:r>
      <w:r>
        <w:rPr>
          <w:spacing w:val="53"/>
          <w:u w:val="none"/>
        </w:rPr>
        <w:t xml:space="preserve"> </w:t>
      </w:r>
      <w:r>
        <w:rPr>
          <w:rFonts w:hint="eastAsia" w:ascii="Microsoft JhengHei UI" w:eastAsia="Microsoft JhengHei UI"/>
          <w:u w:val="none"/>
        </w:rPr>
        <w:t>历史和许可证</w:t>
      </w:r>
    </w:p>
    <w:p>
      <w:pPr>
        <w:spacing w:after="0" w:line="329" w:lineRule="exact"/>
        <w:rPr>
          <w:rFonts w:hint="eastAsia" w:ascii="Microsoft JhengHei UI" w:eastAsia="Microsoft JhengHei UI"/>
        </w:rPr>
        <w:sectPr>
          <w:type w:val="continuous"/>
          <w:pgSz w:w="11910" w:h="16840"/>
          <w:pgMar w:top="640" w:right="1140" w:bottom="280" w:left="640" w:header="720" w:footer="720" w:gutter="0"/>
        </w:sectPr>
      </w:pPr>
    </w:p>
    <w:p>
      <w:pPr>
        <w:pStyle w:val="6"/>
        <w:spacing w:before="16"/>
        <w:rPr>
          <w:rFonts w:ascii="Microsoft JhengHei UI"/>
          <w:b/>
          <w:sz w:val="23"/>
        </w:rPr>
      </w:pPr>
    </w:p>
    <w:p>
      <w:pPr>
        <w:spacing w:before="96"/>
        <w:ind w:left="0" w:right="298" w:firstLine="0"/>
        <w:jc w:val="right"/>
        <w:rPr>
          <w:rFonts w:ascii="Times New Roman" w:eastAsia="Times New Roman"/>
          <w:sz w:val="16"/>
        </w:rPr>
      </w:pPr>
      <w:r>
        <w:pict>
          <v:group id="_x0000_s1445" o:spid="_x0000_s1445" o:spt="203" style="position:absolute;left:0pt;margin-left:68.6pt;margin-top:15.2pt;height:543.8pt;width:458.05pt;mso-position-horizontal-relative:page;z-index:-204800;mso-width-relative:page;mso-height-relative:page;" coordorigin="1372,304" coordsize="9161,10876">
            <o:lock v:ext="edit"/>
            <v:rect id="_x0000_s1446" o:spid="_x0000_s1446" o:spt="1" style="position:absolute;left:1380;top:312;height:10860;width:9146;" fillcolor="#FFFFFF" filled="t" stroked="f" coordsize="21600,21600">
              <v:path/>
              <v:fill on="t" focussize="0,0"/>
              <v:stroke on="f"/>
              <v:imagedata o:title=""/>
              <o:lock v:ext="edit"/>
            </v:rect>
            <v:shape id="_x0000_s1447" o:spid="_x0000_s1447" style="position:absolute;left:-68;top:15705;height:10868;width:9161;" filled="f" stroked="t" coordorigin="-68,15706" coordsize="9161,10868" path="m1376,11171l1376,312m10529,11171l10529,312m1372,308l10533,308m1372,11175l10533,11175e">
              <v:path arrowok="t"/>
              <v:fill on="f" focussize="0,0"/>
              <v:stroke weight="0.398031496062992pt" color="#000000"/>
              <v:imagedata o:title=""/>
              <o:lock v:ext="edit"/>
            </v:shape>
          </v:group>
        </w:pict>
      </w: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16"/>
        <w:numPr>
          <w:ilvl w:val="0"/>
          <w:numId w:val="54"/>
        </w:numPr>
        <w:tabs>
          <w:tab w:val="left" w:pos="1446"/>
        </w:tabs>
        <w:spacing w:before="8" w:after="0" w:line="248" w:lineRule="exact"/>
        <w:ind w:left="1445" w:right="0" w:hanging="215"/>
        <w:jc w:val="left"/>
        <w:rPr>
          <w:sz w:val="18"/>
        </w:rPr>
      </w:pPr>
      <w:r>
        <w:rPr>
          <w:w w:val="115"/>
          <w:sz w:val="18"/>
        </w:rPr>
        <w:t>This</w:t>
      </w:r>
      <w:r>
        <w:rPr>
          <w:spacing w:val="36"/>
          <w:w w:val="115"/>
          <w:sz w:val="18"/>
        </w:rPr>
        <w:t xml:space="preserve"> </w:t>
      </w:r>
      <w:r>
        <w:rPr>
          <w:w w:val="115"/>
          <w:sz w:val="18"/>
        </w:rPr>
        <w:t>library</w:t>
      </w:r>
      <w:r>
        <w:rPr>
          <w:spacing w:val="37"/>
          <w:w w:val="115"/>
          <w:sz w:val="18"/>
        </w:rPr>
        <w:t xml:space="preserve"> </w:t>
      </w:r>
      <w:r>
        <w:rPr>
          <w:w w:val="120"/>
          <w:sz w:val="18"/>
        </w:rPr>
        <w:t>is</w:t>
      </w:r>
      <w:r>
        <w:rPr>
          <w:spacing w:val="34"/>
          <w:w w:val="120"/>
          <w:sz w:val="18"/>
        </w:rPr>
        <w:t xml:space="preserve"> </w:t>
      </w:r>
      <w:r>
        <w:rPr>
          <w:w w:val="115"/>
          <w:sz w:val="18"/>
        </w:rPr>
        <w:t>free</w:t>
      </w:r>
      <w:r>
        <w:rPr>
          <w:spacing w:val="37"/>
          <w:w w:val="115"/>
          <w:sz w:val="18"/>
        </w:rPr>
        <w:t xml:space="preserve"> </w:t>
      </w:r>
      <w:r>
        <w:rPr>
          <w:w w:val="115"/>
          <w:sz w:val="18"/>
        </w:rPr>
        <w:t>for</w:t>
      </w:r>
      <w:r>
        <w:rPr>
          <w:spacing w:val="37"/>
          <w:w w:val="115"/>
          <w:sz w:val="18"/>
        </w:rPr>
        <w:t xml:space="preserve"> </w:t>
      </w:r>
      <w:r>
        <w:rPr>
          <w:w w:val="115"/>
          <w:sz w:val="18"/>
        </w:rPr>
        <w:t>commercial</w:t>
      </w:r>
      <w:r>
        <w:rPr>
          <w:spacing w:val="36"/>
          <w:w w:val="115"/>
          <w:sz w:val="18"/>
        </w:rPr>
        <w:t xml:space="preserve"> </w:t>
      </w:r>
      <w:r>
        <w:rPr>
          <w:w w:val="115"/>
          <w:sz w:val="18"/>
        </w:rPr>
        <w:t>and</w:t>
      </w:r>
      <w:r>
        <w:rPr>
          <w:spacing w:val="37"/>
          <w:w w:val="115"/>
          <w:sz w:val="18"/>
        </w:rPr>
        <w:t xml:space="preserve"> </w:t>
      </w:r>
      <w:r>
        <w:rPr>
          <w:w w:val="115"/>
          <w:sz w:val="18"/>
        </w:rPr>
        <w:t>non-commercial</w:t>
      </w:r>
      <w:r>
        <w:rPr>
          <w:spacing w:val="37"/>
          <w:w w:val="115"/>
          <w:sz w:val="18"/>
        </w:rPr>
        <w:t xml:space="preserve"> </w:t>
      </w:r>
      <w:r>
        <w:rPr>
          <w:w w:val="115"/>
          <w:sz w:val="18"/>
        </w:rPr>
        <w:t>use</w:t>
      </w:r>
      <w:r>
        <w:rPr>
          <w:spacing w:val="37"/>
          <w:w w:val="115"/>
          <w:sz w:val="18"/>
        </w:rPr>
        <w:t xml:space="preserve"> </w:t>
      </w:r>
      <w:r>
        <w:rPr>
          <w:w w:val="115"/>
          <w:sz w:val="18"/>
        </w:rPr>
        <w:t>as</w:t>
      </w:r>
      <w:r>
        <w:rPr>
          <w:spacing w:val="37"/>
          <w:w w:val="115"/>
          <w:sz w:val="18"/>
        </w:rPr>
        <w:t xml:space="preserve"> </w:t>
      </w:r>
      <w:r>
        <w:rPr>
          <w:w w:val="115"/>
          <w:sz w:val="18"/>
        </w:rPr>
        <w:t>long</w:t>
      </w:r>
      <w:r>
        <w:rPr>
          <w:spacing w:val="36"/>
          <w:w w:val="115"/>
          <w:sz w:val="18"/>
        </w:rPr>
        <w:t xml:space="preserve"> </w:t>
      </w:r>
      <w:r>
        <w:rPr>
          <w:w w:val="115"/>
          <w:sz w:val="18"/>
        </w:rPr>
        <w:t>as</w:t>
      </w:r>
    </w:p>
    <w:p>
      <w:pPr>
        <w:pStyle w:val="16"/>
        <w:numPr>
          <w:ilvl w:val="0"/>
          <w:numId w:val="54"/>
        </w:numPr>
        <w:tabs>
          <w:tab w:val="left" w:pos="1446"/>
          <w:tab w:val="left" w:pos="5966"/>
        </w:tabs>
        <w:spacing w:before="0" w:after="0" w:line="219" w:lineRule="exact"/>
        <w:ind w:left="1445" w:right="0" w:hanging="215"/>
        <w:jc w:val="left"/>
        <w:rPr>
          <w:sz w:val="18"/>
        </w:rPr>
      </w:pPr>
      <w:r>
        <w:rPr>
          <w:w w:val="120"/>
          <w:sz w:val="18"/>
        </w:rPr>
        <w:t xml:space="preserve">the following conditions are </w:t>
      </w:r>
      <w:r>
        <w:rPr>
          <w:spacing w:val="36"/>
          <w:w w:val="120"/>
          <w:sz w:val="18"/>
        </w:rPr>
        <w:t xml:space="preserve"> </w:t>
      </w:r>
      <w:r>
        <w:rPr>
          <w:w w:val="120"/>
          <w:sz w:val="18"/>
        </w:rPr>
        <w:t>aheared</w:t>
      </w:r>
      <w:r>
        <w:rPr>
          <w:spacing w:val="26"/>
          <w:w w:val="120"/>
          <w:sz w:val="18"/>
        </w:rPr>
        <w:t xml:space="preserve"> </w:t>
      </w:r>
      <w:r>
        <w:rPr>
          <w:w w:val="120"/>
          <w:sz w:val="18"/>
        </w:rPr>
        <w:t>to.</w:t>
      </w:r>
      <w:r>
        <w:rPr>
          <w:w w:val="120"/>
          <w:sz w:val="18"/>
        </w:rPr>
        <w:tab/>
      </w:r>
      <w:r>
        <w:rPr>
          <w:w w:val="120"/>
          <w:sz w:val="18"/>
        </w:rPr>
        <w:t>The following</w:t>
      </w:r>
      <w:r>
        <w:rPr>
          <w:spacing w:val="-2"/>
          <w:w w:val="120"/>
          <w:sz w:val="18"/>
        </w:rPr>
        <w:t xml:space="preserve"> </w:t>
      </w:r>
      <w:r>
        <w:rPr>
          <w:w w:val="120"/>
          <w:sz w:val="18"/>
        </w:rPr>
        <w:t>conditions</w:t>
      </w:r>
    </w:p>
    <w:p>
      <w:pPr>
        <w:pStyle w:val="16"/>
        <w:numPr>
          <w:ilvl w:val="0"/>
          <w:numId w:val="54"/>
        </w:numPr>
        <w:tabs>
          <w:tab w:val="left" w:pos="1446"/>
        </w:tabs>
        <w:spacing w:before="0" w:after="0" w:line="219" w:lineRule="exact"/>
        <w:ind w:left="1445" w:right="0" w:hanging="215"/>
        <w:jc w:val="left"/>
        <w:rPr>
          <w:sz w:val="18"/>
        </w:rPr>
      </w:pPr>
      <w:r>
        <w:rPr>
          <w:w w:val="125"/>
          <w:sz w:val="18"/>
        </w:rPr>
        <w:t>apply</w:t>
      </w:r>
      <w:r>
        <w:rPr>
          <w:spacing w:val="24"/>
          <w:w w:val="125"/>
          <w:sz w:val="18"/>
        </w:rPr>
        <w:t xml:space="preserve"> </w:t>
      </w:r>
      <w:r>
        <w:rPr>
          <w:w w:val="125"/>
          <w:sz w:val="18"/>
        </w:rPr>
        <w:t>to</w:t>
      </w:r>
      <w:r>
        <w:rPr>
          <w:spacing w:val="24"/>
          <w:w w:val="125"/>
          <w:sz w:val="18"/>
        </w:rPr>
        <w:t xml:space="preserve"> </w:t>
      </w:r>
      <w:r>
        <w:rPr>
          <w:w w:val="150"/>
          <w:sz w:val="18"/>
        </w:rPr>
        <w:t>all</w:t>
      </w:r>
      <w:r>
        <w:rPr>
          <w:spacing w:val="10"/>
          <w:w w:val="150"/>
          <w:sz w:val="18"/>
        </w:rPr>
        <w:t xml:space="preserve"> </w:t>
      </w:r>
      <w:r>
        <w:rPr>
          <w:w w:val="125"/>
          <w:sz w:val="18"/>
        </w:rPr>
        <w:t>code</w:t>
      </w:r>
      <w:r>
        <w:rPr>
          <w:spacing w:val="24"/>
          <w:w w:val="125"/>
          <w:sz w:val="18"/>
        </w:rPr>
        <w:t xml:space="preserve"> </w:t>
      </w:r>
      <w:r>
        <w:rPr>
          <w:w w:val="125"/>
          <w:sz w:val="18"/>
        </w:rPr>
        <w:t>found</w:t>
      </w:r>
      <w:r>
        <w:rPr>
          <w:spacing w:val="24"/>
          <w:w w:val="125"/>
          <w:sz w:val="18"/>
        </w:rPr>
        <w:t xml:space="preserve"> </w:t>
      </w:r>
      <w:r>
        <w:rPr>
          <w:w w:val="125"/>
          <w:sz w:val="18"/>
        </w:rPr>
        <w:t>in</w:t>
      </w:r>
      <w:r>
        <w:rPr>
          <w:spacing w:val="24"/>
          <w:w w:val="125"/>
          <w:sz w:val="18"/>
        </w:rPr>
        <w:t xml:space="preserve"> </w:t>
      </w:r>
      <w:r>
        <w:rPr>
          <w:w w:val="125"/>
          <w:sz w:val="18"/>
        </w:rPr>
        <w:t>this</w:t>
      </w:r>
      <w:r>
        <w:rPr>
          <w:spacing w:val="24"/>
          <w:w w:val="125"/>
          <w:sz w:val="18"/>
        </w:rPr>
        <w:t xml:space="preserve"> </w:t>
      </w:r>
      <w:r>
        <w:rPr>
          <w:w w:val="125"/>
          <w:sz w:val="18"/>
        </w:rPr>
        <w:t>distribution,</w:t>
      </w:r>
      <w:r>
        <w:rPr>
          <w:spacing w:val="25"/>
          <w:w w:val="125"/>
          <w:sz w:val="18"/>
        </w:rPr>
        <w:t xml:space="preserve"> </w:t>
      </w:r>
      <w:r>
        <w:rPr>
          <w:w w:val="125"/>
          <w:sz w:val="18"/>
        </w:rPr>
        <w:t>be</w:t>
      </w:r>
      <w:r>
        <w:rPr>
          <w:spacing w:val="24"/>
          <w:w w:val="125"/>
          <w:sz w:val="18"/>
        </w:rPr>
        <w:t xml:space="preserve"> </w:t>
      </w:r>
      <w:r>
        <w:rPr>
          <w:w w:val="150"/>
          <w:sz w:val="18"/>
        </w:rPr>
        <w:t>it</w:t>
      </w:r>
      <w:r>
        <w:rPr>
          <w:spacing w:val="10"/>
          <w:w w:val="150"/>
          <w:sz w:val="18"/>
        </w:rPr>
        <w:t xml:space="preserve"> </w:t>
      </w:r>
      <w:r>
        <w:rPr>
          <w:w w:val="125"/>
          <w:sz w:val="18"/>
        </w:rPr>
        <w:t>the</w:t>
      </w:r>
      <w:r>
        <w:rPr>
          <w:spacing w:val="24"/>
          <w:w w:val="125"/>
          <w:sz w:val="18"/>
        </w:rPr>
        <w:t xml:space="preserve"> </w:t>
      </w:r>
      <w:r>
        <w:rPr>
          <w:w w:val="125"/>
          <w:sz w:val="18"/>
        </w:rPr>
        <w:t>RC4,</w:t>
      </w:r>
      <w:r>
        <w:rPr>
          <w:spacing w:val="24"/>
          <w:w w:val="125"/>
          <w:sz w:val="18"/>
        </w:rPr>
        <w:t xml:space="preserve"> </w:t>
      </w:r>
      <w:r>
        <w:rPr>
          <w:w w:val="125"/>
          <w:sz w:val="18"/>
        </w:rPr>
        <w:t>RSA,</w:t>
      </w:r>
    </w:p>
    <w:p>
      <w:pPr>
        <w:pStyle w:val="16"/>
        <w:numPr>
          <w:ilvl w:val="0"/>
          <w:numId w:val="54"/>
        </w:numPr>
        <w:tabs>
          <w:tab w:val="left" w:pos="1446"/>
          <w:tab w:val="left" w:pos="6612"/>
        </w:tabs>
        <w:spacing w:before="0" w:after="0" w:line="219" w:lineRule="exact"/>
        <w:ind w:left="1445" w:right="0" w:hanging="215"/>
        <w:jc w:val="left"/>
        <w:rPr>
          <w:sz w:val="18"/>
        </w:rPr>
      </w:pPr>
      <w:r>
        <w:rPr>
          <w:w w:val="115"/>
          <w:sz w:val="18"/>
        </w:rPr>
        <w:t xml:space="preserve">lhash,  DES,  </w:t>
      </w:r>
      <w:r>
        <w:rPr>
          <w:w w:val="120"/>
          <w:sz w:val="18"/>
        </w:rPr>
        <w:t xml:space="preserve">etc.,  </w:t>
      </w:r>
      <w:r>
        <w:rPr>
          <w:w w:val="115"/>
          <w:sz w:val="18"/>
        </w:rPr>
        <w:t>code;  not  just  the</w:t>
      </w:r>
      <w:r>
        <w:rPr>
          <w:spacing w:val="18"/>
          <w:w w:val="115"/>
          <w:sz w:val="18"/>
        </w:rPr>
        <w:t xml:space="preserve"> </w:t>
      </w:r>
      <w:r>
        <w:rPr>
          <w:w w:val="115"/>
          <w:sz w:val="18"/>
        </w:rPr>
        <w:t>SSL</w:t>
      </w:r>
      <w:r>
        <w:rPr>
          <w:spacing w:val="59"/>
          <w:w w:val="115"/>
          <w:sz w:val="18"/>
        </w:rPr>
        <w:t xml:space="preserve"> </w:t>
      </w:r>
      <w:r>
        <w:rPr>
          <w:w w:val="115"/>
          <w:sz w:val="18"/>
        </w:rPr>
        <w:t>code.</w:t>
      </w:r>
      <w:r>
        <w:rPr>
          <w:w w:val="115"/>
          <w:sz w:val="18"/>
        </w:rPr>
        <w:tab/>
      </w:r>
      <w:r>
        <w:rPr>
          <w:w w:val="115"/>
          <w:sz w:val="18"/>
        </w:rPr>
        <w:t>The SSL</w:t>
      </w:r>
      <w:r>
        <w:rPr>
          <w:spacing w:val="-8"/>
          <w:w w:val="115"/>
          <w:sz w:val="18"/>
        </w:rPr>
        <w:t xml:space="preserve"> </w:t>
      </w:r>
      <w:r>
        <w:rPr>
          <w:w w:val="115"/>
          <w:sz w:val="18"/>
        </w:rPr>
        <w:t>documentation</w:t>
      </w:r>
    </w:p>
    <w:p>
      <w:pPr>
        <w:pStyle w:val="16"/>
        <w:numPr>
          <w:ilvl w:val="0"/>
          <w:numId w:val="54"/>
        </w:numPr>
        <w:tabs>
          <w:tab w:val="left" w:pos="1446"/>
        </w:tabs>
        <w:spacing w:before="0" w:after="0" w:line="219" w:lineRule="exact"/>
        <w:ind w:left="1445" w:right="0" w:hanging="215"/>
        <w:jc w:val="left"/>
        <w:rPr>
          <w:sz w:val="18"/>
        </w:rPr>
      </w:pPr>
      <w:r>
        <w:rPr>
          <w:w w:val="115"/>
          <w:sz w:val="18"/>
        </w:rPr>
        <w:t>included</w:t>
      </w:r>
      <w:r>
        <w:rPr>
          <w:spacing w:val="44"/>
          <w:w w:val="115"/>
          <w:sz w:val="18"/>
        </w:rPr>
        <w:t xml:space="preserve"> </w:t>
      </w:r>
      <w:r>
        <w:rPr>
          <w:w w:val="115"/>
          <w:sz w:val="18"/>
        </w:rPr>
        <w:t>with</w:t>
      </w:r>
      <w:r>
        <w:rPr>
          <w:spacing w:val="44"/>
          <w:w w:val="115"/>
          <w:sz w:val="18"/>
        </w:rPr>
        <w:t xml:space="preserve"> </w:t>
      </w:r>
      <w:r>
        <w:rPr>
          <w:w w:val="115"/>
          <w:sz w:val="18"/>
        </w:rPr>
        <w:t>this</w:t>
      </w:r>
      <w:r>
        <w:rPr>
          <w:spacing w:val="44"/>
          <w:w w:val="115"/>
          <w:sz w:val="18"/>
        </w:rPr>
        <w:t xml:space="preserve"> </w:t>
      </w:r>
      <w:r>
        <w:rPr>
          <w:w w:val="115"/>
          <w:sz w:val="18"/>
        </w:rPr>
        <w:t>distribution</w:t>
      </w:r>
      <w:r>
        <w:rPr>
          <w:spacing w:val="45"/>
          <w:w w:val="115"/>
          <w:sz w:val="18"/>
        </w:rPr>
        <w:t xml:space="preserve"> </w:t>
      </w:r>
      <w:r>
        <w:rPr>
          <w:w w:val="120"/>
          <w:sz w:val="18"/>
        </w:rPr>
        <w:t>is</w:t>
      </w:r>
      <w:r>
        <w:rPr>
          <w:spacing w:val="41"/>
          <w:w w:val="120"/>
          <w:sz w:val="18"/>
        </w:rPr>
        <w:t xml:space="preserve"> </w:t>
      </w:r>
      <w:r>
        <w:rPr>
          <w:w w:val="115"/>
          <w:sz w:val="18"/>
        </w:rPr>
        <w:t>covered</w:t>
      </w:r>
      <w:r>
        <w:rPr>
          <w:spacing w:val="44"/>
          <w:w w:val="115"/>
          <w:sz w:val="18"/>
        </w:rPr>
        <w:t xml:space="preserve"> </w:t>
      </w:r>
      <w:r>
        <w:rPr>
          <w:w w:val="115"/>
          <w:sz w:val="18"/>
        </w:rPr>
        <w:t>by</w:t>
      </w:r>
      <w:r>
        <w:rPr>
          <w:spacing w:val="45"/>
          <w:w w:val="115"/>
          <w:sz w:val="18"/>
        </w:rPr>
        <w:t xml:space="preserve"> </w:t>
      </w:r>
      <w:r>
        <w:rPr>
          <w:w w:val="115"/>
          <w:sz w:val="18"/>
        </w:rPr>
        <w:t>the</w:t>
      </w:r>
      <w:r>
        <w:rPr>
          <w:spacing w:val="44"/>
          <w:w w:val="115"/>
          <w:sz w:val="18"/>
        </w:rPr>
        <w:t xml:space="preserve"> </w:t>
      </w:r>
      <w:r>
        <w:rPr>
          <w:w w:val="115"/>
          <w:sz w:val="18"/>
        </w:rPr>
        <w:t>same</w:t>
      </w:r>
      <w:r>
        <w:rPr>
          <w:spacing w:val="44"/>
          <w:w w:val="115"/>
          <w:sz w:val="18"/>
        </w:rPr>
        <w:t xml:space="preserve"> </w:t>
      </w:r>
      <w:r>
        <w:rPr>
          <w:w w:val="115"/>
          <w:sz w:val="18"/>
        </w:rPr>
        <w:t>copyright</w:t>
      </w:r>
      <w:r>
        <w:rPr>
          <w:spacing w:val="45"/>
          <w:w w:val="115"/>
          <w:sz w:val="18"/>
        </w:rPr>
        <w:t xml:space="preserve"> </w:t>
      </w:r>
      <w:r>
        <w:rPr>
          <w:w w:val="115"/>
          <w:sz w:val="18"/>
        </w:rPr>
        <w:t>terms</w:t>
      </w:r>
    </w:p>
    <w:p>
      <w:pPr>
        <w:pStyle w:val="16"/>
        <w:numPr>
          <w:ilvl w:val="0"/>
          <w:numId w:val="54"/>
        </w:numPr>
        <w:tabs>
          <w:tab w:val="left" w:pos="1446"/>
        </w:tabs>
        <w:spacing w:before="0" w:after="0" w:line="219" w:lineRule="exact"/>
        <w:ind w:left="1445" w:right="0" w:hanging="215"/>
        <w:jc w:val="left"/>
        <w:rPr>
          <w:sz w:val="18"/>
        </w:rPr>
      </w:pPr>
      <w:r>
        <w:rPr>
          <w:w w:val="120"/>
          <w:sz w:val="18"/>
        </w:rPr>
        <w:t>except</w:t>
      </w:r>
      <w:r>
        <w:rPr>
          <w:spacing w:val="30"/>
          <w:w w:val="120"/>
          <w:sz w:val="18"/>
        </w:rPr>
        <w:t xml:space="preserve"> </w:t>
      </w:r>
      <w:r>
        <w:rPr>
          <w:w w:val="120"/>
          <w:sz w:val="18"/>
        </w:rPr>
        <w:t>that</w:t>
      </w:r>
      <w:r>
        <w:rPr>
          <w:spacing w:val="31"/>
          <w:w w:val="120"/>
          <w:sz w:val="18"/>
        </w:rPr>
        <w:t xml:space="preserve"> </w:t>
      </w:r>
      <w:r>
        <w:rPr>
          <w:w w:val="120"/>
          <w:sz w:val="18"/>
        </w:rPr>
        <w:t>the</w:t>
      </w:r>
      <w:r>
        <w:rPr>
          <w:spacing w:val="31"/>
          <w:w w:val="120"/>
          <w:sz w:val="18"/>
        </w:rPr>
        <w:t xml:space="preserve"> </w:t>
      </w:r>
      <w:r>
        <w:rPr>
          <w:w w:val="120"/>
          <w:sz w:val="18"/>
        </w:rPr>
        <w:t>holder</w:t>
      </w:r>
      <w:r>
        <w:rPr>
          <w:spacing w:val="31"/>
          <w:w w:val="120"/>
          <w:sz w:val="18"/>
        </w:rPr>
        <w:t xml:space="preserve"> </w:t>
      </w:r>
      <w:r>
        <w:rPr>
          <w:w w:val="120"/>
          <w:sz w:val="18"/>
        </w:rPr>
        <w:t>is</w:t>
      </w:r>
      <w:r>
        <w:rPr>
          <w:spacing w:val="30"/>
          <w:w w:val="120"/>
          <w:sz w:val="18"/>
        </w:rPr>
        <w:t xml:space="preserve"> </w:t>
      </w:r>
      <w:r>
        <w:rPr>
          <w:w w:val="120"/>
          <w:sz w:val="18"/>
        </w:rPr>
        <w:t>Tim</w:t>
      </w:r>
      <w:r>
        <w:rPr>
          <w:spacing w:val="31"/>
          <w:w w:val="120"/>
          <w:sz w:val="18"/>
        </w:rPr>
        <w:t xml:space="preserve"> </w:t>
      </w:r>
      <w:r>
        <w:rPr>
          <w:w w:val="120"/>
          <w:sz w:val="18"/>
        </w:rPr>
        <w:t>Hudson</w:t>
      </w:r>
      <w:r>
        <w:rPr>
          <w:spacing w:val="31"/>
          <w:w w:val="120"/>
          <w:sz w:val="18"/>
        </w:rPr>
        <w:t xml:space="preserve"> </w:t>
      </w:r>
      <w:r>
        <w:rPr>
          <w:w w:val="120"/>
          <w:sz w:val="18"/>
        </w:rPr>
        <w:t>(tjh@cryptsoft.com).</w:t>
      </w:r>
    </w:p>
    <w:p>
      <w:pPr>
        <w:spacing w:before="0" w:line="219" w:lineRule="exact"/>
        <w:ind w:left="1230" w:right="0" w:firstLine="0"/>
        <w:jc w:val="left"/>
        <w:rPr>
          <w:sz w:val="18"/>
        </w:rPr>
      </w:pPr>
      <w:r>
        <w:rPr>
          <w:w w:val="124"/>
          <w:sz w:val="18"/>
        </w:rPr>
        <w:t>*</w:t>
      </w:r>
    </w:p>
    <w:p>
      <w:pPr>
        <w:pStyle w:val="16"/>
        <w:numPr>
          <w:ilvl w:val="0"/>
          <w:numId w:val="54"/>
        </w:numPr>
        <w:tabs>
          <w:tab w:val="left" w:pos="1446"/>
        </w:tabs>
        <w:spacing w:before="0" w:after="0" w:line="219" w:lineRule="exact"/>
        <w:ind w:left="1445" w:right="0" w:hanging="215"/>
        <w:jc w:val="left"/>
        <w:rPr>
          <w:sz w:val="18"/>
        </w:rPr>
      </w:pPr>
      <w:r>
        <w:rPr>
          <w:w w:val="115"/>
          <w:sz w:val="18"/>
        </w:rPr>
        <w:t>Copyright</w:t>
      </w:r>
      <w:r>
        <w:rPr>
          <w:spacing w:val="37"/>
          <w:w w:val="115"/>
          <w:sz w:val="18"/>
        </w:rPr>
        <w:t xml:space="preserve"> </w:t>
      </w:r>
      <w:r>
        <w:rPr>
          <w:w w:val="115"/>
          <w:sz w:val="18"/>
        </w:rPr>
        <w:t>remains</w:t>
      </w:r>
      <w:r>
        <w:rPr>
          <w:spacing w:val="38"/>
          <w:w w:val="115"/>
          <w:sz w:val="18"/>
        </w:rPr>
        <w:t xml:space="preserve"> </w:t>
      </w:r>
      <w:r>
        <w:rPr>
          <w:w w:val="115"/>
          <w:sz w:val="18"/>
        </w:rPr>
        <w:t>Eric</w:t>
      </w:r>
      <w:r>
        <w:rPr>
          <w:spacing w:val="38"/>
          <w:w w:val="115"/>
          <w:sz w:val="18"/>
        </w:rPr>
        <w:t xml:space="preserve"> </w:t>
      </w:r>
      <w:r>
        <w:rPr>
          <w:w w:val="115"/>
          <w:sz w:val="18"/>
        </w:rPr>
        <w:t>Young's,</w:t>
      </w:r>
      <w:r>
        <w:rPr>
          <w:spacing w:val="38"/>
          <w:w w:val="115"/>
          <w:sz w:val="18"/>
        </w:rPr>
        <w:t xml:space="preserve"> </w:t>
      </w:r>
      <w:r>
        <w:rPr>
          <w:w w:val="115"/>
          <w:sz w:val="18"/>
        </w:rPr>
        <w:t>and</w:t>
      </w:r>
      <w:r>
        <w:rPr>
          <w:spacing w:val="38"/>
          <w:w w:val="115"/>
          <w:sz w:val="18"/>
        </w:rPr>
        <w:t xml:space="preserve"> </w:t>
      </w:r>
      <w:r>
        <w:rPr>
          <w:w w:val="115"/>
          <w:sz w:val="18"/>
        </w:rPr>
        <w:t>as</w:t>
      </w:r>
      <w:r>
        <w:rPr>
          <w:spacing w:val="38"/>
          <w:w w:val="115"/>
          <w:sz w:val="18"/>
        </w:rPr>
        <w:t xml:space="preserve"> </w:t>
      </w:r>
      <w:r>
        <w:rPr>
          <w:w w:val="115"/>
          <w:sz w:val="18"/>
        </w:rPr>
        <w:t>such</w:t>
      </w:r>
      <w:r>
        <w:rPr>
          <w:spacing w:val="38"/>
          <w:w w:val="115"/>
          <w:sz w:val="18"/>
        </w:rPr>
        <w:t xml:space="preserve"> </w:t>
      </w:r>
      <w:r>
        <w:rPr>
          <w:w w:val="115"/>
          <w:sz w:val="18"/>
        </w:rPr>
        <w:t>any</w:t>
      </w:r>
      <w:r>
        <w:rPr>
          <w:spacing w:val="38"/>
          <w:w w:val="115"/>
          <w:sz w:val="18"/>
        </w:rPr>
        <w:t xml:space="preserve"> </w:t>
      </w:r>
      <w:r>
        <w:rPr>
          <w:w w:val="115"/>
          <w:sz w:val="18"/>
        </w:rPr>
        <w:t>Copyright</w:t>
      </w:r>
      <w:r>
        <w:rPr>
          <w:spacing w:val="38"/>
          <w:w w:val="115"/>
          <w:sz w:val="18"/>
        </w:rPr>
        <w:t xml:space="preserve"> </w:t>
      </w:r>
      <w:r>
        <w:rPr>
          <w:w w:val="115"/>
          <w:sz w:val="18"/>
        </w:rPr>
        <w:t>notices</w:t>
      </w:r>
      <w:r>
        <w:rPr>
          <w:spacing w:val="38"/>
          <w:w w:val="115"/>
          <w:sz w:val="18"/>
        </w:rPr>
        <w:t xml:space="preserve"> </w:t>
      </w:r>
      <w:r>
        <w:rPr>
          <w:w w:val="115"/>
          <w:sz w:val="18"/>
        </w:rPr>
        <w:t>in</w:t>
      </w:r>
    </w:p>
    <w:p>
      <w:pPr>
        <w:pStyle w:val="16"/>
        <w:numPr>
          <w:ilvl w:val="0"/>
          <w:numId w:val="54"/>
        </w:numPr>
        <w:tabs>
          <w:tab w:val="left" w:pos="1446"/>
        </w:tabs>
        <w:spacing w:before="0" w:after="0" w:line="244" w:lineRule="exact"/>
        <w:ind w:left="1445" w:right="0" w:hanging="215"/>
        <w:jc w:val="left"/>
        <w:rPr>
          <w:sz w:val="18"/>
        </w:rPr>
      </w:pPr>
      <w:r>
        <w:rPr>
          <w:w w:val="110"/>
          <w:sz w:val="18"/>
        </w:rPr>
        <w:t>the</w:t>
      </w:r>
      <w:r>
        <w:rPr>
          <w:spacing w:val="43"/>
          <w:w w:val="110"/>
          <w:sz w:val="18"/>
        </w:rPr>
        <w:t xml:space="preserve"> </w:t>
      </w:r>
      <w:r>
        <w:rPr>
          <w:w w:val="110"/>
          <w:sz w:val="18"/>
        </w:rPr>
        <w:t>code</w:t>
      </w:r>
      <w:r>
        <w:rPr>
          <w:spacing w:val="44"/>
          <w:w w:val="110"/>
          <w:sz w:val="18"/>
        </w:rPr>
        <w:t xml:space="preserve"> </w:t>
      </w:r>
      <w:r>
        <w:rPr>
          <w:w w:val="110"/>
          <w:sz w:val="18"/>
        </w:rPr>
        <w:t>are</w:t>
      </w:r>
      <w:r>
        <w:rPr>
          <w:spacing w:val="44"/>
          <w:w w:val="110"/>
          <w:sz w:val="18"/>
        </w:rPr>
        <w:t xml:space="preserve"> </w:t>
      </w:r>
      <w:r>
        <w:rPr>
          <w:w w:val="110"/>
          <w:sz w:val="18"/>
        </w:rPr>
        <w:t>not</w:t>
      </w:r>
      <w:r>
        <w:rPr>
          <w:spacing w:val="44"/>
          <w:w w:val="110"/>
          <w:sz w:val="18"/>
        </w:rPr>
        <w:t xml:space="preserve"> </w:t>
      </w:r>
      <w:r>
        <w:rPr>
          <w:w w:val="110"/>
          <w:sz w:val="18"/>
        </w:rPr>
        <w:t>to</w:t>
      </w:r>
      <w:r>
        <w:rPr>
          <w:spacing w:val="44"/>
          <w:w w:val="110"/>
          <w:sz w:val="18"/>
        </w:rPr>
        <w:t xml:space="preserve"> </w:t>
      </w:r>
      <w:r>
        <w:rPr>
          <w:w w:val="110"/>
          <w:sz w:val="18"/>
        </w:rPr>
        <w:t>be</w:t>
      </w:r>
      <w:r>
        <w:rPr>
          <w:spacing w:val="44"/>
          <w:w w:val="110"/>
          <w:sz w:val="18"/>
        </w:rPr>
        <w:t xml:space="preserve"> </w:t>
      </w:r>
      <w:r>
        <w:rPr>
          <w:w w:val="110"/>
          <w:sz w:val="18"/>
        </w:rPr>
        <w:t>removed.</w:t>
      </w:r>
    </w:p>
    <w:p>
      <w:pPr>
        <w:pStyle w:val="16"/>
        <w:numPr>
          <w:ilvl w:val="0"/>
          <w:numId w:val="54"/>
        </w:numPr>
        <w:tabs>
          <w:tab w:val="left" w:pos="1446"/>
        </w:tabs>
        <w:spacing w:before="0" w:after="0" w:line="194" w:lineRule="exact"/>
        <w:ind w:left="1445" w:right="0" w:hanging="215"/>
        <w:jc w:val="left"/>
        <w:rPr>
          <w:sz w:val="18"/>
        </w:rPr>
      </w:pPr>
      <w:r>
        <w:rPr>
          <w:w w:val="155"/>
          <w:sz w:val="18"/>
        </w:rPr>
        <w:t>If</w:t>
      </w:r>
      <w:r>
        <w:rPr>
          <w:spacing w:val="8"/>
          <w:w w:val="155"/>
          <w:sz w:val="18"/>
        </w:rPr>
        <w:t xml:space="preserve"> </w:t>
      </w:r>
      <w:r>
        <w:rPr>
          <w:w w:val="120"/>
          <w:sz w:val="18"/>
        </w:rPr>
        <w:t>this</w:t>
      </w:r>
      <w:r>
        <w:rPr>
          <w:spacing w:val="29"/>
          <w:w w:val="120"/>
          <w:sz w:val="18"/>
        </w:rPr>
        <w:t xml:space="preserve"> </w:t>
      </w:r>
      <w:r>
        <w:rPr>
          <w:w w:val="115"/>
          <w:sz w:val="18"/>
        </w:rPr>
        <w:t>package</w:t>
      </w:r>
      <w:r>
        <w:rPr>
          <w:spacing w:val="31"/>
          <w:w w:val="115"/>
          <w:sz w:val="18"/>
        </w:rPr>
        <w:t xml:space="preserve"> </w:t>
      </w:r>
      <w:r>
        <w:rPr>
          <w:w w:val="155"/>
          <w:sz w:val="18"/>
        </w:rPr>
        <w:t>is</w:t>
      </w:r>
      <w:r>
        <w:rPr>
          <w:spacing w:val="9"/>
          <w:w w:val="155"/>
          <w:sz w:val="18"/>
        </w:rPr>
        <w:t xml:space="preserve"> </w:t>
      </w:r>
      <w:r>
        <w:rPr>
          <w:w w:val="120"/>
          <w:sz w:val="18"/>
        </w:rPr>
        <w:t>used</w:t>
      </w:r>
      <w:r>
        <w:rPr>
          <w:spacing w:val="29"/>
          <w:w w:val="120"/>
          <w:sz w:val="18"/>
        </w:rPr>
        <w:t xml:space="preserve"> </w:t>
      </w:r>
      <w:r>
        <w:rPr>
          <w:w w:val="120"/>
          <w:sz w:val="18"/>
        </w:rPr>
        <w:t>in</w:t>
      </w:r>
      <w:r>
        <w:rPr>
          <w:spacing w:val="28"/>
          <w:w w:val="120"/>
          <w:sz w:val="18"/>
        </w:rPr>
        <w:t xml:space="preserve"> </w:t>
      </w:r>
      <w:r>
        <w:rPr>
          <w:w w:val="120"/>
          <w:sz w:val="18"/>
        </w:rPr>
        <w:t>a</w:t>
      </w:r>
      <w:r>
        <w:rPr>
          <w:spacing w:val="29"/>
          <w:w w:val="120"/>
          <w:sz w:val="18"/>
        </w:rPr>
        <w:t xml:space="preserve"> </w:t>
      </w:r>
      <w:r>
        <w:rPr>
          <w:w w:val="120"/>
          <w:sz w:val="18"/>
        </w:rPr>
        <w:t>product,</w:t>
      </w:r>
      <w:r>
        <w:rPr>
          <w:spacing w:val="29"/>
          <w:w w:val="120"/>
          <w:sz w:val="18"/>
        </w:rPr>
        <w:t xml:space="preserve"> </w:t>
      </w:r>
      <w:r>
        <w:rPr>
          <w:w w:val="120"/>
          <w:sz w:val="18"/>
        </w:rPr>
        <w:t>Eric</w:t>
      </w:r>
      <w:r>
        <w:rPr>
          <w:spacing w:val="28"/>
          <w:w w:val="120"/>
          <w:sz w:val="18"/>
        </w:rPr>
        <w:t xml:space="preserve"> </w:t>
      </w:r>
      <w:r>
        <w:rPr>
          <w:w w:val="115"/>
          <w:sz w:val="18"/>
        </w:rPr>
        <w:t>Young</w:t>
      </w:r>
      <w:r>
        <w:rPr>
          <w:spacing w:val="32"/>
          <w:w w:val="115"/>
          <w:sz w:val="18"/>
        </w:rPr>
        <w:t xml:space="preserve"> </w:t>
      </w:r>
      <w:r>
        <w:rPr>
          <w:w w:val="115"/>
          <w:sz w:val="18"/>
        </w:rPr>
        <w:t>should</w:t>
      </w:r>
      <w:r>
        <w:rPr>
          <w:spacing w:val="31"/>
          <w:w w:val="115"/>
          <w:sz w:val="18"/>
        </w:rPr>
        <w:t xml:space="preserve"> </w:t>
      </w:r>
      <w:r>
        <w:rPr>
          <w:w w:val="120"/>
          <w:sz w:val="18"/>
        </w:rPr>
        <w:t>be</w:t>
      </w:r>
      <w:r>
        <w:rPr>
          <w:spacing w:val="29"/>
          <w:w w:val="120"/>
          <w:sz w:val="18"/>
        </w:rPr>
        <w:t xml:space="preserve"> </w:t>
      </w:r>
      <w:r>
        <w:rPr>
          <w:w w:val="120"/>
          <w:sz w:val="18"/>
        </w:rPr>
        <w:t>given</w:t>
      </w:r>
      <w:r>
        <w:rPr>
          <w:spacing w:val="28"/>
          <w:w w:val="120"/>
          <w:sz w:val="18"/>
        </w:rPr>
        <w:t xml:space="preserve"> </w:t>
      </w:r>
      <w:r>
        <w:rPr>
          <w:w w:val="120"/>
          <w:sz w:val="18"/>
        </w:rPr>
        <w:t>attribution</w:t>
      </w:r>
    </w:p>
    <w:p>
      <w:pPr>
        <w:pStyle w:val="16"/>
        <w:numPr>
          <w:ilvl w:val="0"/>
          <w:numId w:val="54"/>
        </w:numPr>
        <w:tabs>
          <w:tab w:val="left" w:pos="1446"/>
        </w:tabs>
        <w:spacing w:before="0" w:after="0" w:line="219" w:lineRule="exact"/>
        <w:ind w:left="1445" w:right="0" w:hanging="215"/>
        <w:jc w:val="left"/>
        <w:rPr>
          <w:sz w:val="18"/>
        </w:rPr>
      </w:pPr>
      <w:r>
        <w:rPr>
          <w:w w:val="120"/>
          <w:sz w:val="18"/>
        </w:rPr>
        <w:t>as</w:t>
      </w:r>
      <w:r>
        <w:rPr>
          <w:spacing w:val="37"/>
          <w:w w:val="120"/>
          <w:sz w:val="18"/>
        </w:rPr>
        <w:t xml:space="preserve"> </w:t>
      </w:r>
      <w:r>
        <w:rPr>
          <w:w w:val="120"/>
          <w:sz w:val="18"/>
        </w:rPr>
        <w:t>the</w:t>
      </w:r>
      <w:r>
        <w:rPr>
          <w:spacing w:val="38"/>
          <w:w w:val="120"/>
          <w:sz w:val="18"/>
        </w:rPr>
        <w:t xml:space="preserve"> </w:t>
      </w:r>
      <w:r>
        <w:rPr>
          <w:w w:val="120"/>
          <w:sz w:val="18"/>
        </w:rPr>
        <w:t>author</w:t>
      </w:r>
      <w:r>
        <w:rPr>
          <w:spacing w:val="38"/>
          <w:w w:val="120"/>
          <w:sz w:val="18"/>
        </w:rPr>
        <w:t xml:space="preserve"> </w:t>
      </w:r>
      <w:r>
        <w:rPr>
          <w:w w:val="120"/>
          <w:sz w:val="18"/>
        </w:rPr>
        <w:t>of</w:t>
      </w:r>
      <w:r>
        <w:rPr>
          <w:spacing w:val="38"/>
          <w:w w:val="120"/>
          <w:sz w:val="18"/>
        </w:rPr>
        <w:t xml:space="preserve"> </w:t>
      </w:r>
      <w:r>
        <w:rPr>
          <w:w w:val="120"/>
          <w:sz w:val="18"/>
        </w:rPr>
        <w:t>the</w:t>
      </w:r>
      <w:r>
        <w:rPr>
          <w:spacing w:val="38"/>
          <w:w w:val="120"/>
          <w:sz w:val="18"/>
        </w:rPr>
        <w:t xml:space="preserve"> </w:t>
      </w:r>
      <w:r>
        <w:rPr>
          <w:w w:val="120"/>
          <w:sz w:val="18"/>
        </w:rPr>
        <w:t>parts</w:t>
      </w:r>
      <w:r>
        <w:rPr>
          <w:spacing w:val="38"/>
          <w:w w:val="120"/>
          <w:sz w:val="18"/>
        </w:rPr>
        <w:t xml:space="preserve"> </w:t>
      </w:r>
      <w:r>
        <w:rPr>
          <w:w w:val="120"/>
          <w:sz w:val="18"/>
        </w:rPr>
        <w:t>of</w:t>
      </w:r>
      <w:r>
        <w:rPr>
          <w:spacing w:val="37"/>
          <w:w w:val="120"/>
          <w:sz w:val="18"/>
        </w:rPr>
        <w:t xml:space="preserve"> </w:t>
      </w:r>
      <w:r>
        <w:rPr>
          <w:w w:val="120"/>
          <w:sz w:val="18"/>
        </w:rPr>
        <w:t>the</w:t>
      </w:r>
      <w:r>
        <w:rPr>
          <w:spacing w:val="38"/>
          <w:w w:val="120"/>
          <w:sz w:val="18"/>
        </w:rPr>
        <w:t xml:space="preserve"> </w:t>
      </w:r>
      <w:r>
        <w:rPr>
          <w:w w:val="120"/>
          <w:sz w:val="18"/>
        </w:rPr>
        <w:t>library</w:t>
      </w:r>
      <w:r>
        <w:rPr>
          <w:spacing w:val="38"/>
          <w:w w:val="120"/>
          <w:sz w:val="18"/>
        </w:rPr>
        <w:t xml:space="preserve"> </w:t>
      </w:r>
      <w:r>
        <w:rPr>
          <w:w w:val="120"/>
          <w:sz w:val="18"/>
        </w:rPr>
        <w:t>used.</w:t>
      </w:r>
    </w:p>
    <w:p>
      <w:pPr>
        <w:pStyle w:val="16"/>
        <w:numPr>
          <w:ilvl w:val="0"/>
          <w:numId w:val="54"/>
        </w:numPr>
        <w:tabs>
          <w:tab w:val="left" w:pos="1446"/>
        </w:tabs>
        <w:spacing w:before="0" w:after="0" w:line="219" w:lineRule="exact"/>
        <w:ind w:left="1445" w:right="0" w:hanging="215"/>
        <w:jc w:val="left"/>
        <w:rPr>
          <w:sz w:val="18"/>
        </w:rPr>
      </w:pPr>
      <w:r>
        <w:rPr>
          <w:w w:val="110"/>
          <w:sz w:val="18"/>
        </w:rPr>
        <w:t>This</w:t>
      </w:r>
      <w:r>
        <w:rPr>
          <w:spacing w:val="46"/>
          <w:w w:val="110"/>
          <w:sz w:val="18"/>
        </w:rPr>
        <w:t xml:space="preserve"> </w:t>
      </w:r>
      <w:r>
        <w:rPr>
          <w:w w:val="110"/>
          <w:sz w:val="18"/>
        </w:rPr>
        <w:t>can</w:t>
      </w:r>
      <w:r>
        <w:rPr>
          <w:spacing w:val="47"/>
          <w:w w:val="110"/>
          <w:sz w:val="18"/>
        </w:rPr>
        <w:t xml:space="preserve"> </w:t>
      </w:r>
      <w:r>
        <w:rPr>
          <w:w w:val="110"/>
          <w:sz w:val="18"/>
        </w:rPr>
        <w:t>be</w:t>
      </w:r>
      <w:r>
        <w:rPr>
          <w:spacing w:val="47"/>
          <w:w w:val="110"/>
          <w:sz w:val="18"/>
        </w:rPr>
        <w:t xml:space="preserve"> </w:t>
      </w:r>
      <w:r>
        <w:rPr>
          <w:w w:val="110"/>
          <w:sz w:val="18"/>
        </w:rPr>
        <w:t>in</w:t>
      </w:r>
      <w:r>
        <w:rPr>
          <w:spacing w:val="47"/>
          <w:w w:val="110"/>
          <w:sz w:val="18"/>
        </w:rPr>
        <w:t xml:space="preserve"> </w:t>
      </w:r>
      <w:r>
        <w:rPr>
          <w:w w:val="110"/>
          <w:sz w:val="18"/>
        </w:rPr>
        <w:t>the</w:t>
      </w:r>
      <w:r>
        <w:rPr>
          <w:spacing w:val="46"/>
          <w:w w:val="110"/>
          <w:sz w:val="18"/>
        </w:rPr>
        <w:t xml:space="preserve"> </w:t>
      </w:r>
      <w:r>
        <w:rPr>
          <w:w w:val="110"/>
          <w:sz w:val="18"/>
        </w:rPr>
        <w:t>form</w:t>
      </w:r>
      <w:r>
        <w:rPr>
          <w:spacing w:val="47"/>
          <w:w w:val="110"/>
          <w:sz w:val="18"/>
        </w:rPr>
        <w:t xml:space="preserve"> </w:t>
      </w:r>
      <w:r>
        <w:rPr>
          <w:w w:val="110"/>
          <w:sz w:val="18"/>
        </w:rPr>
        <w:t>of</w:t>
      </w:r>
      <w:r>
        <w:rPr>
          <w:spacing w:val="47"/>
          <w:w w:val="110"/>
          <w:sz w:val="18"/>
        </w:rPr>
        <w:t xml:space="preserve"> </w:t>
      </w:r>
      <w:r>
        <w:rPr>
          <w:w w:val="110"/>
          <w:sz w:val="18"/>
        </w:rPr>
        <w:t>a</w:t>
      </w:r>
      <w:r>
        <w:rPr>
          <w:spacing w:val="47"/>
          <w:w w:val="110"/>
          <w:sz w:val="18"/>
        </w:rPr>
        <w:t xml:space="preserve"> </w:t>
      </w:r>
      <w:r>
        <w:rPr>
          <w:w w:val="110"/>
          <w:sz w:val="18"/>
        </w:rPr>
        <w:t>textual</w:t>
      </w:r>
      <w:r>
        <w:rPr>
          <w:spacing w:val="47"/>
          <w:w w:val="110"/>
          <w:sz w:val="18"/>
        </w:rPr>
        <w:t xml:space="preserve"> </w:t>
      </w:r>
      <w:r>
        <w:rPr>
          <w:w w:val="110"/>
          <w:sz w:val="18"/>
        </w:rPr>
        <w:t>message</w:t>
      </w:r>
      <w:r>
        <w:rPr>
          <w:spacing w:val="46"/>
          <w:w w:val="110"/>
          <w:sz w:val="18"/>
        </w:rPr>
        <w:t xml:space="preserve"> </w:t>
      </w:r>
      <w:r>
        <w:rPr>
          <w:w w:val="110"/>
          <w:sz w:val="18"/>
        </w:rPr>
        <w:t>at</w:t>
      </w:r>
      <w:r>
        <w:rPr>
          <w:spacing w:val="47"/>
          <w:w w:val="110"/>
          <w:sz w:val="18"/>
        </w:rPr>
        <w:t xml:space="preserve"> </w:t>
      </w:r>
      <w:r>
        <w:rPr>
          <w:w w:val="110"/>
          <w:sz w:val="18"/>
        </w:rPr>
        <w:t>program</w:t>
      </w:r>
      <w:r>
        <w:rPr>
          <w:spacing w:val="47"/>
          <w:w w:val="110"/>
          <w:sz w:val="18"/>
        </w:rPr>
        <w:t xml:space="preserve"> </w:t>
      </w:r>
      <w:r>
        <w:rPr>
          <w:w w:val="110"/>
          <w:sz w:val="18"/>
        </w:rPr>
        <w:t>startup</w:t>
      </w:r>
      <w:r>
        <w:rPr>
          <w:spacing w:val="47"/>
          <w:w w:val="110"/>
          <w:sz w:val="18"/>
        </w:rPr>
        <w:t xml:space="preserve"> </w:t>
      </w:r>
      <w:r>
        <w:rPr>
          <w:w w:val="110"/>
          <w:sz w:val="18"/>
        </w:rPr>
        <w:t>or</w:t>
      </w:r>
    </w:p>
    <w:p>
      <w:pPr>
        <w:pStyle w:val="16"/>
        <w:numPr>
          <w:ilvl w:val="0"/>
          <w:numId w:val="54"/>
        </w:numPr>
        <w:tabs>
          <w:tab w:val="left" w:pos="1446"/>
        </w:tabs>
        <w:spacing w:before="0" w:after="0" w:line="219" w:lineRule="exact"/>
        <w:ind w:left="1445" w:right="0" w:hanging="215"/>
        <w:jc w:val="left"/>
        <w:rPr>
          <w:sz w:val="18"/>
        </w:rPr>
      </w:pPr>
      <w:r>
        <w:rPr>
          <w:w w:val="120"/>
          <w:sz w:val="18"/>
        </w:rPr>
        <w:t>in</w:t>
      </w:r>
      <w:r>
        <w:rPr>
          <w:spacing w:val="29"/>
          <w:w w:val="120"/>
          <w:sz w:val="18"/>
        </w:rPr>
        <w:t xml:space="preserve"> </w:t>
      </w:r>
      <w:r>
        <w:rPr>
          <w:w w:val="120"/>
          <w:sz w:val="18"/>
        </w:rPr>
        <w:t>documentation</w:t>
      </w:r>
      <w:r>
        <w:rPr>
          <w:spacing w:val="30"/>
          <w:w w:val="120"/>
          <w:sz w:val="18"/>
        </w:rPr>
        <w:t xml:space="preserve"> </w:t>
      </w:r>
      <w:r>
        <w:rPr>
          <w:w w:val="120"/>
          <w:sz w:val="18"/>
        </w:rPr>
        <w:t>(online</w:t>
      </w:r>
      <w:r>
        <w:rPr>
          <w:spacing w:val="29"/>
          <w:w w:val="120"/>
          <w:sz w:val="18"/>
        </w:rPr>
        <w:t xml:space="preserve"> </w:t>
      </w:r>
      <w:r>
        <w:rPr>
          <w:w w:val="120"/>
          <w:sz w:val="18"/>
        </w:rPr>
        <w:t>or</w:t>
      </w:r>
      <w:r>
        <w:rPr>
          <w:spacing w:val="30"/>
          <w:w w:val="120"/>
          <w:sz w:val="18"/>
        </w:rPr>
        <w:t xml:space="preserve"> </w:t>
      </w:r>
      <w:r>
        <w:rPr>
          <w:w w:val="120"/>
          <w:sz w:val="18"/>
        </w:rPr>
        <w:t>textual)</w:t>
      </w:r>
      <w:r>
        <w:rPr>
          <w:spacing w:val="30"/>
          <w:w w:val="120"/>
          <w:sz w:val="18"/>
        </w:rPr>
        <w:t xml:space="preserve"> </w:t>
      </w:r>
      <w:r>
        <w:rPr>
          <w:w w:val="120"/>
          <w:sz w:val="18"/>
        </w:rPr>
        <w:t>provided</w:t>
      </w:r>
      <w:r>
        <w:rPr>
          <w:spacing w:val="29"/>
          <w:w w:val="120"/>
          <w:sz w:val="18"/>
        </w:rPr>
        <w:t xml:space="preserve"> </w:t>
      </w:r>
      <w:r>
        <w:rPr>
          <w:w w:val="120"/>
          <w:sz w:val="18"/>
        </w:rPr>
        <w:t>with</w:t>
      </w:r>
      <w:r>
        <w:rPr>
          <w:spacing w:val="30"/>
          <w:w w:val="120"/>
          <w:sz w:val="18"/>
        </w:rPr>
        <w:t xml:space="preserve"> </w:t>
      </w:r>
      <w:r>
        <w:rPr>
          <w:w w:val="120"/>
          <w:sz w:val="18"/>
        </w:rPr>
        <w:t>the</w:t>
      </w:r>
      <w:r>
        <w:rPr>
          <w:spacing w:val="30"/>
          <w:w w:val="120"/>
          <w:sz w:val="18"/>
        </w:rPr>
        <w:t xml:space="preserve"> </w:t>
      </w:r>
      <w:r>
        <w:rPr>
          <w:w w:val="120"/>
          <w:sz w:val="18"/>
        </w:rPr>
        <w:t>package.</w:t>
      </w:r>
    </w:p>
    <w:p>
      <w:pPr>
        <w:spacing w:before="0" w:line="219" w:lineRule="exact"/>
        <w:ind w:left="1230" w:right="0" w:firstLine="0"/>
        <w:jc w:val="left"/>
        <w:rPr>
          <w:sz w:val="18"/>
        </w:rPr>
      </w:pPr>
      <w:r>
        <w:rPr>
          <w:w w:val="124"/>
          <w:sz w:val="18"/>
        </w:rPr>
        <w:t>*</w:t>
      </w:r>
    </w:p>
    <w:p>
      <w:pPr>
        <w:pStyle w:val="16"/>
        <w:numPr>
          <w:ilvl w:val="0"/>
          <w:numId w:val="54"/>
        </w:numPr>
        <w:tabs>
          <w:tab w:val="left" w:pos="1446"/>
        </w:tabs>
        <w:spacing w:before="0" w:after="0" w:line="219" w:lineRule="exact"/>
        <w:ind w:left="1445" w:right="0" w:hanging="215"/>
        <w:jc w:val="left"/>
        <w:rPr>
          <w:sz w:val="18"/>
        </w:rPr>
      </w:pPr>
      <w:r>
        <w:rPr>
          <w:w w:val="115"/>
          <w:sz w:val="18"/>
        </w:rPr>
        <w:t>Redistribution</w:t>
      </w:r>
      <w:r>
        <w:rPr>
          <w:spacing w:val="40"/>
          <w:w w:val="115"/>
          <w:sz w:val="18"/>
        </w:rPr>
        <w:t xml:space="preserve"> </w:t>
      </w:r>
      <w:r>
        <w:rPr>
          <w:w w:val="115"/>
          <w:sz w:val="18"/>
        </w:rPr>
        <w:t>and</w:t>
      </w:r>
      <w:r>
        <w:rPr>
          <w:spacing w:val="40"/>
          <w:w w:val="115"/>
          <w:sz w:val="18"/>
        </w:rPr>
        <w:t xml:space="preserve"> </w:t>
      </w:r>
      <w:r>
        <w:rPr>
          <w:w w:val="115"/>
          <w:sz w:val="18"/>
        </w:rPr>
        <w:t>use</w:t>
      </w:r>
      <w:r>
        <w:rPr>
          <w:spacing w:val="40"/>
          <w:w w:val="115"/>
          <w:sz w:val="18"/>
        </w:rPr>
        <w:t xml:space="preserve"> </w:t>
      </w:r>
      <w:r>
        <w:rPr>
          <w:w w:val="115"/>
          <w:sz w:val="18"/>
        </w:rPr>
        <w:t>in</w:t>
      </w:r>
      <w:r>
        <w:rPr>
          <w:spacing w:val="40"/>
          <w:w w:val="115"/>
          <w:sz w:val="18"/>
        </w:rPr>
        <w:t xml:space="preserve"> </w:t>
      </w:r>
      <w:r>
        <w:rPr>
          <w:w w:val="115"/>
          <w:sz w:val="18"/>
        </w:rPr>
        <w:t>source</w:t>
      </w:r>
      <w:r>
        <w:rPr>
          <w:spacing w:val="41"/>
          <w:w w:val="115"/>
          <w:sz w:val="18"/>
        </w:rPr>
        <w:t xml:space="preserve"> </w:t>
      </w:r>
      <w:r>
        <w:rPr>
          <w:w w:val="115"/>
          <w:sz w:val="18"/>
        </w:rPr>
        <w:t>and</w:t>
      </w:r>
      <w:r>
        <w:rPr>
          <w:spacing w:val="40"/>
          <w:w w:val="115"/>
          <w:sz w:val="18"/>
        </w:rPr>
        <w:t xml:space="preserve"> </w:t>
      </w:r>
      <w:r>
        <w:rPr>
          <w:w w:val="115"/>
          <w:sz w:val="18"/>
        </w:rPr>
        <w:t>binary</w:t>
      </w:r>
      <w:r>
        <w:rPr>
          <w:spacing w:val="40"/>
          <w:w w:val="115"/>
          <w:sz w:val="18"/>
        </w:rPr>
        <w:t xml:space="preserve"> </w:t>
      </w:r>
      <w:r>
        <w:rPr>
          <w:w w:val="115"/>
          <w:sz w:val="18"/>
        </w:rPr>
        <w:t>forms,</w:t>
      </w:r>
      <w:r>
        <w:rPr>
          <w:spacing w:val="40"/>
          <w:w w:val="115"/>
          <w:sz w:val="18"/>
        </w:rPr>
        <w:t xml:space="preserve"> </w:t>
      </w:r>
      <w:r>
        <w:rPr>
          <w:w w:val="115"/>
          <w:sz w:val="18"/>
        </w:rPr>
        <w:t>with</w:t>
      </w:r>
      <w:r>
        <w:rPr>
          <w:spacing w:val="41"/>
          <w:w w:val="115"/>
          <w:sz w:val="18"/>
        </w:rPr>
        <w:t xml:space="preserve"> </w:t>
      </w:r>
      <w:r>
        <w:rPr>
          <w:w w:val="115"/>
          <w:sz w:val="18"/>
        </w:rPr>
        <w:t>or</w:t>
      </w:r>
      <w:r>
        <w:rPr>
          <w:spacing w:val="40"/>
          <w:w w:val="115"/>
          <w:sz w:val="18"/>
        </w:rPr>
        <w:t xml:space="preserve"> </w:t>
      </w:r>
      <w:r>
        <w:rPr>
          <w:w w:val="115"/>
          <w:sz w:val="18"/>
        </w:rPr>
        <w:t>without</w:t>
      </w:r>
    </w:p>
    <w:p>
      <w:pPr>
        <w:pStyle w:val="16"/>
        <w:numPr>
          <w:ilvl w:val="0"/>
          <w:numId w:val="54"/>
        </w:numPr>
        <w:tabs>
          <w:tab w:val="left" w:pos="1446"/>
        </w:tabs>
        <w:spacing w:before="0" w:after="0" w:line="219" w:lineRule="exact"/>
        <w:ind w:left="1445" w:right="0" w:hanging="215"/>
        <w:jc w:val="left"/>
        <w:rPr>
          <w:sz w:val="18"/>
        </w:rPr>
      </w:pPr>
      <w:r>
        <w:rPr>
          <w:w w:val="115"/>
          <w:sz w:val="18"/>
        </w:rPr>
        <w:t>modification,  are  permitted  provided  that  the  following</w:t>
      </w:r>
      <w:r>
        <w:rPr>
          <w:spacing w:val="43"/>
          <w:w w:val="115"/>
          <w:sz w:val="18"/>
        </w:rPr>
        <w:t xml:space="preserve"> </w:t>
      </w:r>
      <w:r>
        <w:rPr>
          <w:w w:val="115"/>
          <w:sz w:val="18"/>
        </w:rPr>
        <w:t>conditions</w:t>
      </w:r>
    </w:p>
    <w:p>
      <w:pPr>
        <w:pStyle w:val="16"/>
        <w:numPr>
          <w:ilvl w:val="0"/>
          <w:numId w:val="54"/>
        </w:numPr>
        <w:tabs>
          <w:tab w:val="left" w:pos="1446"/>
        </w:tabs>
        <w:spacing w:before="0" w:after="0" w:line="219" w:lineRule="exact"/>
        <w:ind w:left="1445" w:right="0" w:hanging="215"/>
        <w:jc w:val="left"/>
        <w:rPr>
          <w:sz w:val="18"/>
        </w:rPr>
      </w:pPr>
      <w:r>
        <w:rPr>
          <w:w w:val="115"/>
          <w:sz w:val="18"/>
        </w:rPr>
        <w:t>are</w:t>
      </w:r>
      <w:r>
        <w:rPr>
          <w:spacing w:val="41"/>
          <w:w w:val="115"/>
          <w:sz w:val="18"/>
        </w:rPr>
        <w:t xml:space="preserve"> </w:t>
      </w:r>
      <w:r>
        <w:rPr>
          <w:w w:val="115"/>
          <w:sz w:val="18"/>
        </w:rPr>
        <w:t>met:</w:t>
      </w:r>
    </w:p>
    <w:p>
      <w:pPr>
        <w:pStyle w:val="16"/>
        <w:numPr>
          <w:ilvl w:val="0"/>
          <w:numId w:val="54"/>
        </w:numPr>
        <w:tabs>
          <w:tab w:val="left" w:pos="1446"/>
        </w:tabs>
        <w:spacing w:before="0" w:after="0" w:line="219" w:lineRule="exact"/>
        <w:ind w:left="1445" w:right="0" w:hanging="215"/>
        <w:jc w:val="left"/>
        <w:rPr>
          <w:sz w:val="18"/>
        </w:rPr>
      </w:pPr>
      <w:r>
        <w:rPr>
          <w:w w:val="115"/>
          <w:sz w:val="18"/>
        </w:rPr>
        <w:t>1.</w:t>
      </w:r>
      <w:r>
        <w:rPr>
          <w:spacing w:val="43"/>
          <w:w w:val="115"/>
          <w:sz w:val="18"/>
        </w:rPr>
        <w:t xml:space="preserve"> </w:t>
      </w:r>
      <w:r>
        <w:rPr>
          <w:w w:val="115"/>
          <w:sz w:val="18"/>
        </w:rPr>
        <w:t>Redistributions</w:t>
      </w:r>
      <w:r>
        <w:rPr>
          <w:spacing w:val="44"/>
          <w:w w:val="115"/>
          <w:sz w:val="18"/>
        </w:rPr>
        <w:t xml:space="preserve"> </w:t>
      </w:r>
      <w:r>
        <w:rPr>
          <w:w w:val="115"/>
          <w:sz w:val="18"/>
        </w:rPr>
        <w:t>of</w:t>
      </w:r>
      <w:r>
        <w:rPr>
          <w:spacing w:val="43"/>
          <w:w w:val="115"/>
          <w:sz w:val="18"/>
        </w:rPr>
        <w:t xml:space="preserve"> </w:t>
      </w:r>
      <w:r>
        <w:rPr>
          <w:w w:val="115"/>
          <w:sz w:val="18"/>
        </w:rPr>
        <w:t>source</w:t>
      </w:r>
      <w:r>
        <w:rPr>
          <w:spacing w:val="44"/>
          <w:w w:val="115"/>
          <w:sz w:val="18"/>
        </w:rPr>
        <w:t xml:space="preserve"> </w:t>
      </w:r>
      <w:r>
        <w:rPr>
          <w:w w:val="115"/>
          <w:sz w:val="18"/>
        </w:rPr>
        <w:t>code</w:t>
      </w:r>
      <w:r>
        <w:rPr>
          <w:spacing w:val="44"/>
          <w:w w:val="115"/>
          <w:sz w:val="18"/>
        </w:rPr>
        <w:t xml:space="preserve"> </w:t>
      </w:r>
      <w:r>
        <w:rPr>
          <w:w w:val="115"/>
          <w:sz w:val="18"/>
        </w:rPr>
        <w:t>must</w:t>
      </w:r>
      <w:r>
        <w:rPr>
          <w:spacing w:val="43"/>
          <w:w w:val="115"/>
          <w:sz w:val="18"/>
        </w:rPr>
        <w:t xml:space="preserve"> </w:t>
      </w:r>
      <w:r>
        <w:rPr>
          <w:w w:val="115"/>
          <w:sz w:val="18"/>
        </w:rPr>
        <w:t>retain</w:t>
      </w:r>
      <w:r>
        <w:rPr>
          <w:spacing w:val="44"/>
          <w:w w:val="115"/>
          <w:sz w:val="18"/>
        </w:rPr>
        <w:t xml:space="preserve"> </w:t>
      </w:r>
      <w:r>
        <w:rPr>
          <w:w w:val="115"/>
          <w:sz w:val="18"/>
        </w:rPr>
        <w:t>the</w:t>
      </w:r>
      <w:r>
        <w:rPr>
          <w:spacing w:val="43"/>
          <w:w w:val="115"/>
          <w:sz w:val="18"/>
        </w:rPr>
        <w:t xml:space="preserve"> </w:t>
      </w:r>
      <w:r>
        <w:rPr>
          <w:w w:val="115"/>
          <w:sz w:val="18"/>
        </w:rPr>
        <w:t>copyright</w:t>
      </w:r>
    </w:p>
    <w:p>
      <w:pPr>
        <w:pStyle w:val="16"/>
        <w:numPr>
          <w:ilvl w:val="0"/>
          <w:numId w:val="54"/>
        </w:numPr>
        <w:tabs>
          <w:tab w:val="left" w:pos="1768"/>
          <w:tab w:val="left" w:pos="1769"/>
        </w:tabs>
        <w:spacing w:before="0" w:after="0" w:line="219" w:lineRule="exact"/>
        <w:ind w:left="1768" w:right="0" w:hanging="538"/>
        <w:jc w:val="left"/>
        <w:rPr>
          <w:sz w:val="18"/>
        </w:rPr>
      </w:pPr>
      <w:r>
        <w:rPr>
          <w:w w:val="120"/>
          <w:sz w:val="18"/>
        </w:rPr>
        <w:t>notice,</w:t>
      </w:r>
      <w:r>
        <w:rPr>
          <w:spacing w:val="43"/>
          <w:w w:val="120"/>
          <w:sz w:val="18"/>
        </w:rPr>
        <w:t xml:space="preserve"> </w:t>
      </w:r>
      <w:r>
        <w:rPr>
          <w:w w:val="120"/>
          <w:sz w:val="18"/>
        </w:rPr>
        <w:t>this</w:t>
      </w:r>
      <w:r>
        <w:rPr>
          <w:spacing w:val="43"/>
          <w:w w:val="120"/>
          <w:sz w:val="18"/>
        </w:rPr>
        <w:t xml:space="preserve"> </w:t>
      </w:r>
      <w:r>
        <w:rPr>
          <w:w w:val="135"/>
          <w:sz w:val="18"/>
        </w:rPr>
        <w:t>list</w:t>
      </w:r>
      <w:r>
        <w:rPr>
          <w:spacing w:val="34"/>
          <w:w w:val="135"/>
          <w:sz w:val="18"/>
        </w:rPr>
        <w:t xml:space="preserve"> </w:t>
      </w:r>
      <w:r>
        <w:rPr>
          <w:w w:val="120"/>
          <w:sz w:val="18"/>
        </w:rPr>
        <w:t>of</w:t>
      </w:r>
      <w:r>
        <w:rPr>
          <w:spacing w:val="43"/>
          <w:w w:val="120"/>
          <w:sz w:val="18"/>
        </w:rPr>
        <w:t xml:space="preserve"> </w:t>
      </w:r>
      <w:r>
        <w:rPr>
          <w:w w:val="120"/>
          <w:sz w:val="18"/>
        </w:rPr>
        <w:t>conditions</w:t>
      </w:r>
      <w:r>
        <w:rPr>
          <w:spacing w:val="43"/>
          <w:w w:val="120"/>
          <w:sz w:val="18"/>
        </w:rPr>
        <w:t xml:space="preserve"> </w:t>
      </w:r>
      <w:r>
        <w:rPr>
          <w:w w:val="120"/>
          <w:sz w:val="18"/>
        </w:rPr>
        <w:t>and</w:t>
      </w:r>
      <w:r>
        <w:rPr>
          <w:spacing w:val="43"/>
          <w:w w:val="120"/>
          <w:sz w:val="18"/>
        </w:rPr>
        <w:t xml:space="preserve"> </w:t>
      </w:r>
      <w:r>
        <w:rPr>
          <w:w w:val="120"/>
          <w:sz w:val="18"/>
        </w:rPr>
        <w:t>the</w:t>
      </w:r>
      <w:r>
        <w:rPr>
          <w:spacing w:val="43"/>
          <w:w w:val="120"/>
          <w:sz w:val="18"/>
        </w:rPr>
        <w:t xml:space="preserve"> </w:t>
      </w:r>
      <w:r>
        <w:rPr>
          <w:w w:val="120"/>
          <w:sz w:val="18"/>
        </w:rPr>
        <w:t>following</w:t>
      </w:r>
      <w:r>
        <w:rPr>
          <w:spacing w:val="43"/>
          <w:w w:val="120"/>
          <w:sz w:val="18"/>
        </w:rPr>
        <w:t xml:space="preserve"> </w:t>
      </w:r>
      <w:r>
        <w:rPr>
          <w:w w:val="120"/>
          <w:sz w:val="18"/>
        </w:rPr>
        <w:t>disclaimer.</w:t>
      </w:r>
    </w:p>
    <w:p>
      <w:pPr>
        <w:pStyle w:val="16"/>
        <w:numPr>
          <w:ilvl w:val="0"/>
          <w:numId w:val="54"/>
        </w:numPr>
        <w:tabs>
          <w:tab w:val="left" w:pos="1446"/>
        </w:tabs>
        <w:spacing w:before="0" w:after="0" w:line="219" w:lineRule="exact"/>
        <w:ind w:left="1445" w:right="0" w:hanging="215"/>
        <w:jc w:val="left"/>
        <w:rPr>
          <w:sz w:val="18"/>
        </w:rPr>
      </w:pPr>
      <w:r>
        <w:rPr>
          <w:w w:val="115"/>
          <w:sz w:val="18"/>
        </w:rPr>
        <w:t>2.</w:t>
      </w:r>
      <w:r>
        <w:rPr>
          <w:spacing w:val="35"/>
          <w:w w:val="115"/>
          <w:sz w:val="18"/>
        </w:rPr>
        <w:t xml:space="preserve"> </w:t>
      </w:r>
      <w:r>
        <w:rPr>
          <w:w w:val="115"/>
          <w:sz w:val="18"/>
        </w:rPr>
        <w:t>Redistributions</w:t>
      </w:r>
      <w:r>
        <w:rPr>
          <w:spacing w:val="35"/>
          <w:w w:val="115"/>
          <w:sz w:val="18"/>
        </w:rPr>
        <w:t xml:space="preserve"> </w:t>
      </w:r>
      <w:r>
        <w:rPr>
          <w:w w:val="115"/>
          <w:sz w:val="18"/>
        </w:rPr>
        <w:t>in</w:t>
      </w:r>
      <w:r>
        <w:rPr>
          <w:spacing w:val="35"/>
          <w:w w:val="115"/>
          <w:sz w:val="18"/>
        </w:rPr>
        <w:t xml:space="preserve"> </w:t>
      </w:r>
      <w:r>
        <w:rPr>
          <w:w w:val="115"/>
          <w:sz w:val="18"/>
        </w:rPr>
        <w:t>binary</w:t>
      </w:r>
      <w:r>
        <w:rPr>
          <w:spacing w:val="36"/>
          <w:w w:val="115"/>
          <w:sz w:val="18"/>
        </w:rPr>
        <w:t xml:space="preserve"> </w:t>
      </w:r>
      <w:r>
        <w:rPr>
          <w:w w:val="115"/>
          <w:sz w:val="18"/>
        </w:rPr>
        <w:t>form</w:t>
      </w:r>
      <w:r>
        <w:rPr>
          <w:spacing w:val="35"/>
          <w:w w:val="115"/>
          <w:sz w:val="18"/>
        </w:rPr>
        <w:t xml:space="preserve"> </w:t>
      </w:r>
      <w:r>
        <w:rPr>
          <w:w w:val="115"/>
          <w:sz w:val="18"/>
        </w:rPr>
        <w:t>must</w:t>
      </w:r>
      <w:r>
        <w:rPr>
          <w:spacing w:val="35"/>
          <w:w w:val="115"/>
          <w:sz w:val="18"/>
        </w:rPr>
        <w:t xml:space="preserve"> </w:t>
      </w:r>
      <w:r>
        <w:rPr>
          <w:w w:val="115"/>
          <w:sz w:val="18"/>
        </w:rPr>
        <w:t>reproduce</w:t>
      </w:r>
      <w:r>
        <w:rPr>
          <w:spacing w:val="35"/>
          <w:w w:val="115"/>
          <w:sz w:val="18"/>
        </w:rPr>
        <w:t xml:space="preserve"> </w:t>
      </w:r>
      <w:r>
        <w:rPr>
          <w:w w:val="115"/>
          <w:sz w:val="18"/>
        </w:rPr>
        <w:t>the</w:t>
      </w:r>
      <w:r>
        <w:rPr>
          <w:spacing w:val="36"/>
          <w:w w:val="115"/>
          <w:sz w:val="18"/>
        </w:rPr>
        <w:t xml:space="preserve"> </w:t>
      </w:r>
      <w:r>
        <w:rPr>
          <w:w w:val="115"/>
          <w:sz w:val="18"/>
        </w:rPr>
        <w:t>above</w:t>
      </w:r>
      <w:r>
        <w:rPr>
          <w:spacing w:val="35"/>
          <w:w w:val="115"/>
          <w:sz w:val="18"/>
        </w:rPr>
        <w:t xml:space="preserve"> </w:t>
      </w:r>
      <w:r>
        <w:rPr>
          <w:w w:val="115"/>
          <w:sz w:val="18"/>
        </w:rPr>
        <w:t>copyright</w:t>
      </w:r>
    </w:p>
    <w:p>
      <w:pPr>
        <w:pStyle w:val="16"/>
        <w:numPr>
          <w:ilvl w:val="0"/>
          <w:numId w:val="54"/>
        </w:numPr>
        <w:tabs>
          <w:tab w:val="left" w:pos="1768"/>
          <w:tab w:val="left" w:pos="1769"/>
        </w:tabs>
        <w:spacing w:before="0" w:after="0" w:line="219" w:lineRule="exact"/>
        <w:ind w:left="1768" w:right="0" w:hanging="538"/>
        <w:jc w:val="left"/>
        <w:rPr>
          <w:sz w:val="18"/>
        </w:rPr>
      </w:pPr>
      <w:r>
        <w:rPr>
          <w:w w:val="120"/>
          <w:sz w:val="18"/>
        </w:rPr>
        <w:t>notice,</w:t>
      </w:r>
      <w:r>
        <w:rPr>
          <w:spacing w:val="45"/>
          <w:w w:val="120"/>
          <w:sz w:val="18"/>
        </w:rPr>
        <w:t xml:space="preserve"> </w:t>
      </w:r>
      <w:r>
        <w:rPr>
          <w:w w:val="120"/>
          <w:sz w:val="18"/>
        </w:rPr>
        <w:t>this</w:t>
      </w:r>
      <w:r>
        <w:rPr>
          <w:spacing w:val="45"/>
          <w:w w:val="120"/>
          <w:sz w:val="18"/>
        </w:rPr>
        <w:t xml:space="preserve"> </w:t>
      </w:r>
      <w:r>
        <w:rPr>
          <w:w w:val="140"/>
          <w:sz w:val="18"/>
        </w:rPr>
        <w:t>list</w:t>
      </w:r>
      <w:r>
        <w:rPr>
          <w:spacing w:val="33"/>
          <w:w w:val="140"/>
          <w:sz w:val="18"/>
        </w:rPr>
        <w:t xml:space="preserve"> </w:t>
      </w:r>
      <w:r>
        <w:rPr>
          <w:w w:val="120"/>
          <w:sz w:val="18"/>
        </w:rPr>
        <w:t>of</w:t>
      </w:r>
      <w:r>
        <w:rPr>
          <w:spacing w:val="46"/>
          <w:w w:val="120"/>
          <w:sz w:val="18"/>
        </w:rPr>
        <w:t xml:space="preserve"> </w:t>
      </w:r>
      <w:r>
        <w:rPr>
          <w:w w:val="120"/>
          <w:sz w:val="18"/>
        </w:rPr>
        <w:t>conditions</w:t>
      </w:r>
      <w:r>
        <w:rPr>
          <w:spacing w:val="45"/>
          <w:w w:val="120"/>
          <w:sz w:val="18"/>
        </w:rPr>
        <w:t xml:space="preserve"> </w:t>
      </w:r>
      <w:r>
        <w:rPr>
          <w:w w:val="120"/>
          <w:sz w:val="18"/>
        </w:rPr>
        <w:t>and</w:t>
      </w:r>
      <w:r>
        <w:rPr>
          <w:spacing w:val="45"/>
          <w:w w:val="120"/>
          <w:sz w:val="18"/>
        </w:rPr>
        <w:t xml:space="preserve"> </w:t>
      </w:r>
      <w:r>
        <w:rPr>
          <w:w w:val="120"/>
          <w:sz w:val="18"/>
        </w:rPr>
        <w:t>the</w:t>
      </w:r>
      <w:r>
        <w:rPr>
          <w:spacing w:val="45"/>
          <w:w w:val="120"/>
          <w:sz w:val="18"/>
        </w:rPr>
        <w:t xml:space="preserve"> </w:t>
      </w:r>
      <w:r>
        <w:rPr>
          <w:w w:val="120"/>
          <w:sz w:val="18"/>
        </w:rPr>
        <w:t>following</w:t>
      </w:r>
      <w:r>
        <w:rPr>
          <w:spacing w:val="45"/>
          <w:w w:val="120"/>
          <w:sz w:val="18"/>
        </w:rPr>
        <w:t xml:space="preserve"> </w:t>
      </w:r>
      <w:r>
        <w:rPr>
          <w:w w:val="120"/>
          <w:sz w:val="18"/>
        </w:rPr>
        <w:t>disclaimer</w:t>
      </w:r>
      <w:r>
        <w:rPr>
          <w:spacing w:val="45"/>
          <w:w w:val="120"/>
          <w:sz w:val="18"/>
        </w:rPr>
        <w:t xml:space="preserve"> </w:t>
      </w:r>
      <w:r>
        <w:rPr>
          <w:w w:val="120"/>
          <w:sz w:val="18"/>
        </w:rPr>
        <w:t>in</w:t>
      </w:r>
      <w:r>
        <w:rPr>
          <w:spacing w:val="45"/>
          <w:w w:val="120"/>
          <w:sz w:val="18"/>
        </w:rPr>
        <w:t xml:space="preserve"> </w:t>
      </w:r>
      <w:r>
        <w:rPr>
          <w:w w:val="120"/>
          <w:sz w:val="18"/>
        </w:rPr>
        <w:t>the</w:t>
      </w:r>
    </w:p>
    <w:p>
      <w:pPr>
        <w:pStyle w:val="16"/>
        <w:numPr>
          <w:ilvl w:val="0"/>
          <w:numId w:val="54"/>
        </w:numPr>
        <w:tabs>
          <w:tab w:val="left" w:pos="1768"/>
          <w:tab w:val="left" w:pos="1769"/>
        </w:tabs>
        <w:spacing w:before="0" w:after="0" w:line="219" w:lineRule="exact"/>
        <w:ind w:left="1768" w:right="0" w:hanging="538"/>
        <w:jc w:val="left"/>
        <w:rPr>
          <w:sz w:val="18"/>
        </w:rPr>
      </w:pPr>
      <w:r>
        <w:rPr>
          <w:w w:val="115"/>
          <w:sz w:val="18"/>
        </w:rPr>
        <w:t>documentation</w:t>
      </w:r>
      <w:r>
        <w:rPr>
          <w:spacing w:val="43"/>
          <w:w w:val="115"/>
          <w:sz w:val="18"/>
        </w:rPr>
        <w:t xml:space="preserve"> </w:t>
      </w:r>
      <w:r>
        <w:rPr>
          <w:w w:val="115"/>
          <w:sz w:val="18"/>
        </w:rPr>
        <w:t>and/or</w:t>
      </w:r>
      <w:r>
        <w:rPr>
          <w:spacing w:val="44"/>
          <w:w w:val="115"/>
          <w:sz w:val="18"/>
        </w:rPr>
        <w:t xml:space="preserve"> </w:t>
      </w:r>
      <w:r>
        <w:rPr>
          <w:w w:val="115"/>
          <w:sz w:val="18"/>
        </w:rPr>
        <w:t>other</w:t>
      </w:r>
      <w:r>
        <w:rPr>
          <w:spacing w:val="43"/>
          <w:w w:val="115"/>
          <w:sz w:val="18"/>
        </w:rPr>
        <w:t xml:space="preserve"> </w:t>
      </w:r>
      <w:r>
        <w:rPr>
          <w:w w:val="115"/>
          <w:sz w:val="18"/>
        </w:rPr>
        <w:t>materials</w:t>
      </w:r>
      <w:r>
        <w:rPr>
          <w:spacing w:val="44"/>
          <w:w w:val="115"/>
          <w:sz w:val="18"/>
        </w:rPr>
        <w:t xml:space="preserve"> </w:t>
      </w:r>
      <w:r>
        <w:rPr>
          <w:w w:val="115"/>
          <w:sz w:val="18"/>
        </w:rPr>
        <w:t>provided</w:t>
      </w:r>
      <w:r>
        <w:rPr>
          <w:spacing w:val="43"/>
          <w:w w:val="115"/>
          <w:sz w:val="18"/>
        </w:rPr>
        <w:t xml:space="preserve"> </w:t>
      </w:r>
      <w:r>
        <w:rPr>
          <w:w w:val="115"/>
          <w:sz w:val="18"/>
        </w:rPr>
        <w:t>with</w:t>
      </w:r>
      <w:r>
        <w:rPr>
          <w:spacing w:val="44"/>
          <w:w w:val="115"/>
          <w:sz w:val="18"/>
        </w:rPr>
        <w:t xml:space="preserve"> </w:t>
      </w:r>
      <w:r>
        <w:rPr>
          <w:w w:val="115"/>
          <w:sz w:val="18"/>
        </w:rPr>
        <w:t>the</w:t>
      </w:r>
      <w:r>
        <w:rPr>
          <w:spacing w:val="43"/>
          <w:w w:val="115"/>
          <w:sz w:val="18"/>
        </w:rPr>
        <w:t xml:space="preserve"> </w:t>
      </w:r>
      <w:r>
        <w:rPr>
          <w:w w:val="115"/>
          <w:sz w:val="18"/>
        </w:rPr>
        <w:t>distribution.</w:t>
      </w:r>
    </w:p>
    <w:p>
      <w:pPr>
        <w:pStyle w:val="16"/>
        <w:numPr>
          <w:ilvl w:val="0"/>
          <w:numId w:val="54"/>
        </w:numPr>
        <w:tabs>
          <w:tab w:val="left" w:pos="1446"/>
        </w:tabs>
        <w:spacing w:before="0" w:after="0" w:line="219" w:lineRule="exact"/>
        <w:ind w:left="1445" w:right="0" w:hanging="215"/>
        <w:jc w:val="left"/>
        <w:rPr>
          <w:sz w:val="18"/>
        </w:rPr>
      </w:pPr>
      <w:r>
        <w:rPr>
          <w:w w:val="120"/>
          <w:sz w:val="18"/>
        </w:rPr>
        <w:t>3.</w:t>
      </w:r>
      <w:r>
        <w:rPr>
          <w:spacing w:val="35"/>
          <w:w w:val="120"/>
          <w:sz w:val="18"/>
        </w:rPr>
        <w:t xml:space="preserve"> </w:t>
      </w:r>
      <w:r>
        <w:rPr>
          <w:w w:val="120"/>
          <w:sz w:val="18"/>
        </w:rPr>
        <w:t>All</w:t>
      </w:r>
      <w:r>
        <w:rPr>
          <w:spacing w:val="35"/>
          <w:w w:val="120"/>
          <w:sz w:val="18"/>
        </w:rPr>
        <w:t xml:space="preserve"> </w:t>
      </w:r>
      <w:r>
        <w:rPr>
          <w:w w:val="120"/>
          <w:sz w:val="18"/>
        </w:rPr>
        <w:t>advertising</w:t>
      </w:r>
      <w:r>
        <w:rPr>
          <w:spacing w:val="35"/>
          <w:w w:val="120"/>
          <w:sz w:val="18"/>
        </w:rPr>
        <w:t xml:space="preserve"> </w:t>
      </w:r>
      <w:r>
        <w:rPr>
          <w:w w:val="120"/>
          <w:sz w:val="18"/>
        </w:rPr>
        <w:t>materials</w:t>
      </w:r>
      <w:r>
        <w:rPr>
          <w:spacing w:val="35"/>
          <w:w w:val="120"/>
          <w:sz w:val="18"/>
        </w:rPr>
        <w:t xml:space="preserve"> </w:t>
      </w:r>
      <w:r>
        <w:rPr>
          <w:w w:val="120"/>
          <w:sz w:val="18"/>
        </w:rPr>
        <w:t>mentioning</w:t>
      </w:r>
      <w:r>
        <w:rPr>
          <w:spacing w:val="36"/>
          <w:w w:val="120"/>
          <w:sz w:val="18"/>
        </w:rPr>
        <w:t xml:space="preserve"> </w:t>
      </w:r>
      <w:r>
        <w:rPr>
          <w:w w:val="120"/>
          <w:sz w:val="18"/>
        </w:rPr>
        <w:t>features</w:t>
      </w:r>
      <w:r>
        <w:rPr>
          <w:spacing w:val="35"/>
          <w:w w:val="120"/>
          <w:sz w:val="18"/>
        </w:rPr>
        <w:t xml:space="preserve"> </w:t>
      </w:r>
      <w:r>
        <w:rPr>
          <w:w w:val="120"/>
          <w:sz w:val="18"/>
        </w:rPr>
        <w:t>or</w:t>
      </w:r>
      <w:r>
        <w:rPr>
          <w:spacing w:val="35"/>
          <w:w w:val="120"/>
          <w:sz w:val="18"/>
        </w:rPr>
        <w:t xml:space="preserve"> </w:t>
      </w:r>
      <w:r>
        <w:rPr>
          <w:w w:val="120"/>
          <w:sz w:val="18"/>
        </w:rPr>
        <w:t>use</w:t>
      </w:r>
      <w:r>
        <w:rPr>
          <w:spacing w:val="35"/>
          <w:w w:val="120"/>
          <w:sz w:val="18"/>
        </w:rPr>
        <w:t xml:space="preserve"> </w:t>
      </w:r>
      <w:r>
        <w:rPr>
          <w:w w:val="120"/>
          <w:sz w:val="18"/>
        </w:rPr>
        <w:t>of</w:t>
      </w:r>
      <w:r>
        <w:rPr>
          <w:spacing w:val="36"/>
          <w:w w:val="120"/>
          <w:sz w:val="18"/>
        </w:rPr>
        <w:t xml:space="preserve"> </w:t>
      </w:r>
      <w:r>
        <w:rPr>
          <w:w w:val="120"/>
          <w:sz w:val="18"/>
        </w:rPr>
        <w:t>this</w:t>
      </w:r>
      <w:r>
        <w:rPr>
          <w:spacing w:val="35"/>
          <w:w w:val="120"/>
          <w:sz w:val="18"/>
        </w:rPr>
        <w:t xml:space="preserve"> </w:t>
      </w:r>
      <w:r>
        <w:rPr>
          <w:w w:val="120"/>
          <w:sz w:val="18"/>
        </w:rPr>
        <w:t>software</w:t>
      </w:r>
    </w:p>
    <w:p>
      <w:pPr>
        <w:pStyle w:val="16"/>
        <w:numPr>
          <w:ilvl w:val="0"/>
          <w:numId w:val="54"/>
        </w:numPr>
        <w:tabs>
          <w:tab w:val="left" w:pos="1768"/>
          <w:tab w:val="left" w:pos="1769"/>
        </w:tabs>
        <w:spacing w:before="0" w:after="0" w:line="219" w:lineRule="exact"/>
        <w:ind w:left="1768" w:right="0" w:hanging="538"/>
        <w:jc w:val="left"/>
        <w:rPr>
          <w:sz w:val="18"/>
        </w:rPr>
      </w:pPr>
      <w:r>
        <w:rPr>
          <w:w w:val="110"/>
          <w:sz w:val="18"/>
        </w:rPr>
        <w:t>must display the following</w:t>
      </w:r>
      <w:r>
        <w:rPr>
          <w:spacing w:val="-7"/>
          <w:w w:val="110"/>
          <w:sz w:val="18"/>
        </w:rPr>
        <w:t xml:space="preserve"> </w:t>
      </w:r>
      <w:r>
        <w:rPr>
          <w:w w:val="110"/>
          <w:sz w:val="18"/>
        </w:rPr>
        <w:t>acknowledgement:</w:t>
      </w:r>
    </w:p>
    <w:p>
      <w:pPr>
        <w:pStyle w:val="16"/>
        <w:numPr>
          <w:ilvl w:val="0"/>
          <w:numId w:val="54"/>
        </w:numPr>
        <w:tabs>
          <w:tab w:val="left" w:pos="1768"/>
          <w:tab w:val="left" w:pos="1769"/>
        </w:tabs>
        <w:spacing w:before="0" w:after="0" w:line="219" w:lineRule="exact"/>
        <w:ind w:left="1768" w:right="0" w:hanging="538"/>
        <w:jc w:val="left"/>
        <w:rPr>
          <w:sz w:val="18"/>
        </w:rPr>
      </w:pPr>
      <w:r>
        <w:rPr>
          <w:w w:val="115"/>
          <w:sz w:val="18"/>
        </w:rPr>
        <w:t>"This</w:t>
      </w:r>
      <w:r>
        <w:rPr>
          <w:spacing w:val="44"/>
          <w:w w:val="115"/>
          <w:sz w:val="18"/>
        </w:rPr>
        <w:t xml:space="preserve"> </w:t>
      </w:r>
      <w:r>
        <w:rPr>
          <w:w w:val="115"/>
          <w:sz w:val="18"/>
        </w:rPr>
        <w:t>product</w:t>
      </w:r>
      <w:r>
        <w:rPr>
          <w:spacing w:val="44"/>
          <w:w w:val="115"/>
          <w:sz w:val="18"/>
        </w:rPr>
        <w:t xml:space="preserve"> </w:t>
      </w:r>
      <w:r>
        <w:rPr>
          <w:w w:val="115"/>
          <w:sz w:val="18"/>
        </w:rPr>
        <w:t>includes</w:t>
      </w:r>
      <w:r>
        <w:rPr>
          <w:spacing w:val="44"/>
          <w:w w:val="115"/>
          <w:sz w:val="18"/>
        </w:rPr>
        <w:t xml:space="preserve"> </w:t>
      </w:r>
      <w:r>
        <w:rPr>
          <w:w w:val="115"/>
          <w:sz w:val="18"/>
        </w:rPr>
        <w:t>cryptographic</w:t>
      </w:r>
      <w:r>
        <w:rPr>
          <w:spacing w:val="44"/>
          <w:w w:val="115"/>
          <w:sz w:val="18"/>
        </w:rPr>
        <w:t xml:space="preserve"> </w:t>
      </w:r>
      <w:r>
        <w:rPr>
          <w:w w:val="115"/>
          <w:sz w:val="18"/>
        </w:rPr>
        <w:t>software</w:t>
      </w:r>
      <w:r>
        <w:rPr>
          <w:spacing w:val="44"/>
          <w:w w:val="115"/>
          <w:sz w:val="18"/>
        </w:rPr>
        <w:t xml:space="preserve"> </w:t>
      </w:r>
      <w:r>
        <w:rPr>
          <w:w w:val="115"/>
          <w:sz w:val="18"/>
        </w:rPr>
        <w:t>written</w:t>
      </w:r>
      <w:r>
        <w:rPr>
          <w:spacing w:val="44"/>
          <w:w w:val="115"/>
          <w:sz w:val="18"/>
        </w:rPr>
        <w:t xml:space="preserve"> </w:t>
      </w:r>
      <w:r>
        <w:rPr>
          <w:w w:val="115"/>
          <w:sz w:val="18"/>
        </w:rPr>
        <w:t>by</w:t>
      </w:r>
    </w:p>
    <w:p>
      <w:pPr>
        <w:pStyle w:val="16"/>
        <w:numPr>
          <w:ilvl w:val="0"/>
          <w:numId w:val="54"/>
        </w:numPr>
        <w:tabs>
          <w:tab w:val="left" w:pos="1875"/>
          <w:tab w:val="left" w:pos="1876"/>
        </w:tabs>
        <w:spacing w:before="0" w:after="0" w:line="219" w:lineRule="exact"/>
        <w:ind w:left="1875" w:right="0" w:hanging="645"/>
        <w:jc w:val="left"/>
        <w:rPr>
          <w:sz w:val="18"/>
        </w:rPr>
      </w:pPr>
      <w:r>
        <w:rPr>
          <w:w w:val="115"/>
          <w:sz w:val="18"/>
        </w:rPr>
        <w:t>Eric Young</w:t>
      </w:r>
      <w:r>
        <w:rPr>
          <w:spacing w:val="17"/>
          <w:w w:val="115"/>
          <w:sz w:val="18"/>
        </w:rPr>
        <w:t xml:space="preserve"> </w:t>
      </w:r>
      <w:r>
        <w:rPr>
          <w:w w:val="115"/>
          <w:sz w:val="18"/>
        </w:rPr>
        <w:t>(eay@cryptsoft.com)"</w:t>
      </w:r>
    </w:p>
    <w:p>
      <w:pPr>
        <w:pStyle w:val="16"/>
        <w:numPr>
          <w:ilvl w:val="0"/>
          <w:numId w:val="54"/>
        </w:numPr>
        <w:tabs>
          <w:tab w:val="left" w:pos="1768"/>
          <w:tab w:val="left" w:pos="1769"/>
        </w:tabs>
        <w:spacing w:before="0" w:after="0" w:line="219" w:lineRule="exact"/>
        <w:ind w:left="1768" w:right="0" w:hanging="538"/>
        <w:jc w:val="left"/>
        <w:rPr>
          <w:sz w:val="18"/>
        </w:rPr>
      </w:pPr>
      <w:r>
        <w:rPr>
          <w:w w:val="120"/>
          <w:sz w:val="18"/>
        </w:rPr>
        <w:t>The</w:t>
      </w:r>
      <w:r>
        <w:rPr>
          <w:spacing w:val="26"/>
          <w:w w:val="120"/>
          <w:sz w:val="18"/>
        </w:rPr>
        <w:t xml:space="preserve"> </w:t>
      </w:r>
      <w:r>
        <w:rPr>
          <w:w w:val="120"/>
          <w:sz w:val="18"/>
        </w:rPr>
        <w:t>word</w:t>
      </w:r>
      <w:r>
        <w:rPr>
          <w:spacing w:val="26"/>
          <w:w w:val="120"/>
          <w:sz w:val="18"/>
        </w:rPr>
        <w:t xml:space="preserve"> </w:t>
      </w:r>
      <w:r>
        <w:rPr>
          <w:w w:val="120"/>
          <w:sz w:val="18"/>
        </w:rPr>
        <w:t>'cryptographic'</w:t>
      </w:r>
      <w:r>
        <w:rPr>
          <w:spacing w:val="26"/>
          <w:w w:val="120"/>
          <w:sz w:val="18"/>
        </w:rPr>
        <w:t xml:space="preserve"> </w:t>
      </w:r>
      <w:r>
        <w:rPr>
          <w:w w:val="120"/>
          <w:sz w:val="18"/>
        </w:rPr>
        <w:t>can</w:t>
      </w:r>
      <w:r>
        <w:rPr>
          <w:spacing w:val="26"/>
          <w:w w:val="120"/>
          <w:sz w:val="18"/>
        </w:rPr>
        <w:t xml:space="preserve"> </w:t>
      </w:r>
      <w:r>
        <w:rPr>
          <w:w w:val="120"/>
          <w:sz w:val="18"/>
        </w:rPr>
        <w:t>be</w:t>
      </w:r>
      <w:r>
        <w:rPr>
          <w:spacing w:val="27"/>
          <w:w w:val="120"/>
          <w:sz w:val="18"/>
        </w:rPr>
        <w:t xml:space="preserve"> </w:t>
      </w:r>
      <w:r>
        <w:rPr>
          <w:w w:val="155"/>
          <w:sz w:val="18"/>
        </w:rPr>
        <w:t>left</w:t>
      </w:r>
      <w:r>
        <w:rPr>
          <w:spacing w:val="6"/>
          <w:w w:val="155"/>
          <w:sz w:val="18"/>
        </w:rPr>
        <w:t xml:space="preserve"> </w:t>
      </w:r>
      <w:r>
        <w:rPr>
          <w:w w:val="120"/>
          <w:sz w:val="18"/>
        </w:rPr>
        <w:t>out</w:t>
      </w:r>
      <w:r>
        <w:rPr>
          <w:spacing w:val="26"/>
          <w:w w:val="120"/>
          <w:sz w:val="18"/>
        </w:rPr>
        <w:t xml:space="preserve"> </w:t>
      </w:r>
      <w:r>
        <w:rPr>
          <w:w w:val="155"/>
          <w:sz w:val="18"/>
        </w:rPr>
        <w:t>if</w:t>
      </w:r>
      <w:r>
        <w:rPr>
          <w:spacing w:val="6"/>
          <w:w w:val="155"/>
          <w:sz w:val="18"/>
        </w:rPr>
        <w:t xml:space="preserve"> </w:t>
      </w:r>
      <w:r>
        <w:rPr>
          <w:w w:val="120"/>
          <w:sz w:val="18"/>
        </w:rPr>
        <w:t>the</w:t>
      </w:r>
      <w:r>
        <w:rPr>
          <w:spacing w:val="27"/>
          <w:w w:val="120"/>
          <w:sz w:val="18"/>
        </w:rPr>
        <w:t xml:space="preserve"> </w:t>
      </w:r>
      <w:r>
        <w:rPr>
          <w:w w:val="120"/>
          <w:sz w:val="18"/>
        </w:rPr>
        <w:t>rouines</w:t>
      </w:r>
      <w:r>
        <w:rPr>
          <w:spacing w:val="26"/>
          <w:w w:val="120"/>
          <w:sz w:val="18"/>
        </w:rPr>
        <w:t xml:space="preserve"> </w:t>
      </w:r>
      <w:r>
        <w:rPr>
          <w:w w:val="120"/>
          <w:sz w:val="18"/>
        </w:rPr>
        <w:t>from</w:t>
      </w:r>
      <w:r>
        <w:rPr>
          <w:spacing w:val="26"/>
          <w:w w:val="120"/>
          <w:sz w:val="18"/>
        </w:rPr>
        <w:t xml:space="preserve"> </w:t>
      </w:r>
      <w:r>
        <w:rPr>
          <w:w w:val="120"/>
          <w:sz w:val="18"/>
        </w:rPr>
        <w:t>the</w:t>
      </w:r>
      <w:r>
        <w:rPr>
          <w:spacing w:val="26"/>
          <w:w w:val="120"/>
          <w:sz w:val="18"/>
        </w:rPr>
        <w:t xml:space="preserve"> </w:t>
      </w:r>
      <w:r>
        <w:rPr>
          <w:w w:val="120"/>
          <w:sz w:val="18"/>
        </w:rPr>
        <w:t>library</w:t>
      </w:r>
    </w:p>
    <w:p>
      <w:pPr>
        <w:pStyle w:val="16"/>
        <w:numPr>
          <w:ilvl w:val="0"/>
          <w:numId w:val="54"/>
        </w:numPr>
        <w:tabs>
          <w:tab w:val="left" w:pos="1768"/>
          <w:tab w:val="left" w:pos="1769"/>
        </w:tabs>
        <w:spacing w:before="0" w:after="0" w:line="219" w:lineRule="exact"/>
        <w:ind w:left="1768" w:right="0" w:hanging="538"/>
        <w:jc w:val="left"/>
        <w:rPr>
          <w:sz w:val="18"/>
        </w:rPr>
      </w:pPr>
      <w:r>
        <w:rPr>
          <w:w w:val="120"/>
          <w:sz w:val="18"/>
        </w:rPr>
        <w:t>being</w:t>
      </w:r>
      <w:r>
        <w:rPr>
          <w:spacing w:val="36"/>
          <w:w w:val="120"/>
          <w:sz w:val="18"/>
        </w:rPr>
        <w:t xml:space="preserve"> </w:t>
      </w:r>
      <w:r>
        <w:rPr>
          <w:w w:val="120"/>
          <w:sz w:val="18"/>
        </w:rPr>
        <w:t>used</w:t>
      </w:r>
      <w:r>
        <w:rPr>
          <w:spacing w:val="36"/>
          <w:w w:val="120"/>
          <w:sz w:val="18"/>
        </w:rPr>
        <w:t xml:space="preserve"> </w:t>
      </w:r>
      <w:r>
        <w:rPr>
          <w:w w:val="120"/>
          <w:sz w:val="18"/>
        </w:rPr>
        <w:t>are</w:t>
      </w:r>
      <w:r>
        <w:rPr>
          <w:spacing w:val="36"/>
          <w:w w:val="120"/>
          <w:sz w:val="18"/>
        </w:rPr>
        <w:t xml:space="preserve"> </w:t>
      </w:r>
      <w:r>
        <w:rPr>
          <w:w w:val="120"/>
          <w:sz w:val="18"/>
        </w:rPr>
        <w:t>not</w:t>
      </w:r>
      <w:r>
        <w:rPr>
          <w:spacing w:val="36"/>
          <w:w w:val="120"/>
          <w:sz w:val="18"/>
        </w:rPr>
        <w:t xml:space="preserve"> </w:t>
      </w:r>
      <w:r>
        <w:rPr>
          <w:w w:val="120"/>
          <w:sz w:val="18"/>
        </w:rPr>
        <w:t>cryptographic</w:t>
      </w:r>
      <w:r>
        <w:rPr>
          <w:spacing w:val="36"/>
          <w:w w:val="120"/>
          <w:sz w:val="18"/>
        </w:rPr>
        <w:t xml:space="preserve"> </w:t>
      </w:r>
      <w:r>
        <w:rPr>
          <w:w w:val="120"/>
          <w:sz w:val="18"/>
        </w:rPr>
        <w:t>related</w:t>
      </w:r>
      <w:r>
        <w:rPr>
          <w:spacing w:val="36"/>
          <w:w w:val="120"/>
          <w:sz w:val="18"/>
        </w:rPr>
        <w:t xml:space="preserve"> </w:t>
      </w:r>
      <w:r>
        <w:rPr>
          <w:w w:val="130"/>
          <w:sz w:val="18"/>
        </w:rPr>
        <w:t>:-).</w:t>
      </w:r>
    </w:p>
    <w:p>
      <w:pPr>
        <w:pStyle w:val="16"/>
        <w:numPr>
          <w:ilvl w:val="0"/>
          <w:numId w:val="54"/>
        </w:numPr>
        <w:tabs>
          <w:tab w:val="left" w:pos="1446"/>
        </w:tabs>
        <w:spacing w:before="0" w:after="0" w:line="219" w:lineRule="exact"/>
        <w:ind w:left="1445" w:right="0" w:hanging="215"/>
        <w:jc w:val="left"/>
        <w:rPr>
          <w:sz w:val="18"/>
        </w:rPr>
      </w:pPr>
      <w:r>
        <w:rPr>
          <w:w w:val="120"/>
          <w:sz w:val="18"/>
        </w:rPr>
        <w:t>4.</w:t>
      </w:r>
      <w:r>
        <w:rPr>
          <w:spacing w:val="34"/>
          <w:w w:val="120"/>
          <w:sz w:val="18"/>
        </w:rPr>
        <w:t xml:space="preserve"> </w:t>
      </w:r>
      <w:r>
        <w:rPr>
          <w:w w:val="155"/>
          <w:sz w:val="18"/>
        </w:rPr>
        <w:t>If</w:t>
      </w:r>
      <w:r>
        <w:rPr>
          <w:spacing w:val="14"/>
          <w:w w:val="155"/>
          <w:sz w:val="18"/>
        </w:rPr>
        <w:t xml:space="preserve"> </w:t>
      </w:r>
      <w:r>
        <w:rPr>
          <w:w w:val="115"/>
          <w:sz w:val="18"/>
        </w:rPr>
        <w:t>you</w:t>
      </w:r>
      <w:r>
        <w:rPr>
          <w:spacing w:val="38"/>
          <w:w w:val="115"/>
          <w:sz w:val="18"/>
        </w:rPr>
        <w:t xml:space="preserve"> </w:t>
      </w:r>
      <w:r>
        <w:rPr>
          <w:w w:val="120"/>
          <w:sz w:val="18"/>
        </w:rPr>
        <w:t>include</w:t>
      </w:r>
      <w:r>
        <w:rPr>
          <w:spacing w:val="34"/>
          <w:w w:val="120"/>
          <w:sz w:val="18"/>
        </w:rPr>
        <w:t xml:space="preserve"> </w:t>
      </w:r>
      <w:r>
        <w:rPr>
          <w:w w:val="115"/>
          <w:sz w:val="18"/>
        </w:rPr>
        <w:t>any</w:t>
      </w:r>
      <w:r>
        <w:rPr>
          <w:spacing w:val="37"/>
          <w:w w:val="115"/>
          <w:sz w:val="18"/>
        </w:rPr>
        <w:t xml:space="preserve"> </w:t>
      </w:r>
      <w:r>
        <w:rPr>
          <w:w w:val="115"/>
          <w:sz w:val="18"/>
        </w:rPr>
        <w:t>Windows</w:t>
      </w:r>
      <w:r>
        <w:rPr>
          <w:spacing w:val="37"/>
          <w:w w:val="115"/>
          <w:sz w:val="18"/>
        </w:rPr>
        <w:t xml:space="preserve"> </w:t>
      </w:r>
      <w:r>
        <w:rPr>
          <w:w w:val="120"/>
          <w:sz w:val="18"/>
        </w:rPr>
        <w:t>specific</w:t>
      </w:r>
      <w:r>
        <w:rPr>
          <w:spacing w:val="35"/>
          <w:w w:val="120"/>
          <w:sz w:val="18"/>
        </w:rPr>
        <w:t xml:space="preserve"> </w:t>
      </w:r>
      <w:r>
        <w:rPr>
          <w:w w:val="115"/>
          <w:sz w:val="18"/>
        </w:rPr>
        <w:t>code</w:t>
      </w:r>
      <w:r>
        <w:rPr>
          <w:spacing w:val="37"/>
          <w:w w:val="115"/>
          <w:sz w:val="18"/>
        </w:rPr>
        <w:t xml:space="preserve"> </w:t>
      </w:r>
      <w:r>
        <w:rPr>
          <w:w w:val="120"/>
          <w:sz w:val="18"/>
        </w:rPr>
        <w:t>(or</w:t>
      </w:r>
      <w:r>
        <w:rPr>
          <w:spacing w:val="34"/>
          <w:w w:val="120"/>
          <w:sz w:val="18"/>
        </w:rPr>
        <w:t xml:space="preserve"> </w:t>
      </w:r>
      <w:r>
        <w:rPr>
          <w:w w:val="120"/>
          <w:sz w:val="18"/>
        </w:rPr>
        <w:t>a</w:t>
      </w:r>
      <w:r>
        <w:rPr>
          <w:spacing w:val="35"/>
          <w:w w:val="120"/>
          <w:sz w:val="18"/>
        </w:rPr>
        <w:t xml:space="preserve"> </w:t>
      </w:r>
      <w:r>
        <w:rPr>
          <w:w w:val="120"/>
          <w:sz w:val="18"/>
        </w:rPr>
        <w:t>derivative</w:t>
      </w:r>
      <w:r>
        <w:rPr>
          <w:spacing w:val="34"/>
          <w:w w:val="120"/>
          <w:sz w:val="18"/>
        </w:rPr>
        <w:t xml:space="preserve"> </w:t>
      </w:r>
      <w:r>
        <w:rPr>
          <w:w w:val="120"/>
          <w:sz w:val="18"/>
        </w:rPr>
        <w:t>thereof)</w:t>
      </w:r>
      <w:r>
        <w:rPr>
          <w:spacing w:val="34"/>
          <w:w w:val="120"/>
          <w:sz w:val="18"/>
        </w:rPr>
        <w:t xml:space="preserve"> </w:t>
      </w:r>
      <w:r>
        <w:rPr>
          <w:w w:val="115"/>
          <w:sz w:val="18"/>
        </w:rPr>
        <w:t>from</w:t>
      </w:r>
    </w:p>
    <w:p>
      <w:pPr>
        <w:pStyle w:val="16"/>
        <w:numPr>
          <w:ilvl w:val="0"/>
          <w:numId w:val="54"/>
        </w:numPr>
        <w:tabs>
          <w:tab w:val="left" w:pos="1768"/>
          <w:tab w:val="left" w:pos="1769"/>
        </w:tabs>
        <w:spacing w:before="0" w:after="0" w:line="219" w:lineRule="exact"/>
        <w:ind w:left="1768" w:right="0" w:hanging="538"/>
        <w:jc w:val="left"/>
        <w:rPr>
          <w:sz w:val="18"/>
        </w:rPr>
      </w:pPr>
      <w:r>
        <w:rPr>
          <w:w w:val="110"/>
          <w:sz w:val="18"/>
        </w:rPr>
        <w:t>the apps directory (application code) you must include an</w:t>
      </w:r>
      <w:r>
        <w:rPr>
          <w:spacing w:val="13"/>
          <w:w w:val="110"/>
          <w:sz w:val="18"/>
        </w:rPr>
        <w:t xml:space="preserve"> </w:t>
      </w:r>
      <w:r>
        <w:rPr>
          <w:w w:val="110"/>
          <w:sz w:val="18"/>
        </w:rPr>
        <w:t>acknowledgement:</w:t>
      </w:r>
    </w:p>
    <w:p>
      <w:pPr>
        <w:pStyle w:val="16"/>
        <w:numPr>
          <w:ilvl w:val="0"/>
          <w:numId w:val="54"/>
        </w:numPr>
        <w:tabs>
          <w:tab w:val="left" w:pos="1768"/>
          <w:tab w:val="left" w:pos="1769"/>
        </w:tabs>
        <w:spacing w:before="0" w:after="0" w:line="219" w:lineRule="exact"/>
        <w:ind w:left="1768" w:right="0" w:hanging="538"/>
        <w:jc w:val="left"/>
        <w:rPr>
          <w:sz w:val="18"/>
        </w:rPr>
      </w:pPr>
      <w:r>
        <w:rPr>
          <w:w w:val="115"/>
          <w:sz w:val="18"/>
        </w:rPr>
        <w:t>"This</w:t>
      </w:r>
      <w:r>
        <w:rPr>
          <w:spacing w:val="40"/>
          <w:w w:val="115"/>
          <w:sz w:val="18"/>
        </w:rPr>
        <w:t xml:space="preserve"> </w:t>
      </w:r>
      <w:r>
        <w:rPr>
          <w:w w:val="115"/>
          <w:sz w:val="18"/>
        </w:rPr>
        <w:t>product</w:t>
      </w:r>
      <w:r>
        <w:rPr>
          <w:spacing w:val="40"/>
          <w:w w:val="115"/>
          <w:sz w:val="18"/>
        </w:rPr>
        <w:t xml:space="preserve"> </w:t>
      </w:r>
      <w:r>
        <w:rPr>
          <w:w w:val="115"/>
          <w:sz w:val="18"/>
        </w:rPr>
        <w:t>includes</w:t>
      </w:r>
      <w:r>
        <w:rPr>
          <w:spacing w:val="40"/>
          <w:w w:val="115"/>
          <w:sz w:val="18"/>
        </w:rPr>
        <w:t xml:space="preserve"> </w:t>
      </w:r>
      <w:r>
        <w:rPr>
          <w:w w:val="115"/>
          <w:sz w:val="18"/>
        </w:rPr>
        <w:t>software</w:t>
      </w:r>
      <w:r>
        <w:rPr>
          <w:spacing w:val="40"/>
          <w:w w:val="115"/>
          <w:sz w:val="18"/>
        </w:rPr>
        <w:t xml:space="preserve"> </w:t>
      </w:r>
      <w:r>
        <w:rPr>
          <w:w w:val="115"/>
          <w:sz w:val="18"/>
        </w:rPr>
        <w:t>written</w:t>
      </w:r>
      <w:r>
        <w:rPr>
          <w:spacing w:val="40"/>
          <w:w w:val="115"/>
          <w:sz w:val="18"/>
        </w:rPr>
        <w:t xml:space="preserve"> </w:t>
      </w:r>
      <w:r>
        <w:rPr>
          <w:w w:val="115"/>
          <w:sz w:val="18"/>
        </w:rPr>
        <w:t>by</w:t>
      </w:r>
      <w:r>
        <w:rPr>
          <w:spacing w:val="40"/>
          <w:w w:val="115"/>
          <w:sz w:val="18"/>
        </w:rPr>
        <w:t xml:space="preserve"> </w:t>
      </w:r>
      <w:r>
        <w:rPr>
          <w:w w:val="115"/>
          <w:sz w:val="18"/>
        </w:rPr>
        <w:t>Tim</w:t>
      </w:r>
      <w:r>
        <w:rPr>
          <w:spacing w:val="40"/>
          <w:w w:val="115"/>
          <w:sz w:val="18"/>
        </w:rPr>
        <w:t xml:space="preserve"> </w:t>
      </w:r>
      <w:r>
        <w:rPr>
          <w:w w:val="115"/>
          <w:sz w:val="18"/>
        </w:rPr>
        <w:t>Hudson</w:t>
      </w:r>
      <w:r>
        <w:rPr>
          <w:spacing w:val="40"/>
          <w:w w:val="115"/>
          <w:sz w:val="18"/>
        </w:rPr>
        <w:t xml:space="preserve"> </w:t>
      </w:r>
      <w:r>
        <w:rPr>
          <w:w w:val="115"/>
          <w:sz w:val="18"/>
        </w:rPr>
        <w:t>(tjh@cryptsoft.com)"</w:t>
      </w:r>
    </w:p>
    <w:p>
      <w:pPr>
        <w:spacing w:before="0" w:line="219" w:lineRule="exact"/>
        <w:ind w:left="1230" w:right="0" w:firstLine="0"/>
        <w:jc w:val="left"/>
        <w:rPr>
          <w:sz w:val="18"/>
        </w:rPr>
      </w:pPr>
      <w:r>
        <w:rPr>
          <w:w w:val="124"/>
          <w:sz w:val="18"/>
        </w:rPr>
        <w:t>*</w:t>
      </w:r>
    </w:p>
    <w:p>
      <w:pPr>
        <w:pStyle w:val="16"/>
        <w:numPr>
          <w:ilvl w:val="0"/>
          <w:numId w:val="54"/>
        </w:numPr>
        <w:tabs>
          <w:tab w:val="left" w:pos="1446"/>
        </w:tabs>
        <w:spacing w:before="0" w:after="0" w:line="219" w:lineRule="exact"/>
        <w:ind w:left="1445" w:right="0" w:hanging="215"/>
        <w:jc w:val="left"/>
        <w:rPr>
          <w:sz w:val="18"/>
        </w:rPr>
      </w:pPr>
      <w:r>
        <w:rPr>
          <w:w w:val="105"/>
          <w:sz w:val="18"/>
        </w:rPr>
        <w:t>THIS</w:t>
      </w:r>
      <w:r>
        <w:rPr>
          <w:spacing w:val="37"/>
          <w:w w:val="105"/>
          <w:sz w:val="18"/>
        </w:rPr>
        <w:t xml:space="preserve"> </w:t>
      </w:r>
      <w:r>
        <w:rPr>
          <w:w w:val="105"/>
          <w:sz w:val="18"/>
        </w:rPr>
        <w:t>SOFTWARE</w:t>
      </w:r>
      <w:r>
        <w:rPr>
          <w:spacing w:val="38"/>
          <w:w w:val="105"/>
          <w:sz w:val="18"/>
        </w:rPr>
        <w:t xml:space="preserve"> </w:t>
      </w:r>
      <w:r>
        <w:rPr>
          <w:w w:val="125"/>
          <w:sz w:val="18"/>
        </w:rPr>
        <w:t>IS</w:t>
      </w:r>
      <w:r>
        <w:rPr>
          <w:spacing w:val="26"/>
          <w:w w:val="125"/>
          <w:sz w:val="18"/>
        </w:rPr>
        <w:t xml:space="preserve"> </w:t>
      </w:r>
      <w:r>
        <w:rPr>
          <w:w w:val="105"/>
          <w:sz w:val="18"/>
        </w:rPr>
        <w:t>PROVIDED</w:t>
      </w:r>
      <w:r>
        <w:rPr>
          <w:spacing w:val="38"/>
          <w:w w:val="105"/>
          <w:sz w:val="18"/>
        </w:rPr>
        <w:t xml:space="preserve"> </w:t>
      </w:r>
      <w:r>
        <w:rPr>
          <w:w w:val="105"/>
          <w:sz w:val="18"/>
        </w:rPr>
        <w:t>BY</w:t>
      </w:r>
      <w:r>
        <w:rPr>
          <w:spacing w:val="38"/>
          <w:w w:val="105"/>
          <w:sz w:val="18"/>
        </w:rPr>
        <w:t xml:space="preserve"> </w:t>
      </w:r>
      <w:r>
        <w:rPr>
          <w:w w:val="105"/>
          <w:sz w:val="18"/>
        </w:rPr>
        <w:t>ERIC</w:t>
      </w:r>
      <w:r>
        <w:rPr>
          <w:spacing w:val="38"/>
          <w:w w:val="105"/>
          <w:sz w:val="18"/>
        </w:rPr>
        <w:t xml:space="preserve"> </w:t>
      </w:r>
      <w:r>
        <w:rPr>
          <w:w w:val="105"/>
          <w:sz w:val="18"/>
        </w:rPr>
        <w:t>YOUNG</w:t>
      </w:r>
      <w:r>
        <w:rPr>
          <w:spacing w:val="37"/>
          <w:w w:val="105"/>
          <w:sz w:val="18"/>
        </w:rPr>
        <w:t xml:space="preserve"> </w:t>
      </w:r>
      <w:r>
        <w:rPr>
          <w:w w:val="105"/>
          <w:sz w:val="18"/>
        </w:rPr>
        <w:t>``AS</w:t>
      </w:r>
      <w:r>
        <w:rPr>
          <w:spacing w:val="38"/>
          <w:w w:val="105"/>
          <w:sz w:val="18"/>
        </w:rPr>
        <w:t xml:space="preserve"> </w:t>
      </w:r>
      <w:r>
        <w:rPr>
          <w:w w:val="165"/>
          <w:sz w:val="18"/>
        </w:rPr>
        <w:t>IS''</w:t>
      </w:r>
      <w:r>
        <w:rPr>
          <w:spacing w:val="4"/>
          <w:w w:val="165"/>
          <w:sz w:val="18"/>
        </w:rPr>
        <w:t xml:space="preserve"> </w:t>
      </w:r>
      <w:r>
        <w:rPr>
          <w:w w:val="105"/>
          <w:sz w:val="18"/>
        </w:rPr>
        <w:t>AND</w:t>
      </w:r>
    </w:p>
    <w:p>
      <w:pPr>
        <w:pStyle w:val="16"/>
        <w:numPr>
          <w:ilvl w:val="0"/>
          <w:numId w:val="54"/>
        </w:numPr>
        <w:tabs>
          <w:tab w:val="left" w:pos="1446"/>
        </w:tabs>
        <w:spacing w:before="0" w:after="0" w:line="219" w:lineRule="exact"/>
        <w:ind w:left="1445" w:right="0" w:hanging="215"/>
        <w:jc w:val="left"/>
        <w:rPr>
          <w:sz w:val="18"/>
        </w:rPr>
      </w:pPr>
      <w:r>
        <w:rPr>
          <w:sz w:val="18"/>
        </w:rPr>
        <w:t>ANY EXPRESS OR IMPLIED WARRANTIES, INCLUDING, BUT NOT LIMITED TO,</w:t>
      </w:r>
      <w:r>
        <w:rPr>
          <w:spacing w:val="-2"/>
          <w:sz w:val="18"/>
        </w:rPr>
        <w:t xml:space="preserve"> </w:t>
      </w:r>
      <w:r>
        <w:rPr>
          <w:sz w:val="18"/>
        </w:rPr>
        <w:t>THE</w:t>
      </w:r>
    </w:p>
    <w:p>
      <w:pPr>
        <w:pStyle w:val="16"/>
        <w:numPr>
          <w:ilvl w:val="0"/>
          <w:numId w:val="54"/>
        </w:numPr>
        <w:tabs>
          <w:tab w:val="left" w:pos="1446"/>
        </w:tabs>
        <w:spacing w:before="0" w:after="0" w:line="219" w:lineRule="exact"/>
        <w:ind w:left="1445" w:right="0" w:hanging="215"/>
        <w:jc w:val="left"/>
        <w:rPr>
          <w:sz w:val="18"/>
        </w:rPr>
      </w:pPr>
      <w:r>
        <w:rPr>
          <w:sz w:val="18"/>
        </w:rPr>
        <w:t>IMPLIED</w:t>
      </w:r>
      <w:r>
        <w:rPr>
          <w:spacing w:val="43"/>
          <w:sz w:val="18"/>
        </w:rPr>
        <w:t xml:space="preserve"> </w:t>
      </w:r>
      <w:r>
        <w:rPr>
          <w:sz w:val="18"/>
        </w:rPr>
        <w:t>WARRANTIES</w:t>
      </w:r>
      <w:r>
        <w:rPr>
          <w:spacing w:val="43"/>
          <w:sz w:val="18"/>
        </w:rPr>
        <w:t xml:space="preserve"> </w:t>
      </w:r>
      <w:r>
        <w:rPr>
          <w:sz w:val="18"/>
        </w:rPr>
        <w:t>OF</w:t>
      </w:r>
      <w:r>
        <w:rPr>
          <w:spacing w:val="43"/>
          <w:sz w:val="18"/>
        </w:rPr>
        <w:t xml:space="preserve"> </w:t>
      </w:r>
      <w:r>
        <w:rPr>
          <w:sz w:val="18"/>
        </w:rPr>
        <w:t>MERCHANTABILITY</w:t>
      </w:r>
      <w:r>
        <w:rPr>
          <w:spacing w:val="43"/>
          <w:sz w:val="18"/>
        </w:rPr>
        <w:t xml:space="preserve"> </w:t>
      </w:r>
      <w:r>
        <w:rPr>
          <w:sz w:val="18"/>
        </w:rPr>
        <w:t>AND</w:t>
      </w:r>
      <w:r>
        <w:rPr>
          <w:spacing w:val="43"/>
          <w:sz w:val="18"/>
        </w:rPr>
        <w:t xml:space="preserve"> </w:t>
      </w:r>
      <w:r>
        <w:rPr>
          <w:sz w:val="18"/>
        </w:rPr>
        <w:t>FITNESS</w:t>
      </w:r>
      <w:r>
        <w:rPr>
          <w:spacing w:val="43"/>
          <w:sz w:val="18"/>
        </w:rPr>
        <w:t xml:space="preserve"> </w:t>
      </w:r>
      <w:r>
        <w:rPr>
          <w:sz w:val="18"/>
        </w:rPr>
        <w:t>FOR</w:t>
      </w:r>
      <w:r>
        <w:rPr>
          <w:spacing w:val="43"/>
          <w:sz w:val="18"/>
        </w:rPr>
        <w:t xml:space="preserve"> </w:t>
      </w:r>
      <w:r>
        <w:rPr>
          <w:sz w:val="18"/>
        </w:rPr>
        <w:t>A</w:t>
      </w:r>
      <w:r>
        <w:rPr>
          <w:spacing w:val="43"/>
          <w:sz w:val="18"/>
        </w:rPr>
        <w:t xml:space="preserve"> </w:t>
      </w:r>
      <w:r>
        <w:rPr>
          <w:sz w:val="18"/>
        </w:rPr>
        <w:t>PARTICULAR</w:t>
      </w:r>
      <w:r>
        <w:rPr>
          <w:spacing w:val="43"/>
          <w:sz w:val="18"/>
        </w:rPr>
        <w:t xml:space="preserve"> </w:t>
      </w:r>
      <w:r>
        <w:rPr>
          <w:sz w:val="18"/>
        </w:rPr>
        <w:t>PURPOSE</w:t>
      </w:r>
    </w:p>
    <w:p>
      <w:pPr>
        <w:pStyle w:val="16"/>
        <w:numPr>
          <w:ilvl w:val="0"/>
          <w:numId w:val="54"/>
        </w:numPr>
        <w:tabs>
          <w:tab w:val="left" w:pos="1446"/>
          <w:tab w:val="left" w:pos="3275"/>
        </w:tabs>
        <w:spacing w:before="0" w:after="0" w:line="219" w:lineRule="exact"/>
        <w:ind w:left="1445" w:right="0" w:hanging="215"/>
        <w:jc w:val="left"/>
        <w:rPr>
          <w:sz w:val="18"/>
        </w:rPr>
      </w:pPr>
      <w:r>
        <w:rPr>
          <w:sz w:val="18"/>
        </w:rPr>
        <w:t xml:space="preserve">ARE </w:t>
      </w:r>
      <w:r>
        <w:rPr>
          <w:spacing w:val="39"/>
          <w:sz w:val="18"/>
        </w:rPr>
        <w:t xml:space="preserve"> </w:t>
      </w:r>
      <w:r>
        <w:rPr>
          <w:sz w:val="18"/>
        </w:rPr>
        <w:t>DISCLAIMED.</w:t>
      </w:r>
      <w:r>
        <w:rPr>
          <w:sz w:val="18"/>
        </w:rPr>
        <w:tab/>
      </w:r>
      <w:r>
        <w:rPr>
          <w:sz w:val="18"/>
        </w:rPr>
        <w:t>IN</w:t>
      </w:r>
      <w:r>
        <w:rPr>
          <w:spacing w:val="39"/>
          <w:sz w:val="18"/>
        </w:rPr>
        <w:t xml:space="preserve"> </w:t>
      </w:r>
      <w:r>
        <w:rPr>
          <w:sz w:val="18"/>
        </w:rPr>
        <w:t>NO</w:t>
      </w:r>
      <w:r>
        <w:rPr>
          <w:spacing w:val="40"/>
          <w:sz w:val="18"/>
        </w:rPr>
        <w:t xml:space="preserve"> </w:t>
      </w:r>
      <w:r>
        <w:rPr>
          <w:sz w:val="18"/>
        </w:rPr>
        <w:t>EVENT</w:t>
      </w:r>
      <w:r>
        <w:rPr>
          <w:spacing w:val="39"/>
          <w:sz w:val="18"/>
        </w:rPr>
        <w:t xml:space="preserve"> </w:t>
      </w:r>
      <w:r>
        <w:rPr>
          <w:sz w:val="18"/>
        </w:rPr>
        <w:t>SHALL</w:t>
      </w:r>
      <w:r>
        <w:rPr>
          <w:spacing w:val="39"/>
          <w:sz w:val="18"/>
        </w:rPr>
        <w:t xml:space="preserve"> </w:t>
      </w:r>
      <w:r>
        <w:rPr>
          <w:sz w:val="18"/>
        </w:rPr>
        <w:t>THE</w:t>
      </w:r>
      <w:r>
        <w:rPr>
          <w:spacing w:val="39"/>
          <w:sz w:val="18"/>
        </w:rPr>
        <w:t xml:space="preserve"> </w:t>
      </w:r>
      <w:r>
        <w:rPr>
          <w:sz w:val="18"/>
        </w:rPr>
        <w:t>AUTHOR</w:t>
      </w:r>
      <w:r>
        <w:rPr>
          <w:spacing w:val="39"/>
          <w:sz w:val="18"/>
        </w:rPr>
        <w:t xml:space="preserve"> </w:t>
      </w:r>
      <w:r>
        <w:rPr>
          <w:sz w:val="18"/>
        </w:rPr>
        <w:t>OR</w:t>
      </w:r>
      <w:r>
        <w:rPr>
          <w:spacing w:val="39"/>
          <w:sz w:val="18"/>
        </w:rPr>
        <w:t xml:space="preserve"> </w:t>
      </w:r>
      <w:r>
        <w:rPr>
          <w:sz w:val="18"/>
        </w:rPr>
        <w:t>CONTRIBUTORS</w:t>
      </w:r>
      <w:r>
        <w:rPr>
          <w:spacing w:val="39"/>
          <w:sz w:val="18"/>
        </w:rPr>
        <w:t xml:space="preserve"> </w:t>
      </w:r>
      <w:r>
        <w:rPr>
          <w:sz w:val="18"/>
        </w:rPr>
        <w:t>BE</w:t>
      </w:r>
      <w:r>
        <w:rPr>
          <w:spacing w:val="39"/>
          <w:sz w:val="18"/>
        </w:rPr>
        <w:t xml:space="preserve"> </w:t>
      </w:r>
      <w:r>
        <w:rPr>
          <w:sz w:val="18"/>
        </w:rPr>
        <w:t>LIABLE</w:t>
      </w:r>
    </w:p>
    <w:p>
      <w:pPr>
        <w:pStyle w:val="16"/>
        <w:numPr>
          <w:ilvl w:val="0"/>
          <w:numId w:val="54"/>
        </w:numPr>
        <w:tabs>
          <w:tab w:val="left" w:pos="1446"/>
        </w:tabs>
        <w:spacing w:before="0" w:after="0" w:line="219" w:lineRule="exact"/>
        <w:ind w:left="1445" w:right="0" w:hanging="215"/>
        <w:jc w:val="left"/>
        <w:rPr>
          <w:sz w:val="18"/>
        </w:rPr>
      </w:pPr>
      <w:r>
        <w:rPr>
          <w:sz w:val="18"/>
        </w:rPr>
        <w:t>FOR ANY DIRECT, INDIRECT, INCIDENTAL, SPECIAL, EXEMPLARY, OR</w:t>
      </w:r>
      <w:r>
        <w:rPr>
          <w:spacing w:val="28"/>
          <w:sz w:val="18"/>
        </w:rPr>
        <w:t xml:space="preserve"> </w:t>
      </w:r>
      <w:r>
        <w:rPr>
          <w:sz w:val="18"/>
        </w:rPr>
        <w:t>CONSEQUENTIAL</w:t>
      </w:r>
    </w:p>
    <w:p>
      <w:pPr>
        <w:pStyle w:val="16"/>
        <w:numPr>
          <w:ilvl w:val="0"/>
          <w:numId w:val="54"/>
        </w:numPr>
        <w:tabs>
          <w:tab w:val="left" w:pos="1446"/>
        </w:tabs>
        <w:spacing w:before="0" w:after="0" w:line="219" w:lineRule="exact"/>
        <w:ind w:left="1445" w:right="0" w:hanging="215"/>
        <w:jc w:val="left"/>
        <w:rPr>
          <w:sz w:val="18"/>
        </w:rPr>
      </w:pPr>
      <w:r>
        <w:rPr>
          <w:sz w:val="18"/>
        </w:rPr>
        <w:t>DAMAGES</w:t>
      </w:r>
      <w:r>
        <w:rPr>
          <w:spacing w:val="36"/>
          <w:sz w:val="18"/>
        </w:rPr>
        <w:t xml:space="preserve"> </w:t>
      </w:r>
      <w:r>
        <w:rPr>
          <w:sz w:val="18"/>
        </w:rPr>
        <w:t>(INCLUDING,</w:t>
      </w:r>
      <w:r>
        <w:rPr>
          <w:spacing w:val="36"/>
          <w:sz w:val="18"/>
        </w:rPr>
        <w:t xml:space="preserve"> </w:t>
      </w:r>
      <w:r>
        <w:rPr>
          <w:sz w:val="18"/>
        </w:rPr>
        <w:t>BUT</w:t>
      </w:r>
      <w:r>
        <w:rPr>
          <w:spacing w:val="37"/>
          <w:sz w:val="18"/>
        </w:rPr>
        <w:t xml:space="preserve"> </w:t>
      </w:r>
      <w:r>
        <w:rPr>
          <w:sz w:val="18"/>
        </w:rPr>
        <w:t>NOT</w:t>
      </w:r>
      <w:r>
        <w:rPr>
          <w:spacing w:val="36"/>
          <w:sz w:val="18"/>
        </w:rPr>
        <w:t xml:space="preserve"> </w:t>
      </w:r>
      <w:r>
        <w:rPr>
          <w:sz w:val="18"/>
        </w:rPr>
        <w:t>LIMITED</w:t>
      </w:r>
      <w:r>
        <w:rPr>
          <w:spacing w:val="37"/>
          <w:sz w:val="18"/>
        </w:rPr>
        <w:t xml:space="preserve"> </w:t>
      </w:r>
      <w:r>
        <w:rPr>
          <w:sz w:val="18"/>
        </w:rPr>
        <w:t>TO,</w:t>
      </w:r>
      <w:r>
        <w:rPr>
          <w:spacing w:val="36"/>
          <w:sz w:val="18"/>
        </w:rPr>
        <w:t xml:space="preserve"> </w:t>
      </w:r>
      <w:r>
        <w:rPr>
          <w:sz w:val="18"/>
        </w:rPr>
        <w:t>PROCUREMENT</w:t>
      </w:r>
      <w:r>
        <w:rPr>
          <w:spacing w:val="37"/>
          <w:sz w:val="18"/>
        </w:rPr>
        <w:t xml:space="preserve"> </w:t>
      </w:r>
      <w:r>
        <w:rPr>
          <w:sz w:val="18"/>
        </w:rPr>
        <w:t>OF</w:t>
      </w:r>
      <w:r>
        <w:rPr>
          <w:spacing w:val="36"/>
          <w:sz w:val="18"/>
        </w:rPr>
        <w:t xml:space="preserve"> </w:t>
      </w:r>
      <w:r>
        <w:rPr>
          <w:sz w:val="18"/>
        </w:rPr>
        <w:t>SUBSTITUTE</w:t>
      </w:r>
      <w:r>
        <w:rPr>
          <w:spacing w:val="37"/>
          <w:sz w:val="18"/>
        </w:rPr>
        <w:t xml:space="preserve"> </w:t>
      </w:r>
      <w:r>
        <w:rPr>
          <w:sz w:val="18"/>
        </w:rPr>
        <w:t>GOODS</w:t>
      </w:r>
    </w:p>
    <w:p>
      <w:pPr>
        <w:pStyle w:val="16"/>
        <w:numPr>
          <w:ilvl w:val="0"/>
          <w:numId w:val="54"/>
        </w:numPr>
        <w:tabs>
          <w:tab w:val="left" w:pos="1446"/>
        </w:tabs>
        <w:spacing w:before="0" w:after="0" w:line="219" w:lineRule="exact"/>
        <w:ind w:left="1445" w:right="0" w:hanging="215"/>
        <w:jc w:val="left"/>
        <w:rPr>
          <w:sz w:val="18"/>
        </w:rPr>
      </w:pPr>
      <w:r>
        <w:rPr>
          <w:sz w:val="18"/>
        </w:rPr>
        <w:t>OR SERVICES; LOSS OF USE, DATA, OR PROFITS; OR BUSINESS</w:t>
      </w:r>
      <w:r>
        <w:rPr>
          <w:spacing w:val="32"/>
          <w:sz w:val="18"/>
        </w:rPr>
        <w:t xml:space="preserve"> </w:t>
      </w:r>
      <w:r>
        <w:rPr>
          <w:sz w:val="18"/>
        </w:rPr>
        <w:t>INTERRUPTION)</w:t>
      </w:r>
    </w:p>
    <w:p>
      <w:pPr>
        <w:pStyle w:val="16"/>
        <w:numPr>
          <w:ilvl w:val="0"/>
          <w:numId w:val="54"/>
        </w:numPr>
        <w:tabs>
          <w:tab w:val="left" w:pos="1446"/>
        </w:tabs>
        <w:spacing w:before="0" w:after="0" w:line="219" w:lineRule="exact"/>
        <w:ind w:left="1445" w:right="0" w:hanging="215"/>
        <w:jc w:val="left"/>
        <w:rPr>
          <w:sz w:val="18"/>
        </w:rPr>
      </w:pPr>
      <w:r>
        <w:rPr>
          <w:sz w:val="18"/>
        </w:rPr>
        <w:t>HOWEVER</w:t>
      </w:r>
      <w:r>
        <w:rPr>
          <w:spacing w:val="30"/>
          <w:sz w:val="18"/>
        </w:rPr>
        <w:t xml:space="preserve"> </w:t>
      </w:r>
      <w:r>
        <w:rPr>
          <w:sz w:val="18"/>
        </w:rPr>
        <w:t>CAUSED</w:t>
      </w:r>
      <w:r>
        <w:rPr>
          <w:spacing w:val="30"/>
          <w:sz w:val="18"/>
        </w:rPr>
        <w:t xml:space="preserve"> </w:t>
      </w:r>
      <w:r>
        <w:rPr>
          <w:sz w:val="18"/>
        </w:rPr>
        <w:t>AND</w:t>
      </w:r>
      <w:r>
        <w:rPr>
          <w:spacing w:val="30"/>
          <w:sz w:val="18"/>
        </w:rPr>
        <w:t xml:space="preserve"> </w:t>
      </w:r>
      <w:r>
        <w:rPr>
          <w:sz w:val="18"/>
        </w:rPr>
        <w:t>ON</w:t>
      </w:r>
      <w:r>
        <w:rPr>
          <w:spacing w:val="31"/>
          <w:sz w:val="18"/>
        </w:rPr>
        <w:t xml:space="preserve"> </w:t>
      </w:r>
      <w:r>
        <w:rPr>
          <w:sz w:val="18"/>
        </w:rPr>
        <w:t>ANY</w:t>
      </w:r>
      <w:r>
        <w:rPr>
          <w:spacing w:val="30"/>
          <w:sz w:val="18"/>
        </w:rPr>
        <w:t xml:space="preserve"> </w:t>
      </w:r>
      <w:r>
        <w:rPr>
          <w:sz w:val="18"/>
        </w:rPr>
        <w:t>THEORY</w:t>
      </w:r>
      <w:r>
        <w:rPr>
          <w:spacing w:val="30"/>
          <w:sz w:val="18"/>
        </w:rPr>
        <w:t xml:space="preserve"> </w:t>
      </w:r>
      <w:r>
        <w:rPr>
          <w:sz w:val="18"/>
        </w:rPr>
        <w:t>OF</w:t>
      </w:r>
      <w:r>
        <w:rPr>
          <w:spacing w:val="31"/>
          <w:sz w:val="18"/>
        </w:rPr>
        <w:t xml:space="preserve"> </w:t>
      </w:r>
      <w:r>
        <w:rPr>
          <w:w w:val="105"/>
          <w:sz w:val="18"/>
        </w:rPr>
        <w:t>LIABILITY,</w:t>
      </w:r>
      <w:r>
        <w:rPr>
          <w:spacing w:val="27"/>
          <w:w w:val="105"/>
          <w:sz w:val="18"/>
        </w:rPr>
        <w:t xml:space="preserve"> </w:t>
      </w:r>
      <w:r>
        <w:rPr>
          <w:sz w:val="18"/>
        </w:rPr>
        <w:t>WHETHER</w:t>
      </w:r>
      <w:r>
        <w:rPr>
          <w:spacing w:val="30"/>
          <w:sz w:val="18"/>
        </w:rPr>
        <w:t xml:space="preserve"> </w:t>
      </w:r>
      <w:r>
        <w:rPr>
          <w:w w:val="105"/>
          <w:sz w:val="18"/>
        </w:rPr>
        <w:t>IN</w:t>
      </w:r>
      <w:r>
        <w:rPr>
          <w:spacing w:val="28"/>
          <w:w w:val="105"/>
          <w:sz w:val="18"/>
        </w:rPr>
        <w:t xml:space="preserve"> </w:t>
      </w:r>
      <w:r>
        <w:rPr>
          <w:sz w:val="18"/>
        </w:rPr>
        <w:t>CONTRACT,</w:t>
      </w:r>
      <w:r>
        <w:rPr>
          <w:spacing w:val="30"/>
          <w:sz w:val="18"/>
        </w:rPr>
        <w:t xml:space="preserve"> </w:t>
      </w:r>
      <w:r>
        <w:rPr>
          <w:sz w:val="18"/>
        </w:rPr>
        <w:t>STRICT</w:t>
      </w:r>
    </w:p>
    <w:p>
      <w:pPr>
        <w:pStyle w:val="16"/>
        <w:numPr>
          <w:ilvl w:val="0"/>
          <w:numId w:val="54"/>
        </w:numPr>
        <w:tabs>
          <w:tab w:val="left" w:pos="1446"/>
        </w:tabs>
        <w:spacing w:before="0" w:after="0" w:line="219" w:lineRule="exact"/>
        <w:ind w:left="1445" w:right="0" w:hanging="215"/>
        <w:jc w:val="left"/>
        <w:rPr>
          <w:sz w:val="18"/>
        </w:rPr>
      </w:pPr>
      <w:r>
        <w:rPr>
          <w:w w:val="105"/>
          <w:sz w:val="18"/>
        </w:rPr>
        <w:t>LIABILITY,</w:t>
      </w:r>
      <w:r>
        <w:rPr>
          <w:spacing w:val="37"/>
          <w:w w:val="105"/>
          <w:sz w:val="18"/>
        </w:rPr>
        <w:t xml:space="preserve"> </w:t>
      </w:r>
      <w:r>
        <w:rPr>
          <w:w w:val="105"/>
          <w:sz w:val="18"/>
        </w:rPr>
        <w:t>OR</w:t>
      </w:r>
      <w:r>
        <w:rPr>
          <w:spacing w:val="38"/>
          <w:w w:val="105"/>
          <w:sz w:val="18"/>
        </w:rPr>
        <w:t xml:space="preserve"> </w:t>
      </w:r>
      <w:r>
        <w:rPr>
          <w:sz w:val="18"/>
        </w:rPr>
        <w:t>TORT</w:t>
      </w:r>
      <w:r>
        <w:rPr>
          <w:spacing w:val="40"/>
          <w:sz w:val="18"/>
        </w:rPr>
        <w:t xml:space="preserve"> </w:t>
      </w:r>
      <w:r>
        <w:rPr>
          <w:w w:val="105"/>
          <w:sz w:val="18"/>
        </w:rPr>
        <w:t>(INCLUDING</w:t>
      </w:r>
      <w:r>
        <w:rPr>
          <w:spacing w:val="38"/>
          <w:w w:val="105"/>
          <w:sz w:val="18"/>
        </w:rPr>
        <w:t xml:space="preserve"> </w:t>
      </w:r>
      <w:r>
        <w:rPr>
          <w:w w:val="105"/>
          <w:sz w:val="18"/>
        </w:rPr>
        <w:t>NEGLIGENCE</w:t>
      </w:r>
      <w:r>
        <w:rPr>
          <w:spacing w:val="37"/>
          <w:w w:val="105"/>
          <w:sz w:val="18"/>
        </w:rPr>
        <w:t xml:space="preserve"> </w:t>
      </w:r>
      <w:r>
        <w:rPr>
          <w:w w:val="105"/>
          <w:sz w:val="18"/>
        </w:rPr>
        <w:t>OR</w:t>
      </w:r>
      <w:r>
        <w:rPr>
          <w:spacing w:val="38"/>
          <w:w w:val="105"/>
          <w:sz w:val="18"/>
        </w:rPr>
        <w:t xml:space="preserve"> </w:t>
      </w:r>
      <w:r>
        <w:rPr>
          <w:w w:val="105"/>
          <w:sz w:val="18"/>
        </w:rPr>
        <w:t>OTHERWISE)</w:t>
      </w:r>
      <w:r>
        <w:rPr>
          <w:spacing w:val="38"/>
          <w:w w:val="105"/>
          <w:sz w:val="18"/>
        </w:rPr>
        <w:t xml:space="preserve"> </w:t>
      </w:r>
      <w:r>
        <w:rPr>
          <w:w w:val="105"/>
          <w:sz w:val="18"/>
        </w:rPr>
        <w:t>ARISING</w:t>
      </w:r>
      <w:r>
        <w:rPr>
          <w:spacing w:val="37"/>
          <w:w w:val="105"/>
          <w:sz w:val="18"/>
        </w:rPr>
        <w:t xml:space="preserve"> </w:t>
      </w:r>
      <w:r>
        <w:rPr>
          <w:w w:val="105"/>
          <w:sz w:val="18"/>
        </w:rPr>
        <w:t>IN</w:t>
      </w:r>
      <w:r>
        <w:rPr>
          <w:spacing w:val="38"/>
          <w:w w:val="105"/>
          <w:sz w:val="18"/>
        </w:rPr>
        <w:t xml:space="preserve"> </w:t>
      </w:r>
      <w:r>
        <w:rPr>
          <w:sz w:val="18"/>
        </w:rPr>
        <w:t>ANY</w:t>
      </w:r>
      <w:r>
        <w:rPr>
          <w:spacing w:val="40"/>
          <w:sz w:val="18"/>
        </w:rPr>
        <w:t xml:space="preserve"> </w:t>
      </w:r>
      <w:r>
        <w:rPr>
          <w:sz w:val="18"/>
        </w:rPr>
        <w:t>WAY</w:t>
      </w:r>
    </w:p>
    <w:p>
      <w:pPr>
        <w:pStyle w:val="16"/>
        <w:numPr>
          <w:ilvl w:val="0"/>
          <w:numId w:val="54"/>
        </w:numPr>
        <w:tabs>
          <w:tab w:val="left" w:pos="1446"/>
        </w:tabs>
        <w:spacing w:before="0" w:after="0" w:line="219" w:lineRule="exact"/>
        <w:ind w:left="1445" w:right="0" w:hanging="215"/>
        <w:jc w:val="left"/>
        <w:rPr>
          <w:sz w:val="18"/>
        </w:rPr>
      </w:pPr>
      <w:r>
        <w:rPr>
          <w:w w:val="105"/>
          <w:sz w:val="18"/>
        </w:rPr>
        <w:t>OUT</w:t>
      </w:r>
      <w:r>
        <w:rPr>
          <w:spacing w:val="35"/>
          <w:w w:val="105"/>
          <w:sz w:val="18"/>
        </w:rPr>
        <w:t xml:space="preserve"> </w:t>
      </w:r>
      <w:r>
        <w:rPr>
          <w:w w:val="105"/>
          <w:sz w:val="18"/>
        </w:rPr>
        <w:t>OF</w:t>
      </w:r>
      <w:r>
        <w:rPr>
          <w:spacing w:val="36"/>
          <w:w w:val="105"/>
          <w:sz w:val="18"/>
        </w:rPr>
        <w:t xml:space="preserve"> </w:t>
      </w:r>
      <w:r>
        <w:rPr>
          <w:w w:val="105"/>
          <w:sz w:val="18"/>
        </w:rPr>
        <w:t>THE</w:t>
      </w:r>
      <w:r>
        <w:rPr>
          <w:spacing w:val="36"/>
          <w:w w:val="105"/>
          <w:sz w:val="18"/>
        </w:rPr>
        <w:t xml:space="preserve"> </w:t>
      </w:r>
      <w:r>
        <w:rPr>
          <w:w w:val="105"/>
          <w:sz w:val="18"/>
        </w:rPr>
        <w:t>USE</w:t>
      </w:r>
      <w:r>
        <w:rPr>
          <w:spacing w:val="36"/>
          <w:w w:val="105"/>
          <w:sz w:val="18"/>
        </w:rPr>
        <w:t xml:space="preserve"> </w:t>
      </w:r>
      <w:r>
        <w:rPr>
          <w:w w:val="105"/>
          <w:sz w:val="18"/>
        </w:rPr>
        <w:t>OF</w:t>
      </w:r>
      <w:r>
        <w:rPr>
          <w:spacing w:val="36"/>
          <w:w w:val="105"/>
          <w:sz w:val="18"/>
        </w:rPr>
        <w:t xml:space="preserve"> </w:t>
      </w:r>
      <w:r>
        <w:rPr>
          <w:w w:val="105"/>
          <w:sz w:val="18"/>
        </w:rPr>
        <w:t>THIS</w:t>
      </w:r>
      <w:r>
        <w:rPr>
          <w:spacing w:val="36"/>
          <w:w w:val="105"/>
          <w:sz w:val="18"/>
        </w:rPr>
        <w:t xml:space="preserve"> </w:t>
      </w:r>
      <w:r>
        <w:rPr>
          <w:w w:val="105"/>
          <w:sz w:val="18"/>
        </w:rPr>
        <w:t>SOFTWARE,</w:t>
      </w:r>
      <w:r>
        <w:rPr>
          <w:spacing w:val="35"/>
          <w:w w:val="105"/>
          <w:sz w:val="18"/>
        </w:rPr>
        <w:t xml:space="preserve"> </w:t>
      </w:r>
      <w:r>
        <w:rPr>
          <w:w w:val="105"/>
          <w:sz w:val="18"/>
        </w:rPr>
        <w:t>EVEN</w:t>
      </w:r>
      <w:r>
        <w:rPr>
          <w:spacing w:val="36"/>
          <w:w w:val="105"/>
          <w:sz w:val="18"/>
        </w:rPr>
        <w:t xml:space="preserve"> </w:t>
      </w:r>
      <w:r>
        <w:rPr>
          <w:w w:val="115"/>
          <w:sz w:val="18"/>
        </w:rPr>
        <w:t>IF</w:t>
      </w:r>
      <w:r>
        <w:rPr>
          <w:spacing w:val="30"/>
          <w:w w:val="115"/>
          <w:sz w:val="18"/>
        </w:rPr>
        <w:t xml:space="preserve"> </w:t>
      </w:r>
      <w:r>
        <w:rPr>
          <w:w w:val="105"/>
          <w:sz w:val="18"/>
        </w:rPr>
        <w:t>ADVISED</w:t>
      </w:r>
      <w:r>
        <w:rPr>
          <w:spacing w:val="36"/>
          <w:w w:val="105"/>
          <w:sz w:val="18"/>
        </w:rPr>
        <w:t xml:space="preserve"> </w:t>
      </w:r>
      <w:r>
        <w:rPr>
          <w:w w:val="105"/>
          <w:sz w:val="18"/>
        </w:rPr>
        <w:t>OF</w:t>
      </w:r>
      <w:r>
        <w:rPr>
          <w:spacing w:val="36"/>
          <w:w w:val="105"/>
          <w:sz w:val="18"/>
        </w:rPr>
        <w:t xml:space="preserve"> </w:t>
      </w:r>
      <w:r>
        <w:rPr>
          <w:w w:val="105"/>
          <w:sz w:val="18"/>
        </w:rPr>
        <w:t>THE</w:t>
      </w:r>
      <w:r>
        <w:rPr>
          <w:spacing w:val="36"/>
          <w:w w:val="105"/>
          <w:sz w:val="18"/>
        </w:rPr>
        <w:t xml:space="preserve"> </w:t>
      </w:r>
      <w:r>
        <w:rPr>
          <w:w w:val="105"/>
          <w:sz w:val="18"/>
        </w:rPr>
        <w:t>POSSIBILITY</w:t>
      </w:r>
      <w:r>
        <w:rPr>
          <w:spacing w:val="36"/>
          <w:w w:val="105"/>
          <w:sz w:val="18"/>
        </w:rPr>
        <w:t xml:space="preserve"> </w:t>
      </w:r>
      <w:r>
        <w:rPr>
          <w:w w:val="105"/>
          <w:sz w:val="18"/>
        </w:rPr>
        <w:t>OF</w:t>
      </w:r>
    </w:p>
    <w:p>
      <w:pPr>
        <w:pStyle w:val="16"/>
        <w:numPr>
          <w:ilvl w:val="0"/>
          <w:numId w:val="54"/>
        </w:numPr>
        <w:tabs>
          <w:tab w:val="left" w:pos="1446"/>
        </w:tabs>
        <w:spacing w:before="0" w:after="0" w:line="219" w:lineRule="exact"/>
        <w:ind w:left="1445" w:right="0" w:hanging="215"/>
        <w:jc w:val="left"/>
        <w:rPr>
          <w:sz w:val="18"/>
        </w:rPr>
      </w:pPr>
      <w:r>
        <w:rPr>
          <w:sz w:val="18"/>
        </w:rPr>
        <w:t>SUCH</w:t>
      </w:r>
      <w:r>
        <w:rPr>
          <w:spacing w:val="48"/>
          <w:sz w:val="18"/>
        </w:rPr>
        <w:t xml:space="preserve"> </w:t>
      </w:r>
      <w:r>
        <w:rPr>
          <w:sz w:val="18"/>
        </w:rPr>
        <w:t>DAMAGE.</w:t>
      </w:r>
    </w:p>
    <w:p>
      <w:pPr>
        <w:spacing w:before="0" w:line="219" w:lineRule="exact"/>
        <w:ind w:left="1230" w:right="0" w:firstLine="0"/>
        <w:jc w:val="left"/>
        <w:rPr>
          <w:sz w:val="18"/>
        </w:rPr>
      </w:pPr>
      <w:r>
        <w:rPr>
          <w:w w:val="124"/>
          <w:sz w:val="18"/>
        </w:rPr>
        <w:t>*</w:t>
      </w:r>
    </w:p>
    <w:p>
      <w:pPr>
        <w:pStyle w:val="16"/>
        <w:numPr>
          <w:ilvl w:val="0"/>
          <w:numId w:val="54"/>
        </w:numPr>
        <w:tabs>
          <w:tab w:val="left" w:pos="1446"/>
        </w:tabs>
        <w:spacing w:before="0" w:after="0" w:line="219" w:lineRule="exact"/>
        <w:ind w:left="1445" w:right="0" w:hanging="215"/>
        <w:jc w:val="left"/>
        <w:rPr>
          <w:sz w:val="18"/>
        </w:rPr>
      </w:pPr>
      <w:r>
        <w:rPr>
          <w:w w:val="115"/>
          <w:sz w:val="18"/>
        </w:rPr>
        <w:t>The licence and distribution terms for any publically available version</w:t>
      </w:r>
      <w:r>
        <w:rPr>
          <w:spacing w:val="-1"/>
          <w:w w:val="115"/>
          <w:sz w:val="18"/>
        </w:rPr>
        <w:t xml:space="preserve"> </w:t>
      </w:r>
      <w:r>
        <w:rPr>
          <w:w w:val="115"/>
          <w:sz w:val="18"/>
        </w:rPr>
        <w:t>or</w:t>
      </w:r>
    </w:p>
    <w:p>
      <w:pPr>
        <w:pStyle w:val="16"/>
        <w:numPr>
          <w:ilvl w:val="0"/>
          <w:numId w:val="54"/>
        </w:numPr>
        <w:tabs>
          <w:tab w:val="left" w:pos="1446"/>
          <w:tab w:val="left" w:pos="6181"/>
        </w:tabs>
        <w:spacing w:before="0" w:after="0" w:line="219" w:lineRule="exact"/>
        <w:ind w:left="1445" w:right="0" w:hanging="215"/>
        <w:jc w:val="left"/>
        <w:rPr>
          <w:sz w:val="18"/>
        </w:rPr>
      </w:pPr>
      <w:r>
        <w:rPr>
          <w:w w:val="120"/>
          <w:sz w:val="18"/>
        </w:rPr>
        <w:t>derivative</w:t>
      </w:r>
      <w:r>
        <w:rPr>
          <w:spacing w:val="25"/>
          <w:w w:val="120"/>
          <w:sz w:val="18"/>
        </w:rPr>
        <w:t xml:space="preserve"> </w:t>
      </w:r>
      <w:r>
        <w:rPr>
          <w:w w:val="120"/>
          <w:sz w:val="18"/>
        </w:rPr>
        <w:t>of</w:t>
      </w:r>
      <w:r>
        <w:rPr>
          <w:spacing w:val="26"/>
          <w:w w:val="120"/>
          <w:sz w:val="18"/>
        </w:rPr>
        <w:t xml:space="preserve"> </w:t>
      </w:r>
      <w:r>
        <w:rPr>
          <w:w w:val="120"/>
          <w:sz w:val="18"/>
        </w:rPr>
        <w:t>this</w:t>
      </w:r>
      <w:r>
        <w:rPr>
          <w:spacing w:val="26"/>
          <w:w w:val="120"/>
          <w:sz w:val="18"/>
        </w:rPr>
        <w:t xml:space="preserve"> </w:t>
      </w:r>
      <w:r>
        <w:rPr>
          <w:w w:val="120"/>
          <w:sz w:val="18"/>
        </w:rPr>
        <w:t>code</w:t>
      </w:r>
      <w:r>
        <w:rPr>
          <w:spacing w:val="26"/>
          <w:w w:val="120"/>
          <w:sz w:val="18"/>
        </w:rPr>
        <w:t xml:space="preserve"> </w:t>
      </w:r>
      <w:r>
        <w:rPr>
          <w:w w:val="115"/>
          <w:sz w:val="18"/>
        </w:rPr>
        <w:t>cannot</w:t>
      </w:r>
      <w:r>
        <w:rPr>
          <w:spacing w:val="28"/>
          <w:w w:val="115"/>
          <w:sz w:val="18"/>
        </w:rPr>
        <w:t xml:space="preserve"> </w:t>
      </w:r>
      <w:r>
        <w:rPr>
          <w:w w:val="120"/>
          <w:sz w:val="18"/>
        </w:rPr>
        <w:t>be</w:t>
      </w:r>
      <w:r>
        <w:rPr>
          <w:spacing w:val="26"/>
          <w:w w:val="120"/>
          <w:sz w:val="18"/>
        </w:rPr>
        <w:t xml:space="preserve"> </w:t>
      </w:r>
      <w:r>
        <w:rPr>
          <w:w w:val="115"/>
          <w:sz w:val="18"/>
        </w:rPr>
        <w:t>changed.</w:t>
      </w:r>
      <w:r>
        <w:rPr>
          <w:w w:val="115"/>
          <w:sz w:val="18"/>
        </w:rPr>
        <w:tab/>
      </w:r>
      <w:r>
        <w:rPr>
          <w:w w:val="140"/>
          <w:sz w:val="18"/>
        </w:rPr>
        <w:t xml:space="preserve">i.e. </w:t>
      </w:r>
      <w:r>
        <w:rPr>
          <w:w w:val="120"/>
          <w:sz w:val="18"/>
        </w:rPr>
        <w:t xml:space="preserve">this code </w:t>
      </w:r>
      <w:r>
        <w:rPr>
          <w:w w:val="115"/>
          <w:sz w:val="18"/>
        </w:rPr>
        <w:t xml:space="preserve">cannot </w:t>
      </w:r>
      <w:r>
        <w:rPr>
          <w:w w:val="120"/>
          <w:sz w:val="18"/>
        </w:rPr>
        <w:t>simply</w:t>
      </w:r>
      <w:r>
        <w:rPr>
          <w:spacing w:val="11"/>
          <w:w w:val="120"/>
          <w:sz w:val="18"/>
        </w:rPr>
        <w:t xml:space="preserve"> </w:t>
      </w:r>
      <w:r>
        <w:rPr>
          <w:w w:val="120"/>
          <w:sz w:val="18"/>
        </w:rPr>
        <w:t>be</w:t>
      </w:r>
    </w:p>
    <w:p>
      <w:pPr>
        <w:pStyle w:val="16"/>
        <w:numPr>
          <w:ilvl w:val="0"/>
          <w:numId w:val="54"/>
        </w:numPr>
        <w:tabs>
          <w:tab w:val="left" w:pos="1446"/>
        </w:tabs>
        <w:spacing w:before="0" w:after="0" w:line="219" w:lineRule="exact"/>
        <w:ind w:left="1445" w:right="0" w:hanging="215"/>
        <w:jc w:val="left"/>
        <w:rPr>
          <w:sz w:val="18"/>
        </w:rPr>
      </w:pPr>
      <w:r>
        <w:rPr>
          <w:w w:val="115"/>
          <w:sz w:val="18"/>
        </w:rPr>
        <w:t>copied</w:t>
      </w:r>
      <w:r>
        <w:rPr>
          <w:spacing w:val="42"/>
          <w:w w:val="115"/>
          <w:sz w:val="18"/>
        </w:rPr>
        <w:t xml:space="preserve"> </w:t>
      </w:r>
      <w:r>
        <w:rPr>
          <w:w w:val="115"/>
          <w:sz w:val="18"/>
        </w:rPr>
        <w:t>and</w:t>
      </w:r>
      <w:r>
        <w:rPr>
          <w:spacing w:val="42"/>
          <w:w w:val="115"/>
          <w:sz w:val="18"/>
        </w:rPr>
        <w:t xml:space="preserve"> </w:t>
      </w:r>
      <w:r>
        <w:rPr>
          <w:w w:val="115"/>
          <w:sz w:val="18"/>
        </w:rPr>
        <w:t>put</w:t>
      </w:r>
      <w:r>
        <w:rPr>
          <w:spacing w:val="42"/>
          <w:w w:val="115"/>
          <w:sz w:val="18"/>
        </w:rPr>
        <w:t xml:space="preserve"> </w:t>
      </w:r>
      <w:r>
        <w:rPr>
          <w:w w:val="115"/>
          <w:sz w:val="18"/>
        </w:rPr>
        <w:t>under</w:t>
      </w:r>
      <w:r>
        <w:rPr>
          <w:spacing w:val="42"/>
          <w:w w:val="115"/>
          <w:sz w:val="18"/>
        </w:rPr>
        <w:t xml:space="preserve"> </w:t>
      </w:r>
      <w:r>
        <w:rPr>
          <w:w w:val="115"/>
          <w:sz w:val="18"/>
        </w:rPr>
        <w:t>another</w:t>
      </w:r>
      <w:r>
        <w:rPr>
          <w:spacing w:val="42"/>
          <w:w w:val="115"/>
          <w:sz w:val="18"/>
        </w:rPr>
        <w:t xml:space="preserve"> </w:t>
      </w:r>
      <w:r>
        <w:rPr>
          <w:w w:val="115"/>
          <w:sz w:val="18"/>
        </w:rPr>
        <w:t>distribution</w:t>
      </w:r>
      <w:r>
        <w:rPr>
          <w:spacing w:val="42"/>
          <w:w w:val="115"/>
          <w:sz w:val="18"/>
        </w:rPr>
        <w:t xml:space="preserve"> </w:t>
      </w:r>
      <w:r>
        <w:rPr>
          <w:w w:val="115"/>
          <w:sz w:val="18"/>
        </w:rPr>
        <w:t>licence</w:t>
      </w:r>
    </w:p>
    <w:p>
      <w:pPr>
        <w:pStyle w:val="16"/>
        <w:numPr>
          <w:ilvl w:val="0"/>
          <w:numId w:val="54"/>
        </w:numPr>
        <w:tabs>
          <w:tab w:val="left" w:pos="1446"/>
        </w:tabs>
        <w:spacing w:before="0" w:after="0" w:line="219" w:lineRule="exact"/>
        <w:ind w:left="1445" w:right="0" w:hanging="215"/>
        <w:jc w:val="left"/>
        <w:rPr>
          <w:sz w:val="18"/>
        </w:rPr>
      </w:pPr>
      <w:r>
        <w:rPr>
          <w:w w:val="115"/>
          <w:sz w:val="18"/>
        </w:rPr>
        <w:t xml:space="preserve">[including the </w:t>
      </w:r>
      <w:r>
        <w:rPr>
          <w:w w:val="110"/>
          <w:sz w:val="18"/>
        </w:rPr>
        <w:t xml:space="preserve">GNU </w:t>
      </w:r>
      <w:r>
        <w:rPr>
          <w:w w:val="115"/>
          <w:sz w:val="18"/>
        </w:rPr>
        <w:t>Public</w:t>
      </w:r>
      <w:r>
        <w:rPr>
          <w:spacing w:val="-16"/>
          <w:w w:val="115"/>
          <w:sz w:val="18"/>
        </w:rPr>
        <w:t xml:space="preserve"> </w:t>
      </w:r>
      <w:r>
        <w:rPr>
          <w:w w:val="115"/>
          <w:sz w:val="18"/>
        </w:rPr>
        <w:t>Licence.]</w:t>
      </w:r>
    </w:p>
    <w:p>
      <w:pPr>
        <w:spacing w:before="0" w:line="248" w:lineRule="exact"/>
        <w:ind w:left="1230" w:right="0" w:firstLine="0"/>
        <w:jc w:val="left"/>
        <w:rPr>
          <w:sz w:val="18"/>
        </w:rPr>
      </w:pPr>
      <w:r>
        <w:rPr>
          <w:w w:val="120"/>
          <w:sz w:val="18"/>
        </w:rPr>
        <w:t>*/</w:t>
      </w:r>
    </w:p>
    <w:p>
      <w:pPr>
        <w:spacing w:after="0" w:line="248" w:lineRule="exact"/>
        <w:jc w:val="left"/>
        <w:rPr>
          <w:sz w:val="18"/>
        </w:rPr>
        <w:sectPr>
          <w:headerReference r:id="rId179" w:type="default"/>
          <w:footerReference r:id="rId180" w:type="default"/>
          <w:pgSz w:w="11910" w:h="16840"/>
          <w:pgMar w:top="960" w:right="1140" w:bottom="1000" w:left="640" w:header="454" w:footer="809" w:gutter="0"/>
        </w:sectPr>
      </w:pPr>
    </w:p>
    <w:p>
      <w:pPr>
        <w:spacing w:before="15" w:line="240" w:lineRule="auto"/>
        <w:rPr>
          <w:sz w:val="20"/>
        </w:rPr>
      </w:pPr>
    </w:p>
    <w:p>
      <w:pPr>
        <w:pStyle w:val="4"/>
        <w:numPr>
          <w:ilvl w:val="2"/>
          <w:numId w:val="47"/>
        </w:numPr>
        <w:tabs>
          <w:tab w:val="left" w:pos="1611"/>
        </w:tabs>
        <w:spacing w:before="130" w:after="0" w:line="240" w:lineRule="auto"/>
        <w:ind w:left="1610" w:right="0" w:hanging="810"/>
        <w:jc w:val="left"/>
        <w:rPr>
          <w:rFonts w:ascii="Arial"/>
        </w:rPr>
      </w:pPr>
      <w:bookmarkStart w:id="709" w:name="_bookmark315"/>
      <w:bookmarkEnd w:id="709"/>
      <w:bookmarkStart w:id="710" w:name="expat"/>
      <w:bookmarkEnd w:id="710"/>
      <w:bookmarkStart w:id="711" w:name="_bookmark315"/>
      <w:bookmarkEnd w:id="711"/>
      <w:r>
        <w:rPr>
          <w:rFonts w:ascii="Arial"/>
          <w:color w:val="20435C"/>
        </w:rPr>
        <w:t>expat</w:t>
      </w:r>
    </w:p>
    <w:p>
      <w:pPr>
        <w:pStyle w:val="6"/>
        <w:spacing w:before="244"/>
        <w:ind w:left="800"/>
        <w:rPr>
          <w:rFonts w:ascii="Times New Roman" w:eastAsia="Times New Roman"/>
        </w:rPr>
      </w:pPr>
      <w:r>
        <w:pict>
          <v:shape id="_x0000_s1448" o:spid="_x0000_s1448" o:spt="202" type="#_x0000_t202" style="position:absolute;left:0pt;margin-left:68.8pt;margin-top:32.3pt;height:236.55pt;width:457.7pt;mso-position-horizontal-relative:page;mso-wrap-distance-bottom:0pt;mso-wrap-distance-top:0pt;z-index:8192;mso-width-relative:page;mso-height-relative:page;" filled="f" stroked="t" coordsize="21600,21600">
            <v:path/>
            <v:fill on="f" focussize="0,0"/>
            <v:stroke weight="0.398031496062992pt" color="#000000"/>
            <v:imagedata o:title=""/>
            <o:lock v:ext="edit"/>
            <v:textbox inset="0mm,0mm,0mm,0mm">
              <w:txbxContent>
                <w:p>
                  <w:pPr>
                    <w:spacing w:before="15" w:line="248" w:lineRule="exact"/>
                    <w:ind w:left="59" w:right="0" w:firstLine="0"/>
                    <w:jc w:val="left"/>
                    <w:rPr>
                      <w:sz w:val="18"/>
                    </w:rPr>
                  </w:pPr>
                  <w:r>
                    <w:rPr>
                      <w:w w:val="115"/>
                      <w:sz w:val="18"/>
                    </w:rPr>
                    <w:t xml:space="preserve">Copyright </w:t>
                  </w:r>
                  <w:r>
                    <w:rPr>
                      <w:w w:val="125"/>
                      <w:sz w:val="18"/>
                    </w:rPr>
                    <w:t xml:space="preserve">(c) </w:t>
                  </w:r>
                  <w:r>
                    <w:rPr>
                      <w:w w:val="115"/>
                      <w:sz w:val="18"/>
                    </w:rPr>
                    <w:t>1998, 1999, 2000 Thai Open Source Software Center Ltd</w:t>
                  </w:r>
                </w:p>
                <w:p>
                  <w:pPr>
                    <w:spacing w:before="0" w:line="248" w:lineRule="exact"/>
                    <w:ind w:left="3395" w:right="0" w:firstLine="0"/>
                    <w:jc w:val="left"/>
                    <w:rPr>
                      <w:sz w:val="18"/>
                    </w:rPr>
                  </w:pPr>
                  <w:r>
                    <w:rPr>
                      <w:w w:val="110"/>
                      <w:sz w:val="18"/>
                    </w:rPr>
                    <w:t>and Clark Cooper</w:t>
                  </w:r>
                </w:p>
                <w:p>
                  <w:pPr>
                    <w:pStyle w:val="6"/>
                    <w:spacing w:before="8"/>
                    <w:rPr>
                      <w:rFonts w:ascii="Times New Roman"/>
                      <w:sz w:val="17"/>
                    </w:rPr>
                  </w:pPr>
                </w:p>
                <w:p>
                  <w:pPr>
                    <w:spacing w:before="0" w:line="189" w:lineRule="auto"/>
                    <w:ind w:left="59" w:right="1979" w:firstLine="0"/>
                    <w:jc w:val="left"/>
                    <w:rPr>
                      <w:sz w:val="18"/>
                    </w:rPr>
                  </w:pPr>
                  <w:r>
                    <w:rPr>
                      <w:w w:val="115"/>
                      <w:sz w:val="18"/>
                    </w:rPr>
                    <w:t xml:space="preserve">Permission </w:t>
                  </w:r>
                  <w:r>
                    <w:rPr>
                      <w:w w:val="125"/>
                      <w:sz w:val="18"/>
                    </w:rPr>
                    <w:t xml:space="preserve">is </w:t>
                  </w:r>
                  <w:r>
                    <w:rPr>
                      <w:w w:val="115"/>
                      <w:sz w:val="18"/>
                    </w:rPr>
                    <w:t xml:space="preserve">hereby granted, free of charge, to any person obtaining   </w:t>
                  </w:r>
                  <w:r>
                    <w:rPr>
                      <w:spacing w:val="65"/>
                      <w:w w:val="115"/>
                      <w:sz w:val="18"/>
                    </w:rPr>
                    <w:t xml:space="preserve"> </w:t>
                  </w:r>
                  <w:r>
                    <w:rPr>
                      <w:w w:val="115"/>
                      <w:sz w:val="18"/>
                    </w:rPr>
                    <w:t xml:space="preserve">a copy of this software and associated documentation </w:t>
                  </w:r>
                  <w:r>
                    <w:rPr>
                      <w:w w:val="125"/>
                      <w:sz w:val="18"/>
                    </w:rPr>
                    <w:t xml:space="preserve">files </w:t>
                  </w:r>
                  <w:r>
                    <w:rPr>
                      <w:w w:val="115"/>
                      <w:sz w:val="18"/>
                    </w:rPr>
                    <w:t xml:space="preserve">(the </w:t>
                  </w:r>
                  <w:r>
                    <w:rPr>
                      <w:w w:val="125"/>
                      <w:sz w:val="18"/>
                    </w:rPr>
                    <w:t xml:space="preserve">"Software"), </w:t>
                  </w:r>
                  <w:r>
                    <w:rPr>
                      <w:w w:val="115"/>
                      <w:sz w:val="18"/>
                    </w:rPr>
                    <w:t xml:space="preserve">to deal in the Software without </w:t>
                  </w:r>
                  <w:r>
                    <w:rPr>
                      <w:w w:val="125"/>
                      <w:sz w:val="18"/>
                    </w:rPr>
                    <w:t xml:space="preserve">restriction, </w:t>
                  </w:r>
                  <w:r>
                    <w:rPr>
                      <w:w w:val="115"/>
                      <w:sz w:val="18"/>
                    </w:rPr>
                    <w:t xml:space="preserve">including without </w:t>
                  </w:r>
                  <w:r>
                    <w:rPr>
                      <w:w w:val="125"/>
                      <w:sz w:val="18"/>
                    </w:rPr>
                    <w:t xml:space="preserve">limitation </w:t>
                  </w:r>
                  <w:r>
                    <w:rPr>
                      <w:w w:val="115"/>
                      <w:sz w:val="18"/>
                    </w:rPr>
                    <w:t xml:space="preserve">the rights to use, copy, modify, merge, publish, </w:t>
                  </w:r>
                  <w:r>
                    <w:rPr>
                      <w:w w:val="125"/>
                      <w:sz w:val="18"/>
                    </w:rPr>
                    <w:t xml:space="preserve">distribute, </w:t>
                  </w:r>
                  <w:r>
                    <w:rPr>
                      <w:w w:val="115"/>
                      <w:sz w:val="18"/>
                    </w:rPr>
                    <w:t xml:space="preserve">sublicense, and/or </w:t>
                  </w:r>
                  <w:r>
                    <w:rPr>
                      <w:w w:val="125"/>
                      <w:sz w:val="18"/>
                    </w:rPr>
                    <w:t xml:space="preserve">sell </w:t>
                  </w:r>
                  <w:r>
                    <w:rPr>
                      <w:w w:val="115"/>
                      <w:sz w:val="18"/>
                    </w:rPr>
                    <w:t xml:space="preserve">copies of the  Software,  and  to permit persons to </w:t>
                  </w:r>
                  <w:r>
                    <w:rPr>
                      <w:w w:val="110"/>
                      <w:sz w:val="18"/>
                    </w:rPr>
                    <w:t xml:space="preserve">whom </w:t>
                  </w:r>
                  <w:r>
                    <w:rPr>
                      <w:w w:val="115"/>
                      <w:sz w:val="18"/>
                    </w:rPr>
                    <w:t xml:space="preserve">the Software </w:t>
                  </w:r>
                  <w:r>
                    <w:rPr>
                      <w:w w:val="125"/>
                      <w:sz w:val="18"/>
                    </w:rPr>
                    <w:t xml:space="preserve">is </w:t>
                  </w:r>
                  <w:r>
                    <w:rPr>
                      <w:w w:val="115"/>
                      <w:sz w:val="18"/>
                    </w:rPr>
                    <w:t xml:space="preserve">furnished to </w:t>
                  </w:r>
                  <w:r>
                    <w:rPr>
                      <w:w w:val="110"/>
                      <w:sz w:val="18"/>
                    </w:rPr>
                    <w:t xml:space="preserve">do </w:t>
                  </w:r>
                  <w:r>
                    <w:rPr>
                      <w:w w:val="115"/>
                      <w:sz w:val="18"/>
                    </w:rPr>
                    <w:t>so, subject to</w:t>
                  </w:r>
                  <w:r>
                    <w:rPr>
                      <w:spacing w:val="65"/>
                      <w:w w:val="115"/>
                      <w:sz w:val="18"/>
                    </w:rPr>
                    <w:t xml:space="preserve"> </w:t>
                  </w:r>
                  <w:r>
                    <w:rPr>
                      <w:w w:val="115"/>
                      <w:sz w:val="18"/>
                    </w:rPr>
                    <w:t>the following</w:t>
                  </w:r>
                  <w:r>
                    <w:rPr>
                      <w:spacing w:val="22"/>
                      <w:w w:val="115"/>
                      <w:sz w:val="18"/>
                    </w:rPr>
                    <w:t xml:space="preserve"> </w:t>
                  </w:r>
                  <w:r>
                    <w:rPr>
                      <w:w w:val="115"/>
                      <w:sz w:val="18"/>
                    </w:rPr>
                    <w:t>conditions:</w:t>
                  </w:r>
                </w:p>
                <w:p>
                  <w:pPr>
                    <w:pStyle w:val="6"/>
                    <w:spacing w:before="5"/>
                    <w:rPr>
                      <w:rFonts w:ascii="Times New Roman"/>
                      <w:sz w:val="19"/>
                    </w:rPr>
                  </w:pPr>
                </w:p>
                <w:p>
                  <w:pPr>
                    <w:spacing w:before="1" w:line="189" w:lineRule="auto"/>
                    <w:ind w:left="59" w:right="1366" w:firstLine="0"/>
                    <w:jc w:val="left"/>
                    <w:rPr>
                      <w:sz w:val="18"/>
                    </w:rPr>
                  </w:pPr>
                  <w:r>
                    <w:rPr>
                      <w:w w:val="120"/>
                      <w:sz w:val="18"/>
                    </w:rPr>
                    <w:t>The above copyright notice and this permission notice shall be included in</w:t>
                  </w:r>
                  <w:r>
                    <w:rPr>
                      <w:spacing w:val="40"/>
                      <w:w w:val="120"/>
                      <w:sz w:val="18"/>
                    </w:rPr>
                    <w:t xml:space="preserve"> </w:t>
                  </w:r>
                  <w:r>
                    <w:rPr>
                      <w:w w:val="130"/>
                      <w:sz w:val="18"/>
                    </w:rPr>
                    <w:t>all</w:t>
                  </w:r>
                  <w:r>
                    <w:rPr>
                      <w:spacing w:val="35"/>
                      <w:w w:val="130"/>
                      <w:sz w:val="18"/>
                    </w:rPr>
                    <w:t xml:space="preserve"> </w:t>
                  </w:r>
                  <w:r>
                    <w:rPr>
                      <w:w w:val="120"/>
                      <w:sz w:val="18"/>
                    </w:rPr>
                    <w:t>copies</w:t>
                  </w:r>
                  <w:r>
                    <w:rPr>
                      <w:spacing w:val="41"/>
                      <w:w w:val="120"/>
                      <w:sz w:val="18"/>
                    </w:rPr>
                    <w:t xml:space="preserve"> </w:t>
                  </w:r>
                  <w:r>
                    <w:rPr>
                      <w:w w:val="120"/>
                      <w:sz w:val="18"/>
                    </w:rPr>
                    <w:t>or</w:t>
                  </w:r>
                  <w:r>
                    <w:rPr>
                      <w:spacing w:val="40"/>
                      <w:w w:val="120"/>
                      <w:sz w:val="18"/>
                    </w:rPr>
                    <w:t xml:space="preserve"> </w:t>
                  </w:r>
                  <w:r>
                    <w:rPr>
                      <w:w w:val="120"/>
                      <w:sz w:val="18"/>
                    </w:rPr>
                    <w:t>substantial</w:t>
                  </w:r>
                  <w:r>
                    <w:rPr>
                      <w:spacing w:val="41"/>
                      <w:w w:val="120"/>
                      <w:sz w:val="18"/>
                    </w:rPr>
                    <w:t xml:space="preserve"> </w:t>
                  </w:r>
                  <w:r>
                    <w:rPr>
                      <w:w w:val="120"/>
                      <w:sz w:val="18"/>
                    </w:rPr>
                    <w:t>portions</w:t>
                  </w:r>
                  <w:r>
                    <w:rPr>
                      <w:spacing w:val="40"/>
                      <w:w w:val="120"/>
                      <w:sz w:val="18"/>
                    </w:rPr>
                    <w:t xml:space="preserve"> </w:t>
                  </w:r>
                  <w:r>
                    <w:rPr>
                      <w:w w:val="120"/>
                      <w:sz w:val="18"/>
                    </w:rPr>
                    <w:t>of</w:t>
                  </w:r>
                  <w:r>
                    <w:rPr>
                      <w:spacing w:val="41"/>
                      <w:w w:val="120"/>
                      <w:sz w:val="18"/>
                    </w:rPr>
                    <w:t xml:space="preserve"> </w:t>
                  </w:r>
                  <w:r>
                    <w:rPr>
                      <w:w w:val="120"/>
                      <w:sz w:val="18"/>
                    </w:rPr>
                    <w:t>the</w:t>
                  </w:r>
                  <w:r>
                    <w:rPr>
                      <w:spacing w:val="41"/>
                      <w:w w:val="120"/>
                      <w:sz w:val="18"/>
                    </w:rPr>
                    <w:t xml:space="preserve"> </w:t>
                  </w:r>
                  <w:r>
                    <w:rPr>
                      <w:w w:val="120"/>
                      <w:sz w:val="18"/>
                    </w:rPr>
                    <w:t>Software.</w:t>
                  </w:r>
                </w:p>
                <w:p>
                  <w:pPr>
                    <w:pStyle w:val="6"/>
                    <w:spacing w:before="1"/>
                    <w:rPr>
                      <w:rFonts w:ascii="Times New Roman"/>
                      <w:sz w:val="19"/>
                    </w:rPr>
                  </w:pPr>
                </w:p>
                <w:p>
                  <w:pPr>
                    <w:spacing w:before="1" w:line="189" w:lineRule="auto"/>
                    <w:ind w:left="59" w:right="1638" w:firstLine="0"/>
                    <w:jc w:val="left"/>
                    <w:rPr>
                      <w:sz w:val="18"/>
                    </w:rPr>
                  </w:pPr>
                  <w:r>
                    <w:rPr>
                      <w:sz w:val="18"/>
                    </w:rPr>
                    <w:t xml:space="preserve">THE SOFTWARE </w:t>
                  </w:r>
                  <w:r>
                    <w:rPr>
                      <w:w w:val="130"/>
                      <w:sz w:val="18"/>
                    </w:rPr>
                    <w:t xml:space="preserve">IS </w:t>
                  </w:r>
                  <w:r>
                    <w:rPr>
                      <w:sz w:val="18"/>
                    </w:rPr>
                    <w:t xml:space="preserve">PROVIDED "AS  </w:t>
                  </w:r>
                  <w:r>
                    <w:rPr>
                      <w:w w:val="130"/>
                      <w:sz w:val="18"/>
                    </w:rPr>
                    <w:t xml:space="preserve">IS", </w:t>
                  </w:r>
                  <w:r>
                    <w:rPr>
                      <w:sz w:val="18"/>
                    </w:rPr>
                    <w:t xml:space="preserve">WITHOUT  WARRANTY  OF  ANY  KIND, EXPRESS OR IMPLIED, INCLUDING BUT NOT LIMITED TO THE WARRANTIES OF MERCHANTABILITY, FITNESS FOR A PARTICULAR PURPOSE AND NONINFRINGEMENT. </w:t>
                  </w:r>
                  <w:r>
                    <w:rPr>
                      <w:w w:val="130"/>
                      <w:sz w:val="18"/>
                    </w:rPr>
                    <w:t xml:space="preserve">IN </w:t>
                  </w:r>
                  <w:r>
                    <w:rPr>
                      <w:sz w:val="18"/>
                    </w:rPr>
                    <w:t xml:space="preserve">NO EVENT SHALL THE AUTHORS OR COPYRIGHT HOLDERS BE LIABLE FOR ANY CLAIM, DAMAGES OR OTHER </w:t>
                  </w:r>
                  <w:r>
                    <w:rPr>
                      <w:w w:val="130"/>
                      <w:sz w:val="18"/>
                    </w:rPr>
                    <w:t xml:space="preserve">LIABILITY, </w:t>
                  </w:r>
                  <w:r>
                    <w:rPr>
                      <w:sz w:val="18"/>
                    </w:rPr>
                    <w:t xml:space="preserve">WHETHER </w:t>
                  </w:r>
                  <w:r>
                    <w:rPr>
                      <w:w w:val="130"/>
                      <w:sz w:val="18"/>
                    </w:rPr>
                    <w:t xml:space="preserve">IN </w:t>
                  </w:r>
                  <w:r>
                    <w:rPr>
                      <w:sz w:val="18"/>
                    </w:rPr>
                    <w:t xml:space="preserve">AN ACTION OF CONTRACT, TORT OR OTHERWISE, ARISING FROM, OUT OF OR </w:t>
                  </w:r>
                  <w:r>
                    <w:rPr>
                      <w:w w:val="130"/>
                      <w:sz w:val="18"/>
                    </w:rPr>
                    <w:t xml:space="preserve">IN </w:t>
                  </w:r>
                  <w:r>
                    <w:rPr>
                      <w:sz w:val="18"/>
                    </w:rPr>
                    <w:t>CONNECTION WITH THE SOFTWARE</w:t>
                  </w:r>
                  <w:r>
                    <w:rPr>
                      <w:spacing w:val="37"/>
                      <w:sz w:val="18"/>
                    </w:rPr>
                    <w:t xml:space="preserve"> </w:t>
                  </w:r>
                  <w:r>
                    <w:rPr>
                      <w:sz w:val="18"/>
                    </w:rPr>
                    <w:t>OR</w:t>
                  </w:r>
                  <w:r>
                    <w:rPr>
                      <w:spacing w:val="38"/>
                      <w:sz w:val="18"/>
                    </w:rPr>
                    <w:t xml:space="preserve"> </w:t>
                  </w:r>
                  <w:r>
                    <w:rPr>
                      <w:sz w:val="18"/>
                    </w:rPr>
                    <w:t>THE</w:t>
                  </w:r>
                  <w:r>
                    <w:rPr>
                      <w:spacing w:val="38"/>
                      <w:sz w:val="18"/>
                    </w:rPr>
                    <w:t xml:space="preserve"> </w:t>
                  </w:r>
                  <w:r>
                    <w:rPr>
                      <w:sz w:val="18"/>
                    </w:rPr>
                    <w:t>USE</w:t>
                  </w:r>
                  <w:r>
                    <w:rPr>
                      <w:spacing w:val="38"/>
                      <w:sz w:val="18"/>
                    </w:rPr>
                    <w:t xml:space="preserve"> </w:t>
                  </w:r>
                  <w:r>
                    <w:rPr>
                      <w:sz w:val="18"/>
                    </w:rPr>
                    <w:t>OR</w:t>
                  </w:r>
                  <w:r>
                    <w:rPr>
                      <w:spacing w:val="38"/>
                      <w:sz w:val="18"/>
                    </w:rPr>
                    <w:t xml:space="preserve"> </w:t>
                  </w:r>
                  <w:r>
                    <w:rPr>
                      <w:sz w:val="18"/>
                    </w:rPr>
                    <w:t>OTHER</w:t>
                  </w:r>
                  <w:r>
                    <w:rPr>
                      <w:spacing w:val="38"/>
                      <w:sz w:val="18"/>
                    </w:rPr>
                    <w:t xml:space="preserve"> </w:t>
                  </w:r>
                  <w:r>
                    <w:rPr>
                      <w:sz w:val="18"/>
                    </w:rPr>
                    <w:t>DEALINGS</w:t>
                  </w:r>
                  <w:r>
                    <w:rPr>
                      <w:spacing w:val="38"/>
                      <w:sz w:val="18"/>
                    </w:rPr>
                    <w:t xml:space="preserve"> </w:t>
                  </w:r>
                  <w:r>
                    <w:rPr>
                      <w:w w:val="130"/>
                      <w:sz w:val="18"/>
                    </w:rPr>
                    <w:t>IN</w:t>
                  </w:r>
                  <w:r>
                    <w:rPr>
                      <w:spacing w:val="21"/>
                      <w:w w:val="130"/>
                      <w:sz w:val="18"/>
                    </w:rPr>
                    <w:t xml:space="preserve"> </w:t>
                  </w:r>
                  <w:r>
                    <w:rPr>
                      <w:sz w:val="18"/>
                    </w:rPr>
                    <w:t>THE</w:t>
                  </w:r>
                  <w:r>
                    <w:rPr>
                      <w:spacing w:val="38"/>
                      <w:sz w:val="18"/>
                    </w:rPr>
                    <w:t xml:space="preserve"> </w:t>
                  </w:r>
                  <w:r>
                    <w:rPr>
                      <w:sz w:val="18"/>
                    </w:rPr>
                    <w:t>SOFTWARE.</w:t>
                  </w:r>
                </w:p>
              </w:txbxContent>
            </v:textbox>
            <w10:wrap type="topAndBottom"/>
          </v:shape>
        </w:pict>
      </w:r>
      <w:r>
        <w:rPr>
          <w:w w:val="105"/>
        </w:rPr>
        <w:t>除非使用</w:t>
      </w:r>
      <w:r>
        <w:rPr>
          <w:rFonts w:ascii="Lucida Sans Unicode" w:eastAsia="Lucida Sans Unicode"/>
          <w:w w:val="105"/>
        </w:rPr>
        <w:t xml:space="preserve">--with-system-expat </w:t>
      </w:r>
      <w:r>
        <w:rPr>
          <w:w w:val="105"/>
        </w:rPr>
        <w:t>配置了构建，否则</w:t>
      </w:r>
      <w:r>
        <w:rPr>
          <w:rFonts w:ascii="Lucida Sans Unicode" w:eastAsia="Lucida Sans Unicode"/>
          <w:w w:val="105"/>
        </w:rPr>
        <w:t xml:space="preserve">pyexpat </w:t>
      </w:r>
      <w:r>
        <w:rPr>
          <w:w w:val="105"/>
        </w:rPr>
        <w:t>扩展都是用包含</w:t>
      </w:r>
      <w:r>
        <w:rPr>
          <w:rFonts w:ascii="Times New Roman" w:eastAsia="Times New Roman"/>
          <w:w w:val="105"/>
        </w:rPr>
        <w:t xml:space="preserve">expat </w:t>
      </w:r>
      <w:r>
        <w:rPr>
          <w:w w:val="105"/>
        </w:rPr>
        <w:t>源的拷贝构建的</w:t>
      </w:r>
      <w:r>
        <w:rPr>
          <w:rFonts w:ascii="Times New Roman" w:eastAsia="Times New Roman"/>
          <w:w w:val="105"/>
        </w:rPr>
        <w:t>:</w:t>
      </w:r>
    </w:p>
    <w:p>
      <w:pPr>
        <w:pStyle w:val="6"/>
        <w:spacing w:before="6"/>
        <w:rPr>
          <w:rFonts w:ascii="Times New Roman"/>
          <w:sz w:val="26"/>
        </w:rPr>
      </w:pPr>
    </w:p>
    <w:p>
      <w:pPr>
        <w:pStyle w:val="4"/>
        <w:numPr>
          <w:ilvl w:val="2"/>
          <w:numId w:val="47"/>
        </w:numPr>
        <w:tabs>
          <w:tab w:val="left" w:pos="1611"/>
        </w:tabs>
        <w:spacing w:before="131" w:after="0" w:line="240" w:lineRule="auto"/>
        <w:ind w:left="1610" w:right="0" w:hanging="810"/>
        <w:jc w:val="left"/>
        <w:rPr>
          <w:rFonts w:ascii="Arial" w:hAnsi="Arial"/>
        </w:rPr>
      </w:pPr>
      <w:bookmarkStart w:id="712" w:name="libffi"/>
      <w:bookmarkEnd w:id="712"/>
      <w:bookmarkStart w:id="713" w:name="_bookmark316"/>
      <w:bookmarkEnd w:id="713"/>
      <w:bookmarkStart w:id="714" w:name="_bookmark316"/>
      <w:bookmarkEnd w:id="714"/>
      <w:r>
        <w:rPr>
          <w:rFonts w:ascii="Arial" w:hAnsi="Arial"/>
          <w:color w:val="20435C"/>
        </w:rPr>
        <w:t>libﬃ</w:t>
      </w:r>
    </w:p>
    <w:p>
      <w:pPr>
        <w:pStyle w:val="6"/>
        <w:spacing w:before="244"/>
        <w:ind w:left="800"/>
        <w:rPr>
          <w:rFonts w:ascii="Times New Roman" w:hAnsi="Times New Roman" w:eastAsia="Times New Roman"/>
        </w:rPr>
      </w:pPr>
      <w:r>
        <w:pict>
          <v:shape id="_x0000_s1449" o:spid="_x0000_s1449" o:spt="202" type="#_x0000_t202" style="position:absolute;left:0pt;margin-left:68.8pt;margin-top:32.3pt;height:236.55pt;width:457.7pt;mso-position-horizontal-relative:page;mso-wrap-distance-bottom:0pt;mso-wrap-distance-top:0pt;z-index:8192;mso-width-relative:page;mso-height-relative:page;" filled="f" stroked="t" coordsize="21600,21600">
            <v:path/>
            <v:fill on="f" focussize="0,0"/>
            <v:stroke weight="0.398031496062992pt" color="#000000"/>
            <v:imagedata o:title=""/>
            <o:lock v:ext="edit"/>
            <v:textbox inset="0mm,0mm,0mm,0mm">
              <w:txbxContent>
                <w:p>
                  <w:pPr>
                    <w:tabs>
                      <w:tab w:val="left" w:pos="2750"/>
                    </w:tabs>
                    <w:spacing w:before="15"/>
                    <w:ind w:left="59" w:right="0" w:firstLine="0"/>
                    <w:jc w:val="left"/>
                    <w:rPr>
                      <w:sz w:val="18"/>
                    </w:rPr>
                  </w:pPr>
                  <w:r>
                    <w:rPr>
                      <w:w w:val="105"/>
                      <w:sz w:val="18"/>
                    </w:rPr>
                    <w:t>Copyright</w:t>
                  </w:r>
                  <w:r>
                    <w:rPr>
                      <w:spacing w:val="56"/>
                      <w:w w:val="105"/>
                      <w:sz w:val="18"/>
                    </w:rPr>
                    <w:t xml:space="preserve"> </w:t>
                  </w:r>
                  <w:r>
                    <w:rPr>
                      <w:w w:val="125"/>
                      <w:sz w:val="18"/>
                    </w:rPr>
                    <w:t>(c)</w:t>
                  </w:r>
                  <w:r>
                    <w:rPr>
                      <w:spacing w:val="45"/>
                      <w:w w:val="125"/>
                      <w:sz w:val="18"/>
                    </w:rPr>
                    <w:t xml:space="preserve"> </w:t>
                  </w:r>
                  <w:r>
                    <w:rPr>
                      <w:w w:val="105"/>
                      <w:sz w:val="18"/>
                    </w:rPr>
                    <w:t>1996-2008</w:t>
                  </w:r>
                  <w:r>
                    <w:rPr>
                      <w:w w:val="105"/>
                      <w:sz w:val="18"/>
                    </w:rPr>
                    <w:tab/>
                  </w:r>
                  <w:r>
                    <w:rPr>
                      <w:w w:val="105"/>
                      <w:sz w:val="18"/>
                    </w:rPr>
                    <w:t>Red Hat, Inc and</w:t>
                  </w:r>
                  <w:r>
                    <w:rPr>
                      <w:spacing w:val="15"/>
                      <w:w w:val="105"/>
                      <w:sz w:val="18"/>
                    </w:rPr>
                    <w:t xml:space="preserve"> </w:t>
                  </w:r>
                  <w:r>
                    <w:rPr>
                      <w:w w:val="125"/>
                      <w:sz w:val="18"/>
                    </w:rPr>
                    <w:t>others.</w:t>
                  </w:r>
                </w:p>
                <w:p>
                  <w:pPr>
                    <w:pStyle w:val="6"/>
                    <w:spacing w:before="8"/>
                    <w:rPr>
                      <w:rFonts w:ascii="Times New Roman"/>
                      <w:sz w:val="17"/>
                    </w:rPr>
                  </w:pPr>
                </w:p>
                <w:p>
                  <w:pPr>
                    <w:spacing w:before="0" w:line="189" w:lineRule="auto"/>
                    <w:ind w:left="59" w:right="1979" w:firstLine="0"/>
                    <w:jc w:val="left"/>
                    <w:rPr>
                      <w:sz w:val="18"/>
                    </w:rPr>
                  </w:pPr>
                  <w:r>
                    <w:rPr>
                      <w:w w:val="115"/>
                      <w:sz w:val="18"/>
                    </w:rPr>
                    <w:t xml:space="preserve">Permission </w:t>
                  </w:r>
                  <w:r>
                    <w:rPr>
                      <w:w w:val="125"/>
                      <w:sz w:val="18"/>
                    </w:rPr>
                    <w:t xml:space="preserve">is </w:t>
                  </w:r>
                  <w:r>
                    <w:rPr>
                      <w:w w:val="115"/>
                      <w:sz w:val="18"/>
                    </w:rPr>
                    <w:t xml:space="preserve">hereby granted, free of charge, to any person obtaining   </w:t>
                  </w:r>
                  <w:r>
                    <w:rPr>
                      <w:spacing w:val="65"/>
                      <w:w w:val="115"/>
                      <w:sz w:val="18"/>
                    </w:rPr>
                    <w:t xml:space="preserve"> </w:t>
                  </w:r>
                  <w:r>
                    <w:rPr>
                      <w:w w:val="115"/>
                      <w:sz w:val="18"/>
                    </w:rPr>
                    <w:t>a</w:t>
                  </w:r>
                  <w:r>
                    <w:rPr>
                      <w:spacing w:val="41"/>
                      <w:w w:val="115"/>
                      <w:sz w:val="18"/>
                    </w:rPr>
                    <w:t xml:space="preserve"> </w:t>
                  </w:r>
                  <w:r>
                    <w:rPr>
                      <w:w w:val="115"/>
                      <w:sz w:val="18"/>
                    </w:rPr>
                    <w:t>copy</w:t>
                  </w:r>
                  <w:r>
                    <w:rPr>
                      <w:spacing w:val="42"/>
                      <w:w w:val="115"/>
                      <w:sz w:val="18"/>
                    </w:rPr>
                    <w:t xml:space="preserve"> </w:t>
                  </w:r>
                  <w:r>
                    <w:rPr>
                      <w:w w:val="115"/>
                      <w:sz w:val="18"/>
                    </w:rPr>
                    <w:t>of</w:t>
                  </w:r>
                  <w:r>
                    <w:rPr>
                      <w:spacing w:val="42"/>
                      <w:w w:val="115"/>
                      <w:sz w:val="18"/>
                    </w:rPr>
                    <w:t xml:space="preserve"> </w:t>
                  </w:r>
                  <w:r>
                    <w:rPr>
                      <w:w w:val="115"/>
                      <w:sz w:val="18"/>
                    </w:rPr>
                    <w:t>this</w:t>
                  </w:r>
                  <w:r>
                    <w:rPr>
                      <w:spacing w:val="42"/>
                      <w:w w:val="115"/>
                      <w:sz w:val="18"/>
                    </w:rPr>
                    <w:t xml:space="preserve"> </w:t>
                  </w:r>
                  <w:r>
                    <w:rPr>
                      <w:w w:val="115"/>
                      <w:sz w:val="18"/>
                    </w:rPr>
                    <w:t>software</w:t>
                  </w:r>
                  <w:r>
                    <w:rPr>
                      <w:spacing w:val="42"/>
                      <w:w w:val="115"/>
                      <w:sz w:val="18"/>
                    </w:rPr>
                    <w:t xml:space="preserve"> </w:t>
                  </w:r>
                  <w:r>
                    <w:rPr>
                      <w:w w:val="115"/>
                      <w:sz w:val="18"/>
                    </w:rPr>
                    <w:t>and</w:t>
                  </w:r>
                  <w:r>
                    <w:rPr>
                      <w:spacing w:val="42"/>
                      <w:w w:val="115"/>
                      <w:sz w:val="18"/>
                    </w:rPr>
                    <w:t xml:space="preserve"> </w:t>
                  </w:r>
                  <w:r>
                    <w:rPr>
                      <w:w w:val="115"/>
                      <w:sz w:val="18"/>
                    </w:rPr>
                    <w:t>associated</w:t>
                  </w:r>
                  <w:r>
                    <w:rPr>
                      <w:spacing w:val="42"/>
                      <w:w w:val="115"/>
                      <w:sz w:val="18"/>
                    </w:rPr>
                    <w:t xml:space="preserve"> </w:t>
                  </w:r>
                  <w:r>
                    <w:rPr>
                      <w:w w:val="115"/>
                      <w:sz w:val="18"/>
                    </w:rPr>
                    <w:t>documentation</w:t>
                  </w:r>
                  <w:r>
                    <w:rPr>
                      <w:spacing w:val="42"/>
                      <w:w w:val="115"/>
                      <w:sz w:val="18"/>
                    </w:rPr>
                    <w:t xml:space="preserve"> </w:t>
                  </w:r>
                  <w:r>
                    <w:rPr>
                      <w:w w:val="125"/>
                      <w:sz w:val="18"/>
                    </w:rPr>
                    <w:t>files</w:t>
                  </w:r>
                  <w:r>
                    <w:rPr>
                      <w:spacing w:val="36"/>
                      <w:w w:val="125"/>
                      <w:sz w:val="18"/>
                    </w:rPr>
                    <w:t xml:space="preserve"> </w:t>
                  </w:r>
                  <w:r>
                    <w:rPr>
                      <w:w w:val="115"/>
                      <w:sz w:val="18"/>
                    </w:rPr>
                    <w:t>(the</w:t>
                  </w:r>
                </w:p>
                <w:p>
                  <w:pPr>
                    <w:spacing w:before="2" w:line="189" w:lineRule="auto"/>
                    <w:ind w:left="59" w:right="1638" w:firstLine="0"/>
                    <w:jc w:val="left"/>
                    <w:rPr>
                      <w:sz w:val="18"/>
                    </w:rPr>
                  </w:pPr>
                  <w:r>
                    <w:rPr>
                      <w:w w:val="125"/>
                      <w:sz w:val="18"/>
                    </w:rPr>
                    <w:t xml:space="preserve">``Software''), to deal in the Software without restriction, including without limitation the rights to use, copy, modify, </w:t>
                  </w:r>
                  <w:r>
                    <w:rPr>
                      <w:w w:val="110"/>
                      <w:sz w:val="18"/>
                    </w:rPr>
                    <w:t xml:space="preserve">merge, </w:t>
                  </w:r>
                  <w:r>
                    <w:rPr>
                      <w:w w:val="125"/>
                      <w:sz w:val="18"/>
                    </w:rPr>
                    <w:t xml:space="preserve">publish, distribute, sublicense, </w:t>
                  </w:r>
                  <w:r>
                    <w:rPr>
                      <w:w w:val="110"/>
                      <w:sz w:val="18"/>
                    </w:rPr>
                    <w:t xml:space="preserve">and/or </w:t>
                  </w:r>
                  <w:r>
                    <w:rPr>
                      <w:w w:val="125"/>
                      <w:sz w:val="18"/>
                    </w:rPr>
                    <w:t xml:space="preserve">sell copies of the Software, </w:t>
                  </w:r>
                  <w:r>
                    <w:rPr>
                      <w:w w:val="110"/>
                      <w:sz w:val="18"/>
                    </w:rPr>
                    <w:t xml:space="preserve">and </w:t>
                  </w:r>
                  <w:r>
                    <w:rPr>
                      <w:w w:val="125"/>
                      <w:sz w:val="18"/>
                    </w:rPr>
                    <w:t xml:space="preserve">to permit </w:t>
                  </w:r>
                  <w:r>
                    <w:rPr>
                      <w:w w:val="110"/>
                      <w:sz w:val="18"/>
                    </w:rPr>
                    <w:t xml:space="preserve">persons </w:t>
                  </w:r>
                  <w:r>
                    <w:rPr>
                      <w:w w:val="125"/>
                      <w:sz w:val="18"/>
                    </w:rPr>
                    <w:t xml:space="preserve">to </w:t>
                  </w:r>
                  <w:r>
                    <w:rPr>
                      <w:w w:val="110"/>
                      <w:sz w:val="18"/>
                    </w:rPr>
                    <w:t xml:space="preserve">whom </w:t>
                  </w:r>
                  <w:r>
                    <w:rPr>
                      <w:w w:val="125"/>
                      <w:sz w:val="18"/>
                    </w:rPr>
                    <w:t xml:space="preserve">the Software is furnished to </w:t>
                  </w:r>
                  <w:r>
                    <w:rPr>
                      <w:w w:val="110"/>
                      <w:sz w:val="18"/>
                    </w:rPr>
                    <w:t xml:space="preserve">do </w:t>
                  </w:r>
                  <w:r>
                    <w:rPr>
                      <w:w w:val="125"/>
                      <w:sz w:val="18"/>
                    </w:rPr>
                    <w:t>so, subject to the following conditions:</w:t>
                  </w:r>
                </w:p>
                <w:p>
                  <w:pPr>
                    <w:pStyle w:val="6"/>
                    <w:spacing w:before="3"/>
                    <w:rPr>
                      <w:rFonts w:ascii="Times New Roman"/>
                      <w:sz w:val="19"/>
                    </w:rPr>
                  </w:pPr>
                </w:p>
                <w:p>
                  <w:pPr>
                    <w:spacing w:before="1" w:line="189" w:lineRule="auto"/>
                    <w:ind w:left="59" w:right="1366" w:firstLine="0"/>
                    <w:jc w:val="left"/>
                    <w:rPr>
                      <w:sz w:val="18"/>
                    </w:rPr>
                  </w:pPr>
                  <w:r>
                    <w:rPr>
                      <w:w w:val="120"/>
                      <w:sz w:val="18"/>
                    </w:rPr>
                    <w:t xml:space="preserve">The above copyright notice and this permission notice shall be included in </w:t>
                  </w:r>
                  <w:r>
                    <w:rPr>
                      <w:w w:val="130"/>
                      <w:sz w:val="18"/>
                    </w:rPr>
                    <w:t xml:space="preserve">all </w:t>
                  </w:r>
                  <w:r>
                    <w:rPr>
                      <w:w w:val="120"/>
                      <w:sz w:val="18"/>
                    </w:rPr>
                    <w:t>copies or substantial portions of the Software.</w:t>
                  </w:r>
                </w:p>
                <w:p>
                  <w:pPr>
                    <w:pStyle w:val="6"/>
                    <w:spacing w:before="1"/>
                    <w:rPr>
                      <w:rFonts w:ascii="Times New Roman"/>
                      <w:sz w:val="19"/>
                    </w:rPr>
                  </w:pPr>
                </w:p>
                <w:p>
                  <w:pPr>
                    <w:tabs>
                      <w:tab w:val="left" w:pos="1997"/>
                    </w:tabs>
                    <w:spacing w:before="1" w:line="189" w:lineRule="auto"/>
                    <w:ind w:left="59" w:right="1979" w:firstLine="0"/>
                    <w:jc w:val="left"/>
                    <w:rPr>
                      <w:sz w:val="18"/>
                    </w:rPr>
                  </w:pPr>
                  <w:r>
                    <w:rPr>
                      <w:sz w:val="18"/>
                    </w:rPr>
                    <w:t xml:space="preserve">THE SOFTWARE </w:t>
                  </w:r>
                  <w:r>
                    <w:rPr>
                      <w:w w:val="115"/>
                      <w:sz w:val="18"/>
                    </w:rPr>
                    <w:t xml:space="preserve">IS </w:t>
                  </w:r>
                  <w:r>
                    <w:rPr>
                      <w:sz w:val="18"/>
                    </w:rPr>
                    <w:t xml:space="preserve">PROVIDED ``AS </w:t>
                  </w:r>
                  <w:r>
                    <w:rPr>
                      <w:w w:val="160"/>
                      <w:sz w:val="18"/>
                    </w:rPr>
                    <w:t xml:space="preserve">IS'', </w:t>
                  </w:r>
                  <w:r>
                    <w:rPr>
                      <w:sz w:val="18"/>
                    </w:rPr>
                    <w:t>WITHOUT WARRANTY OF ANY KIND, EXPRESS OR IMPLIED, INCLUDING BUT NOT LIMITED TO THE WARRANTIES OF MERCHANTABILITY, FITNESS FOR A PARTICULAR PURPOSE AND NONINFRINGEMENT.</w:t>
                  </w:r>
                  <w:r>
                    <w:rPr>
                      <w:sz w:val="18"/>
                    </w:rPr>
                    <w:tab/>
                  </w:r>
                  <w:r>
                    <w:rPr>
                      <w:w w:val="115"/>
                      <w:sz w:val="18"/>
                    </w:rPr>
                    <w:t xml:space="preserve">IN </w:t>
                  </w:r>
                  <w:r>
                    <w:rPr>
                      <w:sz w:val="18"/>
                    </w:rPr>
                    <w:t xml:space="preserve">NO EVENT SHALL THE AUTHORS OR COPYRIGHT HOLDERS BE LIABLE FOR ANY CLAIM, DAMAGES  OR  OTHER  </w:t>
                  </w:r>
                  <w:r>
                    <w:rPr>
                      <w:w w:val="115"/>
                      <w:sz w:val="18"/>
                    </w:rPr>
                    <w:t xml:space="preserve">LIABILITY, </w:t>
                  </w:r>
                  <w:r>
                    <w:rPr>
                      <w:sz w:val="18"/>
                    </w:rPr>
                    <w:t xml:space="preserve">WHETHER </w:t>
                  </w:r>
                  <w:r>
                    <w:rPr>
                      <w:w w:val="115"/>
                      <w:sz w:val="18"/>
                    </w:rPr>
                    <w:t xml:space="preserve">IN </w:t>
                  </w:r>
                  <w:r>
                    <w:rPr>
                      <w:sz w:val="18"/>
                    </w:rPr>
                    <w:t xml:space="preserve">AN ACTION OF CONTRACT, TORT OR OTHERWISE, ARISING FROM, OUT OF OR </w:t>
                  </w:r>
                  <w:r>
                    <w:rPr>
                      <w:w w:val="115"/>
                      <w:sz w:val="18"/>
                    </w:rPr>
                    <w:t xml:space="preserve">IN </w:t>
                  </w:r>
                  <w:r>
                    <w:rPr>
                      <w:sz w:val="18"/>
                    </w:rPr>
                    <w:t xml:space="preserve">CONNECTION WITH THE SOFTWARE OR THE USE OR OTHER DEALINGS </w:t>
                  </w:r>
                  <w:r>
                    <w:rPr>
                      <w:w w:val="115"/>
                      <w:sz w:val="18"/>
                    </w:rPr>
                    <w:t xml:space="preserve">IN </w:t>
                  </w:r>
                  <w:r>
                    <w:rPr>
                      <w:sz w:val="18"/>
                    </w:rPr>
                    <w:t>THE</w:t>
                  </w:r>
                  <w:r>
                    <w:rPr>
                      <w:spacing w:val="15"/>
                      <w:sz w:val="18"/>
                    </w:rPr>
                    <w:t xml:space="preserve"> </w:t>
                  </w:r>
                  <w:r>
                    <w:rPr>
                      <w:sz w:val="18"/>
                    </w:rPr>
                    <w:t>SOFTWARE.</w:t>
                  </w:r>
                </w:p>
              </w:txbxContent>
            </v:textbox>
            <w10:wrap type="topAndBottom"/>
          </v:shape>
        </w:pict>
      </w:r>
      <w:r>
        <w:t xml:space="preserve">除非使用 </w:t>
      </w:r>
      <w:r>
        <w:rPr>
          <w:rFonts w:ascii="Lucida Sans Unicode" w:hAnsi="Lucida Sans Unicode" w:eastAsia="Lucida Sans Unicode"/>
        </w:rPr>
        <w:t xml:space="preserve">--with-system-libffi </w:t>
      </w:r>
      <w:r>
        <w:t xml:space="preserve">配置了构建，否则 </w:t>
      </w:r>
      <w:r>
        <w:rPr>
          <w:rFonts w:ascii="Lucida Sans Unicode" w:hAnsi="Lucida Sans Unicode" w:eastAsia="Lucida Sans Unicode"/>
        </w:rPr>
        <w:t xml:space="preserve">_ctypes </w:t>
      </w:r>
      <w:r>
        <w:t xml:space="preserve">扩展都是包含 </w:t>
      </w:r>
      <w:r>
        <w:rPr>
          <w:rFonts w:ascii="Times New Roman" w:hAnsi="Times New Roman" w:eastAsia="Times New Roman"/>
        </w:rPr>
        <w:t xml:space="preserve">libﬃ </w:t>
      </w:r>
      <w:r>
        <w:t>源的拷贝构建的</w:t>
      </w:r>
      <w:r>
        <w:rPr>
          <w:rFonts w:ascii="Times New Roman" w:hAnsi="Times New Roman" w:eastAsia="Times New Roman"/>
        </w:rPr>
        <w:t>:</w:t>
      </w:r>
    </w:p>
    <w:p>
      <w:pPr>
        <w:spacing w:after="0"/>
        <w:rPr>
          <w:rFonts w:ascii="Times New Roman" w:hAnsi="Times New Roman" w:eastAsia="Times New Roman"/>
        </w:rPr>
        <w:sectPr>
          <w:headerReference r:id="rId181" w:type="default"/>
          <w:footerReference r:id="rId182" w:type="default"/>
          <w:pgSz w:w="11910" w:h="16840"/>
          <w:pgMar w:top="960" w:right="1140" w:bottom="1000" w:left="640" w:header="454" w:footer="809" w:gutter="0"/>
        </w:sectPr>
      </w:pPr>
    </w:p>
    <w:p>
      <w:pPr>
        <w:pStyle w:val="6"/>
        <w:rPr>
          <w:rFonts w:ascii="Times New Roman"/>
          <w:sz w:val="28"/>
        </w:rPr>
      </w:pPr>
    </w:p>
    <w:p>
      <w:pPr>
        <w:pStyle w:val="4"/>
        <w:numPr>
          <w:ilvl w:val="2"/>
          <w:numId w:val="47"/>
        </w:numPr>
        <w:tabs>
          <w:tab w:val="left" w:pos="1611"/>
        </w:tabs>
        <w:spacing w:before="130" w:after="0" w:line="240" w:lineRule="auto"/>
        <w:ind w:left="1610" w:right="0" w:hanging="810"/>
        <w:jc w:val="left"/>
        <w:rPr>
          <w:rFonts w:ascii="Arial"/>
        </w:rPr>
      </w:pPr>
      <w:bookmarkStart w:id="715" w:name="_bookmark317"/>
      <w:bookmarkEnd w:id="715"/>
      <w:bookmarkStart w:id="716" w:name="zlib"/>
      <w:bookmarkEnd w:id="716"/>
      <w:bookmarkStart w:id="717" w:name="_bookmark317"/>
      <w:bookmarkEnd w:id="717"/>
      <w:r>
        <w:rPr>
          <w:rFonts w:ascii="Arial"/>
          <w:color w:val="20435C"/>
        </w:rPr>
        <w:t>zlib</w:t>
      </w:r>
    </w:p>
    <w:p>
      <w:pPr>
        <w:pStyle w:val="6"/>
        <w:spacing w:before="245"/>
        <w:ind w:left="800"/>
        <w:rPr>
          <w:rFonts w:ascii="Times New Roman" w:eastAsia="Times New Roman"/>
        </w:rPr>
      </w:pPr>
      <w:r>
        <w:pict>
          <v:group id="_x0000_s1450" o:spid="_x0000_s1450" o:spt="203" style="position:absolute;left:0pt;margin-left:68.6pt;margin-top:32.15pt;height:247.9pt;width:458.05pt;mso-position-horizontal-relative:page;mso-wrap-distance-bottom:0pt;mso-wrap-distance-top:0pt;z-index:8192;mso-width-relative:page;mso-height-relative:page;" coordorigin="1372,644" coordsize="9161,4958">
            <o:lock v:ext="edit"/>
            <v:line id="_x0000_s1451" o:spid="_x0000_s1451" o:spt="20" style="position:absolute;left:1376;top:652;flip:y;height:4941;width:0;" stroked="t" coordsize="21600,21600">
              <v:path arrowok="t"/>
              <v:fill focussize="0,0"/>
              <v:stroke weight="0.398031496062992pt" color="#000000"/>
              <v:imagedata o:title=""/>
              <o:lock v:ext="edit"/>
            </v:line>
            <v:line id="_x0000_s1452" o:spid="_x0000_s1452" o:spt="20" style="position:absolute;left:10529;top:652;flip:y;height:4941;width:0;" stroked="t" coordsize="21600,21600">
              <v:path arrowok="t"/>
              <v:fill focussize="0,0"/>
              <v:stroke weight="0.398031496062992pt" color="#000000"/>
              <v:imagedata o:title=""/>
              <o:lock v:ext="edit"/>
            </v:line>
            <v:line id="_x0000_s1453" o:spid="_x0000_s1453" o:spt="20" style="position:absolute;left:1372;top:648;height:0;width:9161;" stroked="t" coordsize="21600,21600">
              <v:path arrowok="t"/>
              <v:fill focussize="0,0"/>
              <v:stroke weight="0.398031496062992pt" color="#000000"/>
              <v:imagedata o:title=""/>
              <o:lock v:ext="edit"/>
            </v:line>
            <v:line id="_x0000_s1454" o:spid="_x0000_s1454" o:spt="20" style="position:absolute;left:1372;top:5597;height:0;width:9161;" stroked="t" coordsize="21600,21600">
              <v:path arrowok="t"/>
              <v:fill focussize="0,0"/>
              <v:stroke weight="0.398031496062992pt" color="#000000"/>
              <v:imagedata o:title=""/>
              <o:lock v:ext="edit"/>
            </v:line>
            <v:shape id="_x0000_s1455" o:spid="_x0000_s1455" o:spt="202" type="#_x0000_t202" style="position:absolute;left:4022;top:5104;height:399;width:2711;"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w w:val="110"/>
                        <w:sz w:val="18"/>
                      </w:rPr>
                      <w:t>Mark Adler</w:t>
                    </w:r>
                  </w:p>
                  <w:p>
                    <w:pPr>
                      <w:spacing w:before="0" w:line="205" w:lineRule="exact"/>
                      <w:ind w:left="0" w:right="0" w:firstLine="0"/>
                      <w:jc w:val="left"/>
                      <w:rPr>
                        <w:sz w:val="18"/>
                      </w:rPr>
                    </w:pPr>
                    <w:r>
                      <w:fldChar w:fldCharType="begin"/>
                    </w:r>
                    <w:r>
                      <w:instrText xml:space="preserve"> HYPERLINK "mailto:madler@alumni.caltech.edu" \h </w:instrText>
                    </w:r>
                    <w:r>
                      <w:fldChar w:fldCharType="separate"/>
                    </w:r>
                    <w:r>
                      <w:rPr>
                        <w:w w:val="110"/>
                        <w:sz w:val="18"/>
                      </w:rPr>
                      <w:t>madler@alumni.caltech.edu</w:t>
                    </w:r>
                    <w:r>
                      <w:rPr>
                        <w:w w:val="110"/>
                        <w:sz w:val="18"/>
                      </w:rPr>
                      <w:fldChar w:fldCharType="end"/>
                    </w:r>
                  </w:p>
                </w:txbxContent>
              </v:textbox>
            </v:shape>
            <v:shape id="_x0000_s1456" o:spid="_x0000_s1456" o:spt="202" type="#_x0000_t202" style="position:absolute;left:1440;top:5104;height:399;width:1743;" filled="f" stroked="f" coordsize="21600,21600">
              <v:path/>
              <v:fill on="f" focussize="0,0"/>
              <v:stroke on="f" joinstyle="miter"/>
              <v:imagedata o:title=""/>
              <o:lock v:ext="edit"/>
              <v:textbox inset="0mm,0mm,0mm,0mm">
                <w:txbxContent>
                  <w:p>
                    <w:pPr>
                      <w:spacing w:before="0" w:line="194" w:lineRule="exact"/>
                      <w:ind w:left="0" w:right="0" w:firstLine="0"/>
                      <w:jc w:val="left"/>
                      <w:rPr>
                        <w:sz w:val="18"/>
                      </w:rPr>
                    </w:pPr>
                    <w:r>
                      <w:rPr>
                        <w:w w:val="125"/>
                        <w:sz w:val="18"/>
                      </w:rPr>
                      <w:t>Jean-loup</w:t>
                    </w:r>
                    <w:r>
                      <w:rPr>
                        <w:spacing w:val="-14"/>
                        <w:w w:val="125"/>
                        <w:sz w:val="18"/>
                      </w:rPr>
                      <w:t xml:space="preserve"> </w:t>
                    </w:r>
                    <w:r>
                      <w:rPr>
                        <w:w w:val="125"/>
                        <w:sz w:val="18"/>
                      </w:rPr>
                      <w:t>Gailly</w:t>
                    </w:r>
                  </w:p>
                  <w:p>
                    <w:pPr>
                      <w:spacing w:before="0" w:line="205" w:lineRule="exact"/>
                      <w:ind w:left="0" w:right="0" w:firstLine="0"/>
                      <w:jc w:val="left"/>
                      <w:rPr>
                        <w:sz w:val="18"/>
                      </w:rPr>
                    </w:pPr>
                    <w:r>
                      <w:fldChar w:fldCharType="begin"/>
                    </w:r>
                    <w:r>
                      <w:instrText xml:space="preserve"> HYPERLINK "mailto:jloup@gzip.org" \h </w:instrText>
                    </w:r>
                    <w:r>
                      <w:fldChar w:fldCharType="separate"/>
                    </w:r>
                    <w:r>
                      <w:rPr>
                        <w:w w:val="115"/>
                        <w:sz w:val="18"/>
                      </w:rPr>
                      <w:t>jloup@gzip.org</w:t>
                    </w:r>
                    <w:r>
                      <w:rPr>
                        <w:w w:val="115"/>
                        <w:sz w:val="18"/>
                      </w:rPr>
                      <w:fldChar w:fldCharType="end"/>
                    </w:r>
                  </w:p>
                </w:txbxContent>
              </v:textbox>
            </v:shape>
            <v:shape id="_x0000_s1457" o:spid="_x0000_s1457" o:spt="202" type="#_x0000_t202" style="position:absolute;left:1440;top:721;height:4125;width:7986;" filled="f" stroked="f" coordsize="21600,21600">
              <v:path/>
              <v:fill on="f" focussize="0,0"/>
              <v:stroke on="f" joinstyle="miter"/>
              <v:imagedata o:title=""/>
              <o:lock v:ext="edit"/>
              <v:textbox inset="0mm,0mm,0mm,0mm">
                <w:txbxContent>
                  <w:p>
                    <w:pPr>
                      <w:spacing w:before="0" w:line="223" w:lineRule="exact"/>
                      <w:ind w:left="0" w:right="0" w:firstLine="0"/>
                      <w:jc w:val="left"/>
                      <w:rPr>
                        <w:sz w:val="18"/>
                      </w:rPr>
                    </w:pPr>
                    <w:r>
                      <w:rPr>
                        <w:w w:val="115"/>
                        <w:sz w:val="18"/>
                      </w:rPr>
                      <w:t>Copyright (C) 1995-2011 Jean-loup Gailly and Mark Adler</w:t>
                    </w:r>
                  </w:p>
                  <w:p>
                    <w:pPr>
                      <w:spacing w:before="7" w:line="240" w:lineRule="auto"/>
                      <w:rPr>
                        <w:rFonts w:ascii="Times New Roman"/>
                        <w:sz w:val="17"/>
                      </w:rPr>
                    </w:pPr>
                  </w:p>
                  <w:p>
                    <w:pPr>
                      <w:tabs>
                        <w:tab w:val="left" w:pos="1183"/>
                      </w:tabs>
                      <w:spacing w:before="0" w:line="189" w:lineRule="auto"/>
                      <w:ind w:left="0" w:right="448" w:firstLine="0"/>
                      <w:jc w:val="left"/>
                      <w:rPr>
                        <w:sz w:val="18"/>
                      </w:rPr>
                    </w:pPr>
                    <w:r>
                      <w:rPr>
                        <w:w w:val="120"/>
                        <w:sz w:val="18"/>
                      </w:rPr>
                      <w:t xml:space="preserve">This software </w:t>
                    </w:r>
                    <w:r>
                      <w:rPr>
                        <w:w w:val="130"/>
                        <w:sz w:val="18"/>
                      </w:rPr>
                      <w:t xml:space="preserve">is </w:t>
                    </w:r>
                    <w:r>
                      <w:rPr>
                        <w:w w:val="120"/>
                        <w:sz w:val="18"/>
                      </w:rPr>
                      <w:t xml:space="preserve">provided </w:t>
                    </w:r>
                    <w:r>
                      <w:rPr>
                        <w:w w:val="130"/>
                        <w:sz w:val="18"/>
                      </w:rPr>
                      <w:t xml:space="preserve">'as-is', </w:t>
                    </w:r>
                    <w:r>
                      <w:rPr>
                        <w:w w:val="120"/>
                        <w:sz w:val="18"/>
                      </w:rPr>
                      <w:t>without any express or implied warranty.</w:t>
                    </w:r>
                    <w:r>
                      <w:rPr>
                        <w:w w:val="120"/>
                        <w:sz w:val="18"/>
                      </w:rPr>
                      <w:tab/>
                    </w:r>
                    <w:r>
                      <w:rPr>
                        <w:w w:val="120"/>
                        <w:sz w:val="18"/>
                      </w:rPr>
                      <w:t xml:space="preserve">In </w:t>
                    </w:r>
                    <w:r>
                      <w:rPr>
                        <w:w w:val="115"/>
                        <w:sz w:val="18"/>
                      </w:rPr>
                      <w:t xml:space="preserve">no </w:t>
                    </w:r>
                    <w:r>
                      <w:rPr>
                        <w:w w:val="120"/>
                        <w:sz w:val="18"/>
                      </w:rPr>
                      <w:t xml:space="preserve">event </w:t>
                    </w:r>
                    <w:r>
                      <w:rPr>
                        <w:w w:val="130"/>
                        <w:sz w:val="18"/>
                      </w:rPr>
                      <w:t xml:space="preserve">will </w:t>
                    </w:r>
                    <w:r>
                      <w:rPr>
                        <w:w w:val="120"/>
                        <w:sz w:val="18"/>
                      </w:rPr>
                      <w:t xml:space="preserve">the authors </w:t>
                    </w:r>
                    <w:r>
                      <w:rPr>
                        <w:w w:val="115"/>
                        <w:sz w:val="18"/>
                      </w:rPr>
                      <w:t xml:space="preserve">be </w:t>
                    </w:r>
                    <w:r>
                      <w:rPr>
                        <w:w w:val="120"/>
                        <w:sz w:val="18"/>
                      </w:rPr>
                      <w:t xml:space="preserve">held liable for any </w:t>
                    </w:r>
                    <w:r>
                      <w:rPr>
                        <w:w w:val="115"/>
                        <w:sz w:val="18"/>
                      </w:rPr>
                      <w:t xml:space="preserve">damages </w:t>
                    </w:r>
                    <w:r>
                      <w:rPr>
                        <w:w w:val="120"/>
                        <w:sz w:val="18"/>
                      </w:rPr>
                      <w:t>arising</w:t>
                    </w:r>
                    <w:r>
                      <w:rPr>
                        <w:spacing w:val="38"/>
                        <w:w w:val="120"/>
                        <w:sz w:val="18"/>
                      </w:rPr>
                      <w:t xml:space="preserve"> </w:t>
                    </w:r>
                    <w:r>
                      <w:rPr>
                        <w:w w:val="115"/>
                        <w:sz w:val="18"/>
                      </w:rPr>
                      <w:t>from</w:t>
                    </w:r>
                    <w:r>
                      <w:rPr>
                        <w:spacing w:val="41"/>
                        <w:w w:val="115"/>
                        <w:sz w:val="18"/>
                      </w:rPr>
                      <w:t xml:space="preserve"> </w:t>
                    </w:r>
                    <w:r>
                      <w:rPr>
                        <w:w w:val="120"/>
                        <w:sz w:val="18"/>
                      </w:rPr>
                      <w:t>the</w:t>
                    </w:r>
                    <w:r>
                      <w:rPr>
                        <w:spacing w:val="38"/>
                        <w:w w:val="120"/>
                        <w:sz w:val="18"/>
                      </w:rPr>
                      <w:t xml:space="preserve"> </w:t>
                    </w:r>
                    <w:r>
                      <w:rPr>
                        <w:w w:val="120"/>
                        <w:sz w:val="18"/>
                      </w:rPr>
                      <w:t>use</w:t>
                    </w:r>
                    <w:r>
                      <w:rPr>
                        <w:spacing w:val="38"/>
                        <w:w w:val="120"/>
                        <w:sz w:val="18"/>
                      </w:rPr>
                      <w:t xml:space="preserve"> </w:t>
                    </w:r>
                    <w:r>
                      <w:rPr>
                        <w:w w:val="120"/>
                        <w:sz w:val="18"/>
                      </w:rPr>
                      <w:t>of</w:t>
                    </w:r>
                    <w:r>
                      <w:rPr>
                        <w:spacing w:val="38"/>
                        <w:w w:val="120"/>
                        <w:sz w:val="18"/>
                      </w:rPr>
                      <w:t xml:space="preserve"> </w:t>
                    </w:r>
                    <w:r>
                      <w:rPr>
                        <w:w w:val="120"/>
                        <w:sz w:val="18"/>
                      </w:rPr>
                      <w:t>this</w:t>
                    </w:r>
                    <w:r>
                      <w:rPr>
                        <w:spacing w:val="39"/>
                        <w:w w:val="120"/>
                        <w:sz w:val="18"/>
                      </w:rPr>
                      <w:t xml:space="preserve"> </w:t>
                    </w:r>
                    <w:r>
                      <w:rPr>
                        <w:w w:val="120"/>
                        <w:sz w:val="18"/>
                      </w:rPr>
                      <w:t>software.</w:t>
                    </w:r>
                  </w:p>
                  <w:p>
                    <w:pPr>
                      <w:spacing w:before="3" w:line="240" w:lineRule="auto"/>
                      <w:rPr>
                        <w:rFonts w:ascii="Times New Roman"/>
                        <w:sz w:val="19"/>
                      </w:rPr>
                    </w:pPr>
                  </w:p>
                  <w:p>
                    <w:pPr>
                      <w:spacing w:before="0" w:line="189" w:lineRule="auto"/>
                      <w:ind w:left="0" w:right="0" w:firstLine="0"/>
                      <w:jc w:val="left"/>
                      <w:rPr>
                        <w:sz w:val="18"/>
                      </w:rPr>
                    </w:pPr>
                    <w:r>
                      <w:rPr>
                        <w:w w:val="120"/>
                        <w:sz w:val="18"/>
                      </w:rPr>
                      <w:t xml:space="preserve">Permission </w:t>
                    </w:r>
                    <w:r>
                      <w:rPr>
                        <w:w w:val="150"/>
                        <w:sz w:val="18"/>
                      </w:rPr>
                      <w:t xml:space="preserve">is </w:t>
                    </w:r>
                    <w:r>
                      <w:rPr>
                        <w:w w:val="120"/>
                        <w:sz w:val="18"/>
                      </w:rPr>
                      <w:t xml:space="preserve">granted </w:t>
                    </w:r>
                    <w:r>
                      <w:rPr>
                        <w:w w:val="125"/>
                        <w:sz w:val="18"/>
                      </w:rPr>
                      <w:t xml:space="preserve">to </w:t>
                    </w:r>
                    <w:r>
                      <w:rPr>
                        <w:w w:val="120"/>
                        <w:sz w:val="18"/>
                      </w:rPr>
                      <w:t xml:space="preserve">anyone </w:t>
                    </w:r>
                    <w:r>
                      <w:rPr>
                        <w:w w:val="125"/>
                        <w:sz w:val="18"/>
                      </w:rPr>
                      <w:t xml:space="preserve">to use this </w:t>
                    </w:r>
                    <w:r>
                      <w:rPr>
                        <w:w w:val="120"/>
                        <w:sz w:val="18"/>
                      </w:rPr>
                      <w:t xml:space="preserve">software </w:t>
                    </w:r>
                    <w:r>
                      <w:rPr>
                        <w:w w:val="125"/>
                        <w:sz w:val="18"/>
                      </w:rPr>
                      <w:t xml:space="preserve">for </w:t>
                    </w:r>
                    <w:r>
                      <w:rPr>
                        <w:w w:val="120"/>
                        <w:sz w:val="18"/>
                      </w:rPr>
                      <w:t xml:space="preserve">any purpose, </w:t>
                    </w:r>
                    <w:r>
                      <w:rPr>
                        <w:w w:val="125"/>
                        <w:sz w:val="18"/>
                      </w:rPr>
                      <w:t xml:space="preserve">including </w:t>
                    </w:r>
                    <w:r>
                      <w:rPr>
                        <w:w w:val="120"/>
                        <w:sz w:val="18"/>
                      </w:rPr>
                      <w:t xml:space="preserve">commercial </w:t>
                    </w:r>
                    <w:r>
                      <w:rPr>
                        <w:w w:val="125"/>
                        <w:sz w:val="18"/>
                      </w:rPr>
                      <w:t xml:space="preserve">applications, </w:t>
                    </w:r>
                    <w:r>
                      <w:rPr>
                        <w:w w:val="120"/>
                        <w:sz w:val="18"/>
                      </w:rPr>
                      <w:t xml:space="preserve">and </w:t>
                    </w:r>
                    <w:r>
                      <w:rPr>
                        <w:w w:val="125"/>
                        <w:sz w:val="18"/>
                      </w:rPr>
                      <w:t xml:space="preserve">to alter </w:t>
                    </w:r>
                    <w:r>
                      <w:rPr>
                        <w:w w:val="150"/>
                        <w:sz w:val="18"/>
                      </w:rPr>
                      <w:t xml:space="preserve">it </w:t>
                    </w:r>
                    <w:r>
                      <w:rPr>
                        <w:w w:val="120"/>
                        <w:sz w:val="18"/>
                      </w:rPr>
                      <w:t xml:space="preserve">and </w:t>
                    </w:r>
                    <w:r>
                      <w:rPr>
                        <w:w w:val="125"/>
                        <w:sz w:val="18"/>
                      </w:rPr>
                      <w:t xml:space="preserve">redistribute </w:t>
                    </w:r>
                    <w:r>
                      <w:rPr>
                        <w:w w:val="150"/>
                        <w:sz w:val="18"/>
                      </w:rPr>
                      <w:t xml:space="preserve">it </w:t>
                    </w:r>
                    <w:r>
                      <w:rPr>
                        <w:w w:val="125"/>
                        <w:sz w:val="18"/>
                      </w:rPr>
                      <w:t>freely, subject to the following restrictions:</w:t>
                    </w:r>
                  </w:p>
                  <w:p>
                    <w:pPr>
                      <w:spacing w:before="3" w:line="240" w:lineRule="auto"/>
                      <w:rPr>
                        <w:rFonts w:ascii="Times New Roman"/>
                        <w:sz w:val="19"/>
                      </w:rPr>
                    </w:pPr>
                  </w:p>
                  <w:p>
                    <w:pPr>
                      <w:numPr>
                        <w:ilvl w:val="0"/>
                        <w:numId w:val="55"/>
                      </w:numPr>
                      <w:tabs>
                        <w:tab w:val="left" w:pos="323"/>
                      </w:tabs>
                      <w:spacing w:before="0" w:line="189" w:lineRule="auto"/>
                      <w:ind w:left="322" w:right="233" w:hanging="322"/>
                      <w:jc w:val="left"/>
                      <w:rPr>
                        <w:sz w:val="18"/>
                      </w:rPr>
                    </w:pPr>
                    <w:r>
                      <w:rPr>
                        <w:w w:val="115"/>
                        <w:sz w:val="18"/>
                      </w:rPr>
                      <w:t xml:space="preserve">The origin of this software must not be misrepresented; you must not claim that you wrote  the  </w:t>
                    </w:r>
                    <w:r>
                      <w:rPr>
                        <w:w w:val="125"/>
                        <w:sz w:val="18"/>
                      </w:rPr>
                      <w:t xml:space="preserve">original </w:t>
                    </w:r>
                    <w:r>
                      <w:rPr>
                        <w:w w:val="115"/>
                        <w:sz w:val="18"/>
                      </w:rPr>
                      <w:t xml:space="preserve">software.  </w:t>
                    </w:r>
                    <w:r>
                      <w:rPr>
                        <w:w w:val="155"/>
                        <w:sz w:val="18"/>
                      </w:rPr>
                      <w:t xml:space="preserve">If </w:t>
                    </w:r>
                    <w:r>
                      <w:rPr>
                        <w:w w:val="115"/>
                        <w:sz w:val="18"/>
                      </w:rPr>
                      <w:t xml:space="preserve">you  use  this  software in a product, an acknowledgment in the product documentation would be appreciated but </w:t>
                    </w:r>
                    <w:r>
                      <w:rPr>
                        <w:w w:val="125"/>
                        <w:sz w:val="18"/>
                      </w:rPr>
                      <w:t xml:space="preserve">is </w:t>
                    </w:r>
                    <w:r>
                      <w:rPr>
                        <w:w w:val="115"/>
                        <w:sz w:val="18"/>
                      </w:rPr>
                      <w:t>not</w:t>
                    </w:r>
                    <w:r>
                      <w:rPr>
                        <w:spacing w:val="35"/>
                        <w:w w:val="115"/>
                        <w:sz w:val="18"/>
                      </w:rPr>
                      <w:t xml:space="preserve"> </w:t>
                    </w:r>
                    <w:r>
                      <w:rPr>
                        <w:w w:val="115"/>
                        <w:sz w:val="18"/>
                      </w:rPr>
                      <w:t>required.</w:t>
                    </w:r>
                  </w:p>
                  <w:p>
                    <w:pPr>
                      <w:spacing w:before="3" w:line="240" w:lineRule="auto"/>
                      <w:rPr>
                        <w:rFonts w:ascii="Times New Roman"/>
                        <w:sz w:val="19"/>
                      </w:rPr>
                    </w:pPr>
                  </w:p>
                  <w:p>
                    <w:pPr>
                      <w:numPr>
                        <w:ilvl w:val="0"/>
                        <w:numId w:val="55"/>
                      </w:numPr>
                      <w:tabs>
                        <w:tab w:val="left" w:pos="323"/>
                      </w:tabs>
                      <w:spacing w:before="0" w:line="189" w:lineRule="auto"/>
                      <w:ind w:left="322" w:right="18" w:hanging="322"/>
                      <w:jc w:val="left"/>
                      <w:rPr>
                        <w:sz w:val="18"/>
                      </w:rPr>
                    </w:pPr>
                    <w:r>
                      <w:rPr>
                        <w:w w:val="110"/>
                        <w:sz w:val="18"/>
                      </w:rPr>
                      <w:t>Altered source versions must be plainly marked as such, and must not be misrepresented as being the original</w:t>
                    </w:r>
                    <w:r>
                      <w:rPr>
                        <w:spacing w:val="11"/>
                        <w:w w:val="110"/>
                        <w:sz w:val="18"/>
                      </w:rPr>
                      <w:t xml:space="preserve"> </w:t>
                    </w:r>
                    <w:r>
                      <w:rPr>
                        <w:w w:val="110"/>
                        <w:sz w:val="18"/>
                      </w:rPr>
                      <w:t>software.</w:t>
                    </w:r>
                  </w:p>
                  <w:p>
                    <w:pPr>
                      <w:spacing w:before="7" w:line="240" w:lineRule="auto"/>
                      <w:rPr>
                        <w:rFonts w:ascii="Times New Roman"/>
                        <w:sz w:val="15"/>
                      </w:rPr>
                    </w:pPr>
                  </w:p>
                  <w:p>
                    <w:pPr>
                      <w:numPr>
                        <w:ilvl w:val="0"/>
                        <w:numId w:val="55"/>
                      </w:numPr>
                      <w:tabs>
                        <w:tab w:val="left" w:pos="323"/>
                      </w:tabs>
                      <w:spacing w:before="0" w:line="233" w:lineRule="exact"/>
                      <w:ind w:left="322" w:right="0" w:hanging="322"/>
                      <w:jc w:val="left"/>
                      <w:rPr>
                        <w:sz w:val="18"/>
                      </w:rPr>
                    </w:pPr>
                    <w:r>
                      <w:rPr>
                        <w:w w:val="110"/>
                        <w:sz w:val="18"/>
                      </w:rPr>
                      <w:t>This notice may not be removed or altered from any source</w:t>
                    </w:r>
                    <w:r>
                      <w:rPr>
                        <w:spacing w:val="49"/>
                        <w:w w:val="110"/>
                        <w:sz w:val="18"/>
                      </w:rPr>
                      <w:t xml:space="preserve"> </w:t>
                    </w:r>
                    <w:r>
                      <w:rPr>
                        <w:w w:val="110"/>
                        <w:sz w:val="18"/>
                      </w:rPr>
                      <w:t>distribution.</w:t>
                    </w:r>
                  </w:p>
                </w:txbxContent>
              </v:textbox>
            </v:shape>
            <w10:wrap type="topAndBottom"/>
          </v:group>
        </w:pict>
      </w:r>
      <w:r>
        <w:t xml:space="preserve">如果系统上找到的 </w:t>
      </w:r>
      <w:r>
        <w:rPr>
          <w:rFonts w:ascii="Times New Roman" w:eastAsia="Times New Roman"/>
        </w:rPr>
        <w:t xml:space="preserve">zlib </w:t>
      </w:r>
      <w:r>
        <w:t xml:space="preserve">版本太旧而无法用于构建，则使用包含 </w:t>
      </w:r>
      <w:r>
        <w:rPr>
          <w:rFonts w:ascii="Times New Roman" w:eastAsia="Times New Roman"/>
        </w:rPr>
        <w:t xml:space="preserve">zlib </w:t>
      </w:r>
      <w:r>
        <w:t xml:space="preserve">源代码的拷贝来构建 </w:t>
      </w:r>
      <w:r>
        <w:rPr>
          <w:rFonts w:ascii="Lucida Sans Unicode" w:eastAsia="Lucida Sans Unicode"/>
          <w:w w:val="115"/>
        </w:rPr>
        <w:t xml:space="preserve">zlib </w:t>
      </w:r>
      <w:r>
        <w:t>扩展</w:t>
      </w:r>
      <w:r>
        <w:rPr>
          <w:rFonts w:ascii="Times New Roman" w:eastAsia="Times New Roman"/>
        </w:rPr>
        <w:t>:</w:t>
      </w:r>
    </w:p>
    <w:p>
      <w:pPr>
        <w:pStyle w:val="6"/>
        <w:spacing w:before="6"/>
        <w:rPr>
          <w:rFonts w:ascii="Times New Roman"/>
          <w:sz w:val="26"/>
        </w:rPr>
      </w:pPr>
    </w:p>
    <w:p>
      <w:pPr>
        <w:pStyle w:val="4"/>
        <w:numPr>
          <w:ilvl w:val="2"/>
          <w:numId w:val="47"/>
        </w:numPr>
        <w:tabs>
          <w:tab w:val="left" w:pos="1611"/>
        </w:tabs>
        <w:spacing w:before="131" w:after="0" w:line="240" w:lineRule="auto"/>
        <w:ind w:left="1610" w:right="0" w:hanging="810"/>
        <w:jc w:val="left"/>
        <w:rPr>
          <w:rFonts w:ascii="Arial"/>
        </w:rPr>
      </w:pPr>
      <w:bookmarkStart w:id="718" w:name="cfuhash"/>
      <w:bookmarkEnd w:id="718"/>
      <w:bookmarkStart w:id="719" w:name="_bookmark318"/>
      <w:bookmarkEnd w:id="719"/>
      <w:bookmarkStart w:id="720" w:name="_bookmark318"/>
      <w:bookmarkEnd w:id="720"/>
      <w:r>
        <w:rPr>
          <w:rFonts w:ascii="Arial"/>
          <w:color w:val="20435C"/>
        </w:rPr>
        <w:t>cfuhash</w:t>
      </w:r>
    </w:p>
    <w:p>
      <w:pPr>
        <w:pStyle w:val="6"/>
        <w:spacing w:before="244"/>
        <w:ind w:left="800"/>
        <w:rPr>
          <w:rFonts w:ascii="Times New Roman" w:eastAsia="Times New Roman"/>
        </w:rPr>
      </w:pPr>
      <w:r>
        <w:rPr>
          <w:rFonts w:ascii="Lucida Sans Unicode" w:eastAsia="Lucida Sans Unicode"/>
        </w:rPr>
        <w:t xml:space="preserve">tracemalloc </w:t>
      </w:r>
      <w:r>
        <w:t xml:space="preserve">使用的哈希表的实现基于 </w:t>
      </w:r>
      <w:r>
        <w:rPr>
          <w:rFonts w:ascii="Times New Roman" w:eastAsia="Times New Roman"/>
        </w:rPr>
        <w:t xml:space="preserve">cfuhash </w:t>
      </w:r>
      <w:r>
        <w:t>项目</w:t>
      </w:r>
      <w:r>
        <w:rPr>
          <w:rFonts w:ascii="Times New Roman" w:eastAsia="Times New Roman"/>
        </w:rPr>
        <w:t>:</w:t>
      </w: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spacing w:before="11"/>
        <w:rPr>
          <w:rFonts w:ascii="Times New Roman"/>
        </w:rPr>
      </w:pPr>
    </w:p>
    <w:p>
      <w:pPr>
        <w:spacing w:before="96"/>
        <w:ind w:left="0" w:right="298" w:firstLine="0"/>
        <w:jc w:val="right"/>
        <w:rPr>
          <w:rFonts w:ascii="Times New Roman" w:eastAsia="Times New Roman"/>
          <w:sz w:val="16"/>
        </w:rPr>
      </w:pPr>
      <w:r>
        <w:pict>
          <v:shape id="_x0000_s1458" o:spid="_x0000_s1458" o:spt="202" type="#_x0000_t202" style="position:absolute;left:0pt;margin-left:68.8pt;margin-top:-317.75pt;height:324.2pt;width:457.7pt;mso-position-horizontal-relative:page;z-index:10240;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6007" w:firstLine="0"/>
                    <w:jc w:val="left"/>
                    <w:rPr>
                      <w:sz w:val="18"/>
                    </w:rPr>
                  </w:pPr>
                  <w:r>
                    <w:rPr>
                      <w:w w:val="115"/>
                      <w:sz w:val="18"/>
                    </w:rPr>
                    <w:t xml:space="preserve">Copyright </w:t>
                  </w:r>
                  <w:r>
                    <w:rPr>
                      <w:w w:val="130"/>
                      <w:sz w:val="18"/>
                    </w:rPr>
                    <w:t xml:space="preserve">(c) </w:t>
                  </w:r>
                  <w:r>
                    <w:rPr>
                      <w:w w:val="110"/>
                      <w:sz w:val="18"/>
                    </w:rPr>
                    <w:t xml:space="preserve">2005 Don Owens </w:t>
                  </w:r>
                  <w:r>
                    <w:rPr>
                      <w:w w:val="130"/>
                      <w:sz w:val="18"/>
                    </w:rPr>
                    <w:t xml:space="preserve">All </w:t>
                  </w:r>
                  <w:r>
                    <w:rPr>
                      <w:w w:val="115"/>
                      <w:sz w:val="18"/>
                    </w:rPr>
                    <w:t>rights reserved.</w:t>
                  </w:r>
                </w:p>
                <w:p>
                  <w:pPr>
                    <w:pStyle w:val="6"/>
                    <w:spacing w:before="6"/>
                    <w:rPr>
                      <w:rFonts w:ascii="Times New Roman"/>
                      <w:sz w:val="15"/>
                    </w:rPr>
                  </w:pPr>
                </w:p>
                <w:p>
                  <w:pPr>
                    <w:spacing w:before="1"/>
                    <w:ind w:left="59" w:right="0" w:firstLine="0"/>
                    <w:jc w:val="left"/>
                    <w:rPr>
                      <w:sz w:val="18"/>
                    </w:rPr>
                  </w:pPr>
                  <w:r>
                    <w:rPr>
                      <w:w w:val="120"/>
                      <w:sz w:val="18"/>
                    </w:rPr>
                    <w:t>This code is released under the BSD license:</w:t>
                  </w:r>
                </w:p>
                <w:p>
                  <w:pPr>
                    <w:pStyle w:val="6"/>
                    <w:spacing w:before="7"/>
                    <w:rPr>
                      <w:rFonts w:ascii="Times New Roman"/>
                      <w:sz w:val="17"/>
                    </w:rPr>
                  </w:pPr>
                </w:p>
                <w:p>
                  <w:pPr>
                    <w:spacing w:before="0" w:line="189" w:lineRule="auto"/>
                    <w:ind w:left="59" w:right="1979" w:firstLine="0"/>
                    <w:jc w:val="both"/>
                    <w:rPr>
                      <w:sz w:val="18"/>
                    </w:rPr>
                  </w:pPr>
                  <w:r>
                    <w:rPr>
                      <w:w w:val="115"/>
                      <w:sz w:val="18"/>
                    </w:rPr>
                    <w:t xml:space="preserve">Redistribution and use in source and binary forms, with or without modification, are permitted provided that the following conditions </w:t>
                  </w:r>
                  <w:r>
                    <w:rPr>
                      <w:spacing w:val="65"/>
                      <w:w w:val="115"/>
                      <w:sz w:val="18"/>
                    </w:rPr>
                    <w:t xml:space="preserve"> </w:t>
                  </w:r>
                  <w:r>
                    <w:rPr>
                      <w:w w:val="115"/>
                      <w:sz w:val="18"/>
                    </w:rPr>
                    <w:t>are</w:t>
                  </w:r>
                  <w:r>
                    <w:rPr>
                      <w:spacing w:val="41"/>
                      <w:w w:val="115"/>
                      <w:sz w:val="18"/>
                    </w:rPr>
                    <w:t xml:space="preserve"> </w:t>
                  </w:r>
                  <w:r>
                    <w:rPr>
                      <w:w w:val="115"/>
                      <w:sz w:val="18"/>
                    </w:rPr>
                    <w:t>met:</w:t>
                  </w:r>
                </w:p>
                <w:p>
                  <w:pPr>
                    <w:pStyle w:val="6"/>
                    <w:spacing w:before="3"/>
                    <w:rPr>
                      <w:rFonts w:ascii="Times New Roman"/>
                      <w:sz w:val="19"/>
                    </w:rPr>
                  </w:pPr>
                </w:p>
                <w:p>
                  <w:pPr>
                    <w:numPr>
                      <w:ilvl w:val="0"/>
                      <w:numId w:val="56"/>
                    </w:numPr>
                    <w:tabs>
                      <w:tab w:val="left" w:pos="491"/>
                    </w:tabs>
                    <w:spacing w:before="0" w:line="189" w:lineRule="auto"/>
                    <w:ind w:left="490" w:right="1979" w:hanging="216"/>
                    <w:jc w:val="left"/>
                    <w:rPr>
                      <w:sz w:val="18"/>
                    </w:rPr>
                  </w:pPr>
                  <w:r>
                    <w:rPr>
                      <w:w w:val="120"/>
                      <w:sz w:val="18"/>
                    </w:rPr>
                    <w:t xml:space="preserve">Redistributions of source code must retain the above copyright notice, this </w:t>
                  </w:r>
                  <w:r>
                    <w:rPr>
                      <w:w w:val="135"/>
                      <w:sz w:val="18"/>
                    </w:rPr>
                    <w:t xml:space="preserve">list </w:t>
                  </w:r>
                  <w:r>
                    <w:rPr>
                      <w:w w:val="120"/>
                      <w:sz w:val="18"/>
                    </w:rPr>
                    <w:t>of conditions and the following</w:t>
                  </w:r>
                  <w:r>
                    <w:rPr>
                      <w:spacing w:val="-13"/>
                      <w:w w:val="120"/>
                      <w:sz w:val="18"/>
                    </w:rPr>
                    <w:t xml:space="preserve"> </w:t>
                  </w:r>
                  <w:r>
                    <w:rPr>
                      <w:w w:val="120"/>
                      <w:sz w:val="18"/>
                    </w:rPr>
                    <w:t>disclaimer.</w:t>
                  </w:r>
                </w:p>
                <w:p>
                  <w:pPr>
                    <w:pStyle w:val="6"/>
                    <w:spacing w:before="2"/>
                    <w:rPr>
                      <w:rFonts w:ascii="Times New Roman"/>
                      <w:sz w:val="19"/>
                    </w:rPr>
                  </w:pPr>
                </w:p>
                <w:p>
                  <w:pPr>
                    <w:numPr>
                      <w:ilvl w:val="0"/>
                      <w:numId w:val="56"/>
                    </w:numPr>
                    <w:tabs>
                      <w:tab w:val="left" w:pos="491"/>
                    </w:tabs>
                    <w:spacing w:before="0" w:line="189" w:lineRule="auto"/>
                    <w:ind w:left="490" w:right="1871" w:hanging="216"/>
                    <w:jc w:val="left"/>
                    <w:rPr>
                      <w:sz w:val="18"/>
                    </w:rPr>
                  </w:pPr>
                  <w:r>
                    <w:rPr>
                      <w:w w:val="115"/>
                      <w:sz w:val="18"/>
                    </w:rPr>
                    <w:t xml:space="preserve">Redistributions in binary form must reproduce the  above copyright notice, this </w:t>
                  </w:r>
                  <w:r>
                    <w:rPr>
                      <w:w w:val="135"/>
                      <w:sz w:val="18"/>
                    </w:rPr>
                    <w:t xml:space="preserve">list </w:t>
                  </w:r>
                  <w:r>
                    <w:rPr>
                      <w:w w:val="115"/>
                      <w:sz w:val="18"/>
                    </w:rPr>
                    <w:t>of conditions and the following disclaimer in the documentation and/or other materials provided with the</w:t>
                  </w:r>
                  <w:r>
                    <w:rPr>
                      <w:spacing w:val="15"/>
                      <w:w w:val="115"/>
                      <w:sz w:val="18"/>
                    </w:rPr>
                    <w:t xml:space="preserve"> </w:t>
                  </w:r>
                  <w:r>
                    <w:rPr>
                      <w:w w:val="135"/>
                      <w:sz w:val="18"/>
                    </w:rPr>
                    <w:t>distribution.</w:t>
                  </w:r>
                </w:p>
                <w:p>
                  <w:pPr>
                    <w:pStyle w:val="6"/>
                    <w:spacing w:before="3"/>
                    <w:rPr>
                      <w:rFonts w:ascii="Times New Roman"/>
                      <w:sz w:val="19"/>
                    </w:rPr>
                  </w:pPr>
                </w:p>
                <w:p>
                  <w:pPr>
                    <w:numPr>
                      <w:ilvl w:val="0"/>
                      <w:numId w:val="56"/>
                    </w:numPr>
                    <w:tabs>
                      <w:tab w:val="left" w:pos="491"/>
                    </w:tabs>
                    <w:spacing w:before="0" w:line="189" w:lineRule="auto"/>
                    <w:ind w:left="490" w:right="1871" w:hanging="216"/>
                    <w:jc w:val="left"/>
                    <w:rPr>
                      <w:sz w:val="18"/>
                    </w:rPr>
                  </w:pPr>
                  <w:r>
                    <w:rPr>
                      <w:w w:val="110"/>
                      <w:sz w:val="18"/>
                    </w:rPr>
                    <w:t xml:space="preserve">Neither the  name  of  the  author  nor  the  names  of  </w:t>
                  </w:r>
                  <w:r>
                    <w:rPr>
                      <w:w w:val="125"/>
                      <w:sz w:val="18"/>
                    </w:rPr>
                    <w:t xml:space="preserve">its </w:t>
                  </w:r>
                  <w:r>
                    <w:rPr>
                      <w:w w:val="110"/>
                      <w:sz w:val="18"/>
                    </w:rPr>
                    <w:t>contributors may be used to endorse or promote products derived from</w:t>
                  </w:r>
                  <w:r>
                    <w:rPr>
                      <w:spacing w:val="32"/>
                      <w:w w:val="110"/>
                      <w:sz w:val="18"/>
                    </w:rPr>
                    <w:t xml:space="preserve"> </w:t>
                  </w:r>
                  <w:r>
                    <w:rPr>
                      <w:w w:val="110"/>
                      <w:sz w:val="18"/>
                    </w:rPr>
                    <w:t>this</w:t>
                  </w:r>
                  <w:r>
                    <w:rPr>
                      <w:spacing w:val="32"/>
                      <w:w w:val="110"/>
                      <w:sz w:val="18"/>
                    </w:rPr>
                    <w:t xml:space="preserve"> </w:t>
                  </w:r>
                  <w:r>
                    <w:rPr>
                      <w:w w:val="110"/>
                      <w:sz w:val="18"/>
                    </w:rPr>
                    <w:t>software</w:t>
                  </w:r>
                  <w:r>
                    <w:rPr>
                      <w:spacing w:val="32"/>
                      <w:w w:val="110"/>
                      <w:sz w:val="18"/>
                    </w:rPr>
                    <w:t xml:space="preserve"> </w:t>
                  </w:r>
                  <w:r>
                    <w:rPr>
                      <w:w w:val="110"/>
                      <w:sz w:val="18"/>
                    </w:rPr>
                    <w:t>without</w:t>
                  </w:r>
                  <w:r>
                    <w:rPr>
                      <w:spacing w:val="33"/>
                      <w:w w:val="110"/>
                      <w:sz w:val="18"/>
                    </w:rPr>
                    <w:t xml:space="preserve"> </w:t>
                  </w:r>
                  <w:r>
                    <w:rPr>
                      <w:w w:val="110"/>
                      <w:sz w:val="18"/>
                    </w:rPr>
                    <w:t>specific</w:t>
                  </w:r>
                  <w:r>
                    <w:rPr>
                      <w:spacing w:val="32"/>
                      <w:w w:val="110"/>
                      <w:sz w:val="18"/>
                    </w:rPr>
                    <w:t xml:space="preserve"> </w:t>
                  </w:r>
                  <w:r>
                    <w:rPr>
                      <w:w w:val="110"/>
                      <w:sz w:val="18"/>
                    </w:rPr>
                    <w:t>prior</w:t>
                  </w:r>
                  <w:r>
                    <w:rPr>
                      <w:spacing w:val="32"/>
                      <w:w w:val="110"/>
                      <w:sz w:val="18"/>
                    </w:rPr>
                    <w:t xml:space="preserve"> </w:t>
                  </w:r>
                  <w:r>
                    <w:rPr>
                      <w:w w:val="110"/>
                      <w:sz w:val="18"/>
                    </w:rPr>
                    <w:t>written</w:t>
                  </w:r>
                  <w:r>
                    <w:rPr>
                      <w:spacing w:val="33"/>
                      <w:w w:val="110"/>
                      <w:sz w:val="18"/>
                    </w:rPr>
                    <w:t xml:space="preserve"> </w:t>
                  </w:r>
                  <w:r>
                    <w:rPr>
                      <w:w w:val="110"/>
                      <w:sz w:val="18"/>
                    </w:rPr>
                    <w:t>permission.</w:t>
                  </w:r>
                </w:p>
                <w:p>
                  <w:pPr>
                    <w:pStyle w:val="6"/>
                    <w:spacing w:before="3"/>
                    <w:rPr>
                      <w:rFonts w:ascii="Times New Roman"/>
                      <w:sz w:val="19"/>
                    </w:rPr>
                  </w:pPr>
                </w:p>
                <w:p>
                  <w:pPr>
                    <w:spacing w:before="0" w:line="189" w:lineRule="auto"/>
                    <w:ind w:left="59" w:right="1959" w:firstLine="0"/>
                    <w:jc w:val="left"/>
                    <w:rPr>
                      <w:sz w:val="18"/>
                    </w:rPr>
                  </w:pPr>
                  <w:r>
                    <w:rPr>
                      <w:sz w:val="18"/>
                    </w:rPr>
                    <w:t xml:space="preserve">THIS SOFTWARE </w:t>
                  </w:r>
                  <w:r>
                    <w:rPr>
                      <w:w w:val="120"/>
                      <w:sz w:val="18"/>
                    </w:rPr>
                    <w:t xml:space="preserve">IS </w:t>
                  </w:r>
                  <w:r>
                    <w:rPr>
                      <w:sz w:val="18"/>
                    </w:rPr>
                    <w:t xml:space="preserve">PROVIDED BY THE COPYRIGHT HOLDERS AND CONTRIBUTORS "AS </w:t>
                  </w:r>
                  <w:r>
                    <w:rPr>
                      <w:w w:val="120"/>
                      <w:sz w:val="18"/>
                    </w:rPr>
                    <w:t xml:space="preserve">IS" </w:t>
                  </w:r>
                  <w:r>
                    <w:rPr>
                      <w:sz w:val="18"/>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w:t>
                  </w:r>
                  <w:r>
                    <w:rPr>
                      <w:spacing w:val="18"/>
                      <w:sz w:val="18"/>
                    </w:rPr>
                    <w:t xml:space="preserve"> </w:t>
                  </w:r>
                  <w:r>
                    <w:rPr>
                      <w:sz w:val="18"/>
                    </w:rPr>
                    <w:t>LOSS</w:t>
                  </w:r>
                  <w:r>
                    <w:rPr>
                      <w:spacing w:val="19"/>
                      <w:sz w:val="18"/>
                    </w:rPr>
                    <w:t xml:space="preserve"> </w:t>
                  </w:r>
                  <w:r>
                    <w:rPr>
                      <w:sz w:val="18"/>
                    </w:rPr>
                    <w:t>OF</w:t>
                  </w:r>
                  <w:r>
                    <w:rPr>
                      <w:spacing w:val="19"/>
                      <w:sz w:val="18"/>
                    </w:rPr>
                    <w:t xml:space="preserve"> </w:t>
                  </w:r>
                  <w:r>
                    <w:rPr>
                      <w:sz w:val="18"/>
                    </w:rPr>
                    <w:t>USE,</w:t>
                  </w:r>
                  <w:r>
                    <w:rPr>
                      <w:spacing w:val="19"/>
                      <w:sz w:val="18"/>
                    </w:rPr>
                    <w:t xml:space="preserve"> </w:t>
                  </w:r>
                  <w:r>
                    <w:rPr>
                      <w:sz w:val="18"/>
                    </w:rPr>
                    <w:t>DATA,</w:t>
                  </w:r>
                  <w:r>
                    <w:rPr>
                      <w:spacing w:val="19"/>
                      <w:sz w:val="18"/>
                    </w:rPr>
                    <w:t xml:space="preserve"> </w:t>
                  </w:r>
                  <w:r>
                    <w:rPr>
                      <w:sz w:val="18"/>
                    </w:rPr>
                    <w:t>OR</w:t>
                  </w:r>
                  <w:r>
                    <w:rPr>
                      <w:spacing w:val="19"/>
                      <w:sz w:val="18"/>
                    </w:rPr>
                    <w:t xml:space="preserve"> </w:t>
                  </w:r>
                  <w:r>
                    <w:rPr>
                      <w:sz w:val="18"/>
                    </w:rPr>
                    <w:t>PROFITS;</w:t>
                  </w:r>
                  <w:r>
                    <w:rPr>
                      <w:spacing w:val="19"/>
                      <w:sz w:val="18"/>
                    </w:rPr>
                    <w:t xml:space="preserve"> </w:t>
                  </w:r>
                  <w:r>
                    <w:rPr>
                      <w:sz w:val="18"/>
                    </w:rPr>
                    <w:t>OR</w:t>
                  </w:r>
                  <w:r>
                    <w:rPr>
                      <w:spacing w:val="19"/>
                      <w:sz w:val="18"/>
                    </w:rPr>
                    <w:t xml:space="preserve"> </w:t>
                  </w:r>
                  <w:r>
                    <w:rPr>
                      <w:sz w:val="18"/>
                    </w:rPr>
                    <w:t>BUSINESS</w:t>
                  </w:r>
                  <w:r>
                    <w:rPr>
                      <w:spacing w:val="19"/>
                      <w:sz w:val="18"/>
                    </w:rPr>
                    <w:t xml:space="preserve"> </w:t>
                  </w:r>
                  <w:r>
                    <w:rPr>
                      <w:sz w:val="18"/>
                    </w:rPr>
                    <w:t>INTERRUPTION)</w:t>
                  </w:r>
                </w:p>
              </w:txbxContent>
            </v:textbox>
          </v:shape>
        </w:pict>
      </w: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spacing w:after="0"/>
        <w:jc w:val="right"/>
        <w:rPr>
          <w:rFonts w:ascii="Times New Roman" w:eastAsia="Times New Roman"/>
          <w:sz w:val="16"/>
        </w:rPr>
        <w:sectPr>
          <w:headerReference r:id="rId183" w:type="default"/>
          <w:footerReference r:id="rId184" w:type="default"/>
          <w:pgSz w:w="11910" w:h="16840"/>
          <w:pgMar w:top="960" w:right="1140" w:bottom="1000" w:left="640" w:header="454" w:footer="809" w:gutter="0"/>
        </w:sectPr>
      </w:pPr>
    </w:p>
    <w:p>
      <w:pPr>
        <w:pStyle w:val="6"/>
        <w:rPr>
          <w:rFonts w:ascii="Times New Roman"/>
        </w:rPr>
      </w:pPr>
    </w:p>
    <w:p>
      <w:pPr>
        <w:pStyle w:val="6"/>
        <w:spacing w:before="11"/>
        <w:rPr>
          <w:rFonts w:ascii="Times New Roman"/>
          <w:sz w:val="16"/>
        </w:rPr>
      </w:pPr>
    </w:p>
    <w:p>
      <w:pPr>
        <w:spacing w:before="96"/>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732"/>
        <w:rPr>
          <w:rFonts w:ascii="Times New Roman"/>
        </w:rPr>
      </w:pPr>
      <w:r>
        <w:rPr>
          <w:rFonts w:ascii="Times New Roman"/>
        </w:rPr>
        <w:pict>
          <v:group id="_x0000_s1459" o:spid="_x0000_s1459" o:spt="203" style="height:50.65pt;width:458.05pt;" coordsize="9161,1013">
            <o:lock v:ext="edit"/>
            <v:rect id="_x0000_s1460" o:spid="_x0000_s1460" o:spt="1" style="position:absolute;left:7;top:7;height:997;width:9146;" fillcolor="#FFFFFF" filled="t" stroked="f" coordsize="21600,21600">
              <v:path/>
              <v:fill on="t" focussize="0,0"/>
              <v:stroke on="f"/>
              <v:imagedata o:title=""/>
              <o:lock v:ext="edit"/>
            </v:rect>
            <v:shape id="_x0000_s1461" o:spid="_x0000_s1461" o:spt="202" type="#_x0000_t202" style="position:absolute;left:3;top:3;height:1005;width:9154;" filled="f" stroked="t" coordsize="21600,21600">
              <v:path/>
              <v:fill on="f" focussize="0,0"/>
              <v:stroke weight="0.398031496062992pt" color="#000000"/>
              <v:imagedata o:title=""/>
              <o:lock v:ext="edit"/>
              <v:textbox inset="0mm,0mm,0mm,0mm">
                <w:txbxContent>
                  <w:p>
                    <w:pPr>
                      <w:spacing w:before="57" w:line="189" w:lineRule="auto"/>
                      <w:ind w:left="59" w:right="1871" w:firstLine="0"/>
                      <w:jc w:val="left"/>
                      <w:rPr>
                        <w:sz w:val="18"/>
                      </w:rPr>
                    </w:pPr>
                    <w:r>
                      <w:rPr>
                        <w:w w:val="105"/>
                        <w:sz w:val="18"/>
                      </w:rPr>
                      <w:t>HOWEVER</w:t>
                    </w:r>
                    <w:r>
                      <w:rPr>
                        <w:spacing w:val="-18"/>
                        <w:w w:val="105"/>
                        <w:sz w:val="18"/>
                      </w:rPr>
                      <w:t xml:space="preserve"> </w:t>
                    </w:r>
                    <w:r>
                      <w:rPr>
                        <w:w w:val="105"/>
                        <w:sz w:val="18"/>
                      </w:rPr>
                      <w:t>CAUSED</w:t>
                    </w:r>
                    <w:r>
                      <w:rPr>
                        <w:spacing w:val="-18"/>
                        <w:w w:val="105"/>
                        <w:sz w:val="18"/>
                      </w:rPr>
                      <w:t xml:space="preserve"> </w:t>
                    </w:r>
                    <w:r>
                      <w:rPr>
                        <w:w w:val="105"/>
                        <w:sz w:val="18"/>
                      </w:rPr>
                      <w:t>AND</w:t>
                    </w:r>
                    <w:r>
                      <w:rPr>
                        <w:spacing w:val="-18"/>
                        <w:w w:val="105"/>
                        <w:sz w:val="18"/>
                      </w:rPr>
                      <w:t xml:space="preserve"> </w:t>
                    </w:r>
                    <w:r>
                      <w:rPr>
                        <w:w w:val="105"/>
                        <w:sz w:val="18"/>
                      </w:rPr>
                      <w:t>ON</w:t>
                    </w:r>
                    <w:r>
                      <w:rPr>
                        <w:spacing w:val="-18"/>
                        <w:w w:val="105"/>
                        <w:sz w:val="18"/>
                      </w:rPr>
                      <w:t xml:space="preserve"> </w:t>
                    </w:r>
                    <w:r>
                      <w:rPr>
                        <w:w w:val="105"/>
                        <w:sz w:val="18"/>
                      </w:rPr>
                      <w:t>ANY</w:t>
                    </w:r>
                    <w:r>
                      <w:rPr>
                        <w:spacing w:val="-16"/>
                        <w:w w:val="105"/>
                        <w:sz w:val="18"/>
                      </w:rPr>
                      <w:t xml:space="preserve"> </w:t>
                    </w:r>
                    <w:r>
                      <w:rPr>
                        <w:w w:val="105"/>
                        <w:sz w:val="18"/>
                      </w:rPr>
                      <w:t>THEORY</w:t>
                    </w:r>
                    <w:r>
                      <w:rPr>
                        <w:spacing w:val="-18"/>
                        <w:w w:val="105"/>
                        <w:sz w:val="18"/>
                      </w:rPr>
                      <w:t xml:space="preserve"> </w:t>
                    </w:r>
                    <w:r>
                      <w:rPr>
                        <w:w w:val="105"/>
                        <w:sz w:val="18"/>
                      </w:rPr>
                      <w:t>OF</w:t>
                    </w:r>
                    <w:r>
                      <w:rPr>
                        <w:spacing w:val="-16"/>
                        <w:w w:val="105"/>
                        <w:sz w:val="18"/>
                      </w:rPr>
                      <w:t xml:space="preserve"> </w:t>
                    </w:r>
                    <w:r>
                      <w:rPr>
                        <w:w w:val="105"/>
                        <w:sz w:val="18"/>
                      </w:rPr>
                      <w:t>LIABILITY,</w:t>
                    </w:r>
                    <w:r>
                      <w:rPr>
                        <w:spacing w:val="-12"/>
                        <w:w w:val="105"/>
                        <w:sz w:val="18"/>
                      </w:rPr>
                      <w:t xml:space="preserve"> </w:t>
                    </w:r>
                    <w:r>
                      <w:rPr>
                        <w:w w:val="105"/>
                        <w:sz w:val="18"/>
                      </w:rPr>
                      <w:t>WHETHER</w:t>
                    </w:r>
                    <w:r>
                      <w:rPr>
                        <w:spacing w:val="-18"/>
                        <w:w w:val="105"/>
                        <w:sz w:val="18"/>
                      </w:rPr>
                      <w:t xml:space="preserve"> </w:t>
                    </w:r>
                    <w:r>
                      <w:rPr>
                        <w:w w:val="105"/>
                        <w:sz w:val="18"/>
                      </w:rPr>
                      <w:t>IN</w:t>
                    </w:r>
                    <w:r>
                      <w:rPr>
                        <w:spacing w:val="-23"/>
                        <w:w w:val="105"/>
                        <w:sz w:val="18"/>
                      </w:rPr>
                      <w:t xml:space="preserve"> </w:t>
                    </w:r>
                    <w:r>
                      <w:rPr>
                        <w:w w:val="105"/>
                        <w:sz w:val="18"/>
                      </w:rPr>
                      <w:t>CONTRACT, STRICT LIABILITY,  OR TORT (INCLUDING NEGLIGENCE OR OTHERWISE)  ARISING IN ANY WAY OUT OF THE USE OF THIS SOFTWARE, EVEN IF ADVISED OF THE POSSIBILITY OF SUCH</w:t>
                    </w:r>
                    <w:r>
                      <w:rPr>
                        <w:spacing w:val="-24"/>
                        <w:w w:val="105"/>
                        <w:sz w:val="18"/>
                      </w:rPr>
                      <w:t xml:space="preserve"> </w:t>
                    </w:r>
                    <w:r>
                      <w:rPr>
                        <w:w w:val="105"/>
                        <w:sz w:val="18"/>
                      </w:rPr>
                      <w:t>DAMAGE.</w:t>
                    </w:r>
                  </w:p>
                </w:txbxContent>
              </v:textbox>
            </v:shape>
            <w10:wrap type="none"/>
            <w10:anchorlock/>
          </v:group>
        </w:pict>
      </w:r>
    </w:p>
    <w:p>
      <w:pPr>
        <w:pStyle w:val="6"/>
        <w:spacing w:before="8"/>
        <w:rPr>
          <w:rFonts w:ascii="Times New Roman"/>
          <w:sz w:val="24"/>
        </w:rPr>
      </w:pPr>
    </w:p>
    <w:p>
      <w:pPr>
        <w:pStyle w:val="4"/>
        <w:numPr>
          <w:ilvl w:val="2"/>
          <w:numId w:val="47"/>
        </w:numPr>
        <w:tabs>
          <w:tab w:val="left" w:pos="1611"/>
        </w:tabs>
        <w:spacing w:before="130" w:after="0" w:line="240" w:lineRule="auto"/>
        <w:ind w:left="1610" w:right="0" w:hanging="810"/>
        <w:jc w:val="left"/>
        <w:rPr>
          <w:rFonts w:ascii="Arial"/>
        </w:rPr>
      </w:pPr>
      <w:bookmarkStart w:id="721" w:name="_bookmark319"/>
      <w:bookmarkEnd w:id="721"/>
      <w:bookmarkStart w:id="722" w:name="libmpdec"/>
      <w:bookmarkEnd w:id="722"/>
      <w:bookmarkStart w:id="723" w:name="_bookmark319"/>
      <w:bookmarkEnd w:id="723"/>
      <w:r>
        <w:rPr>
          <w:rFonts w:ascii="Arial"/>
          <w:color w:val="20435C"/>
        </w:rPr>
        <w:t>libmpdec</w:t>
      </w:r>
    </w:p>
    <w:p>
      <w:pPr>
        <w:pStyle w:val="6"/>
        <w:spacing w:before="282" w:line="199" w:lineRule="auto"/>
        <w:ind w:left="800" w:right="231"/>
      </w:pPr>
      <w:r>
        <w:pict>
          <v:shape id="_x0000_s1462" o:spid="_x0000_s1462" o:spt="202" type="#_x0000_t202" style="position:absolute;left:0pt;margin-left:68.8pt;margin-top:44.3pt;height:269.4pt;width:457.7pt;mso-position-horizontal-relative:page;mso-wrap-distance-bottom:0pt;mso-wrap-distance-top:0pt;z-index:8192;mso-width-relative:page;mso-height-relative:page;" filled="f" stroked="t" coordsize="21600,21600">
            <v:path/>
            <v:fill on="f" focussize="0,0"/>
            <v:stroke weight="0.398031496062992pt" color="#000000"/>
            <v:imagedata o:title=""/>
            <o:lock v:ext="edit"/>
            <v:textbox inset="0mm,0mm,0mm,0mm">
              <w:txbxContent>
                <w:p>
                  <w:pPr>
                    <w:spacing w:before="15"/>
                    <w:ind w:left="59" w:right="0" w:firstLine="0"/>
                    <w:jc w:val="left"/>
                    <w:rPr>
                      <w:sz w:val="18"/>
                    </w:rPr>
                  </w:pPr>
                  <w:r>
                    <w:rPr>
                      <w:w w:val="115"/>
                      <w:sz w:val="18"/>
                    </w:rPr>
                    <w:t xml:space="preserve">Copyright </w:t>
                  </w:r>
                  <w:r>
                    <w:rPr>
                      <w:w w:val="130"/>
                      <w:sz w:val="18"/>
                    </w:rPr>
                    <w:t xml:space="preserve">(c) </w:t>
                  </w:r>
                  <w:r>
                    <w:rPr>
                      <w:w w:val="115"/>
                      <w:sz w:val="18"/>
                    </w:rPr>
                    <w:t xml:space="preserve">2008-2020 Stefan Krah. </w:t>
                  </w:r>
                  <w:r>
                    <w:rPr>
                      <w:w w:val="130"/>
                      <w:sz w:val="18"/>
                    </w:rPr>
                    <w:t xml:space="preserve">All </w:t>
                  </w:r>
                  <w:r>
                    <w:rPr>
                      <w:w w:val="115"/>
                      <w:sz w:val="18"/>
                    </w:rPr>
                    <w:t>rights reserved.</w:t>
                  </w:r>
                </w:p>
                <w:p>
                  <w:pPr>
                    <w:pStyle w:val="6"/>
                    <w:spacing w:before="8"/>
                    <w:rPr>
                      <w:sz w:val="14"/>
                    </w:rPr>
                  </w:pPr>
                </w:p>
                <w:p>
                  <w:pPr>
                    <w:spacing w:before="0" w:line="189" w:lineRule="auto"/>
                    <w:ind w:left="59" w:right="1979" w:firstLine="0"/>
                    <w:jc w:val="both"/>
                    <w:rPr>
                      <w:sz w:val="18"/>
                    </w:rPr>
                  </w:pPr>
                  <w:r>
                    <w:rPr>
                      <w:w w:val="115"/>
                      <w:sz w:val="18"/>
                    </w:rPr>
                    <w:t xml:space="preserve">Redistribution and use in source and binary forms, with or without modification, are permitted provided that the following conditions </w:t>
                  </w:r>
                  <w:r>
                    <w:rPr>
                      <w:spacing w:val="65"/>
                      <w:w w:val="115"/>
                      <w:sz w:val="18"/>
                    </w:rPr>
                    <w:t xml:space="preserve"> </w:t>
                  </w:r>
                  <w:r>
                    <w:rPr>
                      <w:w w:val="115"/>
                      <w:sz w:val="18"/>
                    </w:rPr>
                    <w:t>are</w:t>
                  </w:r>
                  <w:r>
                    <w:rPr>
                      <w:spacing w:val="41"/>
                      <w:w w:val="115"/>
                      <w:sz w:val="18"/>
                    </w:rPr>
                    <w:t xml:space="preserve"> </w:t>
                  </w:r>
                  <w:r>
                    <w:rPr>
                      <w:w w:val="115"/>
                      <w:sz w:val="18"/>
                    </w:rPr>
                    <w:t>met:</w:t>
                  </w:r>
                </w:p>
                <w:p>
                  <w:pPr>
                    <w:pStyle w:val="6"/>
                    <w:spacing w:before="11"/>
                    <w:rPr>
                      <w:sz w:val="15"/>
                    </w:rPr>
                  </w:pPr>
                </w:p>
                <w:p>
                  <w:pPr>
                    <w:numPr>
                      <w:ilvl w:val="0"/>
                      <w:numId w:val="57"/>
                    </w:numPr>
                    <w:tabs>
                      <w:tab w:val="left" w:pos="383"/>
                    </w:tabs>
                    <w:spacing w:before="0" w:line="189" w:lineRule="auto"/>
                    <w:ind w:left="382" w:right="2086" w:hanging="323"/>
                    <w:jc w:val="left"/>
                    <w:rPr>
                      <w:sz w:val="18"/>
                    </w:rPr>
                  </w:pPr>
                  <w:r>
                    <w:rPr>
                      <w:w w:val="120"/>
                      <w:sz w:val="18"/>
                    </w:rPr>
                    <w:t xml:space="preserve">Redistributions of source code must retain the above copyright notice, this </w:t>
                  </w:r>
                  <w:r>
                    <w:rPr>
                      <w:w w:val="135"/>
                      <w:sz w:val="18"/>
                    </w:rPr>
                    <w:t xml:space="preserve">list </w:t>
                  </w:r>
                  <w:r>
                    <w:rPr>
                      <w:w w:val="120"/>
                      <w:sz w:val="18"/>
                    </w:rPr>
                    <w:t>of conditions and the following</w:t>
                  </w:r>
                  <w:r>
                    <w:rPr>
                      <w:spacing w:val="-13"/>
                      <w:w w:val="120"/>
                      <w:sz w:val="18"/>
                    </w:rPr>
                    <w:t xml:space="preserve"> </w:t>
                  </w:r>
                  <w:r>
                    <w:rPr>
                      <w:w w:val="120"/>
                      <w:sz w:val="18"/>
                    </w:rPr>
                    <w:t>disclaimer.</w:t>
                  </w:r>
                </w:p>
                <w:p>
                  <w:pPr>
                    <w:pStyle w:val="6"/>
                    <w:spacing w:before="11"/>
                    <w:rPr>
                      <w:sz w:val="15"/>
                    </w:rPr>
                  </w:pPr>
                </w:p>
                <w:p>
                  <w:pPr>
                    <w:numPr>
                      <w:ilvl w:val="0"/>
                      <w:numId w:val="57"/>
                    </w:numPr>
                    <w:tabs>
                      <w:tab w:val="left" w:pos="383"/>
                    </w:tabs>
                    <w:spacing w:before="0" w:line="189" w:lineRule="auto"/>
                    <w:ind w:left="382" w:right="1442" w:hanging="323"/>
                    <w:jc w:val="left"/>
                    <w:rPr>
                      <w:sz w:val="18"/>
                    </w:rPr>
                  </w:pPr>
                  <w:r>
                    <w:rPr>
                      <w:w w:val="115"/>
                      <w:sz w:val="18"/>
                    </w:rPr>
                    <w:t xml:space="preserve">Redistributions in binary form must reproduce the above copyright notice, this </w:t>
                  </w:r>
                  <w:r>
                    <w:rPr>
                      <w:w w:val="135"/>
                      <w:sz w:val="18"/>
                    </w:rPr>
                    <w:t xml:space="preserve">list </w:t>
                  </w:r>
                  <w:r>
                    <w:rPr>
                      <w:w w:val="115"/>
                      <w:sz w:val="18"/>
                    </w:rPr>
                    <w:t>of conditions and the following disclaimer in the documentation</w:t>
                  </w:r>
                  <w:r>
                    <w:rPr>
                      <w:spacing w:val="18"/>
                      <w:w w:val="115"/>
                      <w:sz w:val="18"/>
                    </w:rPr>
                    <w:t xml:space="preserve"> </w:t>
                  </w:r>
                  <w:r>
                    <w:rPr>
                      <w:w w:val="115"/>
                      <w:sz w:val="18"/>
                    </w:rPr>
                    <w:t>and/or</w:t>
                  </w:r>
                  <w:r>
                    <w:rPr>
                      <w:spacing w:val="18"/>
                      <w:w w:val="115"/>
                      <w:sz w:val="18"/>
                    </w:rPr>
                    <w:t xml:space="preserve"> </w:t>
                  </w:r>
                  <w:r>
                    <w:rPr>
                      <w:w w:val="115"/>
                      <w:sz w:val="18"/>
                    </w:rPr>
                    <w:t>other</w:t>
                  </w:r>
                  <w:r>
                    <w:rPr>
                      <w:spacing w:val="18"/>
                      <w:w w:val="115"/>
                      <w:sz w:val="18"/>
                    </w:rPr>
                    <w:t xml:space="preserve"> </w:t>
                  </w:r>
                  <w:r>
                    <w:rPr>
                      <w:w w:val="115"/>
                      <w:sz w:val="18"/>
                    </w:rPr>
                    <w:t>materials</w:t>
                  </w:r>
                  <w:r>
                    <w:rPr>
                      <w:spacing w:val="18"/>
                      <w:w w:val="115"/>
                      <w:sz w:val="18"/>
                    </w:rPr>
                    <w:t xml:space="preserve"> </w:t>
                  </w:r>
                  <w:r>
                    <w:rPr>
                      <w:w w:val="115"/>
                      <w:sz w:val="18"/>
                    </w:rPr>
                    <w:t>provided</w:t>
                  </w:r>
                  <w:r>
                    <w:rPr>
                      <w:spacing w:val="19"/>
                      <w:w w:val="115"/>
                      <w:sz w:val="18"/>
                    </w:rPr>
                    <w:t xml:space="preserve"> </w:t>
                  </w:r>
                  <w:r>
                    <w:rPr>
                      <w:w w:val="115"/>
                      <w:sz w:val="18"/>
                    </w:rPr>
                    <w:t>with</w:t>
                  </w:r>
                  <w:r>
                    <w:rPr>
                      <w:spacing w:val="18"/>
                      <w:w w:val="115"/>
                      <w:sz w:val="18"/>
                    </w:rPr>
                    <w:t xml:space="preserve"> </w:t>
                  </w:r>
                  <w:r>
                    <w:rPr>
                      <w:w w:val="115"/>
                      <w:sz w:val="18"/>
                    </w:rPr>
                    <w:t>the</w:t>
                  </w:r>
                  <w:r>
                    <w:rPr>
                      <w:spacing w:val="18"/>
                      <w:w w:val="115"/>
                      <w:sz w:val="18"/>
                    </w:rPr>
                    <w:t xml:space="preserve"> </w:t>
                  </w:r>
                  <w:r>
                    <w:rPr>
                      <w:spacing w:val="-2"/>
                      <w:w w:val="135"/>
                      <w:sz w:val="18"/>
                    </w:rPr>
                    <w:t>distribution.</w:t>
                  </w:r>
                </w:p>
                <w:p>
                  <w:pPr>
                    <w:pStyle w:val="6"/>
                    <w:spacing w:before="11"/>
                    <w:rPr>
                      <w:sz w:val="15"/>
                    </w:rPr>
                  </w:pPr>
                </w:p>
                <w:p>
                  <w:pPr>
                    <w:spacing w:before="1" w:line="189" w:lineRule="auto"/>
                    <w:ind w:left="59" w:right="1959" w:firstLine="0"/>
                    <w:jc w:val="left"/>
                    <w:rPr>
                      <w:sz w:val="18"/>
                    </w:rPr>
                  </w:pPr>
                  <w:r>
                    <w:rPr>
                      <w:sz w:val="18"/>
                    </w:rPr>
                    <w:t xml:space="preserve">THIS SOFTWARE </w:t>
                  </w:r>
                  <w:r>
                    <w:rPr>
                      <w:w w:val="120"/>
                      <w:sz w:val="18"/>
                    </w:rPr>
                    <w:t xml:space="preserve">IS </w:t>
                  </w:r>
                  <w:r>
                    <w:rPr>
                      <w:sz w:val="18"/>
                    </w:rPr>
                    <w:t xml:space="preserve">PROVIDED BY THE AUTHOR AND CONTRIBUTORS "AS </w:t>
                  </w:r>
                  <w:r>
                    <w:rPr>
                      <w:w w:val="120"/>
                      <w:sz w:val="18"/>
                    </w:rPr>
                    <w:t xml:space="preserve">IS" </w:t>
                  </w:r>
                  <w:r>
                    <w:rPr>
                      <w:sz w:val="18"/>
                    </w:rPr>
                    <w:t>AND ANY EXPRESS OR IMPLIED WARRANTIES, INCLUDING, BUT NOT LIMITED TO,</w:t>
                  </w:r>
                  <w:r>
                    <w:rPr>
                      <w:spacing w:val="12"/>
                      <w:sz w:val="18"/>
                    </w:rPr>
                    <w:t xml:space="preserve"> </w:t>
                  </w:r>
                  <w:r>
                    <w:rPr>
                      <w:sz w:val="18"/>
                    </w:rPr>
                    <w:t>THE</w:t>
                  </w:r>
                </w:p>
                <w:p>
                  <w:pPr>
                    <w:tabs>
                      <w:tab w:val="left" w:pos="1889"/>
                    </w:tabs>
                    <w:spacing w:before="1" w:line="189" w:lineRule="auto"/>
                    <w:ind w:left="59" w:right="1225" w:firstLine="0"/>
                    <w:jc w:val="left"/>
                    <w:rPr>
                      <w:sz w:val="18"/>
                    </w:rPr>
                  </w:pPr>
                  <w:r>
                    <w:rPr>
                      <w:sz w:val="18"/>
                    </w:rPr>
                    <w:t xml:space="preserve">IMPLIED WARRANTIES OF MERCHANTABILITY AND FITNESS FOR A PARTICULAR PURPOSE ARE </w:t>
                  </w:r>
                  <w:r>
                    <w:rPr>
                      <w:spacing w:val="13"/>
                      <w:sz w:val="18"/>
                    </w:rPr>
                    <w:t xml:space="preserve"> </w:t>
                  </w:r>
                  <w:r>
                    <w:rPr>
                      <w:sz w:val="18"/>
                    </w:rPr>
                    <w:t>DISCLAIMED.</w:t>
                  </w:r>
                  <w:r>
                    <w:rPr>
                      <w:sz w:val="18"/>
                    </w:rPr>
                    <w:tab/>
                  </w:r>
                  <w:r>
                    <w:rPr>
                      <w:sz w:val="18"/>
                    </w:rPr>
                    <w:t>IN NO EVENT SHALL THE AUTHOR  OR  CONTRIBUTORS  BE  LIABLE FOR ANY DIRECT, INDIRECT, INCIDENTAL, SPECIAL, EXEMPLARY, OR CONSEQUENTIAL DAMAGES</w:t>
                  </w:r>
                  <w:r>
                    <w:rPr>
                      <w:spacing w:val="29"/>
                      <w:sz w:val="18"/>
                    </w:rPr>
                    <w:t xml:space="preserve"> </w:t>
                  </w:r>
                  <w:r>
                    <w:rPr>
                      <w:sz w:val="18"/>
                    </w:rPr>
                    <w:t>(INCLUDING,</w:t>
                  </w:r>
                  <w:r>
                    <w:rPr>
                      <w:spacing w:val="29"/>
                      <w:sz w:val="18"/>
                    </w:rPr>
                    <w:t xml:space="preserve"> </w:t>
                  </w:r>
                  <w:r>
                    <w:rPr>
                      <w:sz w:val="18"/>
                    </w:rPr>
                    <w:t>BUT</w:t>
                  </w:r>
                  <w:r>
                    <w:rPr>
                      <w:spacing w:val="29"/>
                      <w:sz w:val="18"/>
                    </w:rPr>
                    <w:t xml:space="preserve"> </w:t>
                  </w:r>
                  <w:r>
                    <w:rPr>
                      <w:sz w:val="18"/>
                    </w:rPr>
                    <w:t>NOT</w:t>
                  </w:r>
                  <w:r>
                    <w:rPr>
                      <w:spacing w:val="29"/>
                      <w:sz w:val="18"/>
                    </w:rPr>
                    <w:t xml:space="preserve"> </w:t>
                  </w:r>
                  <w:r>
                    <w:rPr>
                      <w:sz w:val="18"/>
                    </w:rPr>
                    <w:t>LIMITED</w:t>
                  </w:r>
                  <w:r>
                    <w:rPr>
                      <w:spacing w:val="29"/>
                      <w:sz w:val="18"/>
                    </w:rPr>
                    <w:t xml:space="preserve"> </w:t>
                  </w:r>
                  <w:r>
                    <w:rPr>
                      <w:sz w:val="18"/>
                    </w:rPr>
                    <w:t>TO,</w:t>
                  </w:r>
                  <w:r>
                    <w:rPr>
                      <w:spacing w:val="29"/>
                      <w:sz w:val="18"/>
                    </w:rPr>
                    <w:t xml:space="preserve"> </w:t>
                  </w:r>
                  <w:r>
                    <w:rPr>
                      <w:sz w:val="18"/>
                    </w:rPr>
                    <w:t>PROCUREMENT</w:t>
                  </w:r>
                  <w:r>
                    <w:rPr>
                      <w:spacing w:val="29"/>
                      <w:sz w:val="18"/>
                    </w:rPr>
                    <w:t xml:space="preserve"> </w:t>
                  </w:r>
                  <w:r>
                    <w:rPr>
                      <w:sz w:val="18"/>
                    </w:rPr>
                    <w:t>OF</w:t>
                  </w:r>
                  <w:r>
                    <w:rPr>
                      <w:spacing w:val="29"/>
                      <w:sz w:val="18"/>
                    </w:rPr>
                    <w:t xml:space="preserve"> </w:t>
                  </w:r>
                  <w:r>
                    <w:rPr>
                      <w:sz w:val="18"/>
                    </w:rPr>
                    <w:t>SUBSTITUTE</w:t>
                  </w:r>
                  <w:r>
                    <w:rPr>
                      <w:spacing w:val="29"/>
                      <w:sz w:val="18"/>
                    </w:rPr>
                    <w:t xml:space="preserve"> </w:t>
                  </w:r>
                  <w:r>
                    <w:rPr>
                      <w:sz w:val="18"/>
                    </w:rPr>
                    <w:t>GOODS</w:t>
                  </w:r>
                </w:p>
                <w:p>
                  <w:pPr>
                    <w:spacing w:before="3" w:line="189" w:lineRule="auto"/>
                    <w:ind w:left="59" w:right="1225" w:firstLine="0"/>
                    <w:jc w:val="left"/>
                    <w:rPr>
                      <w:sz w:val="18"/>
                    </w:rPr>
                  </w:pPr>
                  <w:r>
                    <w:rPr>
                      <w:w w:val="105"/>
                      <w:sz w:val="18"/>
                    </w:rPr>
                    <w:t xml:space="preserve">OR SERVICES; LOSS OF USE, DATA, OR PROFITS;  OR  BUSINESS  INTERRUPTION) </w:t>
                  </w:r>
                  <w:r>
                    <w:rPr>
                      <w:sz w:val="18"/>
                    </w:rPr>
                    <w:t xml:space="preserve">HOWEVER CAUSED AND ON ANY THEORY </w:t>
                  </w:r>
                  <w:r>
                    <w:rPr>
                      <w:w w:val="105"/>
                      <w:sz w:val="18"/>
                    </w:rPr>
                    <w:t xml:space="preserve">OF LIABILITY, </w:t>
                  </w:r>
                  <w:r>
                    <w:rPr>
                      <w:sz w:val="18"/>
                    </w:rPr>
                    <w:t xml:space="preserve">WHETHER </w:t>
                  </w:r>
                  <w:r>
                    <w:rPr>
                      <w:w w:val="105"/>
                      <w:sz w:val="18"/>
                    </w:rPr>
                    <w:t xml:space="preserve">IN </w:t>
                  </w:r>
                  <w:r>
                    <w:rPr>
                      <w:sz w:val="18"/>
                    </w:rPr>
                    <w:t xml:space="preserve">CONTRACT, </w:t>
                  </w:r>
                  <w:r>
                    <w:rPr>
                      <w:w w:val="105"/>
                      <w:sz w:val="18"/>
                    </w:rPr>
                    <w:t xml:space="preserve">STRICT LIABILITY, OR </w:t>
                  </w:r>
                  <w:r>
                    <w:rPr>
                      <w:sz w:val="18"/>
                    </w:rPr>
                    <w:t xml:space="preserve">TORT </w:t>
                  </w:r>
                  <w:r>
                    <w:rPr>
                      <w:w w:val="105"/>
                      <w:sz w:val="18"/>
                    </w:rPr>
                    <w:t xml:space="preserve">(INCLUDING NEGLIGENCE OR OTHERWISE) ARISING IN </w:t>
                  </w:r>
                  <w:r>
                    <w:rPr>
                      <w:sz w:val="18"/>
                    </w:rPr>
                    <w:t xml:space="preserve">ANY WAY  OUT </w:t>
                  </w:r>
                  <w:r>
                    <w:rPr>
                      <w:w w:val="105"/>
                      <w:sz w:val="18"/>
                    </w:rPr>
                    <w:t xml:space="preserve">OF THE USE OF THIS SOFTWARE, EVEN  </w:t>
                  </w:r>
                  <w:r>
                    <w:rPr>
                      <w:w w:val="115"/>
                      <w:sz w:val="18"/>
                    </w:rPr>
                    <w:t xml:space="preserve">IF  </w:t>
                  </w:r>
                  <w:r>
                    <w:rPr>
                      <w:w w:val="105"/>
                      <w:sz w:val="18"/>
                    </w:rPr>
                    <w:t xml:space="preserve">ADVISED  OF  THE  POSSIBILITY  OF </w:t>
                  </w:r>
                  <w:r>
                    <w:rPr>
                      <w:sz w:val="18"/>
                    </w:rPr>
                    <w:t>SUCH</w:t>
                  </w:r>
                  <w:r>
                    <w:rPr>
                      <w:spacing w:val="48"/>
                      <w:sz w:val="18"/>
                    </w:rPr>
                    <w:t xml:space="preserve"> </w:t>
                  </w:r>
                  <w:r>
                    <w:rPr>
                      <w:sz w:val="18"/>
                    </w:rPr>
                    <w:t>DAMAGE.</w:t>
                  </w:r>
                </w:p>
              </w:txbxContent>
            </v:textbox>
            <w10:wrap type="topAndBottom"/>
          </v:shape>
        </w:pict>
      </w:r>
      <w:r>
        <w:rPr>
          <w:spacing w:val="-8"/>
          <w:w w:val="105"/>
        </w:rPr>
        <w:t xml:space="preserve">除非使用 </w:t>
      </w:r>
      <w:r>
        <w:rPr>
          <w:rFonts w:ascii="Lucida Sans Unicode" w:eastAsia="Lucida Sans Unicode"/>
          <w:w w:val="105"/>
        </w:rPr>
        <w:t xml:space="preserve">--with-system-libmpdec </w:t>
      </w:r>
      <w:r>
        <w:rPr>
          <w:spacing w:val="-5"/>
          <w:w w:val="105"/>
        </w:rPr>
        <w:t xml:space="preserve">配置了构建，否则 </w:t>
      </w:r>
      <w:r>
        <w:rPr>
          <w:rFonts w:ascii="Lucida Sans Unicode" w:eastAsia="Lucida Sans Unicode"/>
          <w:w w:val="105"/>
        </w:rPr>
        <w:t xml:space="preserve">_decimal </w:t>
      </w:r>
      <w:r>
        <w:rPr>
          <w:spacing w:val="-5"/>
          <w:w w:val="105"/>
        </w:rPr>
        <w:t xml:space="preserve">模块都是用包含 </w:t>
      </w:r>
      <w:r>
        <w:rPr>
          <w:rFonts w:ascii="Times New Roman" w:eastAsia="Times New Roman"/>
          <w:w w:val="105"/>
        </w:rPr>
        <w:t xml:space="preserve">libmpdec </w:t>
      </w:r>
      <w:r>
        <w:rPr>
          <w:w w:val="105"/>
        </w:rPr>
        <w:t>库的</w:t>
      </w:r>
      <w:r>
        <w:rPr>
          <w:spacing w:val="-159"/>
          <w:w w:val="105"/>
        </w:rPr>
        <w:t>拷</w:t>
      </w:r>
      <w:r>
        <w:rPr>
          <w:w w:val="105"/>
        </w:rPr>
        <w:t>贝构建的。</w:t>
      </w:r>
    </w:p>
    <w:p>
      <w:pPr>
        <w:pStyle w:val="6"/>
        <w:spacing w:before="12"/>
        <w:rPr>
          <w:sz w:val="21"/>
        </w:rPr>
      </w:pPr>
    </w:p>
    <w:p>
      <w:pPr>
        <w:pStyle w:val="4"/>
        <w:numPr>
          <w:ilvl w:val="2"/>
          <w:numId w:val="47"/>
        </w:numPr>
        <w:tabs>
          <w:tab w:val="left" w:pos="1611"/>
        </w:tabs>
        <w:spacing w:before="50" w:after="0" w:line="240" w:lineRule="auto"/>
        <w:ind w:left="1610" w:right="0" w:hanging="810"/>
        <w:jc w:val="left"/>
      </w:pPr>
      <w:bookmarkStart w:id="724" w:name="_bookmark320"/>
      <w:bookmarkEnd w:id="724"/>
      <w:bookmarkStart w:id="725" w:name="_bookmark320"/>
      <w:bookmarkEnd w:id="725"/>
      <w:bookmarkStart w:id="726" w:name="W3C C14N 测试套件"/>
      <w:bookmarkEnd w:id="726"/>
      <w:r>
        <w:rPr>
          <w:rFonts w:ascii="Arial" w:eastAsia="Arial"/>
          <w:color w:val="20435C"/>
        </w:rPr>
        <w:t>W3C</w:t>
      </w:r>
      <w:r>
        <w:rPr>
          <w:rFonts w:ascii="Arial" w:eastAsia="Arial"/>
          <w:color w:val="20435C"/>
          <w:spacing w:val="-1"/>
        </w:rPr>
        <w:t xml:space="preserve"> </w:t>
      </w:r>
      <w:r>
        <w:rPr>
          <w:rFonts w:ascii="Arial" w:eastAsia="Arial"/>
          <w:color w:val="20435C"/>
        </w:rPr>
        <w:t>C14N</w:t>
      </w:r>
      <w:r>
        <w:rPr>
          <w:rFonts w:ascii="Arial" w:eastAsia="Arial"/>
          <w:color w:val="20435C"/>
          <w:spacing w:val="-1"/>
        </w:rPr>
        <w:t xml:space="preserve"> </w:t>
      </w:r>
      <w:r>
        <w:rPr>
          <w:color w:val="20435C"/>
        </w:rPr>
        <w:t>测试套件</w:t>
      </w:r>
    </w:p>
    <w:p>
      <w:pPr>
        <w:pStyle w:val="6"/>
        <w:spacing w:before="209" w:line="199" w:lineRule="auto"/>
        <w:ind w:left="800" w:right="247"/>
        <w:rPr>
          <w:rFonts w:ascii="Times New Roman" w:eastAsia="Times New Roman"/>
        </w:rPr>
      </w:pPr>
      <w:r>
        <w:rPr>
          <w:rFonts w:ascii="Lucida Sans Unicode" w:eastAsia="Lucida Sans Unicode"/>
          <w:w w:val="105"/>
        </w:rPr>
        <w:t xml:space="preserve">test </w:t>
      </w:r>
      <w:r>
        <w:rPr>
          <w:w w:val="105"/>
        </w:rPr>
        <w:t xml:space="preserve">包中的 </w:t>
      </w:r>
      <w:r>
        <w:rPr>
          <w:rFonts w:ascii="Times New Roman" w:eastAsia="Times New Roman"/>
          <w:w w:val="105"/>
        </w:rPr>
        <w:t xml:space="preserve">C14N 2.0 </w:t>
      </w:r>
      <w:r>
        <w:rPr>
          <w:w w:val="105"/>
        </w:rPr>
        <w:t xml:space="preserve">测试集 </w:t>
      </w:r>
      <w:r>
        <w:rPr>
          <w:rFonts w:ascii="Times New Roman" w:eastAsia="Times New Roman"/>
          <w:w w:val="105"/>
        </w:rPr>
        <w:t>(</w:t>
      </w:r>
      <w:r>
        <w:rPr>
          <w:rFonts w:ascii="Lucida Sans Unicode" w:eastAsia="Lucida Sans Unicode"/>
          <w:w w:val="105"/>
        </w:rPr>
        <w:t>Lib/test/xmltestdata/c14n-20/</w:t>
      </w:r>
      <w:r>
        <w:rPr>
          <w:rFonts w:ascii="Times New Roman" w:eastAsia="Times New Roman"/>
          <w:w w:val="105"/>
        </w:rPr>
        <w:t xml:space="preserve">) </w:t>
      </w:r>
      <w:r>
        <w:rPr>
          <w:w w:val="105"/>
        </w:rPr>
        <w:t xml:space="preserve">提取自 </w:t>
      </w:r>
      <w:r>
        <w:rPr>
          <w:rFonts w:ascii="Times New Roman" w:eastAsia="Times New Roman"/>
          <w:w w:val="105"/>
        </w:rPr>
        <w:t xml:space="preserve">W3C </w:t>
      </w:r>
      <w:r>
        <w:rPr>
          <w:w w:val="105"/>
        </w:rPr>
        <w:t xml:space="preserve">网站 </w:t>
      </w:r>
      <w:r>
        <w:fldChar w:fldCharType="begin"/>
      </w:r>
      <w:r>
        <w:instrText xml:space="preserve"> HYPERLINK "https://www.w3.org/TR/xml-c14n2-testcases/" \h </w:instrText>
      </w:r>
      <w:r>
        <w:fldChar w:fldCharType="separate"/>
      </w:r>
      <w:r>
        <w:rPr>
          <w:rFonts w:ascii="Times New Roman" w:eastAsia="Times New Roman"/>
          <w:color w:val="376F62"/>
          <w:w w:val="105"/>
        </w:rPr>
        <w:t>https://www.</w:t>
      </w:r>
      <w:r>
        <w:rPr>
          <w:rFonts w:ascii="Times New Roman" w:eastAsia="Times New Roman"/>
          <w:color w:val="376F62"/>
          <w:w w:val="105"/>
        </w:rPr>
        <w:fldChar w:fldCharType="end"/>
      </w:r>
      <w:r>
        <w:rPr>
          <w:rFonts w:ascii="Times New Roman" w:eastAsia="Times New Roman"/>
          <w:color w:val="376F62"/>
          <w:w w:val="105"/>
        </w:rPr>
        <w:t xml:space="preserve"> </w:t>
      </w:r>
      <w:r>
        <w:fldChar w:fldCharType="begin"/>
      </w:r>
      <w:r>
        <w:instrText xml:space="preserve"> HYPERLINK "https://www.w3.org/TR/xml-c14n2-testcases/" \h </w:instrText>
      </w:r>
      <w:r>
        <w:fldChar w:fldCharType="separate"/>
      </w:r>
      <w:r>
        <w:rPr>
          <w:rFonts w:ascii="Times New Roman" w:eastAsia="Times New Roman"/>
          <w:color w:val="376F62"/>
          <w:w w:val="105"/>
        </w:rPr>
        <w:t xml:space="preserve">w3.org/TR/xml-c14n2-testcases/ </w:t>
      </w:r>
      <w:r>
        <w:rPr>
          <w:rFonts w:ascii="Times New Roman" w:eastAsia="Times New Roman"/>
          <w:color w:val="376F62"/>
          <w:w w:val="105"/>
        </w:rPr>
        <w:fldChar w:fldCharType="end"/>
      </w:r>
      <w:r>
        <w:rPr>
          <w:w w:val="105"/>
        </w:rPr>
        <w:t xml:space="preserve">并根据 </w:t>
      </w:r>
      <w:r>
        <w:rPr>
          <w:rFonts w:ascii="Times New Roman" w:eastAsia="Times New Roman"/>
          <w:w w:val="105"/>
        </w:rPr>
        <w:t xml:space="preserve">3 </w:t>
      </w:r>
      <w:r>
        <w:rPr>
          <w:w w:val="105"/>
        </w:rPr>
        <w:t xml:space="preserve">条款版 </w:t>
      </w:r>
      <w:r>
        <w:rPr>
          <w:rFonts w:ascii="Times New Roman" w:eastAsia="Times New Roman"/>
          <w:w w:val="105"/>
        </w:rPr>
        <w:t xml:space="preserve">BSD </w:t>
      </w:r>
      <w:r>
        <w:rPr>
          <w:w w:val="105"/>
        </w:rPr>
        <w:t>许可证发行</w:t>
      </w:r>
      <w:r>
        <w:rPr>
          <w:rFonts w:ascii="Times New Roman" w:eastAsia="Times New Roman"/>
          <w:w w:val="105"/>
        </w:rPr>
        <w:t>:</w:t>
      </w: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spacing w:before="5"/>
        <w:rPr>
          <w:rFonts w:ascii="Times New Roman"/>
          <w:sz w:val="22"/>
        </w:rPr>
      </w:pPr>
    </w:p>
    <w:p>
      <w:pPr>
        <w:spacing w:before="1"/>
        <w:ind w:left="0" w:right="298" w:firstLine="0"/>
        <w:jc w:val="right"/>
        <w:rPr>
          <w:rFonts w:ascii="Times New Roman" w:eastAsia="Times New Roman"/>
          <w:sz w:val="16"/>
        </w:rPr>
      </w:pPr>
      <w:r>
        <w:pict>
          <v:shape id="_x0000_s1463" o:spid="_x0000_s1463" o:spt="202" type="#_x0000_t202" style="position:absolute;left:0pt;margin-left:68.8pt;margin-top:-190.95pt;height:192.7pt;width:457.7pt;mso-position-horizontal-relative:page;z-index:10240;mso-width-relative:page;mso-height-relative:page;" filled="f" stroked="t" coordsize="21600,21600">
            <v:path/>
            <v:fill on="f" focussize="0,0"/>
            <v:stroke weight="0.398031496062992pt" color="#000000"/>
            <v:imagedata o:title=""/>
            <o:lock v:ext="edit"/>
            <v:textbox inset="0mm,0mm,0mm,0mm">
              <w:txbxContent>
                <w:p>
                  <w:pPr>
                    <w:spacing w:before="57" w:line="189" w:lineRule="auto"/>
                    <w:ind w:left="59" w:right="3378" w:firstLine="0"/>
                    <w:jc w:val="left"/>
                    <w:rPr>
                      <w:sz w:val="18"/>
                    </w:rPr>
                  </w:pPr>
                  <w:r>
                    <w:rPr>
                      <w:w w:val="115"/>
                      <w:sz w:val="18"/>
                    </w:rPr>
                    <w:t xml:space="preserve">Copyright </w:t>
                  </w:r>
                  <w:r>
                    <w:rPr>
                      <w:w w:val="130"/>
                      <w:sz w:val="18"/>
                    </w:rPr>
                    <w:t xml:space="preserve">(c) </w:t>
                  </w:r>
                  <w:r>
                    <w:rPr>
                      <w:w w:val="115"/>
                      <w:sz w:val="18"/>
                    </w:rPr>
                    <w:t xml:space="preserve">2013 W3C(R) (MIT, ERCIM, Keio, Beihang), </w:t>
                  </w:r>
                  <w:r>
                    <w:rPr>
                      <w:w w:val="130"/>
                      <w:sz w:val="18"/>
                    </w:rPr>
                    <w:t xml:space="preserve">All </w:t>
                  </w:r>
                  <w:r>
                    <w:rPr>
                      <w:w w:val="115"/>
                      <w:sz w:val="18"/>
                    </w:rPr>
                    <w:t>Rights Reserved.</w:t>
                  </w:r>
                </w:p>
                <w:p>
                  <w:pPr>
                    <w:pStyle w:val="6"/>
                    <w:spacing w:before="7"/>
                    <w:rPr>
                      <w:rFonts w:ascii="Microsoft JhengHei UI"/>
                      <w:b/>
                      <w:sz w:val="12"/>
                    </w:rPr>
                  </w:pPr>
                </w:p>
                <w:p>
                  <w:pPr>
                    <w:spacing w:before="0" w:line="189" w:lineRule="auto"/>
                    <w:ind w:left="59" w:right="1979" w:firstLine="0"/>
                    <w:jc w:val="both"/>
                    <w:rPr>
                      <w:sz w:val="18"/>
                    </w:rPr>
                  </w:pPr>
                  <w:r>
                    <w:rPr>
                      <w:w w:val="115"/>
                      <w:sz w:val="18"/>
                    </w:rPr>
                    <w:t xml:space="preserve">Redistribution and use in source and binary forms, with or without modification, are permitted provided that the following conditions </w:t>
                  </w:r>
                  <w:r>
                    <w:rPr>
                      <w:spacing w:val="65"/>
                      <w:w w:val="115"/>
                      <w:sz w:val="18"/>
                    </w:rPr>
                    <w:t xml:space="preserve"> </w:t>
                  </w:r>
                  <w:r>
                    <w:rPr>
                      <w:w w:val="115"/>
                      <w:sz w:val="18"/>
                    </w:rPr>
                    <w:t>are</w:t>
                  </w:r>
                  <w:r>
                    <w:rPr>
                      <w:spacing w:val="41"/>
                      <w:w w:val="115"/>
                      <w:sz w:val="18"/>
                    </w:rPr>
                    <w:t xml:space="preserve"> </w:t>
                  </w:r>
                  <w:r>
                    <w:rPr>
                      <w:w w:val="115"/>
                      <w:sz w:val="18"/>
                    </w:rPr>
                    <w:t>met:</w:t>
                  </w:r>
                </w:p>
                <w:p>
                  <w:pPr>
                    <w:pStyle w:val="6"/>
                    <w:spacing w:before="8"/>
                    <w:rPr>
                      <w:rFonts w:ascii="Microsoft JhengHei UI"/>
                      <w:b/>
                      <w:sz w:val="12"/>
                    </w:rPr>
                  </w:pPr>
                </w:p>
                <w:p>
                  <w:pPr>
                    <w:numPr>
                      <w:ilvl w:val="0"/>
                      <w:numId w:val="58"/>
                    </w:numPr>
                    <w:tabs>
                      <w:tab w:val="left" w:pos="275"/>
                    </w:tabs>
                    <w:spacing w:before="0" w:line="189" w:lineRule="auto"/>
                    <w:ind w:left="274" w:right="1656" w:hanging="215"/>
                    <w:jc w:val="left"/>
                    <w:rPr>
                      <w:sz w:val="18"/>
                    </w:rPr>
                  </w:pPr>
                  <w:r>
                    <w:rPr>
                      <w:w w:val="120"/>
                      <w:sz w:val="18"/>
                    </w:rPr>
                    <w:t>Redistributions of works must retain the original copyright notice, this</w:t>
                  </w:r>
                  <w:r>
                    <w:rPr>
                      <w:spacing w:val="41"/>
                      <w:w w:val="120"/>
                      <w:sz w:val="18"/>
                    </w:rPr>
                    <w:t xml:space="preserve"> </w:t>
                  </w:r>
                  <w:r>
                    <w:rPr>
                      <w:w w:val="135"/>
                      <w:sz w:val="18"/>
                    </w:rPr>
                    <w:t>list</w:t>
                  </w:r>
                  <w:r>
                    <w:rPr>
                      <w:spacing w:val="33"/>
                      <w:w w:val="135"/>
                      <w:sz w:val="18"/>
                    </w:rPr>
                    <w:t xml:space="preserve"> </w:t>
                  </w:r>
                  <w:r>
                    <w:rPr>
                      <w:w w:val="120"/>
                      <w:sz w:val="18"/>
                    </w:rPr>
                    <w:t>of</w:t>
                  </w:r>
                  <w:r>
                    <w:rPr>
                      <w:spacing w:val="42"/>
                      <w:w w:val="120"/>
                      <w:sz w:val="18"/>
                    </w:rPr>
                    <w:t xml:space="preserve"> </w:t>
                  </w:r>
                  <w:r>
                    <w:rPr>
                      <w:w w:val="120"/>
                      <w:sz w:val="18"/>
                    </w:rPr>
                    <w:t>conditions</w:t>
                  </w:r>
                  <w:r>
                    <w:rPr>
                      <w:spacing w:val="42"/>
                      <w:w w:val="120"/>
                      <w:sz w:val="18"/>
                    </w:rPr>
                    <w:t xml:space="preserve"> </w:t>
                  </w:r>
                  <w:r>
                    <w:rPr>
                      <w:w w:val="120"/>
                      <w:sz w:val="18"/>
                    </w:rPr>
                    <w:t>and</w:t>
                  </w:r>
                  <w:r>
                    <w:rPr>
                      <w:spacing w:val="42"/>
                      <w:w w:val="120"/>
                      <w:sz w:val="18"/>
                    </w:rPr>
                    <w:t xml:space="preserve"> </w:t>
                  </w:r>
                  <w:r>
                    <w:rPr>
                      <w:w w:val="120"/>
                      <w:sz w:val="18"/>
                    </w:rPr>
                    <w:t>the</w:t>
                  </w:r>
                  <w:r>
                    <w:rPr>
                      <w:spacing w:val="41"/>
                      <w:w w:val="120"/>
                      <w:sz w:val="18"/>
                    </w:rPr>
                    <w:t xml:space="preserve"> </w:t>
                  </w:r>
                  <w:r>
                    <w:rPr>
                      <w:w w:val="120"/>
                      <w:sz w:val="18"/>
                    </w:rPr>
                    <w:t>following</w:t>
                  </w:r>
                  <w:r>
                    <w:rPr>
                      <w:spacing w:val="42"/>
                      <w:w w:val="120"/>
                      <w:sz w:val="18"/>
                    </w:rPr>
                    <w:t xml:space="preserve"> </w:t>
                  </w:r>
                  <w:r>
                    <w:rPr>
                      <w:w w:val="120"/>
                      <w:sz w:val="18"/>
                    </w:rPr>
                    <w:t>disclaimer.</w:t>
                  </w:r>
                </w:p>
                <w:p>
                  <w:pPr>
                    <w:numPr>
                      <w:ilvl w:val="0"/>
                      <w:numId w:val="58"/>
                    </w:numPr>
                    <w:tabs>
                      <w:tab w:val="left" w:pos="275"/>
                    </w:tabs>
                    <w:spacing w:before="1" w:line="189" w:lineRule="auto"/>
                    <w:ind w:left="274" w:right="1548" w:hanging="215"/>
                    <w:jc w:val="left"/>
                    <w:rPr>
                      <w:sz w:val="18"/>
                    </w:rPr>
                  </w:pPr>
                  <w:r>
                    <w:rPr>
                      <w:w w:val="120"/>
                      <w:sz w:val="18"/>
                    </w:rPr>
                    <w:t xml:space="preserve">Redistributions in binary form must reproduce the original copyright notice, this </w:t>
                  </w:r>
                  <w:r>
                    <w:rPr>
                      <w:w w:val="135"/>
                      <w:sz w:val="18"/>
                    </w:rPr>
                    <w:t xml:space="preserve">list </w:t>
                  </w:r>
                  <w:r>
                    <w:rPr>
                      <w:w w:val="120"/>
                      <w:sz w:val="18"/>
                    </w:rPr>
                    <w:t xml:space="preserve">of conditions and the following disclaimer in the </w:t>
                  </w:r>
                  <w:r>
                    <w:rPr>
                      <w:w w:val="115"/>
                      <w:sz w:val="18"/>
                    </w:rPr>
                    <w:t xml:space="preserve">documentation </w:t>
                  </w:r>
                  <w:r>
                    <w:rPr>
                      <w:w w:val="120"/>
                      <w:sz w:val="18"/>
                    </w:rPr>
                    <w:t>and/or other materials provided with the</w:t>
                  </w:r>
                  <w:r>
                    <w:rPr>
                      <w:spacing w:val="15"/>
                      <w:w w:val="120"/>
                      <w:sz w:val="18"/>
                    </w:rPr>
                    <w:t xml:space="preserve"> </w:t>
                  </w:r>
                  <w:r>
                    <w:rPr>
                      <w:w w:val="120"/>
                      <w:sz w:val="18"/>
                    </w:rPr>
                    <w:t>distribution.</w:t>
                  </w:r>
                </w:p>
                <w:p>
                  <w:pPr>
                    <w:numPr>
                      <w:ilvl w:val="0"/>
                      <w:numId w:val="58"/>
                    </w:numPr>
                    <w:tabs>
                      <w:tab w:val="left" w:pos="275"/>
                    </w:tabs>
                    <w:spacing w:before="2" w:line="189" w:lineRule="auto"/>
                    <w:ind w:left="274" w:right="1548" w:hanging="215"/>
                    <w:jc w:val="left"/>
                    <w:rPr>
                      <w:sz w:val="18"/>
                    </w:rPr>
                  </w:pPr>
                  <w:r>
                    <w:rPr>
                      <w:w w:val="115"/>
                      <w:sz w:val="18"/>
                    </w:rPr>
                    <w:t xml:space="preserve">Neither the </w:t>
                  </w:r>
                  <w:r>
                    <w:rPr>
                      <w:w w:val="105"/>
                      <w:sz w:val="18"/>
                    </w:rPr>
                    <w:t xml:space="preserve">name </w:t>
                  </w:r>
                  <w:r>
                    <w:rPr>
                      <w:w w:val="115"/>
                      <w:sz w:val="18"/>
                    </w:rPr>
                    <w:t xml:space="preserve">of the </w:t>
                  </w:r>
                  <w:r>
                    <w:rPr>
                      <w:w w:val="105"/>
                      <w:sz w:val="18"/>
                    </w:rPr>
                    <w:t xml:space="preserve">W3C </w:t>
                  </w:r>
                  <w:r>
                    <w:rPr>
                      <w:w w:val="115"/>
                      <w:sz w:val="18"/>
                    </w:rPr>
                    <w:t xml:space="preserve">nor the names of </w:t>
                  </w:r>
                  <w:r>
                    <w:rPr>
                      <w:w w:val="125"/>
                      <w:sz w:val="18"/>
                    </w:rPr>
                    <w:t xml:space="preserve">its </w:t>
                  </w:r>
                  <w:r>
                    <w:rPr>
                      <w:w w:val="115"/>
                      <w:sz w:val="18"/>
                    </w:rPr>
                    <w:t xml:space="preserve">contributors </w:t>
                  </w:r>
                  <w:r>
                    <w:rPr>
                      <w:w w:val="105"/>
                      <w:sz w:val="18"/>
                    </w:rPr>
                    <w:t xml:space="preserve">may </w:t>
                  </w:r>
                  <w:r>
                    <w:rPr>
                      <w:w w:val="115"/>
                      <w:sz w:val="18"/>
                    </w:rPr>
                    <w:t>be</w:t>
                  </w:r>
                  <w:r>
                    <w:rPr>
                      <w:spacing w:val="65"/>
                      <w:w w:val="115"/>
                      <w:sz w:val="18"/>
                    </w:rPr>
                    <w:t xml:space="preserve"> </w:t>
                  </w:r>
                  <w:r>
                    <w:rPr>
                      <w:w w:val="115"/>
                      <w:sz w:val="18"/>
                    </w:rPr>
                    <w:t>used to endorse or promote products derived from this work without specific prior written</w:t>
                  </w:r>
                  <w:r>
                    <w:rPr>
                      <w:spacing w:val="10"/>
                      <w:w w:val="115"/>
                      <w:sz w:val="18"/>
                    </w:rPr>
                    <w:t xml:space="preserve"> </w:t>
                  </w:r>
                  <w:r>
                    <w:rPr>
                      <w:w w:val="115"/>
                      <w:sz w:val="18"/>
                    </w:rPr>
                    <w:t>permission.</w:t>
                  </w:r>
                </w:p>
                <w:p>
                  <w:pPr>
                    <w:pStyle w:val="6"/>
                    <w:spacing w:before="2"/>
                    <w:rPr>
                      <w:rFonts w:ascii="Microsoft JhengHei UI"/>
                      <w:b/>
                      <w:sz w:val="10"/>
                    </w:rPr>
                  </w:pPr>
                </w:p>
                <w:p>
                  <w:pPr>
                    <w:spacing w:before="0"/>
                    <w:ind w:left="59" w:right="0" w:firstLine="0"/>
                    <w:jc w:val="left"/>
                    <w:rPr>
                      <w:sz w:val="18"/>
                    </w:rPr>
                  </w:pPr>
                  <w:r>
                    <w:rPr>
                      <w:sz w:val="18"/>
                    </w:rPr>
                    <w:t xml:space="preserve">THIS SOFTWARE </w:t>
                  </w:r>
                  <w:r>
                    <w:rPr>
                      <w:w w:val="115"/>
                      <w:sz w:val="18"/>
                    </w:rPr>
                    <w:t xml:space="preserve">IS </w:t>
                  </w:r>
                  <w:r>
                    <w:rPr>
                      <w:sz w:val="18"/>
                    </w:rPr>
                    <w:t>PROVIDED BY THE COPYRIGHT HOLDERS AND CONTRIBUTORS</w:t>
                  </w:r>
                </w:p>
              </w:txbxContent>
            </v:textbox>
          </v:shape>
        </w:pict>
      </w:r>
      <w:r>
        <w:rPr>
          <w:rFonts w:ascii="Times New Roman" w:eastAsia="Times New Roman"/>
          <w:w w:val="95"/>
          <w:sz w:val="16"/>
        </w:rPr>
        <w:t>(</w:t>
      </w:r>
      <w:r>
        <w:rPr>
          <w:rFonts w:hint="eastAsia" w:ascii="PMingLiU" w:eastAsia="PMingLiU"/>
          <w:w w:val="95"/>
          <w:sz w:val="16"/>
        </w:rPr>
        <w:t>下页继续</w:t>
      </w:r>
      <w:r>
        <w:rPr>
          <w:rFonts w:ascii="Times New Roman" w:eastAsia="Times New Roman"/>
          <w:w w:val="95"/>
          <w:sz w:val="16"/>
        </w:rPr>
        <w:t>)</w:t>
      </w:r>
    </w:p>
    <w:p>
      <w:pPr>
        <w:pStyle w:val="6"/>
        <w:spacing w:before="6"/>
        <w:rPr>
          <w:rFonts w:ascii="Times New Roman"/>
          <w:sz w:val="27"/>
        </w:rPr>
      </w:pPr>
      <w:r>
        <w:pict>
          <v:line id="_x0000_s1464" o:spid="_x0000_s1464" o:spt="20" style="position:absolute;left:0pt;margin-left:72pt;margin-top:17.95pt;height:0pt;width:451.25pt;mso-position-horizontal-relative:page;mso-wrap-distance-bottom:0pt;mso-wrap-distance-top:0pt;z-index:8192;mso-width-relative:page;mso-height-relative:page;" stroked="t" coordsize="21600,21600">
            <v:path arrowok="t"/>
            <v:fill focussize="0,0"/>
            <v:stroke weight="0.398031496062992pt" color="#000000"/>
            <v:imagedata o:title=""/>
            <o:lock v:ext="edit"/>
            <w10:wrap type="topAndBottom"/>
          </v:line>
        </w:pict>
      </w:r>
    </w:p>
    <w:p>
      <w:pPr>
        <w:pStyle w:val="5"/>
        <w:tabs>
          <w:tab w:val="left" w:pos="7356"/>
        </w:tabs>
        <w:spacing w:line="312" w:lineRule="exact"/>
        <w:ind w:left="800"/>
        <w:rPr>
          <w:rFonts w:hint="eastAsia" w:ascii="Microsoft JhengHei UI" w:eastAsia="Microsoft JhengHei UI"/>
          <w:u w:val="none"/>
        </w:rPr>
      </w:pPr>
      <w:r>
        <w:rPr>
          <w:u w:val="none"/>
        </w:rPr>
        <w:t>102</w:t>
      </w:r>
      <w:r>
        <w:rPr>
          <w:u w:val="none"/>
        </w:rPr>
        <w:tab/>
      </w:r>
      <w:r>
        <w:rPr>
          <w:u w:val="none"/>
        </w:rPr>
        <w:t>Appendix</w:t>
      </w:r>
      <w:r>
        <w:rPr>
          <w:spacing w:val="-5"/>
          <w:u w:val="none"/>
        </w:rPr>
        <w:t xml:space="preserve"> </w:t>
      </w:r>
      <w:r>
        <w:rPr>
          <w:u w:val="none"/>
        </w:rPr>
        <w:t>C.</w:t>
      </w:r>
      <w:r>
        <w:rPr>
          <w:spacing w:val="49"/>
          <w:u w:val="none"/>
        </w:rPr>
        <w:t xml:space="preserve"> </w:t>
      </w:r>
      <w:r>
        <w:rPr>
          <w:rFonts w:hint="eastAsia" w:ascii="Microsoft JhengHei UI" w:eastAsia="Microsoft JhengHei UI"/>
          <w:u w:val="none"/>
        </w:rPr>
        <w:t>历史和许可证</w:t>
      </w:r>
    </w:p>
    <w:p>
      <w:pPr>
        <w:spacing w:after="0" w:line="312" w:lineRule="exact"/>
        <w:rPr>
          <w:rFonts w:hint="eastAsia" w:ascii="Microsoft JhengHei UI" w:eastAsia="Microsoft JhengHei UI"/>
        </w:rPr>
        <w:sectPr>
          <w:headerReference r:id="rId185" w:type="default"/>
          <w:footerReference r:id="rId186" w:type="default"/>
          <w:pgSz w:w="11910" w:h="16840"/>
          <w:pgMar w:top="960" w:right="1140" w:bottom="280" w:left="640" w:header="454" w:footer="0" w:gutter="0"/>
        </w:sectPr>
      </w:pPr>
    </w:p>
    <w:p>
      <w:pPr>
        <w:tabs>
          <w:tab w:val="left" w:pos="5371"/>
        </w:tabs>
        <w:spacing w:before="0" w:line="314" w:lineRule="exact"/>
        <w:ind w:left="800" w:right="0" w:firstLine="0"/>
        <w:jc w:val="left"/>
        <w:rPr>
          <w:rFonts w:ascii="Arial" w:eastAsia="Arial"/>
          <w:b/>
          <w:sz w:val="20"/>
        </w:rPr>
      </w:pPr>
      <w:r>
        <w:rPr>
          <w:rFonts w:ascii="Times New Roman" w:eastAsia="Times New Roman"/>
          <w:w w:val="99"/>
          <w:sz w:val="20"/>
          <w:u w:val="single"/>
        </w:rPr>
        <w:t xml:space="preserve"> </w:t>
      </w:r>
      <w:r>
        <w:rPr>
          <w:rFonts w:ascii="Times New Roman" w:eastAsia="Times New Roman"/>
          <w:sz w:val="20"/>
          <w:u w:val="single"/>
        </w:rPr>
        <w:tab/>
      </w: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pacing w:val="1"/>
          <w:sz w:val="20"/>
          <w:u w:val="single"/>
        </w:rPr>
        <w:t xml:space="preserve">发布 </w:t>
      </w:r>
      <w:r>
        <w:rPr>
          <w:rFonts w:ascii="Arial" w:eastAsia="Arial"/>
          <w:b/>
          <w:sz w:val="20"/>
          <w:u w:val="single"/>
        </w:rPr>
        <w:t>3.9.5</w:t>
      </w:r>
    </w:p>
    <w:p>
      <w:pPr>
        <w:pStyle w:val="6"/>
        <w:rPr>
          <w:rFonts w:ascii="Arial"/>
          <w:b/>
        </w:rPr>
      </w:pPr>
    </w:p>
    <w:p>
      <w:pPr>
        <w:pStyle w:val="6"/>
        <w:spacing w:before="1"/>
        <w:rPr>
          <w:rFonts w:ascii="Arial"/>
          <w:b/>
          <w:sz w:val="16"/>
        </w:rPr>
      </w:pPr>
    </w:p>
    <w:p>
      <w:pPr>
        <w:spacing w:before="96"/>
        <w:ind w:left="0" w:right="298" w:firstLine="0"/>
        <w:jc w:val="right"/>
        <w:rPr>
          <w:rFonts w:ascii="Times New Roman" w:eastAsia="Times New Roman"/>
          <w:sz w:val="16"/>
        </w:rPr>
      </w:pPr>
      <w:r>
        <w:rPr>
          <w:rFonts w:ascii="Times New Roman" w:eastAsia="Times New Roman"/>
          <w:w w:val="95"/>
          <w:sz w:val="16"/>
        </w:rPr>
        <w:t>(</w:t>
      </w:r>
      <w:r>
        <w:rPr>
          <w:rFonts w:hint="eastAsia" w:ascii="PMingLiU" w:eastAsia="PMingLiU"/>
          <w:w w:val="95"/>
          <w:sz w:val="16"/>
        </w:rPr>
        <w:t>续上页</w:t>
      </w:r>
      <w:r>
        <w:rPr>
          <w:rFonts w:ascii="Times New Roman" w:eastAsia="Times New Roman"/>
          <w:w w:val="95"/>
          <w:sz w:val="16"/>
        </w:rPr>
        <w:t>)</w:t>
      </w:r>
    </w:p>
    <w:p>
      <w:pPr>
        <w:pStyle w:val="6"/>
        <w:ind w:left="732"/>
        <w:rPr>
          <w:rFonts w:ascii="Times New Roman"/>
        </w:rPr>
      </w:pPr>
      <w:r>
        <w:rPr>
          <w:rFonts w:ascii="Times New Roman"/>
        </w:rPr>
        <w:pict>
          <v:group id="_x0000_s1465" o:spid="_x0000_s1465" o:spt="203" style="height:116.4pt;width:458.05pt;" coordsize="9161,2328">
            <o:lock v:ext="edit"/>
            <v:rect id="_x0000_s1466" o:spid="_x0000_s1466" o:spt="1" style="position:absolute;left:7;top:7;height:2312;width:9146;" fillcolor="#FFFFFF" filled="t" stroked="f" coordsize="21600,21600">
              <v:path/>
              <v:fill on="t" focussize="0,0"/>
              <v:stroke on="f"/>
              <v:imagedata o:title=""/>
              <o:lock v:ext="edit"/>
            </v:rect>
            <v:shape id="_x0000_s1467" o:spid="_x0000_s1467" o:spt="202" type="#_x0000_t202" style="position:absolute;left:3;top:3;height:2320;width:9154;" filled="f" stroked="t" coordsize="21600,21600">
              <v:path/>
              <v:fill on="f" focussize="0,0"/>
              <v:stroke weight="0.398031496062992pt" color="#000000"/>
              <v:imagedata o:title=""/>
              <o:lock v:ext="edit"/>
              <v:textbox inset="0mm,0mm,0mm,0mm">
                <w:txbxContent>
                  <w:p>
                    <w:pPr>
                      <w:spacing w:before="57" w:line="189" w:lineRule="auto"/>
                      <w:ind w:left="59" w:right="1656" w:firstLine="0"/>
                      <w:jc w:val="left"/>
                      <w:rPr>
                        <w:sz w:val="18"/>
                      </w:rPr>
                    </w:pPr>
                    <w:r>
                      <w:rPr>
                        <w:sz w:val="18"/>
                      </w:rPr>
                      <w:t xml:space="preserve">"AS IS" AND ANY EXPRESS OR IMPLIED  WARRANTIES,  INCLUDING,  BUT  NOT  LIMITED TO, THE IMPLIED WARRANTIES OF MERCHANTABILITY AND FITNESS </w:t>
                    </w:r>
                    <w:r>
                      <w:rPr>
                        <w:spacing w:val="-4"/>
                        <w:sz w:val="18"/>
                      </w:rPr>
                      <w:t xml:space="preserve">FOR       </w:t>
                    </w:r>
                    <w:r>
                      <w:rPr>
                        <w:sz w:val="18"/>
                      </w:rPr>
                      <w:t>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w:t>
                    </w:r>
                    <w:r>
                      <w:rPr>
                        <w:spacing w:val="48"/>
                        <w:sz w:val="18"/>
                      </w:rPr>
                      <w:t xml:space="preserve"> </w:t>
                    </w:r>
                    <w:r>
                      <w:rPr>
                        <w:sz w:val="18"/>
                      </w:rPr>
                      <w:t>DAMAGE.</w:t>
                    </w:r>
                  </w:p>
                </w:txbxContent>
              </v:textbox>
            </v:shape>
            <w10:wrap type="none"/>
            <w10:anchorlock/>
          </v:group>
        </w:pict>
      </w:r>
    </w:p>
    <w:p>
      <w:pPr>
        <w:spacing w:after="0"/>
        <w:rPr>
          <w:rFonts w:ascii="Times New Roman"/>
        </w:rPr>
        <w:sectPr>
          <w:headerReference r:id="rId187" w:type="default"/>
          <w:footerReference r:id="rId188" w:type="default"/>
          <w:pgSz w:w="11910" w:h="16840"/>
          <w:pgMar w:top="640" w:right="1140" w:bottom="1000" w:left="640" w:header="454" w:footer="809" w:gutter="0"/>
        </w:sectPr>
      </w:pPr>
    </w:p>
    <w:p>
      <w:pPr>
        <w:pStyle w:val="5"/>
        <w:tabs>
          <w:tab w:val="left" w:pos="9825"/>
        </w:tabs>
        <w:spacing w:line="314" w:lineRule="exact"/>
        <w:ind w:left="800"/>
        <w:rPr>
          <w:u w:val="none"/>
        </w:rPr>
      </w:pPr>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spacing w:after="0" w:line="314" w:lineRule="exact"/>
        <w:sectPr>
          <w:headerReference r:id="rId189" w:type="default"/>
          <w:footerReference r:id="rId190" w:type="default"/>
          <w:pgSz w:w="11910" w:h="16840"/>
          <w:pgMar w:top="640" w:right="1140" w:bottom="1000" w:left="640" w:header="454" w:footer="809" w:gutter="0"/>
        </w:sect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spacing w:before="326"/>
        <w:ind w:left="0" w:right="298" w:firstLine="0"/>
        <w:jc w:val="right"/>
        <w:rPr>
          <w:rFonts w:ascii="Arial"/>
          <w:sz w:val="49"/>
        </w:rPr>
      </w:pPr>
      <w:bookmarkStart w:id="727" w:name="_bookmark321"/>
      <w:bookmarkEnd w:id="727"/>
      <w:bookmarkStart w:id="728" w:name="版权"/>
      <w:bookmarkEnd w:id="728"/>
      <w:r>
        <w:rPr>
          <w:rFonts w:ascii="Arial"/>
          <w:sz w:val="28"/>
        </w:rPr>
        <w:t>APPENDIX</w:t>
      </w:r>
      <w:r>
        <w:rPr>
          <w:rFonts w:ascii="Arial"/>
          <w:spacing w:val="-4"/>
          <w:sz w:val="28"/>
        </w:rPr>
        <w:t xml:space="preserve"> </w:t>
      </w:r>
      <w:r>
        <w:rPr>
          <w:rFonts w:ascii="Arial"/>
          <w:sz w:val="49"/>
        </w:rPr>
        <w:t>D</w:t>
      </w:r>
    </w:p>
    <w:p>
      <w:pPr>
        <w:pStyle w:val="6"/>
        <w:rPr>
          <w:rFonts w:ascii="Arial"/>
        </w:rPr>
      </w:pPr>
    </w:p>
    <w:p>
      <w:pPr>
        <w:pStyle w:val="6"/>
        <w:rPr>
          <w:rFonts w:ascii="Arial"/>
        </w:rPr>
      </w:pPr>
    </w:p>
    <w:p>
      <w:pPr>
        <w:pStyle w:val="6"/>
        <w:rPr>
          <w:rFonts w:ascii="Arial"/>
        </w:rPr>
      </w:pPr>
    </w:p>
    <w:p>
      <w:pPr>
        <w:pStyle w:val="6"/>
        <w:rPr>
          <w:rFonts w:ascii="Arial"/>
        </w:rPr>
      </w:pPr>
    </w:p>
    <w:p>
      <w:pPr>
        <w:pStyle w:val="6"/>
        <w:spacing w:before="6"/>
        <w:rPr>
          <w:rFonts w:ascii="Arial"/>
          <w:sz w:val="17"/>
        </w:rPr>
      </w:pPr>
      <w:r>
        <w:pict>
          <v:line id="_x0000_s1468" o:spid="_x0000_s1468" o:spt="20" style="position:absolute;left:0pt;margin-left:72pt;margin-top:12.3pt;height:0pt;width:451.25pt;mso-position-horizontal-relative:page;mso-wrap-distance-bottom:0pt;mso-wrap-distance-top:0pt;z-index:8192;mso-width-relative:page;mso-height-relative:page;" stroked="t" coordsize="21600,21600">
            <v:path arrowok="t"/>
            <v:fill focussize="0,0"/>
            <v:stroke weight="0.498031496062992pt" color="#000000"/>
            <v:imagedata o:title=""/>
            <o:lock v:ext="edit"/>
            <w10:wrap type="topAndBottom"/>
          </v:line>
        </w:pict>
      </w:r>
    </w:p>
    <w:p>
      <w:pPr>
        <w:pStyle w:val="6"/>
        <w:spacing w:before="7"/>
        <w:rPr>
          <w:rFonts w:ascii="Arial"/>
          <w:sz w:val="14"/>
        </w:rPr>
      </w:pPr>
    </w:p>
    <w:p>
      <w:pPr>
        <w:spacing w:before="101"/>
        <w:ind w:left="0" w:right="297" w:firstLine="0"/>
        <w:jc w:val="right"/>
        <w:rPr>
          <w:rFonts w:hint="eastAsia" w:ascii="PMingLiU" w:eastAsia="PMingLiU"/>
          <w:sz w:val="28"/>
        </w:rPr>
      </w:pPr>
      <w:r>
        <w:rPr>
          <w:rFonts w:hint="eastAsia" w:ascii="PMingLiU" w:eastAsia="PMingLiU"/>
          <w:sz w:val="28"/>
        </w:rPr>
        <w:t>版权</w:t>
      </w:r>
    </w:p>
    <w:p>
      <w:pPr>
        <w:pStyle w:val="6"/>
        <w:spacing w:before="9"/>
        <w:rPr>
          <w:sz w:val="22"/>
        </w:rPr>
      </w:pPr>
      <w:r>
        <w:pict>
          <v:line id="_x0000_s1469" o:spid="_x0000_s1469" o:spt="20" style="position:absolute;left:0pt;margin-left:72pt;margin-top:18.05pt;height:0pt;width:451.25pt;mso-position-horizontal-relative:page;mso-wrap-distance-bottom:0pt;mso-wrap-distance-top:0pt;z-index:8192;mso-width-relative:page;mso-height-relative:page;" stroked="t" coordsize="21600,21600">
            <v:path arrowok="t"/>
            <v:fill focussize="0,0"/>
            <v:stroke weight="0.498031496062992pt" color="#000000"/>
            <v:imagedata o:title=""/>
            <o:lock v:ext="edit"/>
            <w10:wrap type="topAndBottom"/>
          </v:line>
        </w:pict>
      </w:r>
    </w:p>
    <w:p>
      <w:pPr>
        <w:pStyle w:val="6"/>
      </w:pPr>
    </w:p>
    <w:p>
      <w:pPr>
        <w:pStyle w:val="6"/>
      </w:pPr>
    </w:p>
    <w:p>
      <w:pPr>
        <w:pStyle w:val="6"/>
        <w:spacing w:before="6"/>
        <w:rPr>
          <w:sz w:val="19"/>
        </w:rPr>
      </w:pPr>
    </w:p>
    <w:p>
      <w:pPr>
        <w:pStyle w:val="6"/>
        <w:spacing w:before="95"/>
        <w:ind w:left="800"/>
      </w:pPr>
      <w:r>
        <w:rPr>
          <w:rFonts w:ascii="Times New Roman" w:eastAsia="Times New Roman"/>
        </w:rPr>
        <w:t xml:space="preserve">Python </w:t>
      </w:r>
      <w:r>
        <w:t>与这份文档：</w:t>
      </w:r>
    </w:p>
    <w:p>
      <w:pPr>
        <w:pStyle w:val="6"/>
        <w:spacing w:before="79" w:line="307" w:lineRule="auto"/>
        <w:ind w:left="800" w:right="4087"/>
      </w:pPr>
      <w:r>
        <w:t xml:space="preserve">版权所有 </w:t>
      </w:r>
      <w:r>
        <w:rPr>
          <w:rFonts w:ascii="Times New Roman" w:hAnsi="Times New Roman" w:eastAsia="Times New Roman"/>
        </w:rPr>
        <w:t xml:space="preserve">© 2001-2021 Python </w:t>
      </w:r>
      <w:r>
        <w:t xml:space="preserve">软件基金会。保留所有权利。版权所有 </w:t>
      </w:r>
      <w:r>
        <w:rPr>
          <w:rFonts w:ascii="Times New Roman" w:hAnsi="Times New Roman" w:eastAsia="Times New Roman"/>
        </w:rPr>
        <w:t>© 2000 BeOpen.com</w:t>
      </w:r>
      <w:r>
        <w:t>。保留所有权利。</w:t>
      </w:r>
    </w:p>
    <w:p>
      <w:pPr>
        <w:pStyle w:val="6"/>
        <w:spacing w:before="2" w:line="307" w:lineRule="auto"/>
        <w:ind w:left="799" w:right="2182"/>
      </w:pPr>
      <w:r>
        <w:pict>
          <v:line id="_x0000_s1470" o:spid="_x0000_s1470" o:spt="20" style="position:absolute;left:0pt;margin-left:72pt;margin-top:42.35pt;height:0pt;width:451.25pt;mso-position-horizontal-relative:page;mso-wrap-distance-bottom:0pt;mso-wrap-distance-top:0pt;z-index:8192;mso-width-relative:page;mso-height-relative:page;" stroked="t" coordsize="21600,21600">
            <v:path arrowok="t"/>
            <v:fill focussize="0,0"/>
            <v:stroke weight="0.398031496062992pt" color="#000000"/>
            <v:imagedata o:title=""/>
            <o:lock v:ext="edit"/>
            <w10:wrap type="topAndBottom"/>
          </v:line>
        </w:pict>
      </w:r>
      <w:r>
        <w:rPr>
          <w:spacing w:val="-5"/>
        </w:rPr>
        <w:t xml:space="preserve">版权所有 </w:t>
      </w:r>
      <w:r>
        <w:rPr>
          <w:rFonts w:ascii="Times New Roman" w:hAnsi="Times New Roman" w:eastAsia="Times New Roman"/>
        </w:rPr>
        <w:t xml:space="preserve">© 1995-2000 Corporation </w:t>
      </w:r>
      <w:r>
        <w:rPr>
          <w:rFonts w:ascii="Times New Roman" w:hAnsi="Times New Roman" w:eastAsia="Times New Roman"/>
          <w:spacing w:val="-5"/>
        </w:rPr>
        <w:t xml:space="preserve">for </w:t>
      </w:r>
      <w:r>
        <w:rPr>
          <w:rFonts w:ascii="Times New Roman" w:hAnsi="Times New Roman" w:eastAsia="Times New Roman"/>
        </w:rPr>
        <w:t>National Research Initiatives</w:t>
      </w:r>
      <w:r>
        <w:rPr>
          <w:spacing w:val="-8"/>
        </w:rPr>
        <w:t>。保留所有权利。</w:t>
      </w:r>
      <w:r>
        <w:rPr>
          <w:spacing w:val="-2"/>
        </w:rPr>
        <w:t xml:space="preserve">版权所有 </w:t>
      </w:r>
      <w:r>
        <w:rPr>
          <w:rFonts w:ascii="Times New Roman" w:hAnsi="Times New Roman" w:eastAsia="Times New Roman"/>
        </w:rPr>
        <w:t>© 1991-1995 Stichting Mathematisch Centrum</w:t>
      </w:r>
      <w:r>
        <w:t>。保留所有权利。</w:t>
      </w:r>
    </w:p>
    <w:p>
      <w:pPr>
        <w:pStyle w:val="6"/>
        <w:spacing w:before="8"/>
        <w:rPr>
          <w:sz w:val="13"/>
        </w:rPr>
      </w:pPr>
    </w:p>
    <w:p>
      <w:pPr>
        <w:pStyle w:val="6"/>
        <w:spacing w:before="95"/>
        <w:ind w:left="800"/>
      </w:pPr>
      <w:r>
        <w:t>有关完整的许可证和许可信息，参见</w:t>
      </w:r>
      <w:r>
        <w:fldChar w:fldCharType="begin"/>
      </w:r>
      <w:r>
        <w:instrText xml:space="preserve"> HYPERLINK \l "_bookmark294" </w:instrText>
      </w:r>
      <w:r>
        <w:fldChar w:fldCharType="separate"/>
      </w:r>
      <w:r>
        <w:rPr>
          <w:color w:val="355F7B"/>
        </w:rPr>
        <w:t>历史和许可证</w:t>
      </w:r>
      <w:r>
        <w:rPr>
          <w:color w:val="355F7B"/>
        </w:rPr>
        <w:fldChar w:fldCharType="end"/>
      </w:r>
      <w:r>
        <w:t>。</w:t>
      </w:r>
    </w:p>
    <w:p>
      <w:pPr>
        <w:spacing w:after="0"/>
        <w:sectPr>
          <w:footerReference r:id="rId191" w:type="default"/>
          <w:pgSz w:w="11910" w:h="16840"/>
          <w:pgMar w:top="720" w:right="1140" w:bottom="1000" w:left="640" w:header="454" w:footer="809" w:gutter="0"/>
        </w:sectPr>
      </w:pPr>
    </w:p>
    <w:p>
      <w:pPr>
        <w:pStyle w:val="5"/>
        <w:tabs>
          <w:tab w:val="left" w:pos="9825"/>
        </w:tabs>
        <w:spacing w:line="314" w:lineRule="exact"/>
        <w:ind w:left="800"/>
        <w:rPr>
          <w:u w:val="none"/>
        </w:rPr>
      </w:pPr>
      <w:r>
        <w:rPr>
          <w:u w:val="single"/>
        </w:rPr>
        <w:t>Python</w:t>
      </w:r>
      <w:r>
        <w:rPr>
          <w:spacing w:val="-2"/>
          <w:u w:val="single"/>
        </w:rPr>
        <w:t xml:space="preserve"> </w:t>
      </w:r>
      <w:r>
        <w:rPr>
          <w:u w:val="single"/>
        </w:rPr>
        <w:t>Frequently</w:t>
      </w:r>
      <w:r>
        <w:rPr>
          <w:spacing w:val="-2"/>
          <w:u w:val="single"/>
        </w:rPr>
        <w:t xml:space="preserve"> </w:t>
      </w:r>
      <w:r>
        <w:rPr>
          <w:u w:val="single"/>
        </w:rPr>
        <w:t>Asked</w:t>
      </w:r>
      <w:r>
        <w:rPr>
          <w:spacing w:val="-1"/>
          <w:u w:val="single"/>
        </w:rPr>
        <w:t xml:space="preserve"> </w:t>
      </w:r>
      <w:r>
        <w:rPr>
          <w:u w:val="single"/>
        </w:rPr>
        <w:t>Questions,</w:t>
      </w:r>
      <w:r>
        <w:rPr>
          <w:spacing w:val="-1"/>
          <w:u w:val="single"/>
        </w:rPr>
        <w:t xml:space="preserve"> </w:t>
      </w:r>
      <w:r>
        <w:rPr>
          <w:rFonts w:hint="eastAsia" w:ascii="Microsoft JhengHei UI" w:eastAsia="Microsoft JhengHei UI"/>
          <w:u w:val="single"/>
        </w:rPr>
        <w:t>发布</w:t>
      </w:r>
      <w:r>
        <w:rPr>
          <w:rFonts w:hint="eastAsia" w:ascii="Microsoft JhengHei UI" w:eastAsia="Microsoft JhengHei UI"/>
          <w:spacing w:val="5"/>
          <w:u w:val="single"/>
        </w:rPr>
        <w:t xml:space="preserve"> </w:t>
      </w:r>
      <w:r>
        <w:rPr>
          <w:u w:val="single"/>
        </w:rPr>
        <w:t>3.9.5</w:t>
      </w:r>
      <w:r>
        <w:rPr>
          <w:u w:val="single"/>
        </w:rPr>
        <w:tab/>
      </w:r>
    </w:p>
    <w:p>
      <w:pPr>
        <w:spacing w:after="0" w:line="314" w:lineRule="exact"/>
        <w:sectPr>
          <w:footerReference r:id="rId192" w:type="default"/>
          <w:pgSz w:w="11910" w:h="16840"/>
          <w:pgMar w:top="640" w:right="1140" w:bottom="1000" w:left="640" w:header="454" w:footer="809" w:gutter="0"/>
        </w:sect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rPr>
          <w:rFonts w:ascii="Arial"/>
          <w:b/>
        </w:rPr>
      </w:pPr>
    </w:p>
    <w:p>
      <w:pPr>
        <w:pStyle w:val="6"/>
        <w:spacing w:before="6" w:after="1"/>
        <w:rPr>
          <w:rFonts w:ascii="Arial"/>
          <w:b/>
          <w:sz w:val="28"/>
        </w:rPr>
      </w:pPr>
    </w:p>
    <w:p>
      <w:pPr>
        <w:pStyle w:val="6"/>
        <w:spacing w:line="20" w:lineRule="exact"/>
        <w:ind w:left="795"/>
        <w:rPr>
          <w:rFonts w:ascii="Arial"/>
          <w:sz w:val="2"/>
        </w:rPr>
      </w:pPr>
      <w:r>
        <w:rPr>
          <w:rFonts w:ascii="Arial"/>
          <w:sz w:val="2"/>
        </w:rPr>
        <w:pict>
          <v:group id="_x0000_s1471" o:spid="_x0000_s1471" o:spt="203" style="height:0.5pt;width:451.3pt;" coordsize="9026,10">
            <o:lock v:ext="edit"/>
            <v:line id="_x0000_s1472" o:spid="_x0000_s1472" o:spt="20" style="position:absolute;left:0;top:5;height:0;width:9026;" stroked="t" coordsize="21600,21600">
              <v:path arrowok="t"/>
              <v:fill focussize="0,0"/>
              <v:stroke weight="0.498031496062992pt" color="#000000"/>
              <v:imagedata o:title=""/>
              <o:lock v:ext="edit"/>
            </v:line>
            <w10:wrap type="none"/>
            <w10:anchorlock/>
          </v:group>
        </w:pict>
      </w:r>
    </w:p>
    <w:p>
      <w:pPr>
        <w:spacing w:before="168"/>
        <w:ind w:left="0" w:right="297" w:firstLine="0"/>
        <w:jc w:val="right"/>
        <w:rPr>
          <w:rFonts w:hint="eastAsia" w:ascii="PMingLiU" w:eastAsia="PMingLiU"/>
          <w:sz w:val="28"/>
        </w:rPr>
      </w:pPr>
      <w:r>
        <w:rPr>
          <w:rFonts w:hint="eastAsia" w:ascii="PMingLiU" w:eastAsia="PMingLiU"/>
          <w:sz w:val="28"/>
        </w:rPr>
        <w:t>索引</w:t>
      </w:r>
    </w:p>
    <w:p>
      <w:pPr>
        <w:pStyle w:val="6"/>
        <w:spacing w:before="2"/>
        <w:rPr>
          <w:sz w:val="14"/>
        </w:rPr>
      </w:pPr>
      <w:r>
        <w:pict>
          <v:line id="_x0000_s1473" o:spid="_x0000_s1473" o:spt="20" style="position:absolute;left:0pt;margin-left:72pt;margin-top:12.1pt;height:0pt;width:451.25pt;mso-position-horizontal-relative:page;mso-wrap-distance-bottom:0pt;mso-wrap-distance-top:0pt;z-index:8192;mso-width-relative:page;mso-height-relative:page;" stroked="t" coordsize="21600,21600">
            <v:path arrowok="t"/>
            <v:fill focussize="0,0"/>
            <v:stroke weight="0.498031496062992pt" color="#000000"/>
            <v:imagedata o:title=""/>
            <o:lock v:ext="edit"/>
            <w10:wrap type="topAndBottom"/>
          </v:line>
        </w:pict>
      </w:r>
    </w:p>
    <w:p>
      <w:pPr>
        <w:pStyle w:val="6"/>
      </w:pPr>
    </w:p>
    <w:p>
      <w:pPr>
        <w:pStyle w:val="6"/>
      </w:pPr>
    </w:p>
    <w:p>
      <w:pPr>
        <w:pStyle w:val="6"/>
      </w:pPr>
    </w:p>
    <w:p>
      <w:pPr>
        <w:pStyle w:val="6"/>
      </w:pPr>
    </w:p>
    <w:p>
      <w:pPr>
        <w:pStyle w:val="6"/>
        <w:spacing w:before="7"/>
      </w:pPr>
    </w:p>
    <w:p>
      <w:pPr>
        <w:spacing w:after="0"/>
        <w:sectPr>
          <w:footerReference r:id="rId193" w:type="default"/>
          <w:pgSz w:w="11910" w:h="16840"/>
          <w:pgMar w:top="720" w:right="1140" w:bottom="280" w:left="640" w:header="454" w:footer="0" w:gutter="0"/>
        </w:sectPr>
      </w:pPr>
    </w:p>
    <w:p>
      <w:pPr>
        <w:spacing w:before="100" w:line="374" w:lineRule="exact"/>
        <w:ind w:left="800" w:right="0" w:firstLine="0"/>
        <w:jc w:val="left"/>
        <w:rPr>
          <w:rFonts w:hint="eastAsia" w:ascii="PMingLiU" w:eastAsia="PMingLiU"/>
          <w:sz w:val="28"/>
        </w:rPr>
      </w:pPr>
      <w:bookmarkStart w:id="729" w:name="_bookmark322"/>
      <w:bookmarkEnd w:id="729"/>
      <w:bookmarkStart w:id="730" w:name="索引"/>
      <w:bookmarkEnd w:id="730"/>
      <w:r>
        <w:rPr>
          <w:rFonts w:hint="eastAsia" w:ascii="PMingLiU" w:eastAsia="PMingLiU"/>
          <w:sz w:val="28"/>
        </w:rPr>
        <w:t>非字母</w:t>
      </w:r>
    </w:p>
    <w:p>
      <w:pPr>
        <w:spacing w:before="0" w:line="256" w:lineRule="exact"/>
        <w:ind w:left="800" w:right="0" w:firstLine="0"/>
        <w:jc w:val="left"/>
        <w:rPr>
          <w:rFonts w:ascii="Times New Roman"/>
          <w:b/>
          <w:sz w:val="20"/>
        </w:rPr>
      </w:pPr>
      <w:r>
        <w:rPr>
          <w:w w:val="150"/>
          <w:sz w:val="20"/>
        </w:rPr>
        <w:t>...</w:t>
      </w:r>
      <w:r>
        <w:rPr>
          <w:rFonts w:ascii="Times New Roman"/>
          <w:w w:val="150"/>
          <w:sz w:val="20"/>
        </w:rPr>
        <w:t xml:space="preserve">, </w:t>
      </w:r>
      <w:r>
        <w:fldChar w:fldCharType="begin"/>
      </w:r>
      <w:r>
        <w:instrText xml:space="preserve"> HYPERLINK \l "_bookmark220" </w:instrText>
      </w:r>
      <w:r>
        <w:fldChar w:fldCharType="separate"/>
      </w:r>
      <w:r>
        <w:rPr>
          <w:rFonts w:ascii="Times New Roman"/>
          <w:b/>
          <w:color w:val="355F7B"/>
          <w:w w:val="120"/>
          <w:sz w:val="20"/>
        </w:rPr>
        <w:t>73</w:t>
      </w:r>
      <w:r>
        <w:rPr>
          <w:rFonts w:ascii="Times New Roman"/>
          <w:b/>
          <w:color w:val="355F7B"/>
          <w:w w:val="120"/>
          <w:sz w:val="20"/>
        </w:rPr>
        <w:fldChar w:fldCharType="end"/>
      </w:r>
    </w:p>
    <w:p>
      <w:pPr>
        <w:spacing w:before="0" w:line="239" w:lineRule="exact"/>
        <w:ind w:left="800" w:right="0" w:firstLine="0"/>
        <w:jc w:val="left"/>
        <w:rPr>
          <w:rFonts w:ascii="Times New Roman"/>
          <w:b/>
          <w:sz w:val="20"/>
        </w:rPr>
      </w:pPr>
      <w:r>
        <w:rPr>
          <w:sz w:val="20"/>
        </w:rPr>
        <w:t>2to3</w:t>
      </w:r>
      <w:r>
        <w:rPr>
          <w:rFonts w:ascii="Times New Roman"/>
          <w:sz w:val="20"/>
        </w:rPr>
        <w:t xml:space="preserve">, </w:t>
      </w:r>
      <w:r>
        <w:fldChar w:fldCharType="begin"/>
      </w:r>
      <w:r>
        <w:instrText xml:space="preserve"> HYPERLINK \l "_bookmark220" </w:instrText>
      </w:r>
      <w:r>
        <w:fldChar w:fldCharType="separate"/>
      </w:r>
      <w:r>
        <w:rPr>
          <w:rFonts w:ascii="Times New Roman"/>
          <w:b/>
          <w:color w:val="355F7B"/>
          <w:sz w:val="20"/>
        </w:rPr>
        <w:t>73</w:t>
      </w:r>
      <w:r>
        <w:rPr>
          <w:rFonts w:ascii="Times New Roman"/>
          <w:b/>
          <w:color w:val="355F7B"/>
          <w:sz w:val="20"/>
        </w:rPr>
        <w:fldChar w:fldCharType="end"/>
      </w:r>
    </w:p>
    <w:p>
      <w:pPr>
        <w:spacing w:before="0" w:line="239" w:lineRule="exact"/>
        <w:ind w:left="800" w:right="0" w:firstLine="0"/>
        <w:jc w:val="left"/>
        <w:rPr>
          <w:rFonts w:ascii="Times New Roman"/>
          <w:b/>
          <w:sz w:val="20"/>
        </w:rPr>
      </w:pPr>
      <w:r>
        <w:rPr>
          <w:sz w:val="20"/>
        </w:rPr>
        <w:t>&gt;&gt;&gt;</w:t>
      </w:r>
      <w:r>
        <w:rPr>
          <w:rFonts w:ascii="Times New Roman"/>
          <w:sz w:val="20"/>
        </w:rPr>
        <w:t xml:space="preserve">, </w:t>
      </w:r>
      <w:r>
        <w:fldChar w:fldCharType="begin"/>
      </w:r>
      <w:r>
        <w:instrText xml:space="preserve"> HYPERLINK \l "_bookmark220" </w:instrText>
      </w:r>
      <w:r>
        <w:fldChar w:fldCharType="separate"/>
      </w:r>
      <w:r>
        <w:rPr>
          <w:rFonts w:ascii="Times New Roman"/>
          <w:b/>
          <w:color w:val="355F7B"/>
          <w:sz w:val="20"/>
        </w:rPr>
        <w:t>73</w:t>
      </w:r>
      <w:r>
        <w:rPr>
          <w:rFonts w:ascii="Times New Roman"/>
          <w:b/>
          <w:color w:val="355F7B"/>
          <w:sz w:val="20"/>
        </w:rPr>
        <w:fldChar w:fldCharType="end"/>
      </w:r>
    </w:p>
    <w:p>
      <w:pPr>
        <w:pStyle w:val="6"/>
        <w:tabs>
          <w:tab w:val="left" w:pos="1038"/>
          <w:tab w:val="left" w:pos="1995"/>
        </w:tabs>
        <w:spacing w:line="239" w:lineRule="exact"/>
        <w:ind w:left="800"/>
        <w:rPr>
          <w:rFonts w:ascii="Times New Roman"/>
          <w:b/>
        </w:rPr>
      </w:pPr>
      <w:r>
        <w:rPr>
          <w:rFonts w:ascii="Lucida Sans Unicode"/>
          <w:w w:val="188"/>
          <w:u w:val="single"/>
        </w:rPr>
        <w:t xml:space="preserve"> </w:t>
      </w:r>
      <w:r>
        <w:rPr>
          <w:rFonts w:ascii="Lucida Sans Unicode"/>
          <w:u w:val="single"/>
        </w:rPr>
        <w:tab/>
      </w:r>
      <w:r>
        <w:rPr>
          <w:rFonts w:ascii="Lucida Sans Unicode"/>
          <w:w w:val="110"/>
        </w:rPr>
        <w:t>future</w:t>
      </w:r>
      <w:r>
        <w:rPr>
          <w:rFonts w:ascii="Lucida Sans Unicode"/>
          <w:w w:val="110"/>
          <w:u w:val="single"/>
        </w:rPr>
        <w:t xml:space="preserve"> </w:t>
      </w:r>
      <w:r>
        <w:rPr>
          <w:rFonts w:ascii="Lucida Sans Unicode"/>
          <w:w w:val="110"/>
          <w:u w:val="single"/>
        </w:rPr>
        <w:tab/>
      </w:r>
      <w:r>
        <w:rPr>
          <w:rFonts w:ascii="Times New Roman"/>
          <w:w w:val="110"/>
        </w:rPr>
        <w:t>,</w:t>
      </w:r>
      <w:r>
        <w:rPr>
          <w:rFonts w:ascii="Times New Roman"/>
          <w:spacing w:val="-7"/>
          <w:w w:val="110"/>
        </w:rPr>
        <w:t xml:space="preserve"> </w:t>
      </w:r>
      <w:r>
        <w:fldChar w:fldCharType="begin"/>
      </w:r>
      <w:r>
        <w:instrText xml:space="preserve"> HYPERLINK \l "_bookmark236" </w:instrText>
      </w:r>
      <w:r>
        <w:fldChar w:fldCharType="separate"/>
      </w:r>
      <w:r>
        <w:rPr>
          <w:rFonts w:ascii="Times New Roman"/>
          <w:b/>
          <w:color w:val="355F7B"/>
          <w:w w:val="110"/>
        </w:rPr>
        <w:t>76</w:t>
      </w:r>
      <w:r>
        <w:rPr>
          <w:rFonts w:ascii="Times New Roman"/>
          <w:b/>
          <w:color w:val="355F7B"/>
          <w:w w:val="110"/>
        </w:rPr>
        <w:fldChar w:fldCharType="end"/>
      </w:r>
    </w:p>
    <w:p>
      <w:pPr>
        <w:pStyle w:val="6"/>
        <w:tabs>
          <w:tab w:val="left" w:pos="1038"/>
          <w:tab w:val="left" w:pos="1875"/>
        </w:tabs>
        <w:spacing w:line="249" w:lineRule="exact"/>
        <w:ind w:left="800"/>
        <w:rPr>
          <w:rFonts w:ascii="Times New Roman"/>
          <w:b/>
        </w:rPr>
      </w:pPr>
      <w:r>
        <w:rPr>
          <w:rFonts w:ascii="Lucida Sans Unicode"/>
          <w:w w:val="188"/>
          <w:u w:val="single"/>
        </w:rPr>
        <w:t xml:space="preserve"> </w:t>
      </w:r>
      <w:r>
        <w:rPr>
          <w:rFonts w:ascii="Lucida Sans Unicode"/>
          <w:u w:val="single"/>
        </w:rPr>
        <w:tab/>
      </w:r>
      <w:r>
        <w:rPr>
          <w:rFonts w:ascii="Lucida Sans Unicode"/>
          <w:w w:val="110"/>
        </w:rPr>
        <w:t>slots</w:t>
      </w:r>
      <w:r>
        <w:rPr>
          <w:rFonts w:ascii="Lucida Sans Unicode"/>
          <w:w w:val="110"/>
          <w:u w:val="single"/>
        </w:rPr>
        <w:t xml:space="preserve"> </w:t>
      </w:r>
      <w:r>
        <w:rPr>
          <w:rFonts w:ascii="Lucida Sans Unicode"/>
          <w:w w:val="110"/>
          <w:u w:val="single"/>
        </w:rPr>
        <w:tab/>
      </w:r>
      <w:r>
        <w:rPr>
          <w:rFonts w:ascii="Times New Roman"/>
          <w:w w:val="110"/>
        </w:rPr>
        <w:t>,</w:t>
      </w:r>
      <w:r>
        <w:rPr>
          <w:rFonts w:ascii="Times New Roman"/>
          <w:spacing w:val="-7"/>
          <w:w w:val="110"/>
        </w:rPr>
        <w:t xml:space="preserve"> </w:t>
      </w:r>
      <w:r>
        <w:fldChar w:fldCharType="begin"/>
      </w:r>
      <w:r>
        <w:instrText xml:space="preserve"> HYPERLINK \l "_bookmark279" </w:instrText>
      </w:r>
      <w:r>
        <w:fldChar w:fldCharType="separate"/>
      </w:r>
      <w:r>
        <w:rPr>
          <w:rFonts w:ascii="Times New Roman"/>
          <w:b/>
          <w:color w:val="355F7B"/>
          <w:w w:val="110"/>
        </w:rPr>
        <w:t>82</w:t>
      </w:r>
      <w:r>
        <w:rPr>
          <w:rFonts w:ascii="Times New Roman"/>
          <w:b/>
          <w:color w:val="355F7B"/>
          <w:w w:val="110"/>
        </w:rPr>
        <w:fldChar w:fldCharType="end"/>
      </w:r>
    </w:p>
    <w:p>
      <w:pPr>
        <w:pStyle w:val="6"/>
        <w:spacing w:line="225" w:lineRule="exact"/>
        <w:ind w:left="800"/>
      </w:pPr>
      <w:r>
        <w:t>环境变量</w:t>
      </w:r>
    </w:p>
    <w:p>
      <w:pPr>
        <w:pStyle w:val="6"/>
        <w:spacing w:line="243" w:lineRule="exact"/>
        <w:ind w:left="1198"/>
        <w:rPr>
          <w:rFonts w:ascii="Times New Roman"/>
        </w:rPr>
      </w:pPr>
      <w:r>
        <w:rPr>
          <w:rFonts w:ascii="Lucida Sans Unicode"/>
        </w:rPr>
        <w:t>PATH</w:t>
      </w:r>
      <w:r>
        <w:rPr>
          <w:rFonts w:ascii="Times New Roman"/>
        </w:rPr>
        <w:t xml:space="preserve">, </w:t>
      </w:r>
      <w:r>
        <w:fldChar w:fldCharType="begin"/>
      </w:r>
      <w:r>
        <w:instrText xml:space="preserve"> HYPERLINK \l "_bookmark138" </w:instrText>
      </w:r>
      <w:r>
        <w:fldChar w:fldCharType="separate"/>
      </w:r>
      <w:r>
        <w:rPr>
          <w:rFonts w:ascii="Times New Roman"/>
          <w:color w:val="355F7B"/>
        </w:rPr>
        <w:t>46</w:t>
      </w:r>
      <w:r>
        <w:rPr>
          <w:rFonts w:ascii="Times New Roman"/>
          <w:color w:val="355F7B"/>
        </w:rPr>
        <w:fldChar w:fldCharType="end"/>
      </w:r>
    </w:p>
    <w:p>
      <w:pPr>
        <w:pStyle w:val="6"/>
        <w:spacing w:line="239" w:lineRule="exact"/>
        <w:ind w:left="1198"/>
        <w:rPr>
          <w:rFonts w:ascii="Times New Roman"/>
        </w:rPr>
      </w:pPr>
      <w:r>
        <w:rPr>
          <w:rFonts w:ascii="Lucida Sans Unicode"/>
        </w:rPr>
        <w:t>PYTHONDONTWRITEBYTECODE</w:t>
      </w:r>
      <w:r>
        <w:rPr>
          <w:rFonts w:ascii="Times New Roman"/>
        </w:rPr>
        <w:t xml:space="preserve">, </w:t>
      </w:r>
      <w:r>
        <w:fldChar w:fldCharType="begin"/>
      </w:r>
      <w:r>
        <w:instrText xml:space="preserve"> HYPERLINK \l "_bookmark99" </w:instrText>
      </w:r>
      <w:r>
        <w:fldChar w:fldCharType="separate"/>
      </w:r>
      <w:r>
        <w:rPr>
          <w:rFonts w:ascii="Times New Roman"/>
          <w:color w:val="355F7B"/>
        </w:rPr>
        <w:t>32</w:t>
      </w:r>
      <w:r>
        <w:rPr>
          <w:rFonts w:ascii="Times New Roman"/>
          <w:color w:val="355F7B"/>
        </w:rPr>
        <w:fldChar w:fldCharType="end"/>
      </w:r>
    </w:p>
    <w:p>
      <w:pPr>
        <w:pStyle w:val="6"/>
        <w:spacing w:line="239" w:lineRule="exact"/>
        <w:ind w:left="1198"/>
        <w:rPr>
          <w:rFonts w:ascii="Times New Roman"/>
        </w:rPr>
      </w:pPr>
      <w:r>
        <w:rPr>
          <w:rFonts w:ascii="Lucida Sans Unicode"/>
        </w:rPr>
        <w:t>TCL_LIBRARY</w:t>
      </w:r>
      <w:r>
        <w:rPr>
          <w:rFonts w:ascii="Times New Roman"/>
        </w:rPr>
        <w:t xml:space="preserve">, </w:t>
      </w:r>
      <w:r>
        <w:fldChar w:fldCharType="begin"/>
      </w:r>
      <w:r>
        <w:instrText xml:space="preserve"> HYPERLINK \l "_bookmark204" </w:instrText>
      </w:r>
      <w:r>
        <w:fldChar w:fldCharType="separate"/>
      </w:r>
      <w:r>
        <w:rPr>
          <w:rFonts w:ascii="Times New Roman"/>
          <w:color w:val="355F7B"/>
        </w:rPr>
        <w:t>68</w:t>
      </w:r>
      <w:r>
        <w:rPr>
          <w:rFonts w:ascii="Times New Roman"/>
          <w:color w:val="355F7B"/>
        </w:rPr>
        <w:fldChar w:fldCharType="end"/>
      </w:r>
    </w:p>
    <w:p>
      <w:pPr>
        <w:pStyle w:val="6"/>
        <w:spacing w:line="273" w:lineRule="exact"/>
        <w:ind w:left="1165" w:right="2484"/>
        <w:jc w:val="center"/>
        <w:rPr>
          <w:rFonts w:ascii="Times New Roman"/>
        </w:rPr>
      </w:pPr>
      <w:r>
        <w:rPr>
          <w:rFonts w:ascii="Lucida Sans Unicode"/>
        </w:rPr>
        <w:t>TK_LIBRARY</w:t>
      </w:r>
      <w:r>
        <w:rPr>
          <w:rFonts w:ascii="Times New Roman"/>
        </w:rPr>
        <w:t xml:space="preserve">, </w:t>
      </w:r>
      <w:r>
        <w:fldChar w:fldCharType="begin"/>
      </w:r>
      <w:r>
        <w:instrText xml:space="preserve"> HYPERLINK \l "_bookmark204" </w:instrText>
      </w:r>
      <w:r>
        <w:fldChar w:fldCharType="separate"/>
      </w:r>
      <w:r>
        <w:rPr>
          <w:rFonts w:ascii="Times New Roman"/>
          <w:color w:val="355F7B"/>
        </w:rPr>
        <w:t>68</w:t>
      </w:r>
      <w:r>
        <w:rPr>
          <w:rFonts w:ascii="Times New Roman"/>
          <w:color w:val="355F7B"/>
        </w:rPr>
        <w:fldChar w:fldCharType="end"/>
      </w:r>
    </w:p>
    <w:p>
      <w:pPr>
        <w:spacing w:before="88"/>
        <w:ind w:left="800" w:right="0" w:firstLine="0"/>
        <w:jc w:val="left"/>
        <w:rPr>
          <w:rFonts w:ascii="Arial"/>
          <w:sz w:val="28"/>
        </w:rPr>
      </w:pPr>
      <w:r>
        <w:rPr>
          <w:rFonts w:ascii="Arial"/>
          <w:w w:val="102"/>
          <w:sz w:val="28"/>
        </w:rPr>
        <w:t>A</w:t>
      </w:r>
    </w:p>
    <w:p>
      <w:pPr>
        <w:pStyle w:val="6"/>
        <w:spacing w:before="17" w:line="273" w:lineRule="exact"/>
        <w:ind w:left="800"/>
        <w:rPr>
          <w:rFonts w:ascii="Times New Roman" w:eastAsia="Times New Roman"/>
          <w:b/>
        </w:rPr>
      </w:pPr>
      <w:r>
        <w:rPr>
          <w:rFonts w:ascii="Lucida Sans Unicode" w:eastAsia="Lucida Sans Unicode"/>
          <w:w w:val="110"/>
        </w:rPr>
        <w:t>abstract</w:t>
      </w:r>
      <w:r>
        <w:rPr>
          <w:rFonts w:ascii="Lucida Sans Unicode" w:eastAsia="Lucida Sans Unicode"/>
          <w:spacing w:val="52"/>
          <w:w w:val="110"/>
        </w:rPr>
        <w:t xml:space="preserve"> </w:t>
      </w:r>
      <w:r>
        <w:rPr>
          <w:rFonts w:ascii="Lucida Sans Unicode" w:eastAsia="Lucida Sans Unicode"/>
          <w:w w:val="110"/>
        </w:rPr>
        <w:t>base</w:t>
      </w:r>
      <w:r>
        <w:rPr>
          <w:rFonts w:ascii="Lucida Sans Unicode" w:eastAsia="Lucida Sans Unicode"/>
          <w:spacing w:val="52"/>
          <w:w w:val="110"/>
        </w:rPr>
        <w:t xml:space="preserve"> </w:t>
      </w:r>
      <w:r>
        <w:rPr>
          <w:rFonts w:ascii="Lucida Sans Unicode" w:eastAsia="Lucida Sans Unicode"/>
          <w:w w:val="110"/>
        </w:rPr>
        <w:t>class</w:t>
      </w:r>
      <w:r>
        <w:rPr>
          <w:rFonts w:ascii="Lucida Sans Unicode" w:eastAsia="Lucida Sans Unicode"/>
          <w:spacing w:val="26"/>
          <w:w w:val="110"/>
        </w:rPr>
        <w:t xml:space="preserve"> -- </w:t>
      </w:r>
      <w:r>
        <w:rPr>
          <w:w w:val="110"/>
        </w:rPr>
        <w:t>抽象基类</w:t>
      </w:r>
      <w:r>
        <w:rPr>
          <w:rFonts w:ascii="Times New Roman" w:eastAsia="Times New Roman"/>
          <w:spacing w:val="-3"/>
          <w:w w:val="110"/>
        </w:rPr>
        <w:t xml:space="preserve">, </w:t>
      </w:r>
      <w:r>
        <w:fldChar w:fldCharType="begin"/>
      </w:r>
      <w:r>
        <w:instrText xml:space="preserve"> HYPERLINK \l "_bookmark220" </w:instrText>
      </w:r>
      <w:r>
        <w:fldChar w:fldCharType="separate"/>
      </w:r>
      <w:r>
        <w:rPr>
          <w:rFonts w:ascii="Times New Roman" w:eastAsia="Times New Roman"/>
          <w:b/>
          <w:color w:val="355F7B"/>
          <w:w w:val="110"/>
        </w:rPr>
        <w:t>73</w:t>
      </w:r>
      <w:r>
        <w:rPr>
          <w:rFonts w:ascii="Times New Roman" w:eastAsia="Times New Roman"/>
          <w:b/>
          <w:color w:val="355F7B"/>
          <w:w w:val="110"/>
        </w:rPr>
        <w:fldChar w:fldCharType="end"/>
      </w:r>
    </w:p>
    <w:p>
      <w:pPr>
        <w:pStyle w:val="6"/>
        <w:spacing w:line="239" w:lineRule="exact"/>
        <w:ind w:left="800"/>
        <w:rPr>
          <w:rFonts w:ascii="Times New Roman" w:eastAsia="Times New Roman"/>
          <w:b/>
        </w:rPr>
      </w:pPr>
      <w:r>
        <w:rPr>
          <w:rFonts w:ascii="Lucida Sans Unicode" w:eastAsia="Lucida Sans Unicode"/>
          <w:w w:val="105"/>
        </w:rPr>
        <w:t xml:space="preserve">annotation -- </w:t>
      </w:r>
      <w:r>
        <w:rPr>
          <w:w w:val="105"/>
        </w:rPr>
        <w:t>注解</w:t>
      </w:r>
      <w:r>
        <w:rPr>
          <w:rFonts w:ascii="Times New Roman" w:eastAsia="Times New Roman"/>
          <w:w w:val="105"/>
        </w:rPr>
        <w:t xml:space="preserve">, </w:t>
      </w:r>
      <w:r>
        <w:fldChar w:fldCharType="begin"/>
      </w:r>
      <w:r>
        <w:instrText xml:space="preserve"> HYPERLINK \l "_bookmark220" </w:instrText>
      </w:r>
      <w:r>
        <w:fldChar w:fldCharType="separate"/>
      </w:r>
      <w:r>
        <w:rPr>
          <w:rFonts w:ascii="Times New Roman" w:eastAsia="Times New Roman"/>
          <w:b/>
          <w:color w:val="355F7B"/>
          <w:w w:val="105"/>
        </w:rPr>
        <w:t>73</w:t>
      </w:r>
      <w:r>
        <w:rPr>
          <w:rFonts w:ascii="Times New Roman" w:eastAsia="Times New Roman"/>
          <w:b/>
          <w:color w:val="355F7B"/>
          <w:w w:val="105"/>
        </w:rPr>
        <w:fldChar w:fldCharType="end"/>
      </w:r>
    </w:p>
    <w:p>
      <w:pPr>
        <w:pStyle w:val="6"/>
        <w:spacing w:line="239" w:lineRule="exact"/>
        <w:ind w:left="800"/>
        <w:rPr>
          <w:rFonts w:ascii="Lucida Sans Unicode"/>
        </w:rPr>
      </w:pPr>
      <w:r>
        <w:rPr>
          <w:rFonts w:ascii="Lucida Sans Unicode"/>
        </w:rPr>
        <w:t>argument</w:t>
      </w:r>
    </w:p>
    <w:p>
      <w:pPr>
        <w:pStyle w:val="6"/>
        <w:spacing w:line="239" w:lineRule="exact"/>
        <w:ind w:left="1198"/>
        <w:rPr>
          <w:rFonts w:ascii="Times New Roman"/>
        </w:rPr>
      </w:pPr>
      <w:r>
        <w:rPr>
          <w:rFonts w:ascii="Lucida Sans Unicode"/>
          <w:w w:val="110"/>
        </w:rPr>
        <w:t>difference from parameter</w:t>
      </w:r>
      <w:r>
        <w:rPr>
          <w:rFonts w:ascii="Times New Roman"/>
          <w:w w:val="110"/>
        </w:rPr>
        <w:t xml:space="preserve">, </w:t>
      </w:r>
      <w:r>
        <w:fldChar w:fldCharType="begin"/>
      </w:r>
      <w:r>
        <w:instrText xml:space="preserve"> HYPERLINK \l "_bookmark43" </w:instrText>
      </w:r>
      <w:r>
        <w:fldChar w:fldCharType="separate"/>
      </w:r>
      <w:r>
        <w:rPr>
          <w:rFonts w:ascii="Times New Roman"/>
          <w:color w:val="355F7B"/>
          <w:w w:val="110"/>
        </w:rPr>
        <w:t>12</w:t>
      </w:r>
      <w:r>
        <w:rPr>
          <w:rFonts w:ascii="Times New Roman"/>
          <w:color w:val="355F7B"/>
          <w:w w:val="110"/>
        </w:rPr>
        <w:fldChar w:fldCharType="end"/>
      </w:r>
    </w:p>
    <w:p>
      <w:pPr>
        <w:pStyle w:val="6"/>
        <w:spacing w:line="239" w:lineRule="exact"/>
        <w:ind w:left="800"/>
        <w:rPr>
          <w:rFonts w:ascii="Times New Roman" w:eastAsia="Times New Roman"/>
          <w:b/>
        </w:rPr>
      </w:pPr>
      <w:r>
        <w:rPr>
          <w:rFonts w:ascii="Lucida Sans Unicode" w:eastAsia="Lucida Sans Unicode"/>
        </w:rPr>
        <w:t xml:space="preserve">argument -- </w:t>
      </w:r>
      <w:r>
        <w:t>参数</w:t>
      </w:r>
      <w:r>
        <w:rPr>
          <w:rFonts w:ascii="Times New Roman" w:eastAsia="Times New Roman"/>
        </w:rPr>
        <w:t xml:space="preserve">, </w:t>
      </w:r>
      <w:r>
        <w:fldChar w:fldCharType="begin"/>
      </w:r>
      <w:r>
        <w:instrText xml:space="preserve"> HYPERLINK \l "_bookmark220" </w:instrText>
      </w:r>
      <w:r>
        <w:fldChar w:fldCharType="separate"/>
      </w:r>
      <w:r>
        <w:rPr>
          <w:rFonts w:ascii="Times New Roman" w:eastAsia="Times New Roman"/>
          <w:b/>
          <w:color w:val="355F7B"/>
        </w:rPr>
        <w:t>73</w:t>
      </w:r>
      <w:r>
        <w:rPr>
          <w:rFonts w:ascii="Times New Roman" w:eastAsia="Times New Roman"/>
          <w:b/>
          <w:color w:val="355F7B"/>
        </w:rPr>
        <w:fldChar w:fldCharType="end"/>
      </w:r>
    </w:p>
    <w:p>
      <w:pPr>
        <w:pStyle w:val="6"/>
        <w:spacing w:before="4" w:line="199" w:lineRule="auto"/>
        <w:ind w:left="1597" w:hanging="798"/>
        <w:rPr>
          <w:rFonts w:ascii="Times New Roman" w:eastAsia="Times New Roman"/>
          <w:b/>
        </w:rPr>
      </w:pPr>
      <w:r>
        <w:rPr>
          <w:rFonts w:ascii="Lucida Sans Unicode" w:eastAsia="Lucida Sans Unicode"/>
          <w:w w:val="105"/>
        </w:rPr>
        <w:t xml:space="preserve">asynchronous context  manager  --  </w:t>
      </w:r>
      <w:r>
        <w:rPr>
          <w:spacing w:val="5"/>
          <w:w w:val="105"/>
        </w:rPr>
        <w:t xml:space="preserve">异  </w:t>
      </w:r>
      <w:r>
        <w:rPr>
          <w:spacing w:val="-200"/>
          <w:w w:val="105"/>
        </w:rPr>
        <w:t>步</w:t>
      </w:r>
      <w:r>
        <w:rPr>
          <w:w w:val="105"/>
        </w:rPr>
        <w:t>上下文管理器</w:t>
      </w:r>
      <w:r>
        <w:rPr>
          <w:rFonts w:ascii="Times New Roman" w:eastAsia="Times New Roman"/>
          <w:spacing w:val="-3"/>
          <w:w w:val="105"/>
        </w:rPr>
        <w:t xml:space="preserve">, </w:t>
      </w:r>
      <w:r>
        <w:fldChar w:fldCharType="begin"/>
      </w:r>
      <w:r>
        <w:instrText xml:space="preserve"> HYPERLINK \l "_bookmark224" </w:instrText>
      </w:r>
      <w:r>
        <w:fldChar w:fldCharType="separate"/>
      </w:r>
      <w:r>
        <w:rPr>
          <w:rFonts w:ascii="Times New Roman" w:eastAsia="Times New Roman"/>
          <w:b/>
          <w:color w:val="355F7B"/>
          <w:w w:val="105"/>
        </w:rPr>
        <w:t>74</w:t>
      </w:r>
      <w:r>
        <w:rPr>
          <w:rFonts w:ascii="Times New Roman" w:eastAsia="Times New Roman"/>
          <w:b/>
          <w:color w:val="355F7B"/>
          <w:w w:val="105"/>
        </w:rPr>
        <w:fldChar w:fldCharType="end"/>
      </w:r>
    </w:p>
    <w:p>
      <w:pPr>
        <w:pStyle w:val="6"/>
        <w:spacing w:line="227" w:lineRule="exact"/>
        <w:ind w:left="800"/>
        <w:rPr>
          <w:rFonts w:ascii="Times New Roman" w:eastAsia="Times New Roman"/>
          <w:b/>
        </w:rPr>
      </w:pPr>
      <w:r>
        <w:rPr>
          <w:rFonts w:ascii="Lucida Sans Unicode" w:eastAsia="Lucida Sans Unicode"/>
          <w:w w:val="105"/>
        </w:rPr>
        <w:t>asynchronous</w:t>
      </w:r>
      <w:r>
        <w:rPr>
          <w:rFonts w:ascii="Lucida Sans Unicode" w:eastAsia="Lucida Sans Unicode"/>
          <w:spacing w:val="62"/>
          <w:w w:val="105"/>
        </w:rPr>
        <w:t xml:space="preserve"> </w:t>
      </w:r>
      <w:r>
        <w:rPr>
          <w:rFonts w:ascii="Lucida Sans Unicode" w:eastAsia="Lucida Sans Unicode"/>
          <w:w w:val="105"/>
        </w:rPr>
        <w:t>generator</w:t>
      </w:r>
      <w:r>
        <w:rPr>
          <w:rFonts w:ascii="Lucida Sans Unicode" w:eastAsia="Lucida Sans Unicode"/>
          <w:spacing w:val="30"/>
          <w:w w:val="105"/>
        </w:rPr>
        <w:t xml:space="preserve"> -- </w:t>
      </w:r>
      <w:r>
        <w:rPr>
          <w:w w:val="105"/>
        </w:rPr>
        <w:t>异步生成器</w:t>
      </w:r>
      <w:r>
        <w:rPr>
          <w:rFonts w:ascii="Times New Roman" w:eastAsia="Times New Roman"/>
          <w:w w:val="105"/>
        </w:rPr>
        <w:t xml:space="preserve">, </w:t>
      </w:r>
      <w:r>
        <w:fldChar w:fldCharType="begin"/>
      </w:r>
      <w:r>
        <w:instrText xml:space="preserve"> HYPERLINK \l "_bookmark224" </w:instrText>
      </w:r>
      <w:r>
        <w:fldChar w:fldCharType="separate"/>
      </w:r>
      <w:r>
        <w:rPr>
          <w:rFonts w:ascii="Times New Roman" w:eastAsia="Times New Roman"/>
          <w:b/>
          <w:color w:val="355F7B"/>
          <w:w w:val="105"/>
        </w:rPr>
        <w:t>74</w:t>
      </w:r>
      <w:r>
        <w:rPr>
          <w:rFonts w:ascii="Times New Roman" w:eastAsia="Times New Roman"/>
          <w:b/>
          <w:color w:val="355F7B"/>
          <w:w w:val="105"/>
        </w:rPr>
        <w:fldChar w:fldCharType="end"/>
      </w:r>
    </w:p>
    <w:p>
      <w:pPr>
        <w:pStyle w:val="6"/>
        <w:spacing w:before="3" w:line="199" w:lineRule="auto"/>
        <w:ind w:left="1597" w:right="27" w:hanging="798"/>
        <w:rPr>
          <w:rFonts w:ascii="Times New Roman" w:eastAsia="Times New Roman"/>
          <w:b/>
        </w:rPr>
      </w:pPr>
      <w:r>
        <w:rPr>
          <w:rFonts w:ascii="Lucida Sans Unicode" w:eastAsia="Lucida Sans Unicode"/>
          <w:w w:val="115"/>
        </w:rPr>
        <w:t xml:space="preserve">asynchronous generator iterator -- </w:t>
      </w:r>
      <w:r>
        <w:rPr>
          <w:w w:val="115"/>
        </w:rPr>
        <w:t>异步生成器迭代器</w:t>
      </w:r>
      <w:r>
        <w:rPr>
          <w:rFonts w:ascii="Times New Roman" w:eastAsia="Times New Roman"/>
          <w:w w:val="115"/>
        </w:rPr>
        <w:t xml:space="preserve">, </w:t>
      </w:r>
      <w:r>
        <w:fldChar w:fldCharType="begin"/>
      </w:r>
      <w:r>
        <w:instrText xml:space="preserve"> HYPERLINK \l "_bookmark224" </w:instrText>
      </w:r>
      <w:r>
        <w:fldChar w:fldCharType="separate"/>
      </w:r>
      <w:r>
        <w:rPr>
          <w:rFonts w:ascii="Times New Roman" w:eastAsia="Times New Roman"/>
          <w:b/>
          <w:color w:val="355F7B"/>
          <w:w w:val="115"/>
        </w:rPr>
        <w:t>74</w:t>
      </w:r>
      <w:r>
        <w:rPr>
          <w:rFonts w:ascii="Times New Roman" w:eastAsia="Times New Roman"/>
          <w:b/>
          <w:color w:val="355F7B"/>
          <w:w w:val="115"/>
        </w:rPr>
        <w:fldChar w:fldCharType="end"/>
      </w:r>
    </w:p>
    <w:p>
      <w:pPr>
        <w:pStyle w:val="6"/>
        <w:spacing w:line="199" w:lineRule="auto"/>
        <w:ind w:left="1597" w:hanging="798"/>
        <w:rPr>
          <w:rFonts w:ascii="Times New Roman" w:eastAsia="Times New Roman"/>
          <w:b/>
        </w:rPr>
      </w:pPr>
      <w:r>
        <w:rPr>
          <w:rFonts w:ascii="Lucida Sans Unicode" w:eastAsia="Lucida Sans Unicode"/>
          <w:w w:val="110"/>
        </w:rPr>
        <w:t xml:space="preserve">asynchronous iterable -- </w:t>
      </w:r>
      <w:r>
        <w:rPr>
          <w:w w:val="110"/>
        </w:rPr>
        <w:t>异步可迭代对象</w:t>
      </w:r>
      <w:r>
        <w:rPr>
          <w:rFonts w:ascii="Times New Roman" w:eastAsia="Times New Roman"/>
          <w:w w:val="110"/>
        </w:rPr>
        <w:t xml:space="preserve">, </w:t>
      </w:r>
      <w:r>
        <w:fldChar w:fldCharType="begin"/>
      </w:r>
      <w:r>
        <w:instrText xml:space="preserve"> HYPERLINK \l "_bookmark224" </w:instrText>
      </w:r>
      <w:r>
        <w:fldChar w:fldCharType="separate"/>
      </w:r>
      <w:r>
        <w:rPr>
          <w:rFonts w:ascii="Times New Roman" w:eastAsia="Times New Roman"/>
          <w:b/>
          <w:color w:val="355F7B"/>
          <w:w w:val="110"/>
        </w:rPr>
        <w:t>74</w:t>
      </w:r>
      <w:r>
        <w:rPr>
          <w:rFonts w:ascii="Times New Roman" w:eastAsia="Times New Roman"/>
          <w:b/>
          <w:color w:val="355F7B"/>
          <w:w w:val="110"/>
        </w:rPr>
        <w:fldChar w:fldCharType="end"/>
      </w:r>
    </w:p>
    <w:p>
      <w:pPr>
        <w:pStyle w:val="6"/>
        <w:spacing w:line="227" w:lineRule="exact"/>
        <w:ind w:left="800"/>
        <w:rPr>
          <w:rFonts w:ascii="Times New Roman" w:eastAsia="Times New Roman"/>
          <w:b/>
        </w:rPr>
      </w:pPr>
      <w:r>
        <w:rPr>
          <w:rFonts w:ascii="Lucida Sans Unicode" w:eastAsia="Lucida Sans Unicode"/>
          <w:w w:val="115"/>
        </w:rPr>
        <w:t xml:space="preserve">asynchronous iterator -- </w:t>
      </w:r>
      <w:r>
        <w:rPr>
          <w:w w:val="115"/>
        </w:rPr>
        <w:t>异步迭代器</w:t>
      </w:r>
      <w:r>
        <w:rPr>
          <w:rFonts w:ascii="Times New Roman" w:eastAsia="Times New Roman"/>
          <w:w w:val="115"/>
        </w:rPr>
        <w:t xml:space="preserve">, </w:t>
      </w:r>
      <w:r>
        <w:fldChar w:fldCharType="begin"/>
      </w:r>
      <w:r>
        <w:instrText xml:space="preserve"> HYPERLINK \l "_bookmark224" </w:instrText>
      </w:r>
      <w:r>
        <w:fldChar w:fldCharType="separate"/>
      </w:r>
      <w:r>
        <w:rPr>
          <w:rFonts w:ascii="Times New Roman" w:eastAsia="Times New Roman"/>
          <w:b/>
          <w:color w:val="355F7B"/>
          <w:w w:val="115"/>
        </w:rPr>
        <w:t>74</w:t>
      </w:r>
      <w:r>
        <w:rPr>
          <w:rFonts w:ascii="Times New Roman" w:eastAsia="Times New Roman"/>
          <w:b/>
          <w:color w:val="355F7B"/>
          <w:w w:val="115"/>
        </w:rPr>
        <w:fldChar w:fldCharType="end"/>
      </w:r>
    </w:p>
    <w:p>
      <w:pPr>
        <w:pStyle w:val="6"/>
        <w:spacing w:line="239" w:lineRule="exact"/>
        <w:ind w:left="800"/>
        <w:rPr>
          <w:rFonts w:ascii="Times New Roman" w:eastAsia="Times New Roman"/>
          <w:b/>
        </w:rPr>
      </w:pPr>
      <w:r>
        <w:rPr>
          <w:rFonts w:ascii="Lucida Sans Unicode" w:eastAsia="Lucida Sans Unicode"/>
          <w:w w:val="110"/>
        </w:rPr>
        <w:t xml:space="preserve">attribute -- </w:t>
      </w:r>
      <w:r>
        <w:rPr>
          <w:w w:val="110"/>
        </w:rPr>
        <w:t>属性</w:t>
      </w:r>
      <w:r>
        <w:rPr>
          <w:rFonts w:ascii="Times New Roman" w:eastAsia="Times New Roman"/>
          <w:w w:val="110"/>
        </w:rPr>
        <w:t xml:space="preserve">, </w:t>
      </w:r>
      <w:r>
        <w:fldChar w:fldCharType="begin"/>
      </w:r>
      <w:r>
        <w:instrText xml:space="preserve"> HYPERLINK \l "_bookmark224" </w:instrText>
      </w:r>
      <w:r>
        <w:fldChar w:fldCharType="separate"/>
      </w:r>
      <w:r>
        <w:rPr>
          <w:rFonts w:ascii="Times New Roman" w:eastAsia="Times New Roman"/>
          <w:b/>
          <w:color w:val="355F7B"/>
          <w:w w:val="110"/>
        </w:rPr>
        <w:t>74</w:t>
      </w:r>
      <w:r>
        <w:rPr>
          <w:rFonts w:ascii="Times New Roman" w:eastAsia="Times New Roman"/>
          <w:b/>
          <w:color w:val="355F7B"/>
          <w:w w:val="110"/>
        </w:rPr>
        <w:fldChar w:fldCharType="end"/>
      </w:r>
    </w:p>
    <w:p>
      <w:pPr>
        <w:pStyle w:val="6"/>
        <w:spacing w:line="273" w:lineRule="exact"/>
        <w:ind w:left="800"/>
        <w:rPr>
          <w:rFonts w:ascii="Times New Roman" w:eastAsia="Times New Roman"/>
          <w:b/>
        </w:rPr>
      </w:pPr>
      <w:r>
        <w:rPr>
          <w:rFonts w:ascii="Lucida Sans Unicode" w:eastAsia="Lucida Sans Unicode"/>
        </w:rPr>
        <w:t xml:space="preserve">awaitable -- </w:t>
      </w:r>
      <w:r>
        <w:t>可等待对象</w:t>
      </w:r>
      <w:r>
        <w:rPr>
          <w:rFonts w:ascii="Times New Roman" w:eastAsia="Times New Roman"/>
        </w:rPr>
        <w:t xml:space="preserve">, </w:t>
      </w:r>
      <w:r>
        <w:fldChar w:fldCharType="begin"/>
      </w:r>
      <w:r>
        <w:instrText xml:space="preserve"> HYPERLINK \l "_bookmark224" </w:instrText>
      </w:r>
      <w:r>
        <w:fldChar w:fldCharType="separate"/>
      </w:r>
      <w:r>
        <w:rPr>
          <w:rFonts w:ascii="Times New Roman" w:eastAsia="Times New Roman"/>
          <w:b/>
          <w:color w:val="355F7B"/>
        </w:rPr>
        <w:t>74</w:t>
      </w:r>
      <w:r>
        <w:rPr>
          <w:rFonts w:ascii="Times New Roman" w:eastAsia="Times New Roman"/>
          <w:b/>
          <w:color w:val="355F7B"/>
        </w:rPr>
        <w:fldChar w:fldCharType="end"/>
      </w:r>
    </w:p>
    <w:p>
      <w:pPr>
        <w:pStyle w:val="3"/>
        <w:spacing w:before="105"/>
        <w:ind w:left="800"/>
      </w:pPr>
      <w:r>
        <w:rPr>
          <w:w w:val="102"/>
        </w:rPr>
        <w:t>B</w:t>
      </w:r>
    </w:p>
    <w:p>
      <w:pPr>
        <w:spacing w:before="17" w:line="273" w:lineRule="exact"/>
        <w:ind w:left="800" w:right="0" w:firstLine="0"/>
        <w:jc w:val="left"/>
        <w:rPr>
          <w:rFonts w:ascii="Times New Roman"/>
          <w:b/>
          <w:sz w:val="20"/>
        </w:rPr>
      </w:pPr>
      <w:r>
        <w:rPr>
          <w:sz w:val="20"/>
        </w:rPr>
        <w:t>BDFL</w:t>
      </w:r>
      <w:r>
        <w:rPr>
          <w:rFonts w:ascii="Times New Roman"/>
          <w:sz w:val="20"/>
        </w:rPr>
        <w:t xml:space="preserve">, </w:t>
      </w:r>
      <w:r>
        <w:fldChar w:fldCharType="begin"/>
      </w:r>
      <w:r>
        <w:instrText xml:space="preserve"> HYPERLINK \l "_bookmark224" </w:instrText>
      </w:r>
      <w:r>
        <w:fldChar w:fldCharType="separate"/>
      </w:r>
      <w:r>
        <w:rPr>
          <w:rFonts w:ascii="Times New Roman"/>
          <w:b/>
          <w:color w:val="355F7B"/>
          <w:sz w:val="20"/>
        </w:rPr>
        <w:t>74</w:t>
      </w:r>
      <w:r>
        <w:rPr>
          <w:rFonts w:ascii="Times New Roman"/>
          <w:b/>
          <w:color w:val="355F7B"/>
          <w:sz w:val="20"/>
        </w:rPr>
        <w:fldChar w:fldCharType="end"/>
      </w:r>
    </w:p>
    <w:p>
      <w:pPr>
        <w:pStyle w:val="6"/>
        <w:spacing w:line="239" w:lineRule="exact"/>
        <w:ind w:left="800"/>
        <w:rPr>
          <w:rFonts w:ascii="Times New Roman" w:eastAsia="Times New Roman"/>
          <w:b/>
        </w:rPr>
      </w:pPr>
      <w:r>
        <w:rPr>
          <w:rFonts w:ascii="Lucida Sans Unicode" w:eastAsia="Lucida Sans Unicode"/>
          <w:w w:val="110"/>
        </w:rPr>
        <w:t xml:space="preserve">binary </w:t>
      </w:r>
      <w:r>
        <w:rPr>
          <w:rFonts w:ascii="Lucida Sans Unicode" w:eastAsia="Lucida Sans Unicode"/>
          <w:w w:val="140"/>
        </w:rPr>
        <w:t xml:space="preserve">file </w:t>
      </w:r>
      <w:r>
        <w:rPr>
          <w:rFonts w:ascii="Lucida Sans Unicode" w:eastAsia="Lucida Sans Unicode"/>
          <w:w w:val="110"/>
        </w:rPr>
        <w:t xml:space="preserve">-- </w:t>
      </w:r>
      <w:r>
        <w:rPr>
          <w:w w:val="110"/>
        </w:rPr>
        <w:t>二进制文件</w:t>
      </w:r>
      <w:r>
        <w:rPr>
          <w:rFonts w:ascii="Times New Roman" w:eastAsia="Times New Roman"/>
          <w:w w:val="110"/>
        </w:rPr>
        <w:t xml:space="preserve">, </w:t>
      </w:r>
      <w:r>
        <w:fldChar w:fldCharType="begin"/>
      </w:r>
      <w:r>
        <w:instrText xml:space="preserve"> HYPERLINK \l "_bookmark224" </w:instrText>
      </w:r>
      <w:r>
        <w:fldChar w:fldCharType="separate"/>
      </w:r>
      <w:r>
        <w:rPr>
          <w:rFonts w:ascii="Times New Roman" w:eastAsia="Times New Roman"/>
          <w:b/>
          <w:color w:val="355F7B"/>
          <w:w w:val="110"/>
        </w:rPr>
        <w:t>74</w:t>
      </w:r>
      <w:r>
        <w:rPr>
          <w:rFonts w:ascii="Times New Roman" w:eastAsia="Times New Roman"/>
          <w:b/>
          <w:color w:val="355F7B"/>
          <w:w w:val="110"/>
        </w:rPr>
        <w:fldChar w:fldCharType="end"/>
      </w:r>
    </w:p>
    <w:p>
      <w:pPr>
        <w:pStyle w:val="6"/>
        <w:spacing w:line="239" w:lineRule="exact"/>
        <w:ind w:left="800"/>
        <w:rPr>
          <w:rFonts w:ascii="Times New Roman" w:eastAsia="Times New Roman"/>
          <w:b/>
        </w:rPr>
      </w:pPr>
      <w:r>
        <w:rPr>
          <w:rFonts w:ascii="Lucida Sans Unicode" w:eastAsia="Lucida Sans Unicode"/>
          <w:w w:val="105"/>
        </w:rPr>
        <w:t xml:space="preserve">bytecode -- </w:t>
      </w:r>
      <w:r>
        <w:rPr>
          <w:w w:val="105"/>
        </w:rPr>
        <w:t>字节码</w:t>
      </w:r>
      <w:r>
        <w:rPr>
          <w:rFonts w:ascii="Times New Roman" w:eastAsia="Times New Roman"/>
          <w:w w:val="105"/>
        </w:rPr>
        <w:t xml:space="preserve">, </w:t>
      </w:r>
      <w:r>
        <w:fldChar w:fldCharType="begin"/>
      </w:r>
      <w:r>
        <w:instrText xml:space="preserve"> HYPERLINK \l "_bookmark224" </w:instrText>
      </w:r>
      <w:r>
        <w:fldChar w:fldCharType="separate"/>
      </w:r>
      <w:r>
        <w:rPr>
          <w:rFonts w:ascii="Times New Roman" w:eastAsia="Times New Roman"/>
          <w:b/>
          <w:color w:val="355F7B"/>
          <w:w w:val="105"/>
        </w:rPr>
        <w:t>74</w:t>
      </w:r>
      <w:r>
        <w:rPr>
          <w:rFonts w:ascii="Times New Roman" w:eastAsia="Times New Roman"/>
          <w:b/>
          <w:color w:val="355F7B"/>
          <w:w w:val="105"/>
        </w:rPr>
        <w:fldChar w:fldCharType="end"/>
      </w:r>
    </w:p>
    <w:p>
      <w:pPr>
        <w:pStyle w:val="6"/>
        <w:spacing w:line="273" w:lineRule="exact"/>
        <w:ind w:left="800"/>
        <w:rPr>
          <w:rFonts w:ascii="Times New Roman" w:eastAsia="Times New Roman"/>
          <w:b/>
        </w:rPr>
      </w:pPr>
      <w:r>
        <w:rPr>
          <w:rFonts w:ascii="Lucida Sans Unicode" w:eastAsia="Lucida Sans Unicode"/>
          <w:w w:val="110"/>
        </w:rPr>
        <w:t>bytes-like</w:t>
      </w:r>
      <w:r>
        <w:rPr>
          <w:rFonts w:ascii="Lucida Sans Unicode" w:eastAsia="Lucida Sans Unicode"/>
          <w:spacing w:val="52"/>
          <w:w w:val="110"/>
        </w:rPr>
        <w:t xml:space="preserve"> </w:t>
      </w:r>
      <w:r>
        <w:rPr>
          <w:rFonts w:ascii="Lucida Sans Unicode" w:eastAsia="Lucida Sans Unicode"/>
          <w:w w:val="110"/>
        </w:rPr>
        <w:t>object</w:t>
      </w:r>
      <w:r>
        <w:rPr>
          <w:rFonts w:ascii="Lucida Sans Unicode" w:eastAsia="Lucida Sans Unicode"/>
          <w:spacing w:val="26"/>
          <w:w w:val="110"/>
        </w:rPr>
        <w:t xml:space="preserve"> -- </w:t>
      </w:r>
      <w:r>
        <w:rPr>
          <w:w w:val="110"/>
        </w:rPr>
        <w:t>字节类对象</w:t>
      </w:r>
      <w:r>
        <w:rPr>
          <w:rFonts w:ascii="Times New Roman" w:eastAsia="Times New Roman"/>
          <w:spacing w:val="-3"/>
          <w:w w:val="110"/>
        </w:rPr>
        <w:t xml:space="preserve">, </w:t>
      </w:r>
      <w:r>
        <w:fldChar w:fldCharType="begin"/>
      </w:r>
      <w:r>
        <w:instrText xml:space="preserve"> HYPERLINK \l "_bookmark224" </w:instrText>
      </w:r>
      <w:r>
        <w:fldChar w:fldCharType="separate"/>
      </w:r>
      <w:r>
        <w:rPr>
          <w:rFonts w:ascii="Times New Roman" w:eastAsia="Times New Roman"/>
          <w:b/>
          <w:color w:val="355F7B"/>
          <w:w w:val="110"/>
        </w:rPr>
        <w:t>74</w:t>
      </w:r>
      <w:r>
        <w:rPr>
          <w:rFonts w:ascii="Times New Roman" w:eastAsia="Times New Roman"/>
          <w:b/>
          <w:color w:val="355F7B"/>
          <w:w w:val="110"/>
        </w:rPr>
        <w:fldChar w:fldCharType="end"/>
      </w:r>
    </w:p>
    <w:p>
      <w:pPr>
        <w:pStyle w:val="3"/>
        <w:spacing w:before="118"/>
        <w:ind w:left="800"/>
      </w:pPr>
      <w:r>
        <w:rPr>
          <w:w w:val="100"/>
        </w:rPr>
        <w:t>C</w:t>
      </w:r>
    </w:p>
    <w:p>
      <w:pPr>
        <w:pStyle w:val="6"/>
        <w:spacing w:before="66" w:line="187" w:lineRule="auto"/>
        <w:ind w:left="800" w:right="2278"/>
        <w:rPr>
          <w:rFonts w:ascii="Times New Roman" w:eastAsia="Times New Roman"/>
          <w:b/>
        </w:rPr>
      </w:pPr>
      <w:r>
        <w:rPr>
          <w:rFonts w:ascii="Lucida Sans Unicode" w:eastAsia="Lucida Sans Unicode"/>
          <w:w w:val="105"/>
        </w:rPr>
        <w:t xml:space="preserve">callback -- </w:t>
      </w:r>
      <w:r>
        <w:rPr>
          <w:w w:val="105"/>
        </w:rPr>
        <w:t>回调</w:t>
      </w:r>
      <w:r>
        <w:rPr>
          <w:rFonts w:ascii="Times New Roman" w:eastAsia="Times New Roman"/>
          <w:w w:val="105"/>
        </w:rPr>
        <w:t xml:space="preserve">, </w:t>
      </w:r>
      <w:r>
        <w:fldChar w:fldCharType="begin"/>
      </w:r>
      <w:r>
        <w:instrText xml:space="preserve"> HYPERLINK \l "_bookmark224" </w:instrText>
      </w:r>
      <w:r>
        <w:fldChar w:fldCharType="separate"/>
      </w:r>
      <w:r>
        <w:rPr>
          <w:rFonts w:ascii="Times New Roman" w:eastAsia="Times New Roman"/>
          <w:b/>
          <w:color w:val="355F7B"/>
          <w:w w:val="105"/>
        </w:rPr>
        <w:t>74</w:t>
      </w:r>
      <w:r>
        <w:rPr>
          <w:rFonts w:ascii="Times New Roman" w:eastAsia="Times New Roman"/>
          <w:b/>
          <w:color w:val="355F7B"/>
          <w:w w:val="105"/>
        </w:rPr>
        <w:fldChar w:fldCharType="end"/>
      </w:r>
      <w:r>
        <w:rPr>
          <w:rFonts w:ascii="Times New Roman" w:eastAsia="Times New Roman"/>
          <w:b/>
          <w:color w:val="355F7B"/>
          <w:w w:val="105"/>
        </w:rPr>
        <w:t xml:space="preserve"> </w:t>
      </w:r>
      <w:r>
        <w:rPr>
          <w:rFonts w:ascii="Lucida Sans Unicode" w:eastAsia="Lucida Sans Unicode"/>
          <w:w w:val="105"/>
        </w:rPr>
        <w:t>C-contiguous</w:t>
      </w:r>
      <w:r>
        <w:rPr>
          <w:rFonts w:ascii="Times New Roman" w:eastAsia="Times New Roman"/>
          <w:w w:val="105"/>
        </w:rPr>
        <w:t xml:space="preserve">, </w:t>
      </w:r>
      <w:r>
        <w:fldChar w:fldCharType="begin"/>
      </w:r>
      <w:r>
        <w:instrText xml:space="preserve"> HYPERLINK \l "_bookmark232" </w:instrText>
      </w:r>
      <w:r>
        <w:fldChar w:fldCharType="separate"/>
      </w:r>
      <w:r>
        <w:rPr>
          <w:rFonts w:ascii="Times New Roman" w:eastAsia="Times New Roman"/>
          <w:color w:val="355F7B"/>
          <w:w w:val="105"/>
        </w:rPr>
        <w:t>75</w:t>
      </w:r>
      <w:r>
        <w:rPr>
          <w:rFonts w:ascii="Times New Roman" w:eastAsia="Times New Roman"/>
          <w:color w:val="355F7B"/>
          <w:w w:val="105"/>
        </w:rPr>
        <w:fldChar w:fldCharType="end"/>
      </w:r>
      <w:r>
        <w:rPr>
          <w:rFonts w:ascii="Times New Roman" w:eastAsia="Times New Roman"/>
          <w:color w:val="355F7B"/>
          <w:w w:val="105"/>
        </w:rPr>
        <w:t xml:space="preserve"> </w:t>
      </w:r>
      <w:r>
        <w:rPr>
          <w:rFonts w:ascii="Lucida Sans Unicode" w:eastAsia="Lucida Sans Unicode"/>
          <w:w w:val="105"/>
        </w:rPr>
        <w:t xml:space="preserve">class -- </w:t>
      </w:r>
      <w:r>
        <w:rPr>
          <w:w w:val="105"/>
        </w:rPr>
        <w:t>类</w:t>
      </w:r>
      <w:r>
        <w:rPr>
          <w:rFonts w:ascii="Times New Roman" w:eastAsia="Times New Roman"/>
          <w:w w:val="105"/>
        </w:rPr>
        <w:t xml:space="preserve">, </w:t>
      </w:r>
      <w:r>
        <w:fldChar w:fldCharType="begin"/>
      </w:r>
      <w:r>
        <w:instrText xml:space="preserve"> HYPERLINK \l "_bookmark224" </w:instrText>
      </w:r>
      <w:r>
        <w:fldChar w:fldCharType="separate"/>
      </w:r>
      <w:r>
        <w:rPr>
          <w:rFonts w:ascii="Times New Roman" w:eastAsia="Times New Roman"/>
          <w:b/>
          <w:color w:val="355F7B"/>
          <w:w w:val="105"/>
        </w:rPr>
        <w:t>74</w:t>
      </w:r>
      <w:r>
        <w:rPr>
          <w:rFonts w:ascii="Times New Roman" w:eastAsia="Times New Roman"/>
          <w:b/>
          <w:color w:val="355F7B"/>
          <w:w w:val="105"/>
        </w:rPr>
        <w:fldChar w:fldCharType="end"/>
      </w:r>
    </w:p>
    <w:p>
      <w:pPr>
        <w:pStyle w:val="6"/>
        <w:spacing w:line="187" w:lineRule="auto"/>
        <w:ind w:left="800" w:right="430"/>
        <w:rPr>
          <w:rFonts w:ascii="Times New Roman" w:eastAsia="Times New Roman"/>
          <w:b/>
        </w:rPr>
      </w:pPr>
      <w:r>
        <w:rPr>
          <w:rFonts w:ascii="Lucida Sans Unicode" w:eastAsia="Lucida Sans Unicode"/>
          <w:w w:val="110"/>
        </w:rPr>
        <w:t xml:space="preserve">class variable -- </w:t>
      </w:r>
      <w:r>
        <w:rPr>
          <w:w w:val="110"/>
        </w:rPr>
        <w:t xml:space="preserve">类 变 量 </w:t>
      </w:r>
      <w:r>
        <w:rPr>
          <w:rFonts w:ascii="Times New Roman" w:eastAsia="Times New Roman"/>
          <w:w w:val="110"/>
        </w:rPr>
        <w:t xml:space="preserve">, </w:t>
      </w:r>
      <w:r>
        <w:fldChar w:fldCharType="begin"/>
      </w:r>
      <w:r>
        <w:instrText xml:space="preserve"> HYPERLINK \l "_bookmark224" </w:instrText>
      </w:r>
      <w:r>
        <w:fldChar w:fldCharType="separate"/>
      </w:r>
      <w:r>
        <w:rPr>
          <w:rFonts w:ascii="Times New Roman" w:eastAsia="Times New Roman"/>
          <w:b/>
          <w:color w:val="355F7B"/>
          <w:w w:val="110"/>
        </w:rPr>
        <w:t>74</w:t>
      </w:r>
      <w:r>
        <w:rPr>
          <w:rFonts w:ascii="Times New Roman" w:eastAsia="Times New Roman"/>
          <w:b/>
          <w:color w:val="355F7B"/>
          <w:w w:val="110"/>
        </w:rPr>
        <w:fldChar w:fldCharType="end"/>
      </w:r>
      <w:r>
        <w:rPr>
          <w:rFonts w:ascii="Times New Roman" w:eastAsia="Times New Roman"/>
          <w:b/>
          <w:color w:val="355F7B"/>
          <w:w w:val="110"/>
        </w:rPr>
        <w:t xml:space="preserve"> </w:t>
      </w:r>
      <w:r>
        <w:rPr>
          <w:rFonts w:ascii="Lucida Sans Unicode" w:eastAsia="Lucida Sans Unicode"/>
          <w:w w:val="110"/>
        </w:rPr>
        <w:t xml:space="preserve">coercion -- </w:t>
      </w:r>
      <w:r>
        <w:rPr>
          <w:w w:val="110"/>
        </w:rPr>
        <w:t xml:space="preserve">强 制 类 型 转 换 </w:t>
      </w:r>
      <w:r>
        <w:rPr>
          <w:rFonts w:ascii="Times New Roman" w:eastAsia="Times New Roman"/>
          <w:w w:val="110"/>
        </w:rPr>
        <w:t xml:space="preserve">, </w:t>
      </w:r>
      <w:r>
        <w:fldChar w:fldCharType="begin"/>
      </w:r>
      <w:r>
        <w:instrText xml:space="preserve"> HYPERLINK \l "_bookmark232" </w:instrText>
      </w:r>
      <w:r>
        <w:fldChar w:fldCharType="separate"/>
      </w:r>
      <w:r>
        <w:rPr>
          <w:rFonts w:ascii="Times New Roman" w:eastAsia="Times New Roman"/>
          <w:b/>
          <w:color w:val="355F7B"/>
          <w:w w:val="110"/>
        </w:rPr>
        <w:t>75</w:t>
      </w:r>
      <w:r>
        <w:rPr>
          <w:rFonts w:ascii="Times New Roman" w:eastAsia="Times New Roman"/>
          <w:b/>
          <w:color w:val="355F7B"/>
          <w:w w:val="110"/>
        </w:rPr>
        <w:fldChar w:fldCharType="end"/>
      </w:r>
      <w:r>
        <w:rPr>
          <w:rFonts w:ascii="Times New Roman" w:eastAsia="Times New Roman"/>
          <w:b/>
          <w:color w:val="355F7B"/>
          <w:w w:val="110"/>
        </w:rPr>
        <w:t xml:space="preserve"> </w:t>
      </w:r>
      <w:r>
        <w:rPr>
          <w:rFonts w:ascii="Lucida Sans Unicode" w:eastAsia="Lucida Sans Unicode"/>
          <w:w w:val="110"/>
        </w:rPr>
        <w:t xml:space="preserve">complex number -- </w:t>
      </w:r>
      <w:r>
        <w:rPr>
          <w:w w:val="110"/>
        </w:rPr>
        <w:t xml:space="preserve">复 数 </w:t>
      </w:r>
      <w:r>
        <w:rPr>
          <w:rFonts w:ascii="Times New Roman" w:eastAsia="Times New Roman"/>
          <w:w w:val="110"/>
        </w:rPr>
        <w:t xml:space="preserve">, </w:t>
      </w:r>
      <w:r>
        <w:fldChar w:fldCharType="begin"/>
      </w:r>
      <w:r>
        <w:instrText xml:space="preserve"> HYPERLINK \l "_bookmark232" </w:instrText>
      </w:r>
      <w:r>
        <w:fldChar w:fldCharType="separate"/>
      </w:r>
      <w:r>
        <w:rPr>
          <w:rFonts w:ascii="Times New Roman" w:eastAsia="Times New Roman"/>
          <w:b/>
          <w:color w:val="355F7B"/>
          <w:w w:val="110"/>
        </w:rPr>
        <w:t>75</w:t>
      </w:r>
      <w:r>
        <w:rPr>
          <w:rFonts w:ascii="Times New Roman" w:eastAsia="Times New Roman"/>
          <w:b/>
          <w:color w:val="355F7B"/>
          <w:w w:val="110"/>
        </w:rPr>
        <w:fldChar w:fldCharType="end"/>
      </w:r>
      <w:r>
        <w:rPr>
          <w:rFonts w:ascii="Times New Roman" w:eastAsia="Times New Roman"/>
          <w:b/>
          <w:w w:val="110"/>
        </w:rPr>
        <w:t xml:space="preserve"> </w:t>
      </w:r>
      <w:r>
        <w:rPr>
          <w:rFonts w:ascii="Lucida Sans Unicode" w:eastAsia="Lucida Sans Unicode"/>
          <w:w w:val="110"/>
        </w:rPr>
        <w:t>context manager</w:t>
      </w:r>
      <w:r>
        <w:rPr>
          <w:rFonts w:ascii="Lucida Sans Unicode" w:eastAsia="Lucida Sans Unicode"/>
          <w:spacing w:val="-9"/>
          <w:w w:val="110"/>
        </w:rPr>
        <w:t xml:space="preserve"> -- </w:t>
      </w:r>
      <w:r>
        <w:rPr>
          <w:w w:val="110"/>
        </w:rPr>
        <w:t>上下文管理器</w:t>
      </w:r>
      <w:r>
        <w:rPr>
          <w:rFonts w:ascii="Times New Roman" w:eastAsia="Times New Roman"/>
          <w:spacing w:val="-17"/>
          <w:w w:val="110"/>
        </w:rPr>
        <w:t xml:space="preserve">, </w:t>
      </w:r>
      <w:r>
        <w:fldChar w:fldCharType="begin"/>
      </w:r>
      <w:r>
        <w:instrText xml:space="preserve"> HYPERLINK \l "_bookmark232" </w:instrText>
      </w:r>
      <w:r>
        <w:fldChar w:fldCharType="separate"/>
      </w:r>
      <w:r>
        <w:rPr>
          <w:rFonts w:ascii="Times New Roman" w:eastAsia="Times New Roman"/>
          <w:b/>
          <w:color w:val="355F7B"/>
          <w:spacing w:val="-8"/>
          <w:w w:val="110"/>
        </w:rPr>
        <w:t>75</w:t>
      </w:r>
      <w:r>
        <w:rPr>
          <w:rFonts w:ascii="Times New Roman" w:eastAsia="Times New Roman"/>
          <w:b/>
          <w:color w:val="355F7B"/>
          <w:spacing w:val="-8"/>
          <w:w w:val="110"/>
        </w:rPr>
        <w:fldChar w:fldCharType="end"/>
      </w:r>
    </w:p>
    <w:p>
      <w:pPr>
        <w:pStyle w:val="6"/>
        <w:spacing w:before="139" w:line="273" w:lineRule="exact"/>
        <w:ind w:left="159"/>
        <w:rPr>
          <w:rFonts w:ascii="Times New Roman" w:eastAsia="Times New Roman"/>
          <w:b/>
        </w:rPr>
      </w:pPr>
      <w:r>
        <w:br w:type="column"/>
      </w:r>
      <w:r>
        <w:rPr>
          <w:rFonts w:ascii="Lucida Sans Unicode" w:eastAsia="Lucida Sans Unicode"/>
          <w:w w:val="110"/>
        </w:rPr>
        <w:t xml:space="preserve">context variable -- </w:t>
      </w:r>
      <w:r>
        <w:rPr>
          <w:w w:val="110"/>
        </w:rPr>
        <w:t>上下文变量</w:t>
      </w:r>
      <w:r>
        <w:rPr>
          <w:rFonts w:ascii="Times New Roman" w:eastAsia="Times New Roman"/>
          <w:w w:val="110"/>
        </w:rPr>
        <w:t xml:space="preserve">, </w:t>
      </w:r>
      <w:r>
        <w:fldChar w:fldCharType="begin"/>
      </w:r>
      <w:r>
        <w:instrText xml:space="preserve"> HYPERLINK \l "_bookmark232" </w:instrText>
      </w:r>
      <w:r>
        <w:fldChar w:fldCharType="separate"/>
      </w:r>
      <w:r>
        <w:rPr>
          <w:rFonts w:ascii="Times New Roman" w:eastAsia="Times New Roman"/>
          <w:b/>
          <w:color w:val="355F7B"/>
          <w:w w:val="110"/>
        </w:rPr>
        <w:t>75</w:t>
      </w:r>
      <w:r>
        <w:rPr>
          <w:rFonts w:ascii="Times New Roman" w:eastAsia="Times New Roman"/>
          <w:b/>
          <w:color w:val="355F7B"/>
          <w:w w:val="110"/>
        </w:rPr>
        <w:fldChar w:fldCharType="end"/>
      </w:r>
    </w:p>
    <w:p>
      <w:pPr>
        <w:pStyle w:val="6"/>
        <w:spacing w:line="239" w:lineRule="exact"/>
        <w:ind w:left="159"/>
        <w:rPr>
          <w:rFonts w:ascii="Times New Roman" w:eastAsia="Times New Roman"/>
          <w:b/>
        </w:rPr>
      </w:pPr>
      <w:r>
        <w:rPr>
          <w:rFonts w:ascii="Lucida Sans Unicode" w:eastAsia="Lucida Sans Unicode"/>
        </w:rPr>
        <w:t xml:space="preserve">contiguous -- </w:t>
      </w:r>
      <w:r>
        <w:t>连续</w:t>
      </w:r>
      <w:r>
        <w:rPr>
          <w:rFonts w:ascii="Times New Roman" w:eastAsia="Times New Roman"/>
        </w:rPr>
        <w:t xml:space="preserve">, </w:t>
      </w:r>
      <w:r>
        <w:fldChar w:fldCharType="begin"/>
      </w:r>
      <w:r>
        <w:instrText xml:space="preserve"> HYPERLINK \l "_bookmark232" </w:instrText>
      </w:r>
      <w:r>
        <w:fldChar w:fldCharType="separate"/>
      </w:r>
      <w:r>
        <w:rPr>
          <w:rFonts w:ascii="Times New Roman" w:eastAsia="Times New Roman"/>
          <w:b/>
          <w:color w:val="355F7B"/>
        </w:rPr>
        <w:t>75</w:t>
      </w:r>
      <w:r>
        <w:rPr>
          <w:rFonts w:ascii="Times New Roman" w:eastAsia="Times New Roman"/>
          <w:b/>
          <w:color w:val="355F7B"/>
        </w:rPr>
        <w:fldChar w:fldCharType="end"/>
      </w:r>
    </w:p>
    <w:p>
      <w:pPr>
        <w:pStyle w:val="6"/>
        <w:spacing w:line="239" w:lineRule="exact"/>
        <w:ind w:left="159"/>
        <w:rPr>
          <w:rFonts w:ascii="Times New Roman" w:eastAsia="Times New Roman"/>
          <w:b/>
        </w:rPr>
      </w:pPr>
      <w:r>
        <w:rPr>
          <w:rFonts w:ascii="Lucida Sans Unicode" w:eastAsia="Lucida Sans Unicode"/>
          <w:w w:val="105"/>
        </w:rPr>
        <w:t xml:space="preserve">coroutine -- </w:t>
      </w:r>
      <w:r>
        <w:rPr>
          <w:w w:val="105"/>
        </w:rPr>
        <w:t>协程</w:t>
      </w:r>
      <w:r>
        <w:rPr>
          <w:rFonts w:ascii="Times New Roman" w:eastAsia="Times New Roman"/>
          <w:w w:val="105"/>
        </w:rPr>
        <w:t xml:space="preserve">, </w:t>
      </w:r>
      <w:r>
        <w:fldChar w:fldCharType="begin"/>
      </w:r>
      <w:r>
        <w:instrText xml:space="preserve"> HYPERLINK \l "_bookmark232" </w:instrText>
      </w:r>
      <w:r>
        <w:fldChar w:fldCharType="separate"/>
      </w:r>
      <w:r>
        <w:rPr>
          <w:rFonts w:ascii="Times New Roman" w:eastAsia="Times New Roman"/>
          <w:b/>
          <w:color w:val="355F7B"/>
          <w:w w:val="105"/>
        </w:rPr>
        <w:t>75</w:t>
      </w:r>
      <w:r>
        <w:rPr>
          <w:rFonts w:ascii="Times New Roman" w:eastAsia="Times New Roman"/>
          <w:b/>
          <w:color w:val="355F7B"/>
          <w:w w:val="105"/>
        </w:rPr>
        <w:fldChar w:fldCharType="end"/>
      </w:r>
    </w:p>
    <w:p>
      <w:pPr>
        <w:pStyle w:val="6"/>
        <w:spacing w:line="239" w:lineRule="exact"/>
        <w:ind w:left="159"/>
        <w:rPr>
          <w:rFonts w:ascii="Times New Roman" w:eastAsia="Times New Roman"/>
          <w:b/>
        </w:rPr>
      </w:pPr>
      <w:r>
        <w:rPr>
          <w:rFonts w:ascii="Lucida Sans Unicode" w:eastAsia="Lucida Sans Unicode"/>
          <w:w w:val="105"/>
        </w:rPr>
        <w:t>coroutine</w:t>
      </w:r>
      <w:r>
        <w:rPr>
          <w:rFonts w:ascii="Lucida Sans Unicode" w:eastAsia="Lucida Sans Unicode"/>
          <w:spacing w:val="65"/>
          <w:w w:val="105"/>
        </w:rPr>
        <w:t xml:space="preserve"> </w:t>
      </w:r>
      <w:r>
        <w:rPr>
          <w:rFonts w:ascii="Lucida Sans Unicode" w:eastAsia="Lucida Sans Unicode"/>
          <w:w w:val="105"/>
        </w:rPr>
        <w:t>function</w:t>
      </w:r>
      <w:r>
        <w:rPr>
          <w:rFonts w:ascii="Lucida Sans Unicode" w:eastAsia="Lucida Sans Unicode"/>
          <w:spacing w:val="15"/>
          <w:w w:val="105"/>
        </w:rPr>
        <w:t xml:space="preserve"> -- </w:t>
      </w:r>
      <w:r>
        <w:rPr>
          <w:w w:val="105"/>
        </w:rPr>
        <w:t>协程函数</w:t>
      </w:r>
      <w:r>
        <w:rPr>
          <w:rFonts w:ascii="Times New Roman" w:eastAsia="Times New Roman"/>
          <w:spacing w:val="1"/>
          <w:w w:val="105"/>
        </w:rPr>
        <w:t xml:space="preserve">, </w:t>
      </w:r>
      <w:r>
        <w:fldChar w:fldCharType="begin"/>
      </w:r>
      <w:r>
        <w:instrText xml:space="preserve"> HYPERLINK \l "_bookmark232" </w:instrText>
      </w:r>
      <w:r>
        <w:fldChar w:fldCharType="separate"/>
      </w:r>
      <w:r>
        <w:rPr>
          <w:rFonts w:ascii="Times New Roman" w:eastAsia="Times New Roman"/>
          <w:b/>
          <w:color w:val="355F7B"/>
          <w:w w:val="105"/>
        </w:rPr>
        <w:t>75</w:t>
      </w:r>
      <w:r>
        <w:rPr>
          <w:rFonts w:ascii="Times New Roman" w:eastAsia="Times New Roman"/>
          <w:b/>
          <w:color w:val="355F7B"/>
          <w:w w:val="105"/>
        </w:rPr>
        <w:fldChar w:fldCharType="end"/>
      </w:r>
    </w:p>
    <w:p>
      <w:pPr>
        <w:pStyle w:val="6"/>
        <w:spacing w:line="273" w:lineRule="exact"/>
        <w:ind w:left="159"/>
        <w:rPr>
          <w:rFonts w:ascii="Times New Roman"/>
          <w:b/>
        </w:rPr>
      </w:pPr>
      <w:r>
        <w:rPr>
          <w:rFonts w:ascii="Lucida Sans Unicode"/>
        </w:rPr>
        <w:t>CPython</w:t>
      </w:r>
      <w:r>
        <w:rPr>
          <w:rFonts w:ascii="Times New Roman"/>
        </w:rPr>
        <w:t xml:space="preserve">, </w:t>
      </w:r>
      <w:r>
        <w:fldChar w:fldCharType="begin"/>
      </w:r>
      <w:r>
        <w:instrText xml:space="preserve"> HYPERLINK \l "_bookmark232" </w:instrText>
      </w:r>
      <w:r>
        <w:fldChar w:fldCharType="separate"/>
      </w:r>
      <w:r>
        <w:rPr>
          <w:rFonts w:ascii="Times New Roman"/>
          <w:b/>
          <w:color w:val="355F7B"/>
        </w:rPr>
        <w:t>75</w:t>
      </w:r>
      <w:r>
        <w:rPr>
          <w:rFonts w:ascii="Times New Roman"/>
          <w:b/>
          <w:color w:val="355F7B"/>
        </w:rPr>
        <w:fldChar w:fldCharType="end"/>
      </w:r>
    </w:p>
    <w:p>
      <w:pPr>
        <w:pStyle w:val="3"/>
        <w:spacing w:before="115"/>
        <w:ind w:left="159"/>
      </w:pPr>
      <w:r>
        <w:rPr>
          <w:w w:val="99"/>
        </w:rPr>
        <w:t>D</w:t>
      </w:r>
    </w:p>
    <w:p>
      <w:pPr>
        <w:pStyle w:val="6"/>
        <w:spacing w:before="65" w:line="187" w:lineRule="auto"/>
        <w:ind w:left="159" w:right="1370"/>
        <w:rPr>
          <w:rFonts w:ascii="Times New Roman" w:eastAsia="Times New Roman"/>
          <w:b/>
        </w:rPr>
      </w:pPr>
      <w:r>
        <w:rPr>
          <w:rFonts w:ascii="Lucida Sans Unicode" w:eastAsia="Lucida Sans Unicode"/>
          <w:w w:val="105"/>
        </w:rPr>
        <w:t xml:space="preserve">decorator --  </w:t>
      </w:r>
      <w:r>
        <w:rPr>
          <w:w w:val="105"/>
        </w:rPr>
        <w:t>装饰器</w:t>
      </w:r>
      <w:r>
        <w:rPr>
          <w:rFonts w:ascii="Times New Roman" w:eastAsia="Times New Roman"/>
          <w:w w:val="105"/>
        </w:rPr>
        <w:t xml:space="preserve">, </w:t>
      </w:r>
      <w:r>
        <w:fldChar w:fldCharType="begin"/>
      </w:r>
      <w:r>
        <w:instrText xml:space="preserve"> HYPERLINK \l "_bookmark232" </w:instrText>
      </w:r>
      <w:r>
        <w:fldChar w:fldCharType="separate"/>
      </w:r>
      <w:r>
        <w:rPr>
          <w:rFonts w:ascii="Times New Roman" w:eastAsia="Times New Roman"/>
          <w:b/>
          <w:color w:val="355F7B"/>
          <w:w w:val="105"/>
        </w:rPr>
        <w:t>75</w:t>
      </w:r>
      <w:r>
        <w:rPr>
          <w:rFonts w:ascii="Times New Roman" w:eastAsia="Times New Roman"/>
          <w:b/>
          <w:color w:val="355F7B"/>
          <w:w w:val="105"/>
        </w:rPr>
        <w:fldChar w:fldCharType="end"/>
      </w:r>
      <w:r>
        <w:rPr>
          <w:rFonts w:ascii="Times New Roman" w:eastAsia="Times New Roman"/>
          <w:b/>
          <w:color w:val="355F7B"/>
          <w:w w:val="105"/>
        </w:rPr>
        <w:t xml:space="preserve"> </w:t>
      </w:r>
      <w:r>
        <w:rPr>
          <w:rFonts w:ascii="Lucida Sans Unicode" w:eastAsia="Lucida Sans Unicode"/>
          <w:w w:val="105"/>
        </w:rPr>
        <w:t xml:space="preserve">descriptor -- </w:t>
      </w:r>
      <w:r>
        <w:rPr>
          <w:w w:val="105"/>
        </w:rPr>
        <w:t>描述器</w:t>
      </w:r>
      <w:r>
        <w:rPr>
          <w:rFonts w:ascii="Times New Roman" w:eastAsia="Times New Roman"/>
          <w:w w:val="105"/>
        </w:rPr>
        <w:t xml:space="preserve">, </w:t>
      </w:r>
      <w:r>
        <w:fldChar w:fldCharType="begin"/>
      </w:r>
      <w:r>
        <w:instrText xml:space="preserve"> HYPERLINK \l "_bookmark232" </w:instrText>
      </w:r>
      <w:r>
        <w:fldChar w:fldCharType="separate"/>
      </w:r>
      <w:r>
        <w:rPr>
          <w:rFonts w:ascii="Times New Roman" w:eastAsia="Times New Roman"/>
          <w:b/>
          <w:color w:val="355F7B"/>
          <w:w w:val="105"/>
        </w:rPr>
        <w:t>75</w:t>
      </w:r>
      <w:r>
        <w:rPr>
          <w:rFonts w:ascii="Times New Roman" w:eastAsia="Times New Roman"/>
          <w:b/>
          <w:color w:val="355F7B"/>
          <w:w w:val="105"/>
        </w:rPr>
        <w:fldChar w:fldCharType="end"/>
      </w:r>
      <w:r>
        <w:rPr>
          <w:rFonts w:ascii="Times New Roman" w:eastAsia="Times New Roman"/>
          <w:b/>
          <w:color w:val="355F7B"/>
          <w:w w:val="105"/>
        </w:rPr>
        <w:t xml:space="preserve"> </w:t>
      </w:r>
      <w:r>
        <w:rPr>
          <w:rFonts w:ascii="Lucida Sans Unicode" w:eastAsia="Lucida Sans Unicode"/>
          <w:w w:val="105"/>
        </w:rPr>
        <w:t xml:space="preserve">dictionary -- </w:t>
      </w:r>
      <w:r>
        <w:rPr>
          <w:w w:val="105"/>
        </w:rPr>
        <w:t>字典</w:t>
      </w:r>
      <w:r>
        <w:rPr>
          <w:rFonts w:ascii="Times New Roman" w:eastAsia="Times New Roman"/>
          <w:w w:val="105"/>
        </w:rPr>
        <w:t xml:space="preserve">, </w:t>
      </w:r>
      <w:r>
        <w:fldChar w:fldCharType="begin"/>
      </w:r>
      <w:r>
        <w:instrText xml:space="preserve"> HYPERLINK \l "_bookmark232" </w:instrText>
      </w:r>
      <w:r>
        <w:fldChar w:fldCharType="separate"/>
      </w:r>
      <w:r>
        <w:rPr>
          <w:rFonts w:ascii="Times New Roman" w:eastAsia="Times New Roman"/>
          <w:b/>
          <w:color w:val="355F7B"/>
          <w:w w:val="105"/>
        </w:rPr>
        <w:t>75</w:t>
      </w:r>
      <w:r>
        <w:rPr>
          <w:rFonts w:ascii="Times New Roman" w:eastAsia="Times New Roman"/>
          <w:b/>
          <w:color w:val="355F7B"/>
          <w:w w:val="105"/>
        </w:rPr>
        <w:fldChar w:fldCharType="end"/>
      </w:r>
    </w:p>
    <w:p>
      <w:pPr>
        <w:pStyle w:val="6"/>
        <w:spacing w:line="239" w:lineRule="exact"/>
        <w:ind w:left="159"/>
        <w:rPr>
          <w:rFonts w:ascii="Times New Roman" w:eastAsia="Times New Roman"/>
        </w:rPr>
      </w:pPr>
      <w:r>
        <w:rPr>
          <w:rFonts w:ascii="Lucida Sans Unicode" w:eastAsia="Lucida Sans Unicode"/>
          <w:w w:val="105"/>
        </w:rPr>
        <w:t xml:space="preserve">dictionary comprehension -- </w:t>
      </w:r>
      <w:r>
        <w:rPr>
          <w:w w:val="105"/>
        </w:rPr>
        <w:t>字典推导式</w:t>
      </w:r>
      <w:r>
        <w:rPr>
          <w:rFonts w:ascii="Times New Roman" w:eastAsia="Times New Roman"/>
          <w:w w:val="105"/>
        </w:rPr>
        <w:t>,</w:t>
      </w:r>
    </w:p>
    <w:p>
      <w:pPr>
        <w:spacing w:before="0" w:line="200" w:lineRule="exact"/>
        <w:ind w:left="956" w:right="0" w:firstLine="0"/>
        <w:jc w:val="left"/>
        <w:rPr>
          <w:rFonts w:ascii="Times New Roman"/>
          <w:b/>
          <w:sz w:val="20"/>
        </w:rPr>
      </w:pPr>
      <w:r>
        <w:fldChar w:fldCharType="begin"/>
      </w:r>
      <w:r>
        <w:instrText xml:space="preserve"> HYPERLINK \l "_bookmark232" </w:instrText>
      </w:r>
      <w:r>
        <w:fldChar w:fldCharType="separate"/>
      </w:r>
      <w:r>
        <w:rPr>
          <w:rFonts w:ascii="Times New Roman"/>
          <w:b/>
          <w:color w:val="355F7B"/>
          <w:sz w:val="20"/>
        </w:rPr>
        <w:t>75</w:t>
      </w:r>
      <w:r>
        <w:rPr>
          <w:rFonts w:ascii="Times New Roman"/>
          <w:b/>
          <w:color w:val="355F7B"/>
          <w:sz w:val="20"/>
        </w:rPr>
        <w:fldChar w:fldCharType="end"/>
      </w:r>
    </w:p>
    <w:p>
      <w:pPr>
        <w:pStyle w:val="6"/>
        <w:spacing w:before="37" w:line="187" w:lineRule="auto"/>
        <w:ind w:left="159" w:right="1343"/>
        <w:rPr>
          <w:rFonts w:ascii="Times New Roman" w:eastAsia="Times New Roman"/>
          <w:b/>
        </w:rPr>
      </w:pPr>
      <w:r>
        <w:rPr>
          <w:rFonts w:ascii="Lucida Sans Unicode" w:eastAsia="Lucida Sans Unicode"/>
          <w:w w:val="105"/>
        </w:rPr>
        <w:t xml:space="preserve">dictionary view -- </w:t>
      </w:r>
      <w:r>
        <w:rPr>
          <w:w w:val="105"/>
        </w:rPr>
        <w:t>字典视图</w:t>
      </w:r>
      <w:r>
        <w:rPr>
          <w:rFonts w:ascii="Times New Roman" w:eastAsia="Times New Roman"/>
          <w:w w:val="105"/>
        </w:rPr>
        <w:t xml:space="preserve">, </w:t>
      </w:r>
      <w:r>
        <w:fldChar w:fldCharType="begin"/>
      </w:r>
      <w:r>
        <w:instrText xml:space="preserve"> HYPERLINK \l "_bookmark236" </w:instrText>
      </w:r>
      <w:r>
        <w:fldChar w:fldCharType="separate"/>
      </w:r>
      <w:r>
        <w:rPr>
          <w:rFonts w:ascii="Times New Roman" w:eastAsia="Times New Roman"/>
          <w:b/>
          <w:color w:val="355F7B"/>
          <w:w w:val="105"/>
        </w:rPr>
        <w:t>76</w:t>
      </w:r>
      <w:r>
        <w:rPr>
          <w:rFonts w:ascii="Times New Roman" w:eastAsia="Times New Roman"/>
          <w:b/>
          <w:color w:val="355F7B"/>
          <w:w w:val="105"/>
        </w:rPr>
        <w:fldChar w:fldCharType="end"/>
      </w:r>
      <w:r>
        <w:rPr>
          <w:rFonts w:ascii="Times New Roman" w:eastAsia="Times New Roman"/>
          <w:b/>
          <w:color w:val="355F7B"/>
          <w:w w:val="105"/>
        </w:rPr>
        <w:t xml:space="preserve"> </w:t>
      </w:r>
      <w:r>
        <w:rPr>
          <w:rFonts w:ascii="Lucida Sans Unicode" w:eastAsia="Lucida Sans Unicode"/>
          <w:w w:val="105"/>
        </w:rPr>
        <w:t xml:space="preserve">docstring -- </w:t>
      </w:r>
      <w:r>
        <w:rPr>
          <w:w w:val="105"/>
        </w:rPr>
        <w:t xml:space="preserve">文 档 字 符 串 </w:t>
      </w:r>
      <w:r>
        <w:rPr>
          <w:rFonts w:ascii="Times New Roman" w:eastAsia="Times New Roman"/>
          <w:w w:val="105"/>
        </w:rPr>
        <w:t xml:space="preserve">, </w:t>
      </w:r>
      <w:r>
        <w:fldChar w:fldCharType="begin"/>
      </w:r>
      <w:r>
        <w:instrText xml:space="preserve"> HYPERLINK \l "_bookmark236" </w:instrText>
      </w:r>
      <w:r>
        <w:fldChar w:fldCharType="separate"/>
      </w:r>
      <w:r>
        <w:rPr>
          <w:rFonts w:ascii="Times New Roman" w:eastAsia="Times New Roman"/>
          <w:b/>
          <w:color w:val="355F7B"/>
          <w:w w:val="105"/>
        </w:rPr>
        <w:t>76</w:t>
      </w:r>
      <w:r>
        <w:rPr>
          <w:rFonts w:ascii="Times New Roman" w:eastAsia="Times New Roman"/>
          <w:b/>
          <w:color w:val="355F7B"/>
          <w:w w:val="105"/>
        </w:rPr>
        <w:fldChar w:fldCharType="end"/>
      </w:r>
      <w:r>
        <w:rPr>
          <w:rFonts w:ascii="Times New Roman" w:eastAsia="Times New Roman"/>
          <w:b/>
          <w:color w:val="355F7B"/>
          <w:w w:val="105"/>
        </w:rPr>
        <w:t xml:space="preserve"> </w:t>
      </w:r>
      <w:r>
        <w:rPr>
          <w:rFonts w:ascii="Lucida Sans Unicode" w:eastAsia="Lucida Sans Unicode"/>
          <w:w w:val="105"/>
        </w:rPr>
        <w:t xml:space="preserve">duck-typing -- </w:t>
      </w:r>
      <w:r>
        <w:rPr>
          <w:w w:val="105"/>
        </w:rPr>
        <w:t>鸭子类型</w:t>
      </w:r>
      <w:r>
        <w:rPr>
          <w:rFonts w:ascii="Times New Roman" w:eastAsia="Times New Roman"/>
          <w:w w:val="105"/>
        </w:rPr>
        <w:t xml:space="preserve">, </w:t>
      </w:r>
      <w:r>
        <w:fldChar w:fldCharType="begin"/>
      </w:r>
      <w:r>
        <w:instrText xml:space="preserve"> HYPERLINK \l "_bookmark236" </w:instrText>
      </w:r>
      <w:r>
        <w:fldChar w:fldCharType="separate"/>
      </w:r>
      <w:r>
        <w:rPr>
          <w:rFonts w:ascii="Times New Roman" w:eastAsia="Times New Roman"/>
          <w:b/>
          <w:color w:val="355F7B"/>
          <w:w w:val="105"/>
        </w:rPr>
        <w:t>76</w:t>
      </w:r>
      <w:r>
        <w:rPr>
          <w:rFonts w:ascii="Times New Roman" w:eastAsia="Times New Roman"/>
          <w:b/>
          <w:color w:val="355F7B"/>
          <w:w w:val="105"/>
        </w:rPr>
        <w:fldChar w:fldCharType="end"/>
      </w:r>
    </w:p>
    <w:p>
      <w:pPr>
        <w:pStyle w:val="3"/>
        <w:spacing w:before="133"/>
        <w:ind w:left="159"/>
      </w:pPr>
      <w:r>
        <w:rPr>
          <w:w w:val="97"/>
        </w:rPr>
        <w:t>E</w:t>
      </w:r>
    </w:p>
    <w:p>
      <w:pPr>
        <w:spacing w:before="17" w:line="273" w:lineRule="exact"/>
        <w:ind w:left="159" w:right="0" w:firstLine="0"/>
        <w:jc w:val="left"/>
        <w:rPr>
          <w:rFonts w:ascii="Times New Roman"/>
          <w:b/>
          <w:sz w:val="20"/>
        </w:rPr>
      </w:pPr>
      <w:r>
        <w:rPr>
          <w:sz w:val="20"/>
        </w:rPr>
        <w:t>EAFP</w:t>
      </w:r>
      <w:r>
        <w:rPr>
          <w:rFonts w:ascii="Times New Roman"/>
          <w:sz w:val="20"/>
        </w:rPr>
        <w:t xml:space="preserve">, </w:t>
      </w:r>
      <w:r>
        <w:fldChar w:fldCharType="begin"/>
      </w:r>
      <w:r>
        <w:instrText xml:space="preserve"> HYPERLINK \l "_bookmark236" </w:instrText>
      </w:r>
      <w:r>
        <w:fldChar w:fldCharType="separate"/>
      </w:r>
      <w:r>
        <w:rPr>
          <w:rFonts w:ascii="Times New Roman"/>
          <w:b/>
          <w:color w:val="355F7B"/>
          <w:sz w:val="20"/>
        </w:rPr>
        <w:t>76</w:t>
      </w:r>
      <w:r>
        <w:rPr>
          <w:rFonts w:ascii="Times New Roman"/>
          <w:b/>
          <w:color w:val="355F7B"/>
          <w:sz w:val="20"/>
        </w:rPr>
        <w:fldChar w:fldCharType="end"/>
      </w:r>
    </w:p>
    <w:p>
      <w:pPr>
        <w:pStyle w:val="6"/>
        <w:spacing w:line="239" w:lineRule="exact"/>
        <w:ind w:left="159"/>
        <w:rPr>
          <w:rFonts w:ascii="Times New Roman" w:eastAsia="Times New Roman"/>
          <w:b/>
        </w:rPr>
      </w:pPr>
      <w:r>
        <w:rPr>
          <w:rFonts w:ascii="Lucida Sans Unicode" w:eastAsia="Lucida Sans Unicode"/>
        </w:rPr>
        <w:t xml:space="preserve">expression --  </w:t>
      </w:r>
      <w:r>
        <w:t>表达式</w:t>
      </w:r>
      <w:r>
        <w:rPr>
          <w:rFonts w:ascii="Times New Roman" w:eastAsia="Times New Roman"/>
        </w:rPr>
        <w:t xml:space="preserve">, </w:t>
      </w:r>
      <w:r>
        <w:fldChar w:fldCharType="begin"/>
      </w:r>
      <w:r>
        <w:instrText xml:space="preserve"> HYPERLINK \l "_bookmark236" </w:instrText>
      </w:r>
      <w:r>
        <w:fldChar w:fldCharType="separate"/>
      </w:r>
      <w:r>
        <w:rPr>
          <w:rFonts w:ascii="Times New Roman" w:eastAsia="Times New Roman"/>
          <w:b/>
          <w:color w:val="355F7B"/>
        </w:rPr>
        <w:t>76</w:t>
      </w:r>
      <w:r>
        <w:rPr>
          <w:rFonts w:ascii="Times New Roman" w:eastAsia="Times New Roman"/>
          <w:b/>
          <w:color w:val="355F7B"/>
        </w:rPr>
        <w:fldChar w:fldCharType="end"/>
      </w:r>
    </w:p>
    <w:p>
      <w:pPr>
        <w:pStyle w:val="6"/>
        <w:spacing w:line="273" w:lineRule="exact"/>
        <w:ind w:left="159"/>
        <w:rPr>
          <w:rFonts w:ascii="Times New Roman" w:eastAsia="Times New Roman"/>
          <w:b/>
        </w:rPr>
      </w:pPr>
      <w:r>
        <w:rPr>
          <w:rFonts w:ascii="Lucida Sans Unicode" w:eastAsia="Lucida Sans Unicode"/>
        </w:rPr>
        <w:t xml:space="preserve">extension module -- </w:t>
      </w:r>
      <w:r>
        <w:t>扩展模块</w:t>
      </w:r>
      <w:r>
        <w:rPr>
          <w:rFonts w:ascii="Times New Roman" w:eastAsia="Times New Roman"/>
        </w:rPr>
        <w:t xml:space="preserve">, </w:t>
      </w:r>
      <w:r>
        <w:fldChar w:fldCharType="begin"/>
      </w:r>
      <w:r>
        <w:instrText xml:space="preserve"> HYPERLINK \l "_bookmark236" </w:instrText>
      </w:r>
      <w:r>
        <w:fldChar w:fldCharType="separate"/>
      </w:r>
      <w:r>
        <w:rPr>
          <w:rFonts w:ascii="Times New Roman" w:eastAsia="Times New Roman"/>
          <w:b/>
          <w:color w:val="355F7B"/>
        </w:rPr>
        <w:t>76</w:t>
      </w:r>
      <w:r>
        <w:rPr>
          <w:rFonts w:ascii="Times New Roman" w:eastAsia="Times New Roman"/>
          <w:b/>
          <w:color w:val="355F7B"/>
        </w:rPr>
        <w:fldChar w:fldCharType="end"/>
      </w:r>
    </w:p>
    <w:p>
      <w:pPr>
        <w:pStyle w:val="3"/>
        <w:spacing w:before="113"/>
        <w:ind w:left="159"/>
      </w:pPr>
      <w:r>
        <w:rPr>
          <w:w w:val="100"/>
        </w:rPr>
        <w:t>F</w:t>
      </w:r>
    </w:p>
    <w:p>
      <w:pPr>
        <w:pStyle w:val="6"/>
        <w:spacing w:before="17" w:line="273" w:lineRule="exact"/>
        <w:ind w:left="159"/>
        <w:rPr>
          <w:rFonts w:ascii="Times New Roman" w:eastAsia="Times New Roman"/>
          <w:b/>
        </w:rPr>
      </w:pPr>
      <w:r>
        <w:rPr>
          <w:rFonts w:ascii="Lucida Sans Unicode" w:eastAsia="Lucida Sans Unicode"/>
          <w:w w:val="110"/>
        </w:rPr>
        <w:t>f-string -- f-</w:t>
      </w:r>
      <w:r>
        <w:rPr>
          <w:w w:val="110"/>
        </w:rPr>
        <w:t>字符串</w:t>
      </w:r>
      <w:r>
        <w:rPr>
          <w:rFonts w:ascii="Times New Roman" w:eastAsia="Times New Roman"/>
          <w:w w:val="110"/>
        </w:rPr>
        <w:t xml:space="preserve">, </w:t>
      </w:r>
      <w:r>
        <w:fldChar w:fldCharType="begin"/>
      </w:r>
      <w:r>
        <w:instrText xml:space="preserve"> HYPERLINK \l "_bookmark236" </w:instrText>
      </w:r>
      <w:r>
        <w:fldChar w:fldCharType="separate"/>
      </w:r>
      <w:r>
        <w:rPr>
          <w:rFonts w:ascii="Times New Roman" w:eastAsia="Times New Roman"/>
          <w:b/>
          <w:color w:val="355F7B"/>
          <w:w w:val="110"/>
        </w:rPr>
        <w:t>76</w:t>
      </w:r>
      <w:r>
        <w:rPr>
          <w:rFonts w:ascii="Times New Roman" w:eastAsia="Times New Roman"/>
          <w:b/>
          <w:color w:val="355F7B"/>
          <w:w w:val="110"/>
        </w:rPr>
        <w:fldChar w:fldCharType="end"/>
      </w:r>
    </w:p>
    <w:p>
      <w:pPr>
        <w:pStyle w:val="6"/>
        <w:spacing w:line="239" w:lineRule="exact"/>
        <w:ind w:left="159"/>
        <w:rPr>
          <w:rFonts w:ascii="Times New Roman" w:eastAsia="Times New Roman"/>
          <w:b/>
        </w:rPr>
      </w:pPr>
      <w:r>
        <w:rPr>
          <w:rFonts w:ascii="Lucida Sans Unicode" w:eastAsia="Lucida Sans Unicode"/>
          <w:w w:val="140"/>
        </w:rPr>
        <w:t xml:space="preserve">file </w:t>
      </w:r>
      <w:r>
        <w:rPr>
          <w:rFonts w:ascii="Lucida Sans Unicode" w:eastAsia="Lucida Sans Unicode"/>
          <w:w w:val="110"/>
        </w:rPr>
        <w:t xml:space="preserve">object -- </w:t>
      </w:r>
      <w:r>
        <w:rPr>
          <w:w w:val="110"/>
        </w:rPr>
        <w:t>文件对象</w:t>
      </w:r>
      <w:r>
        <w:rPr>
          <w:rFonts w:ascii="Times New Roman" w:eastAsia="Times New Roman"/>
          <w:w w:val="110"/>
        </w:rPr>
        <w:t xml:space="preserve">, </w:t>
      </w:r>
      <w:r>
        <w:fldChar w:fldCharType="begin"/>
      </w:r>
      <w:r>
        <w:instrText xml:space="preserve"> HYPERLINK \l "_bookmark236" </w:instrText>
      </w:r>
      <w:r>
        <w:fldChar w:fldCharType="separate"/>
      </w:r>
      <w:r>
        <w:rPr>
          <w:rFonts w:ascii="Times New Roman" w:eastAsia="Times New Roman"/>
          <w:b/>
          <w:color w:val="355F7B"/>
          <w:w w:val="110"/>
        </w:rPr>
        <w:t>76</w:t>
      </w:r>
      <w:r>
        <w:rPr>
          <w:rFonts w:ascii="Times New Roman" w:eastAsia="Times New Roman"/>
          <w:b/>
          <w:color w:val="355F7B"/>
          <w:w w:val="110"/>
        </w:rPr>
        <w:fldChar w:fldCharType="end"/>
      </w:r>
    </w:p>
    <w:p>
      <w:pPr>
        <w:pStyle w:val="6"/>
        <w:spacing w:line="239" w:lineRule="exact"/>
        <w:ind w:left="159"/>
        <w:rPr>
          <w:rFonts w:ascii="Times New Roman" w:eastAsia="Times New Roman"/>
          <w:b/>
        </w:rPr>
      </w:pPr>
      <w:r>
        <w:rPr>
          <w:rFonts w:ascii="Lucida Sans Unicode" w:eastAsia="Lucida Sans Unicode"/>
          <w:w w:val="125"/>
        </w:rPr>
        <w:t xml:space="preserve">file-like object </w:t>
      </w:r>
      <w:r>
        <w:rPr>
          <w:rFonts w:ascii="Lucida Sans Unicode" w:eastAsia="Lucida Sans Unicode"/>
          <w:w w:val="110"/>
        </w:rPr>
        <w:t xml:space="preserve">-- </w:t>
      </w:r>
      <w:r>
        <w:rPr>
          <w:w w:val="110"/>
        </w:rPr>
        <w:t>文件类对象</w:t>
      </w:r>
      <w:r>
        <w:rPr>
          <w:rFonts w:ascii="Times New Roman" w:eastAsia="Times New Roman"/>
          <w:w w:val="110"/>
        </w:rPr>
        <w:t xml:space="preserve">, </w:t>
      </w:r>
      <w:r>
        <w:fldChar w:fldCharType="begin"/>
      </w:r>
      <w:r>
        <w:instrText xml:space="preserve"> HYPERLINK \l "_bookmark236" </w:instrText>
      </w:r>
      <w:r>
        <w:fldChar w:fldCharType="separate"/>
      </w:r>
      <w:r>
        <w:rPr>
          <w:rFonts w:ascii="Times New Roman" w:eastAsia="Times New Roman"/>
          <w:b/>
          <w:color w:val="355F7B"/>
          <w:w w:val="110"/>
        </w:rPr>
        <w:t>76</w:t>
      </w:r>
      <w:r>
        <w:rPr>
          <w:rFonts w:ascii="Times New Roman" w:eastAsia="Times New Roman"/>
          <w:b/>
          <w:color w:val="355F7B"/>
          <w:w w:val="110"/>
        </w:rPr>
        <w:fldChar w:fldCharType="end"/>
      </w:r>
    </w:p>
    <w:p>
      <w:pPr>
        <w:pStyle w:val="6"/>
        <w:spacing w:line="239" w:lineRule="exact"/>
        <w:ind w:left="159"/>
        <w:rPr>
          <w:rFonts w:ascii="Times New Roman" w:eastAsia="Times New Roman"/>
          <w:b/>
        </w:rPr>
      </w:pPr>
      <w:r>
        <w:rPr>
          <w:rFonts w:ascii="Lucida Sans Unicode" w:eastAsia="Lucida Sans Unicode"/>
          <w:w w:val="105"/>
        </w:rPr>
        <w:t xml:space="preserve">finder -- </w:t>
      </w:r>
      <w:r>
        <w:rPr>
          <w:w w:val="105"/>
        </w:rPr>
        <w:t>查找器</w:t>
      </w:r>
      <w:r>
        <w:rPr>
          <w:rFonts w:ascii="Times New Roman" w:eastAsia="Times New Roman"/>
          <w:w w:val="105"/>
        </w:rPr>
        <w:t xml:space="preserve">, </w:t>
      </w:r>
      <w:r>
        <w:fldChar w:fldCharType="begin"/>
      </w:r>
      <w:r>
        <w:instrText xml:space="preserve"> HYPERLINK \l "_bookmark236" </w:instrText>
      </w:r>
      <w:r>
        <w:fldChar w:fldCharType="separate"/>
      </w:r>
      <w:r>
        <w:rPr>
          <w:rFonts w:ascii="Times New Roman" w:eastAsia="Times New Roman"/>
          <w:b/>
          <w:color w:val="355F7B"/>
          <w:w w:val="105"/>
        </w:rPr>
        <w:t>76</w:t>
      </w:r>
      <w:r>
        <w:rPr>
          <w:rFonts w:ascii="Times New Roman" w:eastAsia="Times New Roman"/>
          <w:b/>
          <w:color w:val="355F7B"/>
          <w:w w:val="105"/>
        </w:rPr>
        <w:fldChar w:fldCharType="end"/>
      </w:r>
    </w:p>
    <w:p>
      <w:pPr>
        <w:pStyle w:val="6"/>
        <w:spacing w:line="239" w:lineRule="exact"/>
        <w:ind w:left="159"/>
        <w:rPr>
          <w:rFonts w:ascii="Times New Roman" w:eastAsia="Times New Roman"/>
          <w:b/>
        </w:rPr>
      </w:pPr>
      <w:r>
        <w:rPr>
          <w:rFonts w:ascii="Lucida Sans Unicode" w:eastAsia="Lucida Sans Unicode"/>
          <w:w w:val="110"/>
        </w:rPr>
        <w:t>floor</w:t>
      </w:r>
      <w:r>
        <w:rPr>
          <w:rFonts w:ascii="Lucida Sans Unicode" w:eastAsia="Lucida Sans Unicode"/>
          <w:spacing w:val="53"/>
          <w:w w:val="110"/>
        </w:rPr>
        <w:t xml:space="preserve"> </w:t>
      </w:r>
      <w:r>
        <w:rPr>
          <w:rFonts w:ascii="Lucida Sans Unicode" w:eastAsia="Lucida Sans Unicode"/>
          <w:w w:val="110"/>
        </w:rPr>
        <w:t>division</w:t>
      </w:r>
      <w:r>
        <w:rPr>
          <w:rFonts w:ascii="Lucida Sans Unicode" w:eastAsia="Lucida Sans Unicode"/>
          <w:spacing w:val="26"/>
          <w:w w:val="110"/>
        </w:rPr>
        <w:t xml:space="preserve"> -- </w:t>
      </w:r>
      <w:r>
        <w:rPr>
          <w:w w:val="110"/>
        </w:rPr>
        <w:t>向下取整除法</w:t>
      </w:r>
      <w:r>
        <w:rPr>
          <w:rFonts w:ascii="Times New Roman" w:eastAsia="Times New Roman"/>
          <w:spacing w:val="-2"/>
          <w:w w:val="110"/>
        </w:rPr>
        <w:t xml:space="preserve">, </w:t>
      </w:r>
      <w:r>
        <w:fldChar w:fldCharType="begin"/>
      </w:r>
      <w:r>
        <w:instrText xml:space="preserve"> HYPERLINK \l "_bookmark236" </w:instrText>
      </w:r>
      <w:r>
        <w:fldChar w:fldCharType="separate"/>
      </w:r>
      <w:r>
        <w:rPr>
          <w:rFonts w:ascii="Times New Roman" w:eastAsia="Times New Roman"/>
          <w:b/>
          <w:color w:val="355F7B"/>
          <w:w w:val="110"/>
        </w:rPr>
        <w:t>76</w:t>
      </w:r>
      <w:r>
        <w:rPr>
          <w:rFonts w:ascii="Times New Roman" w:eastAsia="Times New Roman"/>
          <w:b/>
          <w:color w:val="355F7B"/>
          <w:w w:val="110"/>
        </w:rPr>
        <w:fldChar w:fldCharType="end"/>
      </w:r>
    </w:p>
    <w:p>
      <w:pPr>
        <w:pStyle w:val="6"/>
        <w:spacing w:line="239" w:lineRule="exact"/>
        <w:ind w:left="159"/>
        <w:rPr>
          <w:rFonts w:ascii="Times New Roman"/>
        </w:rPr>
      </w:pPr>
      <w:r>
        <w:rPr>
          <w:rFonts w:ascii="Lucida Sans Unicode"/>
          <w:w w:val="110"/>
        </w:rPr>
        <w:t>Fortran contiguous</w:t>
      </w:r>
      <w:r>
        <w:rPr>
          <w:rFonts w:ascii="Times New Roman"/>
          <w:w w:val="110"/>
        </w:rPr>
        <w:t xml:space="preserve">, </w:t>
      </w:r>
      <w:r>
        <w:fldChar w:fldCharType="begin"/>
      </w:r>
      <w:r>
        <w:instrText xml:space="preserve"> HYPERLINK \l "_bookmark232" </w:instrText>
      </w:r>
      <w:r>
        <w:fldChar w:fldCharType="separate"/>
      </w:r>
      <w:r>
        <w:rPr>
          <w:rFonts w:ascii="Times New Roman"/>
          <w:color w:val="355F7B"/>
          <w:w w:val="110"/>
        </w:rPr>
        <w:t>75</w:t>
      </w:r>
      <w:r>
        <w:rPr>
          <w:rFonts w:ascii="Times New Roman"/>
          <w:color w:val="355F7B"/>
          <w:w w:val="110"/>
        </w:rPr>
        <w:fldChar w:fldCharType="end"/>
      </w:r>
    </w:p>
    <w:p>
      <w:pPr>
        <w:pStyle w:val="6"/>
        <w:spacing w:line="239" w:lineRule="exact"/>
        <w:ind w:left="159"/>
        <w:rPr>
          <w:rFonts w:ascii="Times New Roman" w:eastAsia="Times New Roman"/>
          <w:b/>
        </w:rPr>
      </w:pPr>
      <w:r>
        <w:rPr>
          <w:rFonts w:ascii="Lucida Sans Unicode" w:eastAsia="Lucida Sans Unicode"/>
          <w:w w:val="105"/>
        </w:rPr>
        <w:t xml:space="preserve">function -- </w:t>
      </w:r>
      <w:r>
        <w:rPr>
          <w:w w:val="105"/>
        </w:rPr>
        <w:t>函数</w:t>
      </w:r>
      <w:r>
        <w:rPr>
          <w:rFonts w:ascii="Times New Roman" w:eastAsia="Times New Roman"/>
          <w:w w:val="105"/>
        </w:rPr>
        <w:t xml:space="preserve">, </w:t>
      </w:r>
      <w:r>
        <w:fldChar w:fldCharType="begin"/>
      </w:r>
      <w:r>
        <w:instrText xml:space="preserve"> HYPERLINK \l "_bookmark236" </w:instrText>
      </w:r>
      <w:r>
        <w:fldChar w:fldCharType="separate"/>
      </w:r>
      <w:r>
        <w:rPr>
          <w:rFonts w:ascii="Times New Roman" w:eastAsia="Times New Roman"/>
          <w:b/>
          <w:color w:val="355F7B"/>
          <w:w w:val="105"/>
        </w:rPr>
        <w:t>76</w:t>
      </w:r>
      <w:r>
        <w:rPr>
          <w:rFonts w:ascii="Times New Roman" w:eastAsia="Times New Roman"/>
          <w:b/>
          <w:color w:val="355F7B"/>
          <w:w w:val="105"/>
        </w:rPr>
        <w:fldChar w:fldCharType="end"/>
      </w:r>
    </w:p>
    <w:p>
      <w:pPr>
        <w:pStyle w:val="6"/>
        <w:spacing w:line="273" w:lineRule="exact"/>
        <w:ind w:left="159"/>
        <w:rPr>
          <w:rFonts w:ascii="Times New Roman" w:eastAsia="Times New Roman"/>
          <w:b/>
        </w:rPr>
      </w:pPr>
      <w:r>
        <w:rPr>
          <w:rFonts w:ascii="Lucida Sans Unicode" w:eastAsia="Lucida Sans Unicode"/>
          <w:w w:val="105"/>
        </w:rPr>
        <w:t>function</w:t>
      </w:r>
      <w:r>
        <w:rPr>
          <w:rFonts w:ascii="Lucida Sans Unicode" w:eastAsia="Lucida Sans Unicode"/>
          <w:spacing w:val="65"/>
          <w:w w:val="105"/>
        </w:rPr>
        <w:t xml:space="preserve"> </w:t>
      </w:r>
      <w:r>
        <w:rPr>
          <w:rFonts w:ascii="Lucida Sans Unicode" w:eastAsia="Lucida Sans Unicode"/>
          <w:w w:val="105"/>
        </w:rPr>
        <w:t xml:space="preserve">annotation  -- </w:t>
      </w:r>
      <w:r>
        <w:rPr>
          <w:w w:val="105"/>
        </w:rPr>
        <w:t>函数标注</w:t>
      </w:r>
      <w:r>
        <w:rPr>
          <w:rFonts w:ascii="Times New Roman" w:eastAsia="Times New Roman"/>
          <w:spacing w:val="1"/>
          <w:w w:val="105"/>
        </w:rPr>
        <w:t xml:space="preserve">, </w:t>
      </w:r>
      <w:r>
        <w:fldChar w:fldCharType="begin"/>
      </w:r>
      <w:r>
        <w:instrText xml:space="preserve"> HYPERLINK \l "_bookmark236" </w:instrText>
      </w:r>
      <w:r>
        <w:fldChar w:fldCharType="separate"/>
      </w:r>
      <w:r>
        <w:rPr>
          <w:rFonts w:ascii="Times New Roman" w:eastAsia="Times New Roman"/>
          <w:b/>
          <w:color w:val="355F7B"/>
          <w:w w:val="105"/>
        </w:rPr>
        <w:t>76</w:t>
      </w:r>
      <w:r>
        <w:rPr>
          <w:rFonts w:ascii="Times New Roman" w:eastAsia="Times New Roman"/>
          <w:b/>
          <w:color w:val="355F7B"/>
          <w:w w:val="105"/>
        </w:rPr>
        <w:fldChar w:fldCharType="end"/>
      </w:r>
    </w:p>
    <w:p>
      <w:pPr>
        <w:pStyle w:val="3"/>
        <w:spacing w:before="116"/>
        <w:ind w:left="159"/>
      </w:pPr>
      <w:r>
        <w:rPr>
          <w:w w:val="100"/>
        </w:rPr>
        <w:t>G</w:t>
      </w:r>
    </w:p>
    <w:p>
      <w:pPr>
        <w:pStyle w:val="6"/>
        <w:spacing w:before="17" w:line="273" w:lineRule="exact"/>
        <w:ind w:left="159"/>
        <w:rPr>
          <w:rFonts w:ascii="Times New Roman" w:eastAsia="Times New Roman"/>
          <w:b/>
        </w:rPr>
      </w:pPr>
      <w:r>
        <w:rPr>
          <w:rFonts w:ascii="Lucida Sans Unicode" w:eastAsia="Lucida Sans Unicode"/>
          <w:w w:val="110"/>
        </w:rPr>
        <w:t xml:space="preserve">garbage collection -- </w:t>
      </w:r>
      <w:r>
        <w:rPr>
          <w:w w:val="110"/>
        </w:rPr>
        <w:t>垃圾回收</w:t>
      </w:r>
      <w:r>
        <w:rPr>
          <w:rFonts w:ascii="Times New Roman" w:eastAsia="Times New Roman"/>
          <w:w w:val="110"/>
        </w:rPr>
        <w:t xml:space="preserve">, </w:t>
      </w:r>
      <w:r>
        <w:fldChar w:fldCharType="begin"/>
      </w:r>
      <w:r>
        <w:instrText xml:space="preserve"> HYPERLINK \l "_bookmark244" </w:instrText>
      </w:r>
      <w:r>
        <w:fldChar w:fldCharType="separate"/>
      </w:r>
      <w:r>
        <w:rPr>
          <w:rFonts w:ascii="Times New Roman" w:eastAsia="Times New Roman"/>
          <w:b/>
          <w:color w:val="355F7B"/>
          <w:w w:val="110"/>
        </w:rPr>
        <w:t>77</w:t>
      </w:r>
      <w:r>
        <w:rPr>
          <w:rFonts w:ascii="Times New Roman" w:eastAsia="Times New Roman"/>
          <w:b/>
          <w:color w:val="355F7B"/>
          <w:w w:val="110"/>
        </w:rPr>
        <w:fldChar w:fldCharType="end"/>
      </w:r>
    </w:p>
    <w:p>
      <w:pPr>
        <w:pStyle w:val="6"/>
        <w:spacing w:line="239" w:lineRule="exact"/>
        <w:ind w:left="159"/>
        <w:rPr>
          <w:rFonts w:ascii="Times New Roman"/>
        </w:rPr>
      </w:pPr>
      <w:r>
        <w:rPr>
          <w:rFonts w:ascii="Lucida Sans Unicode"/>
          <w:w w:val="110"/>
        </w:rPr>
        <w:t>generator</w:t>
      </w:r>
      <w:r>
        <w:rPr>
          <w:rFonts w:ascii="Times New Roman"/>
          <w:w w:val="110"/>
        </w:rPr>
        <w:t xml:space="preserve">, </w:t>
      </w:r>
      <w:r>
        <w:fldChar w:fldCharType="begin"/>
      </w:r>
      <w:r>
        <w:instrText xml:space="preserve"> HYPERLINK \l "_bookmark244" </w:instrText>
      </w:r>
      <w:r>
        <w:fldChar w:fldCharType="separate"/>
      </w:r>
      <w:r>
        <w:rPr>
          <w:rFonts w:ascii="Times New Roman"/>
          <w:color w:val="355F7B"/>
          <w:w w:val="110"/>
        </w:rPr>
        <w:t>77</w:t>
      </w:r>
      <w:r>
        <w:rPr>
          <w:rFonts w:ascii="Times New Roman"/>
          <w:color w:val="355F7B"/>
          <w:w w:val="110"/>
        </w:rPr>
        <w:fldChar w:fldCharType="end"/>
      </w:r>
    </w:p>
    <w:p>
      <w:pPr>
        <w:pStyle w:val="6"/>
        <w:spacing w:line="239" w:lineRule="exact"/>
        <w:ind w:left="159"/>
        <w:rPr>
          <w:rFonts w:ascii="Times New Roman" w:eastAsia="Times New Roman"/>
          <w:b/>
        </w:rPr>
      </w:pPr>
      <w:r>
        <w:rPr>
          <w:rFonts w:ascii="Lucida Sans Unicode" w:eastAsia="Lucida Sans Unicode"/>
        </w:rPr>
        <w:t xml:space="preserve">generator -- </w:t>
      </w:r>
      <w:r>
        <w:t>生成器</w:t>
      </w:r>
      <w:r>
        <w:rPr>
          <w:rFonts w:ascii="Times New Roman" w:eastAsia="Times New Roman"/>
        </w:rPr>
        <w:t xml:space="preserve">, </w:t>
      </w:r>
      <w:r>
        <w:fldChar w:fldCharType="begin"/>
      </w:r>
      <w:r>
        <w:instrText xml:space="preserve"> HYPERLINK \l "_bookmark244" </w:instrText>
      </w:r>
      <w:r>
        <w:fldChar w:fldCharType="separate"/>
      </w:r>
      <w:r>
        <w:rPr>
          <w:rFonts w:ascii="Times New Roman" w:eastAsia="Times New Roman"/>
          <w:b/>
          <w:color w:val="355F7B"/>
        </w:rPr>
        <w:t>77</w:t>
      </w:r>
      <w:r>
        <w:rPr>
          <w:rFonts w:ascii="Times New Roman" w:eastAsia="Times New Roman"/>
          <w:b/>
          <w:color w:val="355F7B"/>
        </w:rPr>
        <w:fldChar w:fldCharType="end"/>
      </w:r>
    </w:p>
    <w:p>
      <w:pPr>
        <w:pStyle w:val="6"/>
        <w:spacing w:line="239" w:lineRule="exact"/>
        <w:ind w:left="159"/>
        <w:rPr>
          <w:rFonts w:ascii="Times New Roman"/>
        </w:rPr>
      </w:pPr>
      <w:r>
        <w:rPr>
          <w:rFonts w:ascii="Lucida Sans Unicode"/>
          <w:w w:val="110"/>
        </w:rPr>
        <w:t>generator expression</w:t>
      </w:r>
      <w:r>
        <w:rPr>
          <w:rFonts w:ascii="Times New Roman"/>
          <w:w w:val="110"/>
        </w:rPr>
        <w:t xml:space="preserve">, </w:t>
      </w:r>
      <w:r>
        <w:fldChar w:fldCharType="begin"/>
      </w:r>
      <w:r>
        <w:instrText xml:space="preserve"> HYPERLINK \l "_bookmark244" </w:instrText>
      </w:r>
      <w:r>
        <w:fldChar w:fldCharType="separate"/>
      </w:r>
      <w:r>
        <w:rPr>
          <w:rFonts w:ascii="Times New Roman"/>
          <w:color w:val="355F7B"/>
          <w:w w:val="110"/>
        </w:rPr>
        <w:t>77</w:t>
      </w:r>
      <w:r>
        <w:rPr>
          <w:rFonts w:ascii="Times New Roman"/>
          <w:color w:val="355F7B"/>
          <w:w w:val="110"/>
        </w:rPr>
        <w:fldChar w:fldCharType="end"/>
      </w:r>
    </w:p>
    <w:p>
      <w:pPr>
        <w:pStyle w:val="6"/>
        <w:spacing w:before="14" w:line="187" w:lineRule="auto"/>
        <w:ind w:left="159"/>
        <w:rPr>
          <w:rFonts w:ascii="Times New Roman" w:eastAsia="Times New Roman"/>
          <w:b/>
        </w:rPr>
      </w:pPr>
      <w:r>
        <w:rPr>
          <w:rFonts w:ascii="Lucida Sans Unicode" w:eastAsia="Lucida Sans Unicode"/>
          <w:w w:val="115"/>
        </w:rPr>
        <w:t>generator expression</w:t>
      </w:r>
      <w:r>
        <w:rPr>
          <w:rFonts w:ascii="Lucida Sans Unicode" w:eastAsia="Lucida Sans Unicode"/>
          <w:spacing w:val="-17"/>
          <w:w w:val="115"/>
        </w:rPr>
        <w:t xml:space="preserve"> -- </w:t>
      </w:r>
      <w:r>
        <w:rPr>
          <w:w w:val="115"/>
        </w:rPr>
        <w:t>生成器表达式</w:t>
      </w:r>
      <w:r>
        <w:rPr>
          <w:rFonts w:ascii="Times New Roman" w:eastAsia="Times New Roman"/>
          <w:spacing w:val="-21"/>
          <w:w w:val="115"/>
        </w:rPr>
        <w:t xml:space="preserve">, </w:t>
      </w:r>
      <w:r>
        <w:fldChar w:fldCharType="begin"/>
      </w:r>
      <w:r>
        <w:instrText xml:space="preserve"> HYPERLINK \l "_bookmark244" </w:instrText>
      </w:r>
      <w:r>
        <w:fldChar w:fldCharType="separate"/>
      </w:r>
      <w:r>
        <w:rPr>
          <w:rFonts w:ascii="Times New Roman" w:eastAsia="Times New Roman"/>
          <w:b/>
          <w:color w:val="355F7B"/>
          <w:spacing w:val="-7"/>
          <w:w w:val="115"/>
        </w:rPr>
        <w:t>77</w:t>
      </w:r>
      <w:r>
        <w:rPr>
          <w:rFonts w:ascii="Times New Roman" w:eastAsia="Times New Roman"/>
          <w:b/>
          <w:color w:val="355F7B"/>
          <w:spacing w:val="-7"/>
          <w:w w:val="115"/>
        </w:rPr>
        <w:fldChar w:fldCharType="end"/>
      </w:r>
      <w:r>
        <w:rPr>
          <w:rFonts w:ascii="Times New Roman" w:eastAsia="Times New Roman"/>
          <w:b/>
          <w:color w:val="355F7B"/>
          <w:spacing w:val="-7"/>
          <w:w w:val="115"/>
        </w:rPr>
        <w:t xml:space="preserve"> </w:t>
      </w:r>
      <w:r>
        <w:rPr>
          <w:rFonts w:ascii="Lucida Sans Unicode" w:eastAsia="Lucida Sans Unicode"/>
          <w:w w:val="115"/>
        </w:rPr>
        <w:t>generator iterator</w:t>
      </w:r>
      <w:r>
        <w:rPr>
          <w:rFonts w:ascii="Lucida Sans Unicode" w:eastAsia="Lucida Sans Unicode"/>
          <w:spacing w:val="11"/>
          <w:w w:val="115"/>
        </w:rPr>
        <w:t xml:space="preserve"> -- </w:t>
      </w:r>
      <w:r>
        <w:rPr>
          <w:w w:val="115"/>
        </w:rPr>
        <w:t>生成器迭代器</w:t>
      </w:r>
      <w:r>
        <w:rPr>
          <w:rFonts w:ascii="Times New Roman" w:eastAsia="Times New Roman"/>
          <w:spacing w:val="-9"/>
          <w:w w:val="115"/>
        </w:rPr>
        <w:t xml:space="preserve">, </w:t>
      </w:r>
      <w:r>
        <w:fldChar w:fldCharType="begin"/>
      </w:r>
      <w:r>
        <w:instrText xml:space="preserve"> HYPERLINK \l "_bookmark244" </w:instrText>
      </w:r>
      <w:r>
        <w:fldChar w:fldCharType="separate"/>
      </w:r>
      <w:r>
        <w:rPr>
          <w:rFonts w:ascii="Times New Roman" w:eastAsia="Times New Roman"/>
          <w:b/>
          <w:color w:val="355F7B"/>
          <w:w w:val="115"/>
        </w:rPr>
        <w:t>77</w:t>
      </w:r>
      <w:r>
        <w:rPr>
          <w:rFonts w:ascii="Times New Roman" w:eastAsia="Times New Roman"/>
          <w:b/>
          <w:color w:val="355F7B"/>
          <w:w w:val="115"/>
        </w:rPr>
        <w:fldChar w:fldCharType="end"/>
      </w:r>
      <w:r>
        <w:rPr>
          <w:rFonts w:ascii="Times New Roman" w:eastAsia="Times New Roman"/>
          <w:b/>
          <w:color w:val="355F7B"/>
          <w:w w:val="115"/>
        </w:rPr>
        <w:t xml:space="preserve"> </w:t>
      </w:r>
      <w:r>
        <w:rPr>
          <w:rFonts w:ascii="Lucida Sans Unicode" w:eastAsia="Lucida Sans Unicode"/>
          <w:w w:val="115"/>
        </w:rPr>
        <w:t xml:space="preserve">generic function -- </w:t>
      </w:r>
      <w:r>
        <w:rPr>
          <w:w w:val="115"/>
        </w:rPr>
        <w:t xml:space="preserve">泛 型 函 数 </w:t>
      </w:r>
      <w:r>
        <w:rPr>
          <w:rFonts w:ascii="Times New Roman" w:eastAsia="Times New Roman"/>
          <w:w w:val="115"/>
        </w:rPr>
        <w:t xml:space="preserve">, </w:t>
      </w:r>
      <w:r>
        <w:fldChar w:fldCharType="begin"/>
      </w:r>
      <w:r>
        <w:instrText xml:space="preserve"> HYPERLINK \l "_bookmark244" </w:instrText>
      </w:r>
      <w:r>
        <w:fldChar w:fldCharType="separate"/>
      </w:r>
      <w:r>
        <w:rPr>
          <w:rFonts w:ascii="Times New Roman" w:eastAsia="Times New Roman"/>
          <w:b/>
          <w:color w:val="355F7B"/>
          <w:w w:val="115"/>
        </w:rPr>
        <w:t>77</w:t>
      </w:r>
      <w:r>
        <w:rPr>
          <w:rFonts w:ascii="Times New Roman" w:eastAsia="Times New Roman"/>
          <w:b/>
          <w:color w:val="355F7B"/>
          <w:w w:val="115"/>
        </w:rPr>
        <w:fldChar w:fldCharType="end"/>
      </w:r>
      <w:r>
        <w:rPr>
          <w:rFonts w:ascii="Times New Roman" w:eastAsia="Times New Roman"/>
          <w:b/>
          <w:w w:val="115"/>
        </w:rPr>
        <w:t xml:space="preserve"> </w:t>
      </w:r>
      <w:r>
        <w:rPr>
          <w:rFonts w:ascii="Lucida Sans Unicode" w:eastAsia="Lucida Sans Unicode"/>
          <w:w w:val="115"/>
        </w:rPr>
        <w:t>generic type</w:t>
      </w:r>
      <w:r>
        <w:rPr>
          <w:rFonts w:ascii="Lucida Sans Unicode" w:eastAsia="Lucida Sans Unicode"/>
          <w:spacing w:val="17"/>
          <w:w w:val="115"/>
        </w:rPr>
        <w:t xml:space="preserve"> -- </w:t>
      </w:r>
      <w:r>
        <w:rPr>
          <w:w w:val="115"/>
        </w:rPr>
        <w:t>泛型类型</w:t>
      </w:r>
      <w:r>
        <w:rPr>
          <w:rFonts w:ascii="Times New Roman" w:eastAsia="Times New Roman"/>
          <w:spacing w:val="-7"/>
          <w:w w:val="115"/>
        </w:rPr>
        <w:t xml:space="preserve">, </w:t>
      </w:r>
      <w:r>
        <w:fldChar w:fldCharType="begin"/>
      </w:r>
      <w:r>
        <w:instrText xml:space="preserve"> HYPERLINK \l "_bookmark244" </w:instrText>
      </w:r>
      <w:r>
        <w:fldChar w:fldCharType="separate"/>
      </w:r>
      <w:r>
        <w:rPr>
          <w:rFonts w:ascii="Times New Roman" w:eastAsia="Times New Roman"/>
          <w:b/>
          <w:color w:val="355F7B"/>
          <w:w w:val="115"/>
        </w:rPr>
        <w:t>77</w:t>
      </w:r>
      <w:r>
        <w:rPr>
          <w:rFonts w:ascii="Times New Roman" w:eastAsia="Times New Roman"/>
          <w:b/>
          <w:color w:val="355F7B"/>
          <w:w w:val="115"/>
        </w:rPr>
        <w:fldChar w:fldCharType="end"/>
      </w:r>
    </w:p>
    <w:p>
      <w:pPr>
        <w:spacing w:before="0" w:line="223" w:lineRule="exact"/>
        <w:ind w:left="159" w:right="0" w:firstLine="0"/>
        <w:jc w:val="left"/>
        <w:rPr>
          <w:rFonts w:ascii="Times New Roman"/>
          <w:b/>
          <w:sz w:val="20"/>
        </w:rPr>
      </w:pPr>
      <w:r>
        <w:rPr>
          <w:w w:val="110"/>
          <w:sz w:val="20"/>
        </w:rPr>
        <w:t>GIL</w:t>
      </w:r>
      <w:r>
        <w:rPr>
          <w:rFonts w:ascii="Times New Roman"/>
          <w:w w:val="110"/>
          <w:sz w:val="20"/>
        </w:rPr>
        <w:t xml:space="preserve">, </w:t>
      </w:r>
      <w:r>
        <w:fldChar w:fldCharType="begin"/>
      </w:r>
      <w:r>
        <w:instrText xml:space="preserve"> HYPERLINK \l "_bookmark244" </w:instrText>
      </w:r>
      <w:r>
        <w:fldChar w:fldCharType="separate"/>
      </w:r>
      <w:r>
        <w:rPr>
          <w:rFonts w:ascii="Times New Roman"/>
          <w:b/>
          <w:color w:val="355F7B"/>
          <w:w w:val="110"/>
          <w:sz w:val="20"/>
        </w:rPr>
        <w:t>77</w:t>
      </w:r>
      <w:r>
        <w:rPr>
          <w:rFonts w:ascii="Times New Roman"/>
          <w:b/>
          <w:color w:val="355F7B"/>
          <w:w w:val="110"/>
          <w:sz w:val="20"/>
        </w:rPr>
        <w:fldChar w:fldCharType="end"/>
      </w:r>
    </w:p>
    <w:p>
      <w:pPr>
        <w:pStyle w:val="6"/>
        <w:spacing w:before="3" w:line="199" w:lineRule="auto"/>
        <w:ind w:left="956" w:right="231" w:hanging="798"/>
        <w:rPr>
          <w:rFonts w:ascii="Times New Roman" w:eastAsia="Times New Roman"/>
          <w:b/>
        </w:rPr>
      </w:pPr>
      <w:r>
        <w:rPr>
          <w:rFonts w:ascii="Lucida Sans Unicode" w:eastAsia="Lucida Sans Unicode"/>
          <w:w w:val="110"/>
        </w:rPr>
        <w:t xml:space="preserve">global interpreter lock  --  </w:t>
      </w:r>
      <w:r>
        <w:rPr>
          <w:w w:val="110"/>
        </w:rPr>
        <w:t>全局解释器锁</w:t>
      </w:r>
      <w:r>
        <w:rPr>
          <w:rFonts w:ascii="Times New Roman" w:eastAsia="Times New Roman"/>
          <w:w w:val="110"/>
        </w:rPr>
        <w:t xml:space="preserve">, </w:t>
      </w:r>
      <w:r>
        <w:fldChar w:fldCharType="begin"/>
      </w:r>
      <w:r>
        <w:instrText xml:space="preserve"> HYPERLINK \l "_bookmark244" </w:instrText>
      </w:r>
      <w:r>
        <w:fldChar w:fldCharType="separate"/>
      </w:r>
      <w:r>
        <w:rPr>
          <w:rFonts w:ascii="Times New Roman" w:eastAsia="Times New Roman"/>
          <w:b/>
          <w:color w:val="355F7B"/>
          <w:w w:val="110"/>
        </w:rPr>
        <w:t>77</w:t>
      </w:r>
      <w:r>
        <w:rPr>
          <w:rFonts w:ascii="Times New Roman" w:eastAsia="Times New Roman"/>
          <w:b/>
          <w:color w:val="355F7B"/>
          <w:w w:val="110"/>
        </w:rPr>
        <w:fldChar w:fldCharType="end"/>
      </w:r>
    </w:p>
    <w:p>
      <w:pPr>
        <w:spacing w:after="0" w:line="199" w:lineRule="auto"/>
        <w:rPr>
          <w:rFonts w:ascii="Times New Roman" w:eastAsia="Times New Roman"/>
        </w:rPr>
        <w:sectPr>
          <w:type w:val="continuous"/>
          <w:pgSz w:w="11910" w:h="16840"/>
          <w:pgMar w:top="640" w:right="1140" w:bottom="280" w:left="640" w:header="720" w:footer="720" w:gutter="0"/>
          <w:cols w:equalWidth="0" w:num="2">
            <w:col w:w="5213" w:space="40"/>
            <w:col w:w="4877"/>
          </w:cols>
        </w:sectPr>
      </w:pPr>
    </w:p>
    <w:p>
      <w:pPr>
        <w:pStyle w:val="6"/>
        <w:rPr>
          <w:rFonts w:ascii="Times New Roman"/>
          <w:b/>
        </w:rPr>
      </w:pPr>
    </w:p>
    <w:p>
      <w:pPr>
        <w:pStyle w:val="6"/>
        <w:rPr>
          <w:rFonts w:ascii="Times New Roman"/>
          <w:b/>
          <w:sz w:val="14"/>
        </w:rPr>
      </w:pPr>
    </w:p>
    <w:p>
      <w:pPr>
        <w:pStyle w:val="6"/>
        <w:spacing w:line="20" w:lineRule="exact"/>
        <w:ind w:left="796"/>
        <w:rPr>
          <w:rFonts w:ascii="Times New Roman"/>
          <w:sz w:val="2"/>
        </w:rPr>
      </w:pPr>
      <w:r>
        <w:rPr>
          <w:rFonts w:ascii="Times New Roman"/>
          <w:sz w:val="2"/>
        </w:rPr>
        <w:pict>
          <v:group id="_x0000_s1474" o:spid="_x0000_s1474" o:spt="203" style="height:0.4pt;width:451.3pt;" coordsize="9026,8">
            <o:lock v:ext="edit"/>
            <v:line id="_x0000_s1475" o:spid="_x0000_s1475" o:spt="20" style="position:absolute;left:0;top:4;height:0;width:9026;" stroked="t" coordsize="21600,21600">
              <v:path arrowok="t"/>
              <v:fill focussize="0,0"/>
              <v:stroke weight="0.398031496062992pt" color="#000000"/>
              <v:imagedata o:title=""/>
              <o:lock v:ext="edit"/>
            </v:line>
            <w10:wrap type="none"/>
            <w10:anchorlock/>
          </v:group>
        </w:pict>
      </w:r>
    </w:p>
    <w:p>
      <w:pPr>
        <w:pStyle w:val="5"/>
        <w:spacing w:before="39"/>
        <w:ind w:left="0" w:right="298"/>
        <w:jc w:val="right"/>
        <w:rPr>
          <w:u w:val="none"/>
        </w:rPr>
      </w:pPr>
      <w:r>
        <w:rPr>
          <w:w w:val="95"/>
          <w:u w:val="none"/>
        </w:rPr>
        <w:t>107</w:t>
      </w:r>
    </w:p>
    <w:p>
      <w:pPr>
        <w:spacing w:after="0"/>
        <w:jc w:val="right"/>
        <w:sectPr>
          <w:type w:val="continuous"/>
          <w:pgSz w:w="11910" w:h="16840"/>
          <w:pgMar w:top="640" w:right="1140" w:bottom="280" w:left="640" w:header="720" w:footer="720" w:gutter="0"/>
        </w:sectPr>
      </w:pPr>
    </w:p>
    <w:p>
      <w:pPr>
        <w:tabs>
          <w:tab w:val="left" w:pos="9825"/>
        </w:tabs>
        <w:spacing w:before="0" w:line="314" w:lineRule="exact"/>
        <w:ind w:left="800" w:right="0" w:firstLine="0"/>
        <w:jc w:val="left"/>
        <w:rPr>
          <w:rFonts w:ascii="Arial" w:eastAsia="Arial"/>
          <w:b/>
          <w:sz w:val="20"/>
        </w:rPr>
      </w:pP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z w:val="20"/>
          <w:u w:val="single"/>
        </w:rPr>
        <w:t>发布</w:t>
      </w:r>
      <w:r>
        <w:rPr>
          <w:rFonts w:hint="eastAsia" w:ascii="Microsoft JhengHei UI" w:eastAsia="Microsoft JhengHei UI"/>
          <w:b/>
          <w:spacing w:val="5"/>
          <w:sz w:val="20"/>
          <w:u w:val="single"/>
        </w:rPr>
        <w:t xml:space="preserve"> </w:t>
      </w:r>
      <w:r>
        <w:rPr>
          <w:rFonts w:ascii="Arial" w:eastAsia="Arial"/>
          <w:b/>
          <w:sz w:val="20"/>
          <w:u w:val="single"/>
        </w:rPr>
        <w:t>3.9.5</w:t>
      </w:r>
      <w:r>
        <w:rPr>
          <w:rFonts w:ascii="Arial" w:eastAsia="Arial"/>
          <w:b/>
          <w:sz w:val="20"/>
          <w:u w:val="single"/>
        </w:rPr>
        <w:tab/>
      </w:r>
    </w:p>
    <w:p>
      <w:pPr>
        <w:pStyle w:val="6"/>
        <w:spacing w:before="11"/>
        <w:rPr>
          <w:rFonts w:ascii="Arial"/>
          <w:b/>
          <w:sz w:val="23"/>
        </w:rPr>
      </w:pPr>
    </w:p>
    <w:p>
      <w:pPr>
        <w:spacing w:after="0"/>
        <w:rPr>
          <w:rFonts w:ascii="Arial"/>
          <w:sz w:val="23"/>
        </w:rPr>
        <w:sectPr>
          <w:headerReference r:id="rId194" w:type="default"/>
          <w:footerReference r:id="rId195" w:type="default"/>
          <w:pgSz w:w="11910" w:h="16840"/>
          <w:pgMar w:top="640" w:right="1140" w:bottom="280" w:left="640" w:header="454" w:footer="0" w:gutter="0"/>
        </w:sectPr>
      </w:pPr>
    </w:p>
    <w:p>
      <w:pPr>
        <w:spacing w:before="139"/>
        <w:ind w:left="800" w:right="0" w:firstLine="0"/>
        <w:jc w:val="left"/>
        <w:rPr>
          <w:rFonts w:ascii="Arial"/>
          <w:sz w:val="28"/>
        </w:rPr>
      </w:pPr>
      <w:r>
        <w:rPr>
          <w:rFonts w:ascii="Arial"/>
          <w:w w:val="102"/>
          <w:sz w:val="28"/>
        </w:rPr>
        <w:t>H</w:t>
      </w:r>
    </w:p>
    <w:p>
      <w:pPr>
        <w:pStyle w:val="6"/>
        <w:spacing w:before="17" w:line="273" w:lineRule="exact"/>
        <w:ind w:left="800"/>
        <w:rPr>
          <w:rFonts w:ascii="Times New Roman" w:eastAsia="Times New Roman"/>
          <w:b/>
        </w:rPr>
      </w:pPr>
      <w:r>
        <w:rPr>
          <w:rFonts w:ascii="Lucida Sans Unicode" w:eastAsia="Lucida Sans Unicode"/>
          <w:w w:val="105"/>
        </w:rPr>
        <w:t xml:space="preserve">hash-based pyc -- </w:t>
      </w:r>
      <w:r>
        <w:rPr>
          <w:w w:val="105"/>
        </w:rPr>
        <w:t xml:space="preserve">基于哈希的 </w:t>
      </w:r>
      <w:r>
        <w:rPr>
          <w:rFonts w:ascii="Lucida Sans Unicode" w:eastAsia="Lucida Sans Unicode"/>
          <w:w w:val="105"/>
        </w:rPr>
        <w:t>pyc</w:t>
      </w:r>
      <w:r>
        <w:rPr>
          <w:rFonts w:ascii="Times New Roman" w:eastAsia="Times New Roman"/>
          <w:w w:val="105"/>
        </w:rPr>
        <w:t xml:space="preserve">, </w:t>
      </w:r>
      <w:r>
        <w:fldChar w:fldCharType="begin"/>
      </w:r>
      <w:r>
        <w:instrText xml:space="preserve"> HYPERLINK \l "_bookmark244" </w:instrText>
      </w:r>
      <w:r>
        <w:fldChar w:fldCharType="separate"/>
      </w:r>
      <w:r>
        <w:rPr>
          <w:rFonts w:ascii="Times New Roman" w:eastAsia="Times New Roman"/>
          <w:b/>
          <w:color w:val="355F7B"/>
          <w:w w:val="105"/>
        </w:rPr>
        <w:t>77</w:t>
      </w:r>
      <w:r>
        <w:rPr>
          <w:rFonts w:ascii="Times New Roman" w:eastAsia="Times New Roman"/>
          <w:b/>
          <w:color w:val="355F7B"/>
          <w:w w:val="105"/>
        </w:rPr>
        <w:fldChar w:fldCharType="end"/>
      </w:r>
    </w:p>
    <w:p>
      <w:pPr>
        <w:pStyle w:val="6"/>
        <w:spacing w:line="273" w:lineRule="exact"/>
        <w:ind w:left="800"/>
        <w:rPr>
          <w:rFonts w:ascii="Times New Roman" w:eastAsia="Times New Roman"/>
          <w:b/>
        </w:rPr>
      </w:pPr>
      <w:r>
        <w:rPr>
          <w:rFonts w:ascii="Lucida Sans Unicode" w:eastAsia="Lucida Sans Unicode"/>
        </w:rPr>
        <w:t xml:space="preserve">hashable -- </w:t>
      </w:r>
      <w:r>
        <w:t>可哈希</w:t>
      </w:r>
      <w:r>
        <w:rPr>
          <w:rFonts w:ascii="Times New Roman" w:eastAsia="Times New Roman"/>
        </w:rPr>
        <w:t xml:space="preserve">, </w:t>
      </w:r>
      <w:r>
        <w:fldChar w:fldCharType="begin"/>
      </w:r>
      <w:r>
        <w:instrText xml:space="preserve"> HYPERLINK \l "_bookmark244" </w:instrText>
      </w:r>
      <w:r>
        <w:fldChar w:fldCharType="separate"/>
      </w:r>
      <w:r>
        <w:rPr>
          <w:rFonts w:ascii="Times New Roman" w:eastAsia="Times New Roman"/>
          <w:b/>
          <w:color w:val="355F7B"/>
        </w:rPr>
        <w:t>77</w:t>
      </w:r>
      <w:r>
        <w:rPr>
          <w:rFonts w:ascii="Times New Roman" w:eastAsia="Times New Roman"/>
          <w:b/>
          <w:color w:val="355F7B"/>
        </w:rPr>
        <w:fldChar w:fldCharType="end"/>
      </w:r>
    </w:p>
    <w:p>
      <w:pPr>
        <w:pStyle w:val="3"/>
        <w:spacing w:before="114"/>
        <w:ind w:left="800"/>
      </w:pPr>
      <w:r>
        <w:rPr>
          <w:w w:val="102"/>
        </w:rPr>
        <w:t>I</w:t>
      </w:r>
    </w:p>
    <w:p>
      <w:pPr>
        <w:spacing w:before="17" w:line="273" w:lineRule="exact"/>
        <w:ind w:left="800" w:right="0" w:firstLine="0"/>
        <w:jc w:val="left"/>
        <w:rPr>
          <w:rFonts w:ascii="Times New Roman"/>
          <w:b/>
          <w:sz w:val="20"/>
        </w:rPr>
      </w:pPr>
      <w:r>
        <w:rPr>
          <w:w w:val="105"/>
          <w:sz w:val="20"/>
        </w:rPr>
        <w:t>IDLE</w:t>
      </w:r>
      <w:r>
        <w:rPr>
          <w:rFonts w:ascii="Times New Roman"/>
          <w:w w:val="105"/>
          <w:sz w:val="20"/>
        </w:rPr>
        <w:t xml:space="preserve">, </w:t>
      </w:r>
      <w:r>
        <w:fldChar w:fldCharType="begin"/>
      </w:r>
      <w:r>
        <w:instrText xml:space="preserve"> HYPERLINK \l "_bookmark244" </w:instrText>
      </w:r>
      <w:r>
        <w:fldChar w:fldCharType="separate"/>
      </w:r>
      <w:r>
        <w:rPr>
          <w:rFonts w:ascii="Times New Roman"/>
          <w:b/>
          <w:color w:val="355F7B"/>
          <w:w w:val="105"/>
          <w:sz w:val="20"/>
        </w:rPr>
        <w:t>77</w:t>
      </w:r>
      <w:r>
        <w:rPr>
          <w:rFonts w:ascii="Times New Roman"/>
          <w:b/>
          <w:color w:val="355F7B"/>
          <w:w w:val="105"/>
          <w:sz w:val="20"/>
        </w:rPr>
        <w:fldChar w:fldCharType="end"/>
      </w:r>
    </w:p>
    <w:p>
      <w:pPr>
        <w:pStyle w:val="6"/>
        <w:spacing w:before="14" w:line="187" w:lineRule="auto"/>
        <w:ind w:left="800" w:right="885"/>
        <w:rPr>
          <w:rFonts w:ascii="Times New Roman" w:eastAsia="Times New Roman"/>
          <w:b/>
        </w:rPr>
      </w:pPr>
      <w:r>
        <w:rPr>
          <w:rFonts w:ascii="Lucida Sans Unicode" w:eastAsia="Lucida Sans Unicode"/>
          <w:w w:val="110"/>
        </w:rPr>
        <w:t xml:space="preserve">immutable -- </w:t>
      </w:r>
      <w:r>
        <w:rPr>
          <w:w w:val="110"/>
        </w:rPr>
        <w:t xml:space="preserve">不 可 变 </w:t>
      </w:r>
      <w:r>
        <w:rPr>
          <w:rFonts w:ascii="Times New Roman" w:eastAsia="Times New Roman"/>
          <w:w w:val="110"/>
        </w:rPr>
        <w:t xml:space="preserve">, </w:t>
      </w:r>
      <w:r>
        <w:fldChar w:fldCharType="begin"/>
      </w:r>
      <w:r>
        <w:instrText xml:space="preserve"> HYPERLINK \l "_bookmark252" </w:instrText>
      </w:r>
      <w:r>
        <w:fldChar w:fldCharType="separate"/>
      </w:r>
      <w:r>
        <w:rPr>
          <w:rFonts w:ascii="Times New Roman" w:eastAsia="Times New Roman"/>
          <w:b/>
          <w:color w:val="355F7B"/>
          <w:w w:val="110"/>
        </w:rPr>
        <w:t>78</w:t>
      </w:r>
      <w:r>
        <w:rPr>
          <w:rFonts w:ascii="Times New Roman" w:eastAsia="Times New Roman"/>
          <w:b/>
          <w:color w:val="355F7B"/>
          <w:w w:val="110"/>
        </w:rPr>
        <w:fldChar w:fldCharType="end"/>
      </w:r>
      <w:r>
        <w:rPr>
          <w:rFonts w:ascii="Times New Roman" w:eastAsia="Times New Roman"/>
          <w:b/>
          <w:color w:val="355F7B"/>
          <w:w w:val="110"/>
        </w:rPr>
        <w:t xml:space="preserve"> </w:t>
      </w:r>
      <w:r>
        <w:rPr>
          <w:rFonts w:ascii="Lucida Sans Unicode" w:eastAsia="Lucida Sans Unicode"/>
          <w:w w:val="110"/>
        </w:rPr>
        <w:t xml:space="preserve">import path -- </w:t>
      </w:r>
      <w:r>
        <w:rPr>
          <w:w w:val="110"/>
        </w:rPr>
        <w:t>导入路径</w:t>
      </w:r>
      <w:r>
        <w:rPr>
          <w:rFonts w:ascii="Times New Roman" w:eastAsia="Times New Roman"/>
          <w:w w:val="110"/>
        </w:rPr>
        <w:t xml:space="preserve">, </w:t>
      </w:r>
      <w:r>
        <w:fldChar w:fldCharType="begin"/>
      </w:r>
      <w:r>
        <w:instrText xml:space="preserve"> HYPERLINK \l "_bookmark252" </w:instrText>
      </w:r>
      <w:r>
        <w:fldChar w:fldCharType="separate"/>
      </w:r>
      <w:r>
        <w:rPr>
          <w:rFonts w:ascii="Times New Roman" w:eastAsia="Times New Roman"/>
          <w:b/>
          <w:color w:val="355F7B"/>
          <w:w w:val="110"/>
        </w:rPr>
        <w:t>78</w:t>
      </w:r>
      <w:r>
        <w:rPr>
          <w:rFonts w:ascii="Times New Roman" w:eastAsia="Times New Roman"/>
          <w:b/>
          <w:color w:val="355F7B"/>
          <w:w w:val="110"/>
        </w:rPr>
        <w:fldChar w:fldCharType="end"/>
      </w:r>
      <w:r>
        <w:rPr>
          <w:rFonts w:ascii="Times New Roman" w:eastAsia="Times New Roman"/>
          <w:b/>
          <w:color w:val="355F7B"/>
          <w:w w:val="110"/>
        </w:rPr>
        <w:t xml:space="preserve"> </w:t>
      </w:r>
      <w:r>
        <w:rPr>
          <w:rFonts w:ascii="Lucida Sans Unicode" w:eastAsia="Lucida Sans Unicode"/>
          <w:w w:val="110"/>
        </w:rPr>
        <w:t xml:space="preserve">importer -- </w:t>
      </w:r>
      <w:r>
        <w:rPr>
          <w:w w:val="110"/>
        </w:rPr>
        <w:t xml:space="preserve">导 入 器 </w:t>
      </w:r>
      <w:r>
        <w:rPr>
          <w:rFonts w:ascii="Times New Roman" w:eastAsia="Times New Roman"/>
          <w:w w:val="110"/>
        </w:rPr>
        <w:t xml:space="preserve">, </w:t>
      </w:r>
      <w:r>
        <w:fldChar w:fldCharType="begin"/>
      </w:r>
      <w:r>
        <w:instrText xml:space="preserve"> HYPERLINK \l "_bookmark252" </w:instrText>
      </w:r>
      <w:r>
        <w:fldChar w:fldCharType="separate"/>
      </w:r>
      <w:r>
        <w:rPr>
          <w:rFonts w:ascii="Times New Roman" w:eastAsia="Times New Roman"/>
          <w:b/>
          <w:color w:val="355F7B"/>
          <w:w w:val="110"/>
        </w:rPr>
        <w:t>78</w:t>
      </w:r>
      <w:r>
        <w:rPr>
          <w:rFonts w:ascii="Times New Roman" w:eastAsia="Times New Roman"/>
          <w:b/>
          <w:color w:val="355F7B"/>
          <w:w w:val="110"/>
        </w:rPr>
        <w:fldChar w:fldCharType="end"/>
      </w:r>
      <w:r>
        <w:rPr>
          <w:rFonts w:ascii="Times New Roman" w:eastAsia="Times New Roman"/>
          <w:b/>
          <w:color w:val="355F7B"/>
          <w:w w:val="110"/>
        </w:rPr>
        <w:t xml:space="preserve"> </w:t>
      </w:r>
      <w:r>
        <w:rPr>
          <w:rFonts w:ascii="Lucida Sans Unicode" w:eastAsia="Lucida Sans Unicode"/>
          <w:w w:val="110"/>
        </w:rPr>
        <w:t xml:space="preserve">importing -- </w:t>
      </w:r>
      <w:r>
        <w:rPr>
          <w:w w:val="110"/>
        </w:rPr>
        <w:t xml:space="preserve">导 入 </w:t>
      </w:r>
      <w:r>
        <w:rPr>
          <w:rFonts w:ascii="Times New Roman" w:eastAsia="Times New Roman"/>
          <w:w w:val="110"/>
        </w:rPr>
        <w:t xml:space="preserve">, </w:t>
      </w:r>
      <w:r>
        <w:fldChar w:fldCharType="begin"/>
      </w:r>
      <w:r>
        <w:instrText xml:space="preserve"> HYPERLINK \l "_bookmark252" </w:instrText>
      </w:r>
      <w:r>
        <w:fldChar w:fldCharType="separate"/>
      </w:r>
      <w:r>
        <w:rPr>
          <w:rFonts w:ascii="Times New Roman" w:eastAsia="Times New Roman"/>
          <w:b/>
          <w:color w:val="355F7B"/>
          <w:w w:val="110"/>
        </w:rPr>
        <w:t>78</w:t>
      </w:r>
      <w:r>
        <w:rPr>
          <w:rFonts w:ascii="Times New Roman" w:eastAsia="Times New Roman"/>
          <w:b/>
          <w:color w:val="355F7B"/>
          <w:w w:val="110"/>
        </w:rPr>
        <w:fldChar w:fldCharType="end"/>
      </w:r>
      <w:r>
        <w:rPr>
          <w:rFonts w:ascii="Times New Roman" w:eastAsia="Times New Roman"/>
          <w:b/>
          <w:color w:val="355F7B"/>
          <w:w w:val="110"/>
        </w:rPr>
        <w:t xml:space="preserve"> </w:t>
      </w:r>
      <w:r>
        <w:rPr>
          <w:rFonts w:ascii="Lucida Sans Unicode" w:eastAsia="Lucida Sans Unicode"/>
          <w:w w:val="110"/>
        </w:rPr>
        <w:t xml:space="preserve">interactive -- </w:t>
      </w:r>
      <w:r>
        <w:rPr>
          <w:w w:val="110"/>
        </w:rPr>
        <w:t xml:space="preserve">交 互 </w:t>
      </w:r>
      <w:r>
        <w:rPr>
          <w:rFonts w:ascii="Times New Roman" w:eastAsia="Times New Roman"/>
          <w:w w:val="110"/>
        </w:rPr>
        <w:t xml:space="preserve">, </w:t>
      </w:r>
      <w:r>
        <w:fldChar w:fldCharType="begin"/>
      </w:r>
      <w:r>
        <w:instrText xml:space="preserve"> HYPERLINK \l "_bookmark252" </w:instrText>
      </w:r>
      <w:r>
        <w:fldChar w:fldCharType="separate"/>
      </w:r>
      <w:r>
        <w:rPr>
          <w:rFonts w:ascii="Times New Roman" w:eastAsia="Times New Roman"/>
          <w:b/>
          <w:color w:val="355F7B"/>
          <w:w w:val="110"/>
        </w:rPr>
        <w:t>78</w:t>
      </w:r>
      <w:r>
        <w:rPr>
          <w:rFonts w:ascii="Times New Roman" w:eastAsia="Times New Roman"/>
          <w:b/>
          <w:color w:val="355F7B"/>
          <w:w w:val="110"/>
        </w:rPr>
        <w:fldChar w:fldCharType="end"/>
      </w:r>
      <w:r>
        <w:rPr>
          <w:rFonts w:ascii="Times New Roman" w:eastAsia="Times New Roman"/>
          <w:b/>
          <w:color w:val="355F7B"/>
          <w:w w:val="110"/>
        </w:rPr>
        <w:t xml:space="preserve"> </w:t>
      </w:r>
      <w:r>
        <w:rPr>
          <w:rFonts w:ascii="Lucida Sans Unicode" w:eastAsia="Lucida Sans Unicode"/>
          <w:w w:val="110"/>
        </w:rPr>
        <w:t xml:space="preserve">interpreted -- </w:t>
      </w:r>
      <w:r>
        <w:rPr>
          <w:w w:val="110"/>
        </w:rPr>
        <w:t>解释型</w:t>
      </w:r>
      <w:r>
        <w:rPr>
          <w:rFonts w:ascii="Times New Roman" w:eastAsia="Times New Roman"/>
          <w:w w:val="110"/>
        </w:rPr>
        <w:t xml:space="preserve">, </w:t>
      </w:r>
      <w:r>
        <w:fldChar w:fldCharType="begin"/>
      </w:r>
      <w:r>
        <w:instrText xml:space="preserve"> HYPERLINK \l "_bookmark252" </w:instrText>
      </w:r>
      <w:r>
        <w:fldChar w:fldCharType="separate"/>
      </w:r>
      <w:r>
        <w:rPr>
          <w:rFonts w:ascii="Times New Roman" w:eastAsia="Times New Roman"/>
          <w:b/>
          <w:color w:val="355F7B"/>
          <w:w w:val="110"/>
        </w:rPr>
        <w:t>78</w:t>
      </w:r>
      <w:r>
        <w:rPr>
          <w:rFonts w:ascii="Times New Roman" w:eastAsia="Times New Roman"/>
          <w:b/>
          <w:color w:val="355F7B"/>
          <w:w w:val="110"/>
        </w:rPr>
        <w:fldChar w:fldCharType="end"/>
      </w:r>
    </w:p>
    <w:p>
      <w:pPr>
        <w:pStyle w:val="6"/>
        <w:spacing w:line="221" w:lineRule="exact"/>
        <w:ind w:left="800"/>
        <w:rPr>
          <w:rFonts w:ascii="Times New Roman" w:eastAsia="Times New Roman"/>
          <w:b/>
        </w:rPr>
      </w:pPr>
      <w:r>
        <w:rPr>
          <w:rFonts w:ascii="Lucida Sans Unicode" w:eastAsia="Lucida Sans Unicode"/>
          <w:w w:val="110"/>
        </w:rPr>
        <w:t xml:space="preserve">interpreter shutdown -- </w:t>
      </w:r>
      <w:r>
        <w:rPr>
          <w:w w:val="110"/>
        </w:rPr>
        <w:t>解释器关闭</w:t>
      </w:r>
      <w:r>
        <w:rPr>
          <w:rFonts w:ascii="Times New Roman" w:eastAsia="Times New Roman"/>
          <w:w w:val="110"/>
        </w:rPr>
        <w:t xml:space="preserve">, </w:t>
      </w:r>
      <w:r>
        <w:fldChar w:fldCharType="begin"/>
      </w:r>
      <w:r>
        <w:instrText xml:space="preserve"> HYPERLINK \l "_bookmark252" </w:instrText>
      </w:r>
      <w:r>
        <w:fldChar w:fldCharType="separate"/>
      </w:r>
      <w:r>
        <w:rPr>
          <w:rFonts w:ascii="Times New Roman" w:eastAsia="Times New Roman"/>
          <w:b/>
          <w:color w:val="355F7B"/>
          <w:w w:val="110"/>
        </w:rPr>
        <w:t>78</w:t>
      </w:r>
      <w:r>
        <w:rPr>
          <w:rFonts w:ascii="Times New Roman" w:eastAsia="Times New Roman"/>
          <w:b/>
          <w:color w:val="355F7B"/>
          <w:w w:val="110"/>
        </w:rPr>
        <w:fldChar w:fldCharType="end"/>
      </w:r>
    </w:p>
    <w:p>
      <w:pPr>
        <w:pStyle w:val="6"/>
        <w:spacing w:line="239" w:lineRule="exact"/>
        <w:ind w:left="800"/>
        <w:rPr>
          <w:rFonts w:ascii="Times New Roman" w:eastAsia="Times New Roman"/>
          <w:b/>
        </w:rPr>
      </w:pPr>
      <w:r>
        <w:rPr>
          <w:rFonts w:ascii="Lucida Sans Unicode" w:eastAsia="Lucida Sans Unicode"/>
          <w:w w:val="110"/>
        </w:rPr>
        <w:t xml:space="preserve">iterable -- </w:t>
      </w:r>
      <w:r>
        <w:rPr>
          <w:w w:val="110"/>
        </w:rPr>
        <w:t>可迭代对象</w:t>
      </w:r>
      <w:r>
        <w:rPr>
          <w:rFonts w:ascii="Times New Roman" w:eastAsia="Times New Roman"/>
          <w:w w:val="110"/>
        </w:rPr>
        <w:t xml:space="preserve">, </w:t>
      </w:r>
      <w:r>
        <w:fldChar w:fldCharType="begin"/>
      </w:r>
      <w:r>
        <w:instrText xml:space="preserve"> HYPERLINK \l "_bookmark252" </w:instrText>
      </w:r>
      <w:r>
        <w:fldChar w:fldCharType="separate"/>
      </w:r>
      <w:r>
        <w:rPr>
          <w:rFonts w:ascii="Times New Roman" w:eastAsia="Times New Roman"/>
          <w:b/>
          <w:color w:val="355F7B"/>
          <w:w w:val="110"/>
        </w:rPr>
        <w:t>78</w:t>
      </w:r>
      <w:r>
        <w:rPr>
          <w:rFonts w:ascii="Times New Roman" w:eastAsia="Times New Roman"/>
          <w:b/>
          <w:color w:val="355F7B"/>
          <w:w w:val="110"/>
        </w:rPr>
        <w:fldChar w:fldCharType="end"/>
      </w:r>
    </w:p>
    <w:p>
      <w:pPr>
        <w:pStyle w:val="6"/>
        <w:spacing w:line="273" w:lineRule="exact"/>
        <w:ind w:left="800"/>
        <w:rPr>
          <w:rFonts w:ascii="Times New Roman" w:eastAsia="Times New Roman"/>
          <w:b/>
        </w:rPr>
      </w:pPr>
      <w:r>
        <w:rPr>
          <w:rFonts w:ascii="Lucida Sans Unicode" w:eastAsia="Lucida Sans Unicode"/>
          <w:w w:val="115"/>
        </w:rPr>
        <w:t xml:space="preserve">iterator -- </w:t>
      </w:r>
      <w:r>
        <w:rPr>
          <w:w w:val="115"/>
        </w:rPr>
        <w:t>迭代器</w:t>
      </w:r>
      <w:r>
        <w:rPr>
          <w:rFonts w:ascii="Times New Roman" w:eastAsia="Times New Roman"/>
          <w:w w:val="115"/>
        </w:rPr>
        <w:t xml:space="preserve">, </w:t>
      </w:r>
      <w:r>
        <w:fldChar w:fldCharType="begin"/>
      </w:r>
      <w:r>
        <w:instrText xml:space="preserve"> HYPERLINK \l "_bookmark252" </w:instrText>
      </w:r>
      <w:r>
        <w:fldChar w:fldCharType="separate"/>
      </w:r>
      <w:r>
        <w:rPr>
          <w:rFonts w:ascii="Times New Roman" w:eastAsia="Times New Roman"/>
          <w:b/>
          <w:color w:val="355F7B"/>
          <w:w w:val="115"/>
        </w:rPr>
        <w:t>78</w:t>
      </w:r>
      <w:r>
        <w:rPr>
          <w:rFonts w:ascii="Times New Roman" w:eastAsia="Times New Roman"/>
          <w:b/>
          <w:color w:val="355F7B"/>
          <w:w w:val="115"/>
        </w:rPr>
        <w:fldChar w:fldCharType="end"/>
      </w:r>
    </w:p>
    <w:p>
      <w:pPr>
        <w:pStyle w:val="3"/>
        <w:spacing w:before="110"/>
        <w:ind w:left="800"/>
      </w:pPr>
      <w:r>
        <w:rPr>
          <w:w w:val="103"/>
        </w:rPr>
        <w:t>K</w:t>
      </w:r>
    </w:p>
    <w:p>
      <w:pPr>
        <w:pStyle w:val="6"/>
        <w:spacing w:before="17" w:line="273" w:lineRule="exact"/>
        <w:ind w:left="800"/>
        <w:rPr>
          <w:rFonts w:ascii="Times New Roman" w:eastAsia="Times New Roman"/>
          <w:b/>
        </w:rPr>
      </w:pPr>
      <w:r>
        <w:rPr>
          <w:rFonts w:ascii="Lucida Sans Unicode" w:eastAsia="Lucida Sans Unicode"/>
          <w:w w:val="105"/>
        </w:rPr>
        <w:t>key</w:t>
      </w:r>
      <w:r>
        <w:rPr>
          <w:rFonts w:ascii="Lucida Sans Unicode" w:eastAsia="Lucida Sans Unicode"/>
          <w:spacing w:val="56"/>
          <w:w w:val="105"/>
        </w:rPr>
        <w:t xml:space="preserve"> </w:t>
      </w:r>
      <w:r>
        <w:rPr>
          <w:rFonts w:ascii="Lucida Sans Unicode" w:eastAsia="Lucida Sans Unicode"/>
          <w:w w:val="105"/>
        </w:rPr>
        <w:t>function</w:t>
      </w:r>
      <w:r>
        <w:rPr>
          <w:rFonts w:ascii="Lucida Sans Unicode" w:eastAsia="Lucida Sans Unicode"/>
          <w:spacing w:val="28"/>
          <w:w w:val="105"/>
        </w:rPr>
        <w:t xml:space="preserve"> -- </w:t>
      </w:r>
      <w:r>
        <w:rPr>
          <w:w w:val="105"/>
        </w:rPr>
        <w:t>键函数</w:t>
      </w:r>
      <w:r>
        <w:rPr>
          <w:rFonts w:ascii="Times New Roman" w:eastAsia="Times New Roman"/>
          <w:spacing w:val="-1"/>
          <w:w w:val="105"/>
        </w:rPr>
        <w:t xml:space="preserve">, </w:t>
      </w:r>
      <w:r>
        <w:fldChar w:fldCharType="begin"/>
      </w:r>
      <w:r>
        <w:instrText xml:space="preserve"> HYPERLINK \l "_bookmark252" </w:instrText>
      </w:r>
      <w:r>
        <w:fldChar w:fldCharType="separate"/>
      </w:r>
      <w:r>
        <w:rPr>
          <w:rFonts w:ascii="Times New Roman" w:eastAsia="Times New Roman"/>
          <w:b/>
          <w:color w:val="355F7B"/>
          <w:w w:val="105"/>
        </w:rPr>
        <w:t>78</w:t>
      </w:r>
      <w:r>
        <w:rPr>
          <w:rFonts w:ascii="Times New Roman" w:eastAsia="Times New Roman"/>
          <w:b/>
          <w:color w:val="355F7B"/>
          <w:w w:val="105"/>
        </w:rPr>
        <w:fldChar w:fldCharType="end"/>
      </w:r>
    </w:p>
    <w:p>
      <w:pPr>
        <w:pStyle w:val="6"/>
        <w:spacing w:line="273" w:lineRule="exact"/>
        <w:ind w:left="800"/>
        <w:rPr>
          <w:rFonts w:ascii="Times New Roman" w:eastAsia="Times New Roman"/>
          <w:b/>
        </w:rPr>
      </w:pPr>
      <w:r>
        <w:rPr>
          <w:rFonts w:ascii="Lucida Sans Unicode" w:eastAsia="Lucida Sans Unicode"/>
        </w:rPr>
        <w:t>keyword</w:t>
      </w:r>
      <w:r>
        <w:rPr>
          <w:rFonts w:ascii="Lucida Sans Unicode" w:eastAsia="Lucida Sans Unicode"/>
          <w:spacing w:val="59"/>
        </w:rPr>
        <w:t xml:space="preserve"> </w:t>
      </w:r>
      <w:r>
        <w:rPr>
          <w:rFonts w:ascii="Lucida Sans Unicode" w:eastAsia="Lucida Sans Unicode"/>
        </w:rPr>
        <w:t>argument</w:t>
      </w:r>
      <w:r>
        <w:rPr>
          <w:rFonts w:ascii="Lucida Sans Unicode" w:eastAsia="Lucida Sans Unicode"/>
          <w:spacing w:val="29"/>
        </w:rPr>
        <w:t xml:space="preserve"> -- </w:t>
      </w:r>
      <w:r>
        <w:t>关键字参数</w:t>
      </w:r>
      <w:r>
        <w:rPr>
          <w:rFonts w:ascii="Times New Roman" w:eastAsia="Times New Roman"/>
        </w:rPr>
        <w:t xml:space="preserve">, </w:t>
      </w:r>
      <w:r>
        <w:fldChar w:fldCharType="begin"/>
      </w:r>
      <w:r>
        <w:instrText xml:space="preserve"> HYPERLINK \l "_bookmark252" </w:instrText>
      </w:r>
      <w:r>
        <w:fldChar w:fldCharType="separate"/>
      </w:r>
      <w:r>
        <w:rPr>
          <w:rFonts w:ascii="Times New Roman" w:eastAsia="Times New Roman"/>
          <w:b/>
          <w:color w:val="355F7B"/>
        </w:rPr>
        <w:t>78</w:t>
      </w:r>
      <w:r>
        <w:rPr>
          <w:rFonts w:ascii="Times New Roman" w:eastAsia="Times New Roman"/>
          <w:b/>
          <w:color w:val="355F7B"/>
        </w:rPr>
        <w:fldChar w:fldCharType="end"/>
      </w:r>
    </w:p>
    <w:p>
      <w:pPr>
        <w:pStyle w:val="3"/>
        <w:spacing w:before="115"/>
        <w:ind w:left="800"/>
      </w:pPr>
      <w:r>
        <w:rPr>
          <w:w w:val="103"/>
        </w:rPr>
        <w:t>L</w:t>
      </w:r>
    </w:p>
    <w:p>
      <w:pPr>
        <w:pStyle w:val="6"/>
        <w:spacing w:before="17" w:line="273" w:lineRule="exact"/>
        <w:ind w:left="800"/>
        <w:rPr>
          <w:rFonts w:ascii="Times New Roman"/>
          <w:b/>
        </w:rPr>
      </w:pPr>
      <w:r>
        <w:rPr>
          <w:rFonts w:ascii="Lucida Sans Unicode"/>
        </w:rPr>
        <w:t>lambda</w:t>
      </w:r>
      <w:r>
        <w:rPr>
          <w:rFonts w:ascii="Times New Roman"/>
        </w:rPr>
        <w:t xml:space="preserve">, </w:t>
      </w:r>
      <w:r>
        <w:fldChar w:fldCharType="begin"/>
      </w:r>
      <w:r>
        <w:instrText xml:space="preserve"> HYPERLINK \l "_bookmark252" </w:instrText>
      </w:r>
      <w:r>
        <w:fldChar w:fldCharType="separate"/>
      </w:r>
      <w:r>
        <w:rPr>
          <w:rFonts w:ascii="Times New Roman"/>
          <w:b/>
          <w:color w:val="355F7B"/>
        </w:rPr>
        <w:t>78</w:t>
      </w:r>
      <w:r>
        <w:rPr>
          <w:rFonts w:ascii="Times New Roman"/>
          <w:b/>
          <w:color w:val="355F7B"/>
        </w:rPr>
        <w:fldChar w:fldCharType="end"/>
      </w:r>
    </w:p>
    <w:p>
      <w:pPr>
        <w:spacing w:before="0" w:line="239" w:lineRule="exact"/>
        <w:ind w:left="800" w:right="0" w:firstLine="0"/>
        <w:jc w:val="left"/>
        <w:rPr>
          <w:rFonts w:ascii="Times New Roman"/>
          <w:b/>
          <w:sz w:val="20"/>
        </w:rPr>
      </w:pPr>
      <w:r>
        <w:rPr>
          <w:sz w:val="20"/>
        </w:rPr>
        <w:t>LBYL</w:t>
      </w:r>
      <w:r>
        <w:rPr>
          <w:rFonts w:ascii="Times New Roman"/>
          <w:sz w:val="20"/>
        </w:rPr>
        <w:t xml:space="preserve">, </w:t>
      </w:r>
      <w:r>
        <w:fldChar w:fldCharType="begin"/>
      </w:r>
      <w:r>
        <w:instrText xml:space="preserve"> HYPERLINK \l "_bookmark259" </w:instrText>
      </w:r>
      <w:r>
        <w:fldChar w:fldCharType="separate"/>
      </w:r>
      <w:r>
        <w:rPr>
          <w:rFonts w:ascii="Times New Roman"/>
          <w:b/>
          <w:color w:val="355F7B"/>
          <w:sz w:val="20"/>
        </w:rPr>
        <w:t>79</w:t>
      </w:r>
      <w:r>
        <w:rPr>
          <w:rFonts w:ascii="Times New Roman"/>
          <w:b/>
          <w:color w:val="355F7B"/>
          <w:sz w:val="20"/>
        </w:rPr>
        <w:fldChar w:fldCharType="end"/>
      </w:r>
    </w:p>
    <w:p>
      <w:pPr>
        <w:pStyle w:val="6"/>
        <w:spacing w:line="239" w:lineRule="exact"/>
        <w:ind w:left="800"/>
        <w:rPr>
          <w:rFonts w:ascii="Times New Roman" w:eastAsia="Times New Roman"/>
          <w:b/>
        </w:rPr>
      </w:pPr>
      <w:r>
        <w:rPr>
          <w:rFonts w:ascii="Lucida Sans Unicode" w:eastAsia="Lucida Sans Unicode"/>
          <w:w w:val="145"/>
        </w:rPr>
        <w:t xml:space="preserve">list </w:t>
      </w:r>
      <w:r>
        <w:rPr>
          <w:rFonts w:ascii="Lucida Sans Unicode" w:eastAsia="Lucida Sans Unicode"/>
          <w:w w:val="115"/>
        </w:rPr>
        <w:t xml:space="preserve">-- </w:t>
      </w:r>
      <w:r>
        <w:rPr>
          <w:w w:val="115"/>
        </w:rPr>
        <w:t>列表</w:t>
      </w:r>
      <w:r>
        <w:rPr>
          <w:rFonts w:ascii="Times New Roman" w:eastAsia="Times New Roman"/>
          <w:w w:val="115"/>
        </w:rPr>
        <w:t xml:space="preserve">, </w:t>
      </w:r>
      <w:r>
        <w:fldChar w:fldCharType="begin"/>
      </w:r>
      <w:r>
        <w:instrText xml:space="preserve"> HYPERLINK \l "_bookmark259" </w:instrText>
      </w:r>
      <w:r>
        <w:fldChar w:fldCharType="separate"/>
      </w:r>
      <w:r>
        <w:rPr>
          <w:rFonts w:ascii="Times New Roman" w:eastAsia="Times New Roman"/>
          <w:b/>
          <w:color w:val="355F7B"/>
          <w:w w:val="115"/>
        </w:rPr>
        <w:t>79</w:t>
      </w:r>
      <w:r>
        <w:rPr>
          <w:rFonts w:ascii="Times New Roman" w:eastAsia="Times New Roman"/>
          <w:b/>
          <w:color w:val="355F7B"/>
          <w:w w:val="115"/>
        </w:rPr>
        <w:fldChar w:fldCharType="end"/>
      </w:r>
    </w:p>
    <w:p>
      <w:pPr>
        <w:pStyle w:val="6"/>
        <w:spacing w:line="239" w:lineRule="exact"/>
        <w:ind w:left="800"/>
        <w:rPr>
          <w:rFonts w:ascii="Times New Roman" w:eastAsia="Times New Roman"/>
          <w:b/>
        </w:rPr>
      </w:pPr>
      <w:r>
        <w:rPr>
          <w:rFonts w:ascii="Lucida Sans Unicode" w:eastAsia="Lucida Sans Unicode"/>
          <w:w w:val="135"/>
        </w:rPr>
        <w:t xml:space="preserve">list </w:t>
      </w:r>
      <w:r>
        <w:rPr>
          <w:rFonts w:ascii="Lucida Sans Unicode" w:eastAsia="Lucida Sans Unicode"/>
          <w:w w:val="110"/>
        </w:rPr>
        <w:t xml:space="preserve">comprehension -- </w:t>
      </w:r>
      <w:r>
        <w:rPr>
          <w:w w:val="110"/>
        </w:rPr>
        <w:t>列表推导式</w:t>
      </w:r>
      <w:r>
        <w:rPr>
          <w:rFonts w:ascii="Times New Roman" w:eastAsia="Times New Roman"/>
          <w:w w:val="110"/>
        </w:rPr>
        <w:t xml:space="preserve">, </w:t>
      </w:r>
      <w:r>
        <w:fldChar w:fldCharType="begin"/>
      </w:r>
      <w:r>
        <w:instrText xml:space="preserve"> HYPERLINK \l "_bookmark259" </w:instrText>
      </w:r>
      <w:r>
        <w:fldChar w:fldCharType="separate"/>
      </w:r>
      <w:r>
        <w:rPr>
          <w:rFonts w:ascii="Times New Roman" w:eastAsia="Times New Roman"/>
          <w:b/>
          <w:color w:val="355F7B"/>
          <w:w w:val="110"/>
        </w:rPr>
        <w:t>79</w:t>
      </w:r>
      <w:r>
        <w:rPr>
          <w:rFonts w:ascii="Times New Roman" w:eastAsia="Times New Roman"/>
          <w:b/>
          <w:color w:val="355F7B"/>
          <w:w w:val="110"/>
        </w:rPr>
        <w:fldChar w:fldCharType="end"/>
      </w:r>
    </w:p>
    <w:p>
      <w:pPr>
        <w:pStyle w:val="6"/>
        <w:spacing w:line="273" w:lineRule="exact"/>
        <w:ind w:left="800"/>
        <w:rPr>
          <w:rFonts w:ascii="Times New Roman" w:eastAsia="Times New Roman"/>
          <w:b/>
        </w:rPr>
      </w:pPr>
      <w:r>
        <w:rPr>
          <w:rFonts w:ascii="Lucida Sans Unicode" w:eastAsia="Lucida Sans Unicode"/>
          <w:w w:val="105"/>
        </w:rPr>
        <w:t xml:space="preserve">loader -- </w:t>
      </w:r>
      <w:r>
        <w:rPr>
          <w:w w:val="105"/>
        </w:rPr>
        <w:t>加载器</w:t>
      </w:r>
      <w:r>
        <w:rPr>
          <w:rFonts w:ascii="Times New Roman" w:eastAsia="Times New Roman"/>
          <w:w w:val="105"/>
        </w:rPr>
        <w:t xml:space="preserve">, </w:t>
      </w:r>
      <w:r>
        <w:fldChar w:fldCharType="begin"/>
      </w:r>
      <w:r>
        <w:instrText xml:space="preserve"> HYPERLINK \l "_bookmark259" </w:instrText>
      </w:r>
      <w:r>
        <w:fldChar w:fldCharType="separate"/>
      </w:r>
      <w:r>
        <w:rPr>
          <w:rFonts w:ascii="Times New Roman" w:eastAsia="Times New Roman"/>
          <w:b/>
          <w:color w:val="355F7B"/>
          <w:w w:val="105"/>
        </w:rPr>
        <w:t>79</w:t>
      </w:r>
      <w:r>
        <w:rPr>
          <w:rFonts w:ascii="Times New Roman" w:eastAsia="Times New Roman"/>
          <w:b/>
          <w:color w:val="355F7B"/>
          <w:w w:val="105"/>
        </w:rPr>
        <w:fldChar w:fldCharType="end"/>
      </w:r>
    </w:p>
    <w:p>
      <w:pPr>
        <w:pStyle w:val="3"/>
        <w:spacing w:before="111"/>
        <w:ind w:left="800"/>
      </w:pPr>
      <w:r>
        <w:rPr>
          <w:w w:val="104"/>
        </w:rPr>
        <w:t>M</w:t>
      </w:r>
    </w:p>
    <w:p>
      <w:pPr>
        <w:pStyle w:val="6"/>
        <w:spacing w:before="17" w:line="273" w:lineRule="exact"/>
        <w:ind w:left="800"/>
        <w:rPr>
          <w:rFonts w:ascii="Lucida Sans Unicode"/>
        </w:rPr>
      </w:pPr>
      <w:r>
        <w:rPr>
          <w:rFonts w:ascii="Lucida Sans Unicode"/>
          <w:w w:val="105"/>
        </w:rPr>
        <w:t>magic</w:t>
      </w:r>
    </w:p>
    <w:p>
      <w:pPr>
        <w:pStyle w:val="6"/>
        <w:spacing w:line="239" w:lineRule="exact"/>
        <w:ind w:left="723" w:right="2520"/>
        <w:jc w:val="center"/>
        <w:rPr>
          <w:rFonts w:ascii="Times New Roman"/>
        </w:rPr>
      </w:pPr>
      <w:r>
        <w:rPr>
          <w:rFonts w:ascii="Lucida Sans Unicode"/>
        </w:rPr>
        <w:t>method</w:t>
      </w:r>
      <w:r>
        <w:rPr>
          <w:rFonts w:ascii="Times New Roman"/>
        </w:rPr>
        <w:t xml:space="preserve">, </w:t>
      </w:r>
      <w:r>
        <w:fldChar w:fldCharType="begin"/>
      </w:r>
      <w:r>
        <w:instrText xml:space="preserve"> HYPERLINK \l "_bookmark259" </w:instrText>
      </w:r>
      <w:r>
        <w:fldChar w:fldCharType="separate"/>
      </w:r>
      <w:r>
        <w:rPr>
          <w:rFonts w:ascii="Times New Roman"/>
          <w:color w:val="355F7B"/>
        </w:rPr>
        <w:t>79</w:t>
      </w:r>
      <w:r>
        <w:rPr>
          <w:rFonts w:ascii="Times New Roman"/>
          <w:color w:val="355F7B"/>
        </w:rPr>
        <w:fldChar w:fldCharType="end"/>
      </w:r>
    </w:p>
    <w:p>
      <w:pPr>
        <w:pStyle w:val="6"/>
        <w:spacing w:line="239" w:lineRule="exact"/>
        <w:ind w:left="800"/>
        <w:rPr>
          <w:rFonts w:ascii="Times New Roman" w:eastAsia="Times New Roman"/>
          <w:b/>
        </w:rPr>
      </w:pPr>
      <w:r>
        <w:rPr>
          <w:rFonts w:ascii="Lucida Sans Unicode" w:eastAsia="Lucida Sans Unicode"/>
        </w:rPr>
        <w:t>magic</w:t>
      </w:r>
      <w:r>
        <w:rPr>
          <w:rFonts w:ascii="Lucida Sans Unicode" w:eastAsia="Lucida Sans Unicode"/>
          <w:spacing w:val="54"/>
        </w:rPr>
        <w:t xml:space="preserve"> </w:t>
      </w:r>
      <w:r>
        <w:rPr>
          <w:rFonts w:ascii="Lucida Sans Unicode" w:eastAsia="Lucida Sans Unicode"/>
        </w:rPr>
        <w:t>method</w:t>
      </w:r>
      <w:r>
        <w:rPr>
          <w:rFonts w:ascii="Lucida Sans Unicode" w:eastAsia="Lucida Sans Unicode"/>
          <w:spacing w:val="27"/>
        </w:rPr>
        <w:t xml:space="preserve"> -- </w:t>
      </w:r>
      <w:r>
        <w:t>魔术方法</w:t>
      </w:r>
      <w:r>
        <w:rPr>
          <w:rFonts w:ascii="Times New Roman" w:eastAsia="Times New Roman"/>
          <w:spacing w:val="-1"/>
        </w:rPr>
        <w:t xml:space="preserve">, </w:t>
      </w:r>
      <w:r>
        <w:fldChar w:fldCharType="begin"/>
      </w:r>
      <w:r>
        <w:instrText xml:space="preserve"> HYPERLINK \l "_bookmark259" </w:instrText>
      </w:r>
      <w:r>
        <w:fldChar w:fldCharType="separate"/>
      </w:r>
      <w:r>
        <w:rPr>
          <w:rFonts w:ascii="Times New Roman" w:eastAsia="Times New Roman"/>
          <w:b/>
          <w:color w:val="355F7B"/>
        </w:rPr>
        <w:t>79</w:t>
      </w:r>
      <w:r>
        <w:rPr>
          <w:rFonts w:ascii="Times New Roman" w:eastAsia="Times New Roman"/>
          <w:b/>
          <w:color w:val="355F7B"/>
        </w:rPr>
        <w:fldChar w:fldCharType="end"/>
      </w:r>
    </w:p>
    <w:p>
      <w:pPr>
        <w:pStyle w:val="6"/>
        <w:spacing w:line="239" w:lineRule="exact"/>
        <w:ind w:left="800"/>
        <w:rPr>
          <w:rFonts w:ascii="Times New Roman" w:eastAsia="Times New Roman"/>
          <w:b/>
        </w:rPr>
      </w:pPr>
      <w:r>
        <w:rPr>
          <w:rFonts w:ascii="Lucida Sans Unicode" w:eastAsia="Lucida Sans Unicode"/>
        </w:rPr>
        <w:t xml:space="preserve">mapping -- </w:t>
      </w:r>
      <w:r>
        <w:t>映射</w:t>
      </w:r>
      <w:r>
        <w:rPr>
          <w:rFonts w:ascii="Times New Roman" w:eastAsia="Times New Roman"/>
        </w:rPr>
        <w:t xml:space="preserve">, </w:t>
      </w:r>
      <w:r>
        <w:fldChar w:fldCharType="begin"/>
      </w:r>
      <w:r>
        <w:instrText xml:space="preserve"> HYPERLINK \l "_bookmark259" </w:instrText>
      </w:r>
      <w:r>
        <w:fldChar w:fldCharType="separate"/>
      </w:r>
      <w:r>
        <w:rPr>
          <w:rFonts w:ascii="Times New Roman" w:eastAsia="Times New Roman"/>
          <w:b/>
          <w:color w:val="355F7B"/>
        </w:rPr>
        <w:t>79</w:t>
      </w:r>
      <w:r>
        <w:rPr>
          <w:rFonts w:ascii="Times New Roman" w:eastAsia="Times New Roman"/>
          <w:b/>
          <w:color w:val="355F7B"/>
        </w:rPr>
        <w:fldChar w:fldCharType="end"/>
      </w:r>
    </w:p>
    <w:p>
      <w:pPr>
        <w:pStyle w:val="6"/>
        <w:spacing w:line="239" w:lineRule="exact"/>
        <w:ind w:left="800"/>
        <w:rPr>
          <w:rFonts w:ascii="Times New Roman" w:eastAsia="Times New Roman"/>
          <w:b/>
        </w:rPr>
      </w:pPr>
      <w:r>
        <w:rPr>
          <w:rFonts w:ascii="Lucida Sans Unicode" w:eastAsia="Lucida Sans Unicode"/>
          <w:w w:val="105"/>
        </w:rPr>
        <w:t>meta</w:t>
      </w:r>
      <w:r>
        <w:rPr>
          <w:rFonts w:ascii="Lucida Sans Unicode" w:eastAsia="Lucida Sans Unicode"/>
          <w:spacing w:val="54"/>
          <w:w w:val="105"/>
        </w:rPr>
        <w:t xml:space="preserve"> </w:t>
      </w:r>
      <w:r>
        <w:rPr>
          <w:rFonts w:ascii="Lucida Sans Unicode" w:eastAsia="Lucida Sans Unicode"/>
          <w:w w:val="105"/>
        </w:rPr>
        <w:t>path</w:t>
      </w:r>
      <w:r>
        <w:rPr>
          <w:rFonts w:ascii="Lucida Sans Unicode" w:eastAsia="Lucida Sans Unicode"/>
          <w:spacing w:val="55"/>
          <w:w w:val="105"/>
        </w:rPr>
        <w:t xml:space="preserve"> </w:t>
      </w:r>
      <w:r>
        <w:rPr>
          <w:rFonts w:ascii="Lucida Sans Unicode" w:eastAsia="Lucida Sans Unicode"/>
          <w:w w:val="105"/>
        </w:rPr>
        <w:t>finder</w:t>
      </w:r>
      <w:r>
        <w:rPr>
          <w:rFonts w:ascii="Lucida Sans Unicode" w:eastAsia="Lucida Sans Unicode"/>
          <w:spacing w:val="27"/>
          <w:w w:val="105"/>
        </w:rPr>
        <w:t xml:space="preserve"> -- </w:t>
      </w:r>
      <w:r>
        <w:rPr>
          <w:w w:val="105"/>
        </w:rPr>
        <w:t>元路径查找器</w:t>
      </w:r>
      <w:r>
        <w:rPr>
          <w:rFonts w:ascii="Times New Roman" w:eastAsia="Times New Roman"/>
          <w:spacing w:val="-1"/>
          <w:w w:val="105"/>
        </w:rPr>
        <w:t xml:space="preserve">, </w:t>
      </w:r>
      <w:r>
        <w:fldChar w:fldCharType="begin"/>
      </w:r>
      <w:r>
        <w:instrText xml:space="preserve"> HYPERLINK \l "_bookmark259" </w:instrText>
      </w:r>
      <w:r>
        <w:fldChar w:fldCharType="separate"/>
      </w:r>
      <w:r>
        <w:rPr>
          <w:rFonts w:ascii="Times New Roman" w:eastAsia="Times New Roman"/>
          <w:b/>
          <w:color w:val="355F7B"/>
          <w:w w:val="105"/>
        </w:rPr>
        <w:t>79</w:t>
      </w:r>
      <w:r>
        <w:rPr>
          <w:rFonts w:ascii="Times New Roman" w:eastAsia="Times New Roman"/>
          <w:b/>
          <w:color w:val="355F7B"/>
          <w:w w:val="105"/>
        </w:rPr>
        <w:fldChar w:fldCharType="end"/>
      </w:r>
    </w:p>
    <w:p>
      <w:pPr>
        <w:pStyle w:val="6"/>
        <w:spacing w:line="239" w:lineRule="exact"/>
        <w:ind w:left="800"/>
        <w:rPr>
          <w:rFonts w:ascii="Times New Roman" w:eastAsia="Times New Roman"/>
          <w:b/>
        </w:rPr>
      </w:pPr>
      <w:r>
        <w:rPr>
          <w:rFonts w:ascii="Lucida Sans Unicode" w:eastAsia="Lucida Sans Unicode"/>
        </w:rPr>
        <w:t xml:space="preserve">metaclass -- </w:t>
      </w:r>
      <w:r>
        <w:t>元类</w:t>
      </w:r>
      <w:r>
        <w:rPr>
          <w:rFonts w:ascii="Times New Roman" w:eastAsia="Times New Roman"/>
        </w:rPr>
        <w:t xml:space="preserve">, </w:t>
      </w:r>
      <w:r>
        <w:fldChar w:fldCharType="begin"/>
      </w:r>
      <w:r>
        <w:instrText xml:space="preserve"> HYPERLINK \l "_bookmark259" </w:instrText>
      </w:r>
      <w:r>
        <w:fldChar w:fldCharType="separate"/>
      </w:r>
      <w:r>
        <w:rPr>
          <w:rFonts w:ascii="Times New Roman" w:eastAsia="Times New Roman"/>
          <w:b/>
          <w:color w:val="355F7B"/>
        </w:rPr>
        <w:t>79</w:t>
      </w:r>
      <w:r>
        <w:rPr>
          <w:rFonts w:ascii="Times New Roman" w:eastAsia="Times New Roman"/>
          <w:b/>
          <w:color w:val="355F7B"/>
        </w:rPr>
        <w:fldChar w:fldCharType="end"/>
      </w:r>
    </w:p>
    <w:p>
      <w:pPr>
        <w:pStyle w:val="6"/>
        <w:spacing w:line="239" w:lineRule="exact"/>
        <w:ind w:left="800"/>
        <w:rPr>
          <w:rFonts w:ascii="Lucida Sans Unicode"/>
        </w:rPr>
      </w:pPr>
      <w:r>
        <w:rPr>
          <w:rFonts w:ascii="Lucida Sans Unicode"/>
        </w:rPr>
        <w:t>method</w:t>
      </w:r>
    </w:p>
    <w:p>
      <w:pPr>
        <w:pStyle w:val="6"/>
        <w:spacing w:line="239" w:lineRule="exact"/>
        <w:ind w:left="603" w:right="2520"/>
        <w:jc w:val="center"/>
        <w:rPr>
          <w:rFonts w:ascii="Times New Roman"/>
        </w:rPr>
      </w:pPr>
      <w:r>
        <w:rPr>
          <w:rFonts w:ascii="Lucida Sans Unicode"/>
        </w:rPr>
        <w:t>magic</w:t>
      </w:r>
      <w:r>
        <w:rPr>
          <w:rFonts w:ascii="Times New Roman"/>
        </w:rPr>
        <w:t xml:space="preserve">, </w:t>
      </w:r>
      <w:r>
        <w:fldChar w:fldCharType="begin"/>
      </w:r>
      <w:r>
        <w:instrText xml:space="preserve"> HYPERLINK \l "_bookmark259" </w:instrText>
      </w:r>
      <w:r>
        <w:fldChar w:fldCharType="separate"/>
      </w:r>
      <w:r>
        <w:rPr>
          <w:rFonts w:ascii="Times New Roman"/>
          <w:color w:val="355F7B"/>
        </w:rPr>
        <w:t>79</w:t>
      </w:r>
      <w:r>
        <w:rPr>
          <w:rFonts w:ascii="Times New Roman"/>
          <w:color w:val="355F7B"/>
        </w:rPr>
        <w:fldChar w:fldCharType="end"/>
      </w:r>
    </w:p>
    <w:p>
      <w:pPr>
        <w:pStyle w:val="6"/>
        <w:spacing w:line="239" w:lineRule="exact"/>
        <w:ind w:left="842" w:right="2520"/>
        <w:jc w:val="center"/>
        <w:rPr>
          <w:rFonts w:ascii="Times New Roman"/>
        </w:rPr>
      </w:pPr>
      <w:r>
        <w:rPr>
          <w:rFonts w:ascii="Lucida Sans Unicode"/>
          <w:w w:val="115"/>
        </w:rPr>
        <w:t>special</w:t>
      </w:r>
      <w:r>
        <w:rPr>
          <w:rFonts w:ascii="Times New Roman"/>
          <w:w w:val="115"/>
        </w:rPr>
        <w:t xml:space="preserve">, </w:t>
      </w:r>
      <w:r>
        <w:fldChar w:fldCharType="begin"/>
      </w:r>
      <w:r>
        <w:instrText xml:space="preserve"> HYPERLINK \l "_bookmark279" </w:instrText>
      </w:r>
      <w:r>
        <w:fldChar w:fldCharType="separate"/>
      </w:r>
      <w:r>
        <w:rPr>
          <w:rFonts w:ascii="Times New Roman"/>
          <w:color w:val="355F7B"/>
          <w:w w:val="115"/>
        </w:rPr>
        <w:t>82</w:t>
      </w:r>
      <w:r>
        <w:rPr>
          <w:rFonts w:ascii="Times New Roman"/>
          <w:color w:val="355F7B"/>
          <w:w w:val="115"/>
        </w:rPr>
        <w:fldChar w:fldCharType="end"/>
      </w:r>
    </w:p>
    <w:p>
      <w:pPr>
        <w:pStyle w:val="6"/>
        <w:spacing w:line="239" w:lineRule="exact"/>
        <w:ind w:left="800"/>
        <w:rPr>
          <w:rFonts w:ascii="Times New Roman" w:eastAsia="Times New Roman"/>
          <w:b/>
        </w:rPr>
      </w:pPr>
      <w:r>
        <w:rPr>
          <w:rFonts w:ascii="Lucida Sans Unicode" w:eastAsia="Lucida Sans Unicode"/>
        </w:rPr>
        <w:t xml:space="preserve">method -- </w:t>
      </w:r>
      <w:r>
        <w:t>方法</w:t>
      </w:r>
      <w:r>
        <w:rPr>
          <w:rFonts w:ascii="Times New Roman" w:eastAsia="Times New Roman"/>
        </w:rPr>
        <w:t xml:space="preserve">, </w:t>
      </w:r>
      <w:r>
        <w:fldChar w:fldCharType="begin"/>
      </w:r>
      <w:r>
        <w:instrText xml:space="preserve"> HYPERLINK \l "_bookmark259" </w:instrText>
      </w:r>
      <w:r>
        <w:fldChar w:fldCharType="separate"/>
      </w:r>
      <w:r>
        <w:rPr>
          <w:rFonts w:ascii="Times New Roman" w:eastAsia="Times New Roman"/>
          <w:b/>
          <w:color w:val="355F7B"/>
        </w:rPr>
        <w:t>79</w:t>
      </w:r>
      <w:r>
        <w:rPr>
          <w:rFonts w:ascii="Times New Roman" w:eastAsia="Times New Roman"/>
          <w:b/>
          <w:color w:val="355F7B"/>
        </w:rPr>
        <w:fldChar w:fldCharType="end"/>
      </w:r>
    </w:p>
    <w:p>
      <w:pPr>
        <w:pStyle w:val="6"/>
        <w:spacing w:before="4" w:line="199" w:lineRule="auto"/>
        <w:ind w:left="1597" w:hanging="798"/>
        <w:rPr>
          <w:rFonts w:ascii="Times New Roman" w:eastAsia="Times New Roman"/>
          <w:b/>
        </w:rPr>
      </w:pPr>
      <w:r>
        <w:rPr>
          <w:rFonts w:ascii="Lucida Sans Unicode" w:eastAsia="Lucida Sans Unicode"/>
          <w:w w:val="105"/>
        </w:rPr>
        <w:t xml:space="preserve">method resolution order  --  </w:t>
      </w:r>
      <w:r>
        <w:rPr>
          <w:w w:val="105"/>
        </w:rPr>
        <w:t>方法解析顺序</w:t>
      </w:r>
      <w:r>
        <w:rPr>
          <w:rFonts w:ascii="Times New Roman" w:eastAsia="Times New Roman"/>
          <w:w w:val="105"/>
        </w:rPr>
        <w:t xml:space="preserve">, </w:t>
      </w:r>
      <w:r>
        <w:fldChar w:fldCharType="begin"/>
      </w:r>
      <w:r>
        <w:instrText xml:space="preserve"> HYPERLINK \l "_bookmark259" </w:instrText>
      </w:r>
      <w:r>
        <w:fldChar w:fldCharType="separate"/>
      </w:r>
      <w:r>
        <w:rPr>
          <w:rFonts w:ascii="Times New Roman" w:eastAsia="Times New Roman"/>
          <w:b/>
          <w:color w:val="355F7B"/>
          <w:w w:val="105"/>
        </w:rPr>
        <w:t>79</w:t>
      </w:r>
      <w:r>
        <w:rPr>
          <w:rFonts w:ascii="Times New Roman" w:eastAsia="Times New Roman"/>
          <w:b/>
          <w:color w:val="355F7B"/>
          <w:w w:val="105"/>
        </w:rPr>
        <w:fldChar w:fldCharType="end"/>
      </w:r>
    </w:p>
    <w:p>
      <w:pPr>
        <w:pStyle w:val="6"/>
        <w:spacing w:line="227" w:lineRule="exact"/>
        <w:ind w:left="800"/>
        <w:rPr>
          <w:rFonts w:ascii="Times New Roman" w:eastAsia="Times New Roman"/>
          <w:b/>
        </w:rPr>
      </w:pPr>
      <w:r>
        <w:rPr>
          <w:rFonts w:ascii="Lucida Sans Unicode" w:eastAsia="Lucida Sans Unicode"/>
        </w:rPr>
        <w:t xml:space="preserve">module -- </w:t>
      </w:r>
      <w:r>
        <w:t>模块</w:t>
      </w:r>
      <w:r>
        <w:rPr>
          <w:rFonts w:ascii="Times New Roman" w:eastAsia="Times New Roman"/>
        </w:rPr>
        <w:t xml:space="preserve">, </w:t>
      </w:r>
      <w:r>
        <w:fldChar w:fldCharType="begin"/>
      </w:r>
      <w:r>
        <w:instrText xml:space="preserve"> HYPERLINK \l "_bookmark259" </w:instrText>
      </w:r>
      <w:r>
        <w:fldChar w:fldCharType="separate"/>
      </w:r>
      <w:r>
        <w:rPr>
          <w:rFonts w:ascii="Times New Roman" w:eastAsia="Times New Roman"/>
          <w:b/>
          <w:color w:val="355F7B"/>
        </w:rPr>
        <w:t>79</w:t>
      </w:r>
      <w:r>
        <w:rPr>
          <w:rFonts w:ascii="Times New Roman" w:eastAsia="Times New Roman"/>
          <w:b/>
          <w:color w:val="355F7B"/>
        </w:rPr>
        <w:fldChar w:fldCharType="end"/>
      </w:r>
    </w:p>
    <w:p>
      <w:pPr>
        <w:pStyle w:val="6"/>
        <w:spacing w:line="239" w:lineRule="exact"/>
        <w:ind w:left="800"/>
        <w:rPr>
          <w:rFonts w:ascii="Times New Roman" w:eastAsia="Times New Roman"/>
          <w:b/>
        </w:rPr>
      </w:pPr>
      <w:r>
        <w:rPr>
          <w:rFonts w:ascii="Lucida Sans Unicode" w:eastAsia="Lucida Sans Unicode"/>
        </w:rPr>
        <w:t>module</w:t>
      </w:r>
      <w:r>
        <w:rPr>
          <w:rFonts w:ascii="Lucida Sans Unicode" w:eastAsia="Lucida Sans Unicode"/>
          <w:spacing w:val="57"/>
        </w:rPr>
        <w:t xml:space="preserve"> </w:t>
      </w:r>
      <w:r>
        <w:rPr>
          <w:rFonts w:ascii="Lucida Sans Unicode" w:eastAsia="Lucida Sans Unicode"/>
        </w:rPr>
        <w:t>spec</w:t>
      </w:r>
      <w:r>
        <w:rPr>
          <w:rFonts w:ascii="Lucida Sans Unicode" w:eastAsia="Lucida Sans Unicode"/>
          <w:spacing w:val="28"/>
        </w:rPr>
        <w:t xml:space="preserve"> -- </w:t>
      </w:r>
      <w:r>
        <w:t>模块规格</w:t>
      </w:r>
      <w:r>
        <w:rPr>
          <w:rFonts w:ascii="Times New Roman" w:eastAsia="Times New Roman"/>
          <w:spacing w:val="-1"/>
        </w:rPr>
        <w:t xml:space="preserve">, </w:t>
      </w:r>
      <w:r>
        <w:fldChar w:fldCharType="begin"/>
      </w:r>
      <w:r>
        <w:instrText xml:space="preserve"> HYPERLINK \l "_bookmark259" </w:instrText>
      </w:r>
      <w:r>
        <w:fldChar w:fldCharType="separate"/>
      </w:r>
      <w:r>
        <w:rPr>
          <w:rFonts w:ascii="Times New Roman" w:eastAsia="Times New Roman"/>
          <w:b/>
          <w:color w:val="355F7B"/>
        </w:rPr>
        <w:t>79</w:t>
      </w:r>
      <w:r>
        <w:rPr>
          <w:rFonts w:ascii="Times New Roman" w:eastAsia="Times New Roman"/>
          <w:b/>
          <w:color w:val="355F7B"/>
        </w:rPr>
        <w:fldChar w:fldCharType="end"/>
      </w:r>
    </w:p>
    <w:p>
      <w:pPr>
        <w:spacing w:before="0" w:line="239" w:lineRule="exact"/>
        <w:ind w:left="800" w:right="0" w:firstLine="0"/>
        <w:jc w:val="left"/>
        <w:rPr>
          <w:rFonts w:ascii="Times New Roman"/>
          <w:b/>
          <w:sz w:val="20"/>
        </w:rPr>
      </w:pPr>
      <w:r>
        <w:rPr>
          <w:sz w:val="20"/>
        </w:rPr>
        <w:t>MRO</w:t>
      </w:r>
      <w:r>
        <w:rPr>
          <w:rFonts w:ascii="Times New Roman"/>
          <w:sz w:val="20"/>
        </w:rPr>
        <w:t xml:space="preserve">, </w:t>
      </w:r>
      <w:r>
        <w:fldChar w:fldCharType="begin"/>
      </w:r>
      <w:r>
        <w:instrText xml:space="preserve"> HYPERLINK \l "_bookmark259" </w:instrText>
      </w:r>
      <w:r>
        <w:fldChar w:fldCharType="separate"/>
      </w:r>
      <w:r>
        <w:rPr>
          <w:rFonts w:ascii="Times New Roman"/>
          <w:b/>
          <w:color w:val="355F7B"/>
          <w:sz w:val="20"/>
        </w:rPr>
        <w:t>79</w:t>
      </w:r>
      <w:r>
        <w:rPr>
          <w:rFonts w:ascii="Times New Roman"/>
          <w:b/>
          <w:color w:val="355F7B"/>
          <w:sz w:val="20"/>
        </w:rPr>
        <w:fldChar w:fldCharType="end"/>
      </w:r>
    </w:p>
    <w:p>
      <w:pPr>
        <w:pStyle w:val="6"/>
        <w:spacing w:line="273" w:lineRule="exact"/>
        <w:ind w:left="800"/>
        <w:rPr>
          <w:rFonts w:ascii="Times New Roman" w:eastAsia="Times New Roman"/>
          <w:b/>
        </w:rPr>
      </w:pPr>
      <w:r>
        <w:rPr>
          <w:rFonts w:ascii="Lucida Sans Unicode" w:eastAsia="Lucida Sans Unicode"/>
        </w:rPr>
        <w:t xml:space="preserve">mutable -- </w:t>
      </w:r>
      <w:r>
        <w:t>可变</w:t>
      </w:r>
      <w:r>
        <w:rPr>
          <w:rFonts w:ascii="Times New Roman" w:eastAsia="Times New Roman"/>
        </w:rPr>
        <w:t xml:space="preserve">, </w:t>
      </w:r>
      <w:r>
        <w:fldChar w:fldCharType="begin"/>
      </w:r>
      <w:r>
        <w:instrText xml:space="preserve"> HYPERLINK \l "_bookmark259" </w:instrText>
      </w:r>
      <w:r>
        <w:fldChar w:fldCharType="separate"/>
      </w:r>
      <w:r>
        <w:rPr>
          <w:rFonts w:ascii="Times New Roman" w:eastAsia="Times New Roman"/>
          <w:b/>
          <w:color w:val="355F7B"/>
        </w:rPr>
        <w:t>79</w:t>
      </w:r>
      <w:r>
        <w:rPr>
          <w:rFonts w:ascii="Times New Roman" w:eastAsia="Times New Roman"/>
          <w:b/>
          <w:color w:val="355F7B"/>
        </w:rPr>
        <w:fldChar w:fldCharType="end"/>
      </w:r>
    </w:p>
    <w:p>
      <w:pPr>
        <w:pStyle w:val="3"/>
        <w:spacing w:before="112"/>
        <w:ind w:left="800"/>
      </w:pPr>
      <w:r>
        <w:rPr>
          <w:w w:val="103"/>
        </w:rPr>
        <w:t>N</w:t>
      </w:r>
    </w:p>
    <w:p>
      <w:pPr>
        <w:pStyle w:val="6"/>
        <w:spacing w:before="65" w:line="187" w:lineRule="auto"/>
        <w:ind w:left="800" w:right="430"/>
        <w:rPr>
          <w:rFonts w:ascii="Times New Roman" w:eastAsia="Times New Roman"/>
          <w:b/>
        </w:rPr>
      </w:pPr>
      <w:r>
        <w:rPr>
          <w:rFonts w:ascii="Lucida Sans Unicode" w:eastAsia="Lucida Sans Unicode"/>
        </w:rPr>
        <w:t xml:space="preserve">named tuple -- </w:t>
      </w:r>
      <w:r>
        <w:t xml:space="preserve">具 名 元 组 </w:t>
      </w:r>
      <w:r>
        <w:rPr>
          <w:rFonts w:ascii="Times New Roman" w:eastAsia="Times New Roman"/>
        </w:rPr>
        <w:t xml:space="preserve">, </w:t>
      </w:r>
      <w:r>
        <w:fldChar w:fldCharType="begin"/>
      </w:r>
      <w:r>
        <w:instrText xml:space="preserve"> HYPERLINK \l "_bookmark259" </w:instrText>
      </w:r>
      <w:r>
        <w:fldChar w:fldCharType="separate"/>
      </w:r>
      <w:r>
        <w:rPr>
          <w:rFonts w:ascii="Times New Roman" w:eastAsia="Times New Roman"/>
          <w:b/>
          <w:color w:val="355F7B"/>
        </w:rPr>
        <w:t>79</w:t>
      </w:r>
      <w:r>
        <w:rPr>
          <w:rFonts w:ascii="Times New Roman" w:eastAsia="Times New Roman"/>
          <w:b/>
          <w:color w:val="355F7B"/>
        </w:rPr>
        <w:fldChar w:fldCharType="end"/>
      </w:r>
      <w:r>
        <w:rPr>
          <w:rFonts w:ascii="Times New Roman" w:eastAsia="Times New Roman"/>
          <w:b/>
          <w:color w:val="355F7B"/>
        </w:rPr>
        <w:t xml:space="preserve"> </w:t>
      </w:r>
      <w:r>
        <w:rPr>
          <w:rFonts w:ascii="Lucida Sans Unicode" w:eastAsia="Lucida Sans Unicode"/>
        </w:rPr>
        <w:t xml:space="preserve">namespace -- </w:t>
      </w:r>
      <w:r>
        <w:t xml:space="preserve">命 名 空 间 </w:t>
      </w:r>
      <w:r>
        <w:rPr>
          <w:rFonts w:ascii="Times New Roman" w:eastAsia="Times New Roman"/>
        </w:rPr>
        <w:t xml:space="preserve">, </w:t>
      </w:r>
      <w:r>
        <w:fldChar w:fldCharType="begin"/>
      </w:r>
      <w:r>
        <w:instrText xml:space="preserve"> HYPERLINK \l "_bookmark267" </w:instrText>
      </w:r>
      <w:r>
        <w:fldChar w:fldCharType="separate"/>
      </w:r>
      <w:r>
        <w:rPr>
          <w:rFonts w:ascii="Times New Roman" w:eastAsia="Times New Roman"/>
          <w:b/>
          <w:color w:val="355F7B"/>
        </w:rPr>
        <w:t>80</w:t>
      </w:r>
      <w:r>
        <w:rPr>
          <w:rFonts w:ascii="Times New Roman" w:eastAsia="Times New Roman"/>
          <w:b/>
          <w:color w:val="355F7B"/>
        </w:rPr>
        <w:fldChar w:fldCharType="end"/>
      </w:r>
      <w:r>
        <w:rPr>
          <w:rFonts w:ascii="Times New Roman" w:eastAsia="Times New Roman"/>
          <w:b/>
        </w:rPr>
        <w:t xml:space="preserve"> </w:t>
      </w:r>
      <w:r>
        <w:rPr>
          <w:rFonts w:ascii="Lucida Sans Unicode" w:eastAsia="Lucida Sans Unicode"/>
        </w:rPr>
        <w:t xml:space="preserve">namespace package -- </w:t>
      </w:r>
      <w:r>
        <w:t>命名空间包</w:t>
      </w:r>
      <w:r>
        <w:rPr>
          <w:rFonts w:ascii="Times New Roman" w:eastAsia="Times New Roman"/>
          <w:spacing w:val="1"/>
        </w:rPr>
        <w:t xml:space="preserve">, </w:t>
      </w:r>
      <w:r>
        <w:fldChar w:fldCharType="begin"/>
      </w:r>
      <w:r>
        <w:instrText xml:space="preserve"> HYPERLINK \l "_bookmark267" </w:instrText>
      </w:r>
      <w:r>
        <w:fldChar w:fldCharType="separate"/>
      </w:r>
      <w:r>
        <w:rPr>
          <w:rFonts w:ascii="Times New Roman" w:eastAsia="Times New Roman"/>
          <w:b/>
          <w:color w:val="355F7B"/>
          <w:spacing w:val="-8"/>
        </w:rPr>
        <w:t>80</w:t>
      </w:r>
      <w:r>
        <w:rPr>
          <w:rFonts w:ascii="Times New Roman" w:eastAsia="Times New Roman"/>
          <w:b/>
          <w:color w:val="355F7B"/>
          <w:spacing w:val="-8"/>
        </w:rPr>
        <w:fldChar w:fldCharType="end"/>
      </w:r>
      <w:r>
        <w:rPr>
          <w:rFonts w:ascii="Times New Roman" w:eastAsia="Times New Roman"/>
          <w:b/>
          <w:color w:val="355F7B"/>
          <w:spacing w:val="-8"/>
        </w:rPr>
        <w:t xml:space="preserve"> </w:t>
      </w:r>
      <w:r>
        <w:rPr>
          <w:rFonts w:ascii="Lucida Sans Unicode" w:eastAsia="Lucida Sans Unicode"/>
        </w:rPr>
        <w:t>nested</w:t>
      </w:r>
      <w:r>
        <w:rPr>
          <w:rFonts w:ascii="Lucida Sans Unicode" w:eastAsia="Lucida Sans Unicode"/>
          <w:spacing w:val="4"/>
        </w:rPr>
        <w:t xml:space="preserve"> </w:t>
      </w:r>
      <w:r>
        <w:rPr>
          <w:rFonts w:ascii="Lucida Sans Unicode" w:eastAsia="Lucida Sans Unicode"/>
        </w:rPr>
        <w:t>scope</w:t>
      </w:r>
      <w:r>
        <w:rPr>
          <w:rFonts w:ascii="Lucida Sans Unicode" w:eastAsia="Lucida Sans Unicode"/>
          <w:spacing w:val="2"/>
        </w:rPr>
        <w:t xml:space="preserve"> -- </w:t>
      </w:r>
      <w:r>
        <w:t>嵌套作用域</w:t>
      </w:r>
      <w:r>
        <w:rPr>
          <w:rFonts w:ascii="Times New Roman" w:eastAsia="Times New Roman"/>
          <w:spacing w:val="2"/>
        </w:rPr>
        <w:t xml:space="preserve">, </w:t>
      </w:r>
      <w:r>
        <w:fldChar w:fldCharType="begin"/>
      </w:r>
      <w:r>
        <w:instrText xml:space="preserve"> HYPERLINK \l "_bookmark267" </w:instrText>
      </w:r>
      <w:r>
        <w:fldChar w:fldCharType="separate"/>
      </w:r>
      <w:r>
        <w:rPr>
          <w:rFonts w:ascii="Times New Roman" w:eastAsia="Times New Roman"/>
          <w:b/>
          <w:color w:val="355F7B"/>
        </w:rPr>
        <w:t>80</w:t>
      </w:r>
      <w:r>
        <w:rPr>
          <w:rFonts w:ascii="Times New Roman" w:eastAsia="Times New Roman"/>
          <w:b/>
          <w:color w:val="355F7B"/>
        </w:rPr>
        <w:fldChar w:fldCharType="end"/>
      </w:r>
    </w:p>
    <w:p>
      <w:pPr>
        <w:pStyle w:val="6"/>
        <w:spacing w:line="257" w:lineRule="exact"/>
        <w:ind w:left="800"/>
        <w:rPr>
          <w:rFonts w:ascii="Times New Roman" w:eastAsia="Times New Roman"/>
          <w:b/>
        </w:rPr>
      </w:pPr>
      <w:r>
        <w:rPr>
          <w:rFonts w:ascii="Lucida Sans Unicode" w:eastAsia="Lucida Sans Unicode"/>
          <w:w w:val="110"/>
        </w:rPr>
        <w:t>new-style</w:t>
      </w:r>
      <w:r>
        <w:rPr>
          <w:rFonts w:ascii="Lucida Sans Unicode" w:eastAsia="Lucida Sans Unicode"/>
          <w:spacing w:val="47"/>
          <w:w w:val="110"/>
        </w:rPr>
        <w:t xml:space="preserve"> </w:t>
      </w:r>
      <w:r>
        <w:rPr>
          <w:rFonts w:ascii="Lucida Sans Unicode" w:eastAsia="Lucida Sans Unicode"/>
          <w:w w:val="110"/>
        </w:rPr>
        <w:t>class</w:t>
      </w:r>
      <w:r>
        <w:rPr>
          <w:rFonts w:ascii="Lucida Sans Unicode" w:eastAsia="Lucida Sans Unicode"/>
          <w:spacing w:val="23"/>
          <w:w w:val="110"/>
        </w:rPr>
        <w:t xml:space="preserve"> -- </w:t>
      </w:r>
      <w:r>
        <w:rPr>
          <w:w w:val="110"/>
        </w:rPr>
        <w:t>新式类</w:t>
      </w:r>
      <w:r>
        <w:rPr>
          <w:rFonts w:ascii="Times New Roman" w:eastAsia="Times New Roman"/>
          <w:spacing w:val="-4"/>
          <w:w w:val="110"/>
        </w:rPr>
        <w:t xml:space="preserve">, </w:t>
      </w:r>
      <w:r>
        <w:fldChar w:fldCharType="begin"/>
      </w:r>
      <w:r>
        <w:instrText xml:space="preserve"> HYPERLINK \l "_bookmark267" </w:instrText>
      </w:r>
      <w:r>
        <w:fldChar w:fldCharType="separate"/>
      </w:r>
      <w:r>
        <w:rPr>
          <w:rFonts w:ascii="Times New Roman" w:eastAsia="Times New Roman"/>
          <w:b/>
          <w:color w:val="355F7B"/>
          <w:w w:val="110"/>
        </w:rPr>
        <w:t>80</w:t>
      </w:r>
      <w:r>
        <w:rPr>
          <w:rFonts w:ascii="Times New Roman" w:eastAsia="Times New Roman"/>
          <w:b/>
          <w:color w:val="355F7B"/>
          <w:w w:val="110"/>
        </w:rPr>
        <w:fldChar w:fldCharType="end"/>
      </w:r>
    </w:p>
    <w:p>
      <w:pPr>
        <w:pStyle w:val="3"/>
        <w:spacing w:before="118"/>
        <w:ind w:left="800"/>
      </w:pPr>
      <w:r>
        <w:rPr>
          <w:w w:val="103"/>
        </w:rPr>
        <w:t>O</w:t>
      </w:r>
    </w:p>
    <w:p>
      <w:pPr>
        <w:pStyle w:val="6"/>
        <w:spacing w:before="17"/>
        <w:ind w:left="800"/>
        <w:rPr>
          <w:rFonts w:ascii="Times New Roman" w:eastAsia="Times New Roman"/>
          <w:b/>
        </w:rPr>
      </w:pPr>
      <w:r>
        <w:rPr>
          <w:rFonts w:ascii="Lucida Sans Unicode" w:eastAsia="Lucida Sans Unicode"/>
          <w:w w:val="105"/>
        </w:rPr>
        <w:t xml:space="preserve">object -- </w:t>
      </w:r>
      <w:r>
        <w:rPr>
          <w:w w:val="105"/>
        </w:rPr>
        <w:t>对象</w:t>
      </w:r>
      <w:r>
        <w:rPr>
          <w:rFonts w:ascii="Times New Roman" w:eastAsia="Times New Roman"/>
          <w:w w:val="105"/>
        </w:rPr>
        <w:t xml:space="preserve">, </w:t>
      </w:r>
      <w:r>
        <w:fldChar w:fldCharType="begin"/>
      </w:r>
      <w:r>
        <w:instrText xml:space="preserve"> HYPERLINK \l "_bookmark267" </w:instrText>
      </w:r>
      <w:r>
        <w:fldChar w:fldCharType="separate"/>
      </w:r>
      <w:r>
        <w:rPr>
          <w:rFonts w:ascii="Times New Roman" w:eastAsia="Times New Roman"/>
          <w:b/>
          <w:color w:val="355F7B"/>
          <w:w w:val="105"/>
        </w:rPr>
        <w:t>80</w:t>
      </w:r>
      <w:r>
        <w:rPr>
          <w:rFonts w:ascii="Times New Roman" w:eastAsia="Times New Roman"/>
          <w:b/>
          <w:color w:val="355F7B"/>
          <w:w w:val="105"/>
        </w:rPr>
        <w:fldChar w:fldCharType="end"/>
      </w:r>
    </w:p>
    <w:p>
      <w:pPr>
        <w:pStyle w:val="3"/>
        <w:spacing w:before="115"/>
        <w:ind w:left="800"/>
      </w:pPr>
      <w:r>
        <w:rPr>
          <w:w w:val="100"/>
        </w:rPr>
        <w:t>P</w:t>
      </w:r>
    </w:p>
    <w:p>
      <w:pPr>
        <w:pStyle w:val="6"/>
        <w:spacing w:before="17"/>
        <w:ind w:left="800"/>
        <w:rPr>
          <w:rFonts w:ascii="Times New Roman" w:eastAsia="Times New Roman"/>
          <w:b/>
        </w:rPr>
      </w:pPr>
      <w:r>
        <w:rPr>
          <w:rFonts w:ascii="Lucida Sans Unicode" w:eastAsia="Lucida Sans Unicode"/>
        </w:rPr>
        <w:t xml:space="preserve">package -- </w:t>
      </w:r>
      <w:r>
        <w:t xml:space="preserve">包 </w:t>
      </w:r>
      <w:r>
        <w:rPr>
          <w:rFonts w:ascii="Times New Roman" w:eastAsia="Times New Roman"/>
        </w:rPr>
        <w:t xml:space="preserve">, </w:t>
      </w:r>
      <w:r>
        <w:fldChar w:fldCharType="begin"/>
      </w:r>
      <w:r>
        <w:instrText xml:space="preserve"> HYPERLINK \l "_bookmark267" </w:instrText>
      </w:r>
      <w:r>
        <w:fldChar w:fldCharType="separate"/>
      </w:r>
      <w:r>
        <w:rPr>
          <w:rFonts w:ascii="Times New Roman" w:eastAsia="Times New Roman"/>
          <w:b/>
          <w:color w:val="355F7B"/>
        </w:rPr>
        <w:t>80</w:t>
      </w:r>
      <w:r>
        <w:rPr>
          <w:rFonts w:ascii="Times New Roman" w:eastAsia="Times New Roman"/>
          <w:b/>
          <w:color w:val="355F7B"/>
        </w:rPr>
        <w:fldChar w:fldCharType="end"/>
      </w:r>
    </w:p>
    <w:p>
      <w:pPr>
        <w:pStyle w:val="6"/>
        <w:spacing w:before="172" w:line="273" w:lineRule="exact"/>
        <w:ind w:left="159"/>
        <w:rPr>
          <w:rFonts w:ascii="Lucida Sans Unicode"/>
        </w:rPr>
      </w:pPr>
      <w:r>
        <w:br w:type="column"/>
      </w:r>
      <w:r>
        <w:rPr>
          <w:rFonts w:ascii="Lucida Sans Unicode"/>
          <w:w w:val="110"/>
        </w:rPr>
        <w:t>parameter</w:t>
      </w:r>
    </w:p>
    <w:p>
      <w:pPr>
        <w:pStyle w:val="6"/>
        <w:spacing w:line="239" w:lineRule="exact"/>
        <w:ind w:left="558"/>
        <w:rPr>
          <w:rFonts w:ascii="Times New Roman"/>
        </w:rPr>
      </w:pPr>
      <w:r>
        <w:rPr>
          <w:rFonts w:ascii="Lucida Sans Unicode"/>
          <w:w w:val="110"/>
        </w:rPr>
        <w:t>difference from argument</w:t>
      </w:r>
      <w:r>
        <w:rPr>
          <w:rFonts w:ascii="Times New Roman"/>
          <w:w w:val="110"/>
        </w:rPr>
        <w:t xml:space="preserve">, </w:t>
      </w:r>
      <w:r>
        <w:fldChar w:fldCharType="begin"/>
      </w:r>
      <w:r>
        <w:instrText xml:space="preserve"> HYPERLINK \l "_bookmark43" </w:instrText>
      </w:r>
      <w:r>
        <w:fldChar w:fldCharType="separate"/>
      </w:r>
      <w:r>
        <w:rPr>
          <w:rFonts w:ascii="Times New Roman"/>
          <w:color w:val="355F7B"/>
          <w:w w:val="110"/>
        </w:rPr>
        <w:t>12</w:t>
      </w:r>
      <w:r>
        <w:rPr>
          <w:rFonts w:ascii="Times New Roman"/>
          <w:color w:val="355F7B"/>
          <w:w w:val="110"/>
        </w:rPr>
        <w:fldChar w:fldCharType="end"/>
      </w:r>
    </w:p>
    <w:p>
      <w:pPr>
        <w:pStyle w:val="6"/>
        <w:spacing w:line="239" w:lineRule="exact"/>
        <w:ind w:left="159"/>
        <w:rPr>
          <w:rFonts w:ascii="Times New Roman" w:eastAsia="Times New Roman"/>
          <w:b/>
        </w:rPr>
      </w:pPr>
      <w:r>
        <w:rPr>
          <w:rFonts w:ascii="Lucida Sans Unicode" w:eastAsia="Lucida Sans Unicode"/>
          <w:w w:val="105"/>
        </w:rPr>
        <w:t xml:space="preserve">parameter -- </w:t>
      </w:r>
      <w:r>
        <w:rPr>
          <w:w w:val="105"/>
        </w:rPr>
        <w:t>形参</w:t>
      </w:r>
      <w:r>
        <w:rPr>
          <w:rFonts w:ascii="Times New Roman" w:eastAsia="Times New Roman"/>
          <w:w w:val="105"/>
        </w:rPr>
        <w:t xml:space="preserve">, </w:t>
      </w:r>
      <w:r>
        <w:fldChar w:fldCharType="begin"/>
      </w:r>
      <w:r>
        <w:instrText xml:space="preserve"> HYPERLINK \l "_bookmark267" </w:instrText>
      </w:r>
      <w:r>
        <w:fldChar w:fldCharType="separate"/>
      </w:r>
      <w:r>
        <w:rPr>
          <w:rFonts w:ascii="Times New Roman" w:eastAsia="Times New Roman"/>
          <w:b/>
          <w:color w:val="355F7B"/>
          <w:w w:val="105"/>
        </w:rPr>
        <w:t>80</w:t>
      </w:r>
      <w:r>
        <w:rPr>
          <w:rFonts w:ascii="Times New Roman" w:eastAsia="Times New Roman"/>
          <w:b/>
          <w:color w:val="355F7B"/>
          <w:w w:val="105"/>
        </w:rPr>
        <w:fldChar w:fldCharType="end"/>
      </w:r>
    </w:p>
    <w:p>
      <w:pPr>
        <w:pStyle w:val="6"/>
        <w:spacing w:line="239" w:lineRule="exact"/>
        <w:ind w:left="159"/>
        <w:rPr>
          <w:rFonts w:ascii="Times New Roman"/>
        </w:rPr>
      </w:pPr>
      <w:r>
        <w:rPr>
          <w:rFonts w:ascii="Lucida Sans Unicode"/>
        </w:rPr>
        <w:t>PATH</w:t>
      </w:r>
      <w:r>
        <w:rPr>
          <w:rFonts w:ascii="Times New Roman"/>
        </w:rPr>
        <w:t xml:space="preserve">, </w:t>
      </w:r>
      <w:r>
        <w:fldChar w:fldCharType="begin"/>
      </w:r>
      <w:r>
        <w:instrText xml:space="preserve"> HYPERLINK \l "_bookmark138" </w:instrText>
      </w:r>
      <w:r>
        <w:fldChar w:fldCharType="separate"/>
      </w:r>
      <w:r>
        <w:rPr>
          <w:rFonts w:ascii="Times New Roman"/>
          <w:color w:val="355F7B"/>
        </w:rPr>
        <w:t>46</w:t>
      </w:r>
      <w:r>
        <w:rPr>
          <w:rFonts w:ascii="Times New Roman"/>
          <w:color w:val="355F7B"/>
        </w:rPr>
        <w:fldChar w:fldCharType="end"/>
      </w:r>
    </w:p>
    <w:p>
      <w:pPr>
        <w:pStyle w:val="6"/>
        <w:spacing w:line="239" w:lineRule="exact"/>
        <w:ind w:left="159"/>
        <w:rPr>
          <w:rFonts w:ascii="Times New Roman" w:eastAsia="Times New Roman"/>
          <w:b/>
        </w:rPr>
      </w:pPr>
      <w:r>
        <w:rPr>
          <w:rFonts w:ascii="Lucida Sans Unicode" w:eastAsia="Lucida Sans Unicode"/>
          <w:w w:val="105"/>
        </w:rPr>
        <w:t>path</w:t>
      </w:r>
      <w:r>
        <w:rPr>
          <w:rFonts w:ascii="Lucida Sans Unicode" w:eastAsia="Lucida Sans Unicode"/>
          <w:spacing w:val="55"/>
          <w:w w:val="105"/>
        </w:rPr>
        <w:t xml:space="preserve"> </w:t>
      </w:r>
      <w:r>
        <w:rPr>
          <w:rFonts w:ascii="Lucida Sans Unicode" w:eastAsia="Lucida Sans Unicode"/>
          <w:w w:val="105"/>
        </w:rPr>
        <w:t>based</w:t>
      </w:r>
      <w:r>
        <w:rPr>
          <w:rFonts w:ascii="Lucida Sans Unicode" w:eastAsia="Lucida Sans Unicode"/>
          <w:spacing w:val="56"/>
          <w:w w:val="105"/>
        </w:rPr>
        <w:t xml:space="preserve"> </w:t>
      </w:r>
      <w:r>
        <w:rPr>
          <w:rFonts w:ascii="Lucida Sans Unicode" w:eastAsia="Lucida Sans Unicode"/>
          <w:w w:val="105"/>
        </w:rPr>
        <w:t>finder</w:t>
      </w:r>
      <w:r>
        <w:rPr>
          <w:rFonts w:ascii="Lucida Sans Unicode" w:eastAsia="Lucida Sans Unicode"/>
          <w:spacing w:val="27"/>
          <w:w w:val="105"/>
        </w:rPr>
        <w:t xml:space="preserve"> -- </w:t>
      </w:r>
      <w:r>
        <w:rPr>
          <w:w w:val="105"/>
        </w:rPr>
        <w:t>基于路径的查找器</w:t>
      </w:r>
      <w:r>
        <w:rPr>
          <w:rFonts w:ascii="Times New Roman" w:eastAsia="Times New Roman"/>
          <w:spacing w:val="-1"/>
          <w:w w:val="105"/>
        </w:rPr>
        <w:t xml:space="preserve">, </w:t>
      </w:r>
      <w:r>
        <w:fldChar w:fldCharType="begin"/>
      </w:r>
      <w:r>
        <w:instrText xml:space="preserve"> HYPERLINK \l "_bookmark275" </w:instrText>
      </w:r>
      <w:r>
        <w:fldChar w:fldCharType="separate"/>
      </w:r>
      <w:r>
        <w:rPr>
          <w:rFonts w:ascii="Times New Roman" w:eastAsia="Times New Roman"/>
          <w:b/>
          <w:color w:val="355F7B"/>
          <w:w w:val="105"/>
        </w:rPr>
        <w:t>81</w:t>
      </w:r>
      <w:r>
        <w:rPr>
          <w:rFonts w:ascii="Times New Roman" w:eastAsia="Times New Roman"/>
          <w:b/>
          <w:color w:val="355F7B"/>
          <w:w w:val="105"/>
        </w:rPr>
        <w:fldChar w:fldCharType="end"/>
      </w:r>
    </w:p>
    <w:p>
      <w:pPr>
        <w:pStyle w:val="6"/>
        <w:spacing w:line="239" w:lineRule="exact"/>
        <w:ind w:left="159"/>
        <w:rPr>
          <w:rFonts w:ascii="Times New Roman" w:eastAsia="Times New Roman"/>
          <w:b/>
        </w:rPr>
      </w:pPr>
      <w:r>
        <w:rPr>
          <w:rFonts w:ascii="Lucida Sans Unicode" w:eastAsia="Lucida Sans Unicode"/>
          <w:w w:val="105"/>
        </w:rPr>
        <w:t>path</w:t>
      </w:r>
      <w:r>
        <w:rPr>
          <w:rFonts w:ascii="Lucida Sans Unicode" w:eastAsia="Lucida Sans Unicode"/>
          <w:spacing w:val="53"/>
          <w:w w:val="105"/>
        </w:rPr>
        <w:t xml:space="preserve"> </w:t>
      </w:r>
      <w:r>
        <w:rPr>
          <w:rFonts w:ascii="Lucida Sans Unicode" w:eastAsia="Lucida Sans Unicode"/>
          <w:w w:val="105"/>
        </w:rPr>
        <w:t>entry</w:t>
      </w:r>
      <w:r>
        <w:rPr>
          <w:rFonts w:ascii="Lucida Sans Unicode" w:eastAsia="Lucida Sans Unicode"/>
          <w:spacing w:val="27"/>
          <w:w w:val="105"/>
        </w:rPr>
        <w:t xml:space="preserve"> -- </w:t>
      </w:r>
      <w:r>
        <w:rPr>
          <w:w w:val="105"/>
        </w:rPr>
        <w:t>路径入口</w:t>
      </w:r>
      <w:r>
        <w:rPr>
          <w:rFonts w:ascii="Times New Roman" w:eastAsia="Times New Roman"/>
          <w:spacing w:val="-1"/>
          <w:w w:val="105"/>
        </w:rPr>
        <w:t xml:space="preserve">, </w:t>
      </w:r>
      <w:r>
        <w:fldChar w:fldCharType="begin"/>
      </w:r>
      <w:r>
        <w:instrText xml:space="preserve"> HYPERLINK \l "_bookmark267" </w:instrText>
      </w:r>
      <w:r>
        <w:fldChar w:fldCharType="separate"/>
      </w:r>
      <w:r>
        <w:rPr>
          <w:rFonts w:ascii="Times New Roman" w:eastAsia="Times New Roman"/>
          <w:b/>
          <w:color w:val="355F7B"/>
          <w:w w:val="105"/>
        </w:rPr>
        <w:t>80</w:t>
      </w:r>
      <w:r>
        <w:rPr>
          <w:rFonts w:ascii="Times New Roman" w:eastAsia="Times New Roman"/>
          <w:b/>
          <w:color w:val="355F7B"/>
          <w:w w:val="105"/>
        </w:rPr>
        <w:fldChar w:fldCharType="end"/>
      </w:r>
    </w:p>
    <w:p>
      <w:pPr>
        <w:pStyle w:val="6"/>
        <w:spacing w:before="14" w:line="187" w:lineRule="auto"/>
        <w:ind w:left="159" w:right="507"/>
        <w:rPr>
          <w:rFonts w:ascii="Times New Roman" w:eastAsia="Times New Roman"/>
          <w:b/>
        </w:rPr>
      </w:pPr>
      <w:r>
        <w:rPr>
          <w:rFonts w:ascii="Lucida Sans Unicode" w:eastAsia="Lucida Sans Unicode"/>
          <w:w w:val="105"/>
        </w:rPr>
        <w:t xml:space="preserve">path entry finder -- </w:t>
      </w:r>
      <w:r>
        <w:rPr>
          <w:w w:val="105"/>
        </w:rPr>
        <w:t>路径入口查找器</w:t>
      </w:r>
      <w:r>
        <w:rPr>
          <w:rFonts w:ascii="Times New Roman" w:eastAsia="Times New Roman"/>
          <w:w w:val="105"/>
        </w:rPr>
        <w:t xml:space="preserve">, </w:t>
      </w:r>
      <w:r>
        <w:fldChar w:fldCharType="begin"/>
      </w:r>
      <w:r>
        <w:instrText xml:space="preserve"> HYPERLINK \l "_bookmark275" </w:instrText>
      </w:r>
      <w:r>
        <w:fldChar w:fldCharType="separate"/>
      </w:r>
      <w:r>
        <w:rPr>
          <w:rFonts w:ascii="Times New Roman" w:eastAsia="Times New Roman"/>
          <w:b/>
          <w:color w:val="355F7B"/>
          <w:w w:val="105"/>
        </w:rPr>
        <w:t>81</w:t>
      </w:r>
      <w:r>
        <w:rPr>
          <w:rFonts w:ascii="Times New Roman" w:eastAsia="Times New Roman"/>
          <w:b/>
          <w:color w:val="355F7B"/>
          <w:w w:val="105"/>
        </w:rPr>
        <w:fldChar w:fldCharType="end"/>
      </w:r>
      <w:r>
        <w:rPr>
          <w:rFonts w:ascii="Times New Roman" w:eastAsia="Times New Roman"/>
          <w:b/>
          <w:color w:val="355F7B"/>
          <w:w w:val="105"/>
        </w:rPr>
        <w:t xml:space="preserve"> </w:t>
      </w:r>
      <w:r>
        <w:rPr>
          <w:rFonts w:ascii="Lucida Sans Unicode" w:eastAsia="Lucida Sans Unicode"/>
          <w:w w:val="105"/>
        </w:rPr>
        <w:t xml:space="preserve">path entry hook -- </w:t>
      </w:r>
      <w:r>
        <w:rPr>
          <w:w w:val="105"/>
        </w:rPr>
        <w:t xml:space="preserve">路 径 入 口 钩 子 </w:t>
      </w:r>
      <w:r>
        <w:rPr>
          <w:rFonts w:ascii="Times New Roman" w:eastAsia="Times New Roman"/>
          <w:w w:val="105"/>
        </w:rPr>
        <w:t xml:space="preserve">, </w:t>
      </w:r>
      <w:r>
        <w:fldChar w:fldCharType="begin"/>
      </w:r>
      <w:r>
        <w:instrText xml:space="preserve"> HYPERLINK \l "_bookmark275" </w:instrText>
      </w:r>
      <w:r>
        <w:fldChar w:fldCharType="separate"/>
      </w:r>
      <w:r>
        <w:rPr>
          <w:rFonts w:ascii="Times New Roman" w:eastAsia="Times New Roman"/>
          <w:b/>
          <w:color w:val="355F7B"/>
          <w:w w:val="105"/>
        </w:rPr>
        <w:t>81</w:t>
      </w:r>
      <w:r>
        <w:rPr>
          <w:rFonts w:ascii="Times New Roman" w:eastAsia="Times New Roman"/>
          <w:b/>
          <w:color w:val="355F7B"/>
          <w:w w:val="105"/>
        </w:rPr>
        <w:fldChar w:fldCharType="end"/>
      </w:r>
      <w:r>
        <w:rPr>
          <w:rFonts w:ascii="Times New Roman" w:eastAsia="Times New Roman"/>
          <w:b/>
          <w:color w:val="355F7B"/>
          <w:w w:val="105"/>
        </w:rPr>
        <w:t xml:space="preserve"> </w:t>
      </w:r>
      <w:r>
        <w:rPr>
          <w:rFonts w:ascii="Lucida Sans Unicode" w:eastAsia="Lucida Sans Unicode"/>
          <w:w w:val="105"/>
        </w:rPr>
        <w:t xml:space="preserve">path-like object -- </w:t>
      </w:r>
      <w:r>
        <w:rPr>
          <w:w w:val="105"/>
        </w:rPr>
        <w:t xml:space="preserve">路 径 类 对 象 </w:t>
      </w:r>
      <w:r>
        <w:rPr>
          <w:rFonts w:ascii="Times New Roman" w:eastAsia="Times New Roman"/>
          <w:w w:val="105"/>
        </w:rPr>
        <w:t xml:space="preserve">, </w:t>
      </w:r>
      <w:r>
        <w:fldChar w:fldCharType="begin"/>
      </w:r>
      <w:r>
        <w:instrText xml:space="preserve"> HYPERLINK \l "_bookmark275" </w:instrText>
      </w:r>
      <w:r>
        <w:fldChar w:fldCharType="separate"/>
      </w:r>
      <w:r>
        <w:rPr>
          <w:rFonts w:ascii="Times New Roman" w:eastAsia="Times New Roman"/>
          <w:b/>
          <w:color w:val="355F7B"/>
          <w:w w:val="105"/>
        </w:rPr>
        <w:t>81</w:t>
      </w:r>
      <w:r>
        <w:rPr>
          <w:rFonts w:ascii="Times New Roman" w:eastAsia="Times New Roman"/>
          <w:b/>
          <w:color w:val="355F7B"/>
          <w:w w:val="105"/>
        </w:rPr>
        <w:fldChar w:fldCharType="end"/>
      </w:r>
      <w:r>
        <w:rPr>
          <w:rFonts w:ascii="Times New Roman" w:eastAsia="Times New Roman"/>
          <w:b/>
          <w:w w:val="105"/>
        </w:rPr>
        <w:t xml:space="preserve"> </w:t>
      </w:r>
      <w:r>
        <w:rPr>
          <w:rFonts w:ascii="Lucida Sans Unicode" w:eastAsia="Lucida Sans Unicode"/>
          <w:w w:val="105"/>
        </w:rPr>
        <w:t>PEP</w:t>
      </w:r>
      <w:r>
        <w:rPr>
          <w:rFonts w:ascii="Times New Roman" w:eastAsia="Times New Roman"/>
          <w:w w:val="105"/>
        </w:rPr>
        <w:t xml:space="preserve">, </w:t>
      </w:r>
      <w:r>
        <w:fldChar w:fldCharType="begin"/>
      </w:r>
      <w:r>
        <w:instrText xml:space="preserve"> HYPERLINK \l "_bookmark275" </w:instrText>
      </w:r>
      <w:r>
        <w:fldChar w:fldCharType="separate"/>
      </w:r>
      <w:r>
        <w:rPr>
          <w:rFonts w:ascii="Times New Roman" w:eastAsia="Times New Roman"/>
          <w:b/>
          <w:color w:val="355F7B"/>
          <w:w w:val="105"/>
        </w:rPr>
        <w:t>81</w:t>
      </w:r>
      <w:r>
        <w:rPr>
          <w:rFonts w:ascii="Times New Roman" w:eastAsia="Times New Roman"/>
          <w:b/>
          <w:color w:val="355F7B"/>
          <w:w w:val="105"/>
        </w:rPr>
        <w:fldChar w:fldCharType="end"/>
      </w:r>
    </w:p>
    <w:p>
      <w:pPr>
        <w:pStyle w:val="6"/>
        <w:spacing w:line="223" w:lineRule="exact"/>
        <w:ind w:left="159"/>
        <w:rPr>
          <w:rFonts w:ascii="Times New Roman" w:eastAsia="Times New Roman"/>
          <w:b/>
        </w:rPr>
      </w:pPr>
      <w:r>
        <w:rPr>
          <w:rFonts w:ascii="Lucida Sans Unicode" w:eastAsia="Lucida Sans Unicode"/>
          <w:w w:val="105"/>
        </w:rPr>
        <w:t xml:space="preserve">portion -- </w:t>
      </w:r>
      <w:r>
        <w:rPr>
          <w:w w:val="105"/>
        </w:rPr>
        <w:t>部分</w:t>
      </w:r>
      <w:r>
        <w:rPr>
          <w:rFonts w:ascii="Times New Roman" w:eastAsia="Times New Roman"/>
          <w:w w:val="105"/>
        </w:rPr>
        <w:t xml:space="preserve">, </w:t>
      </w:r>
      <w:r>
        <w:fldChar w:fldCharType="begin"/>
      </w:r>
      <w:r>
        <w:instrText xml:space="preserve"> HYPERLINK \l "_bookmark275" </w:instrText>
      </w:r>
      <w:r>
        <w:fldChar w:fldCharType="separate"/>
      </w:r>
      <w:r>
        <w:rPr>
          <w:rFonts w:ascii="Times New Roman" w:eastAsia="Times New Roman"/>
          <w:b/>
          <w:color w:val="355F7B"/>
          <w:w w:val="105"/>
        </w:rPr>
        <w:t>81</w:t>
      </w:r>
      <w:r>
        <w:rPr>
          <w:rFonts w:ascii="Times New Roman" w:eastAsia="Times New Roman"/>
          <w:b/>
          <w:color w:val="355F7B"/>
          <w:w w:val="105"/>
        </w:rPr>
        <w:fldChar w:fldCharType="end"/>
      </w:r>
    </w:p>
    <w:p>
      <w:pPr>
        <w:pStyle w:val="6"/>
        <w:spacing w:before="15" w:line="187" w:lineRule="auto"/>
        <w:ind w:left="159" w:right="840"/>
        <w:rPr>
          <w:rFonts w:ascii="Times New Roman" w:eastAsia="Times New Roman"/>
          <w:b/>
        </w:rPr>
      </w:pPr>
      <w:r>
        <w:rPr>
          <w:rFonts w:ascii="Lucida Sans Unicode" w:eastAsia="Lucida Sans Unicode"/>
          <w:w w:val="105"/>
        </w:rPr>
        <w:t>positional</w:t>
      </w:r>
      <w:r>
        <w:rPr>
          <w:rFonts w:ascii="Lucida Sans Unicode" w:eastAsia="Lucida Sans Unicode"/>
          <w:spacing w:val="13"/>
          <w:w w:val="105"/>
        </w:rPr>
        <w:t xml:space="preserve"> </w:t>
      </w:r>
      <w:r>
        <w:rPr>
          <w:rFonts w:ascii="Lucida Sans Unicode" w:eastAsia="Lucida Sans Unicode"/>
          <w:w w:val="105"/>
        </w:rPr>
        <w:t>argument</w:t>
      </w:r>
      <w:r>
        <w:rPr>
          <w:rFonts w:ascii="Lucida Sans Unicode" w:eastAsia="Lucida Sans Unicode"/>
          <w:spacing w:val="6"/>
          <w:w w:val="105"/>
        </w:rPr>
        <w:t xml:space="preserve"> -- </w:t>
      </w:r>
      <w:r>
        <w:rPr>
          <w:w w:val="105"/>
        </w:rPr>
        <w:t>位置参数</w:t>
      </w:r>
      <w:r>
        <w:rPr>
          <w:rFonts w:ascii="Times New Roman" w:eastAsia="Times New Roman"/>
          <w:spacing w:val="4"/>
          <w:w w:val="105"/>
        </w:rPr>
        <w:t xml:space="preserve">, </w:t>
      </w:r>
      <w:r>
        <w:fldChar w:fldCharType="begin"/>
      </w:r>
      <w:r>
        <w:instrText xml:space="preserve"> HYPERLINK \l "_bookmark275" </w:instrText>
      </w:r>
      <w:r>
        <w:fldChar w:fldCharType="separate"/>
      </w:r>
      <w:r>
        <w:rPr>
          <w:rFonts w:ascii="Times New Roman" w:eastAsia="Times New Roman"/>
          <w:b/>
          <w:color w:val="355F7B"/>
          <w:spacing w:val="-7"/>
          <w:w w:val="105"/>
        </w:rPr>
        <w:t>81</w:t>
      </w:r>
      <w:r>
        <w:rPr>
          <w:rFonts w:ascii="Times New Roman" w:eastAsia="Times New Roman"/>
          <w:b/>
          <w:color w:val="355F7B"/>
          <w:spacing w:val="-7"/>
          <w:w w:val="105"/>
        </w:rPr>
        <w:fldChar w:fldCharType="end"/>
      </w:r>
      <w:r>
        <w:rPr>
          <w:rFonts w:ascii="Times New Roman" w:eastAsia="Times New Roman"/>
          <w:b/>
          <w:color w:val="355F7B"/>
          <w:spacing w:val="-7"/>
          <w:w w:val="105"/>
        </w:rPr>
        <w:t xml:space="preserve"> </w:t>
      </w:r>
      <w:r>
        <w:rPr>
          <w:rFonts w:ascii="Lucida Sans Unicode" w:eastAsia="Lucida Sans Unicode"/>
          <w:w w:val="105"/>
        </w:rPr>
        <w:t xml:space="preserve">provisional API -- </w:t>
      </w:r>
      <w:r>
        <w:rPr>
          <w:w w:val="105"/>
        </w:rPr>
        <w:t xml:space="preserve">暂 定 </w:t>
      </w:r>
      <w:r>
        <w:rPr>
          <w:rFonts w:ascii="Lucida Sans Unicode" w:eastAsia="Lucida Sans Unicode"/>
          <w:w w:val="105"/>
        </w:rPr>
        <w:t>API</w:t>
      </w:r>
      <w:r>
        <w:rPr>
          <w:rFonts w:ascii="Times New Roman" w:eastAsia="Times New Roman"/>
          <w:w w:val="105"/>
        </w:rPr>
        <w:t xml:space="preserve">, </w:t>
      </w:r>
      <w:r>
        <w:fldChar w:fldCharType="begin"/>
      </w:r>
      <w:r>
        <w:instrText xml:space="preserve"> HYPERLINK \l "_bookmark275" </w:instrText>
      </w:r>
      <w:r>
        <w:fldChar w:fldCharType="separate"/>
      </w:r>
      <w:r>
        <w:rPr>
          <w:rFonts w:ascii="Times New Roman" w:eastAsia="Times New Roman"/>
          <w:b/>
          <w:color w:val="355F7B"/>
          <w:w w:val="105"/>
        </w:rPr>
        <w:t>81</w:t>
      </w:r>
      <w:r>
        <w:rPr>
          <w:rFonts w:ascii="Times New Roman" w:eastAsia="Times New Roman"/>
          <w:b/>
          <w:color w:val="355F7B"/>
          <w:w w:val="105"/>
        </w:rPr>
        <w:fldChar w:fldCharType="end"/>
      </w:r>
      <w:r>
        <w:rPr>
          <w:rFonts w:ascii="Times New Roman" w:eastAsia="Times New Roman"/>
          <w:b/>
          <w:color w:val="355F7B"/>
          <w:w w:val="105"/>
        </w:rPr>
        <w:t xml:space="preserve"> </w:t>
      </w:r>
      <w:r>
        <w:rPr>
          <w:rFonts w:ascii="Lucida Sans Unicode" w:eastAsia="Lucida Sans Unicode"/>
          <w:w w:val="105"/>
        </w:rPr>
        <w:t>provisional</w:t>
      </w:r>
      <w:r>
        <w:rPr>
          <w:rFonts w:ascii="Lucida Sans Unicode" w:eastAsia="Lucida Sans Unicode"/>
          <w:spacing w:val="12"/>
          <w:w w:val="105"/>
        </w:rPr>
        <w:t xml:space="preserve"> </w:t>
      </w:r>
      <w:r>
        <w:rPr>
          <w:rFonts w:ascii="Lucida Sans Unicode" w:eastAsia="Lucida Sans Unicode"/>
          <w:w w:val="105"/>
        </w:rPr>
        <w:t>package</w:t>
      </w:r>
      <w:r>
        <w:rPr>
          <w:rFonts w:ascii="Lucida Sans Unicode" w:eastAsia="Lucida Sans Unicode"/>
          <w:spacing w:val="5"/>
          <w:w w:val="105"/>
        </w:rPr>
        <w:t xml:space="preserve"> -- </w:t>
      </w:r>
      <w:r>
        <w:rPr>
          <w:w w:val="105"/>
        </w:rPr>
        <w:t>暂定包</w:t>
      </w:r>
      <w:r>
        <w:rPr>
          <w:rFonts w:ascii="Times New Roman" w:eastAsia="Times New Roman"/>
          <w:spacing w:val="3"/>
          <w:w w:val="105"/>
        </w:rPr>
        <w:t xml:space="preserve">, </w:t>
      </w:r>
      <w:r>
        <w:fldChar w:fldCharType="begin"/>
      </w:r>
      <w:r>
        <w:instrText xml:space="preserve"> HYPERLINK \l "_bookmark275" </w:instrText>
      </w:r>
      <w:r>
        <w:fldChar w:fldCharType="separate"/>
      </w:r>
      <w:r>
        <w:rPr>
          <w:rFonts w:ascii="Times New Roman" w:eastAsia="Times New Roman"/>
          <w:b/>
          <w:color w:val="355F7B"/>
          <w:w w:val="105"/>
        </w:rPr>
        <w:t>81</w:t>
      </w:r>
      <w:r>
        <w:rPr>
          <w:rFonts w:ascii="Times New Roman" w:eastAsia="Times New Roman"/>
          <w:b/>
          <w:color w:val="355F7B"/>
          <w:w w:val="105"/>
        </w:rPr>
        <w:fldChar w:fldCharType="end"/>
      </w:r>
      <w:r>
        <w:rPr>
          <w:rFonts w:ascii="Times New Roman" w:eastAsia="Times New Roman"/>
          <w:b/>
          <w:color w:val="355F7B"/>
          <w:w w:val="105"/>
        </w:rPr>
        <w:t xml:space="preserve"> </w:t>
      </w:r>
      <w:r>
        <w:rPr>
          <w:rFonts w:ascii="Lucida Sans Unicode" w:eastAsia="Lucida Sans Unicode"/>
          <w:w w:val="105"/>
        </w:rPr>
        <w:t>Python 3000</w:t>
      </w:r>
      <w:r>
        <w:rPr>
          <w:rFonts w:ascii="Times New Roman" w:eastAsia="Times New Roman"/>
          <w:spacing w:val="-11"/>
          <w:w w:val="105"/>
        </w:rPr>
        <w:t xml:space="preserve">, </w:t>
      </w:r>
      <w:r>
        <w:fldChar w:fldCharType="begin"/>
      </w:r>
      <w:r>
        <w:instrText xml:space="preserve"> HYPERLINK \l "_bookmark275" </w:instrText>
      </w:r>
      <w:r>
        <w:fldChar w:fldCharType="separate"/>
      </w:r>
      <w:r>
        <w:rPr>
          <w:rFonts w:ascii="Times New Roman" w:eastAsia="Times New Roman"/>
          <w:b/>
          <w:color w:val="355F7B"/>
          <w:w w:val="105"/>
        </w:rPr>
        <w:t>81</w:t>
      </w:r>
      <w:r>
        <w:rPr>
          <w:rFonts w:ascii="Times New Roman" w:eastAsia="Times New Roman"/>
          <w:b/>
          <w:color w:val="355F7B"/>
          <w:w w:val="105"/>
        </w:rPr>
        <w:fldChar w:fldCharType="end"/>
      </w:r>
    </w:p>
    <w:p>
      <w:pPr>
        <w:pStyle w:val="6"/>
        <w:spacing w:line="223" w:lineRule="exact"/>
        <w:ind w:left="159"/>
      </w:pPr>
      <w:r>
        <w:rPr>
          <w:rFonts w:ascii="Lucida Sans Unicode" w:eastAsia="Lucida Sans Unicode"/>
          <w:w w:val="105"/>
        </w:rPr>
        <w:t>Python</w:t>
      </w:r>
      <w:r>
        <w:rPr>
          <w:rFonts w:ascii="Lucida Sans Unicode" w:eastAsia="Lucida Sans Unicode"/>
          <w:spacing w:val="33"/>
          <w:w w:val="105"/>
        </w:rPr>
        <w:t xml:space="preserve"> </w:t>
      </w:r>
      <w:r>
        <w:rPr>
          <w:w w:val="105"/>
        </w:rPr>
        <w:t>提高建议</w:t>
      </w:r>
    </w:p>
    <w:p>
      <w:pPr>
        <w:pStyle w:val="6"/>
        <w:spacing w:line="239" w:lineRule="exact"/>
        <w:ind w:left="558"/>
        <w:rPr>
          <w:rFonts w:ascii="Times New Roman"/>
        </w:rPr>
      </w:pPr>
      <w:r>
        <w:rPr>
          <w:rFonts w:ascii="Lucida Sans Unicode"/>
        </w:rPr>
        <w:t>PEP 1</w:t>
      </w:r>
      <w:r>
        <w:rPr>
          <w:rFonts w:ascii="Times New Roman"/>
        </w:rPr>
        <w:t xml:space="preserve">, </w:t>
      </w:r>
      <w:r>
        <w:fldChar w:fldCharType="begin"/>
      </w:r>
      <w:r>
        <w:instrText xml:space="preserve"> HYPERLINK \l "_bookmark275" </w:instrText>
      </w:r>
      <w:r>
        <w:fldChar w:fldCharType="separate"/>
      </w:r>
      <w:r>
        <w:rPr>
          <w:rFonts w:ascii="Times New Roman"/>
          <w:color w:val="355F7B"/>
        </w:rPr>
        <w:t>81</w:t>
      </w:r>
      <w:r>
        <w:rPr>
          <w:rFonts w:ascii="Times New Roman"/>
          <w:color w:val="355F7B"/>
        </w:rPr>
        <w:fldChar w:fldCharType="end"/>
      </w:r>
    </w:p>
    <w:p>
      <w:pPr>
        <w:pStyle w:val="6"/>
        <w:spacing w:line="239" w:lineRule="exact"/>
        <w:ind w:left="558"/>
        <w:rPr>
          <w:rFonts w:ascii="Times New Roman"/>
        </w:rPr>
      </w:pPr>
      <w:r>
        <w:rPr>
          <w:rFonts w:ascii="Lucida Sans Unicode"/>
        </w:rPr>
        <w:t>PEP  5</w:t>
      </w:r>
      <w:r>
        <w:rPr>
          <w:rFonts w:ascii="Times New Roman"/>
        </w:rPr>
        <w:t>,</w:t>
      </w:r>
      <w:r>
        <w:rPr>
          <w:rFonts w:ascii="Times New Roman"/>
          <w:spacing w:val="12"/>
        </w:rPr>
        <w:t xml:space="preserve"> </w:t>
      </w:r>
      <w:r>
        <w:fldChar w:fldCharType="begin"/>
      </w:r>
      <w:r>
        <w:instrText xml:space="preserve"> HYPERLINK \l "_bookmark23" </w:instrText>
      </w:r>
      <w:r>
        <w:fldChar w:fldCharType="separate"/>
      </w:r>
      <w:r>
        <w:rPr>
          <w:rFonts w:ascii="Times New Roman"/>
          <w:color w:val="355F7B"/>
        </w:rPr>
        <w:t>5</w:t>
      </w:r>
      <w:r>
        <w:rPr>
          <w:rFonts w:ascii="Times New Roman"/>
          <w:color w:val="355F7B"/>
        </w:rPr>
        <w:fldChar w:fldCharType="end"/>
      </w:r>
    </w:p>
    <w:p>
      <w:pPr>
        <w:pStyle w:val="6"/>
        <w:spacing w:line="239" w:lineRule="exact"/>
        <w:ind w:left="558"/>
        <w:rPr>
          <w:rFonts w:ascii="Times New Roman"/>
        </w:rPr>
      </w:pPr>
      <w:r>
        <w:rPr>
          <w:rFonts w:ascii="Lucida Sans Unicode"/>
        </w:rPr>
        <w:t>PEP  6</w:t>
      </w:r>
      <w:r>
        <w:rPr>
          <w:rFonts w:ascii="Times New Roman"/>
        </w:rPr>
        <w:t>,</w:t>
      </w:r>
      <w:r>
        <w:rPr>
          <w:rFonts w:ascii="Times New Roman"/>
          <w:spacing w:val="12"/>
        </w:rPr>
        <w:t xml:space="preserve"> </w:t>
      </w:r>
      <w:r>
        <w:fldChar w:fldCharType="begin"/>
      </w:r>
      <w:r>
        <w:instrText xml:space="preserve"> HYPERLINK \l "_bookmark5" </w:instrText>
      </w:r>
      <w:r>
        <w:fldChar w:fldCharType="separate"/>
      </w:r>
      <w:r>
        <w:rPr>
          <w:rFonts w:ascii="Times New Roman"/>
          <w:color w:val="355F7B"/>
        </w:rPr>
        <w:t>2</w:t>
      </w:r>
      <w:r>
        <w:rPr>
          <w:rFonts w:ascii="Times New Roman"/>
          <w:color w:val="355F7B"/>
        </w:rPr>
        <w:fldChar w:fldCharType="end"/>
      </w:r>
    </w:p>
    <w:p>
      <w:pPr>
        <w:pStyle w:val="6"/>
        <w:spacing w:line="239" w:lineRule="exact"/>
        <w:ind w:left="558"/>
        <w:rPr>
          <w:rFonts w:ascii="Times New Roman"/>
        </w:rPr>
      </w:pPr>
      <w:r>
        <w:rPr>
          <w:rFonts w:ascii="Lucida Sans Unicode"/>
        </w:rPr>
        <w:t>PEP 8</w:t>
      </w:r>
      <w:r>
        <w:rPr>
          <w:rFonts w:ascii="Times New Roman"/>
        </w:rPr>
        <w:t xml:space="preserve">, </w:t>
      </w:r>
      <w:r>
        <w:fldChar w:fldCharType="begin"/>
      </w:r>
      <w:r>
        <w:instrText xml:space="preserve"> HYPERLINK \l "_bookmark32" </w:instrText>
      </w:r>
      <w:r>
        <w:fldChar w:fldCharType="separate"/>
      </w:r>
      <w:r>
        <w:rPr>
          <w:rFonts w:ascii="Times New Roman"/>
          <w:color w:val="355F7B"/>
        </w:rPr>
        <w:t>8</w:t>
      </w:r>
      <w:r>
        <w:rPr>
          <w:rFonts w:ascii="Times New Roman"/>
          <w:color w:val="355F7B"/>
        </w:rPr>
        <w:fldChar w:fldCharType="end"/>
      </w:r>
      <w:r>
        <w:rPr>
          <w:rFonts w:ascii="Times New Roman"/>
        </w:rPr>
        <w:t xml:space="preserve">, </w:t>
      </w:r>
      <w:r>
        <w:fldChar w:fldCharType="begin"/>
      </w:r>
      <w:r>
        <w:instrText xml:space="preserve"> HYPERLINK \l "_bookmark96" </w:instrText>
      </w:r>
      <w:r>
        <w:fldChar w:fldCharType="separate"/>
      </w:r>
      <w:r>
        <w:rPr>
          <w:rFonts w:ascii="Times New Roman"/>
          <w:color w:val="355F7B"/>
        </w:rPr>
        <w:t>31</w:t>
      </w:r>
      <w:r>
        <w:rPr>
          <w:rFonts w:ascii="Times New Roman"/>
          <w:color w:val="355F7B"/>
        </w:rPr>
        <w:fldChar w:fldCharType="end"/>
      </w:r>
      <w:r>
        <w:rPr>
          <w:rFonts w:ascii="Times New Roman"/>
        </w:rPr>
        <w:t xml:space="preserve">, </w:t>
      </w:r>
      <w:r>
        <w:fldChar w:fldCharType="begin"/>
      </w:r>
      <w:r>
        <w:instrText xml:space="preserve"> HYPERLINK \l "_bookmark196" </w:instrText>
      </w:r>
      <w:r>
        <w:fldChar w:fldCharType="separate"/>
      </w:r>
      <w:r>
        <w:rPr>
          <w:rFonts w:ascii="Times New Roman"/>
          <w:color w:val="355F7B"/>
        </w:rPr>
        <w:t>66</w:t>
      </w:r>
      <w:r>
        <w:rPr>
          <w:rFonts w:ascii="Times New Roman"/>
          <w:color w:val="355F7B"/>
        </w:rPr>
        <w:fldChar w:fldCharType="end"/>
      </w:r>
    </w:p>
    <w:p>
      <w:pPr>
        <w:pStyle w:val="6"/>
        <w:spacing w:line="239" w:lineRule="exact"/>
        <w:ind w:left="558"/>
        <w:rPr>
          <w:rFonts w:ascii="Times New Roman"/>
        </w:rPr>
      </w:pPr>
      <w:r>
        <w:rPr>
          <w:rFonts w:ascii="Lucida Sans Unicode"/>
        </w:rPr>
        <w:t>PEP  238</w:t>
      </w:r>
      <w:r>
        <w:rPr>
          <w:rFonts w:ascii="Times New Roman"/>
        </w:rPr>
        <w:t>,</w:t>
      </w:r>
      <w:r>
        <w:rPr>
          <w:rFonts w:ascii="Times New Roman"/>
          <w:spacing w:val="-2"/>
        </w:rPr>
        <w:t xml:space="preserve"> </w:t>
      </w:r>
      <w:r>
        <w:fldChar w:fldCharType="begin"/>
      </w:r>
      <w:r>
        <w:instrText xml:space="preserve"> HYPERLINK \l "_bookmark236" </w:instrText>
      </w:r>
      <w:r>
        <w:fldChar w:fldCharType="separate"/>
      </w:r>
      <w:r>
        <w:rPr>
          <w:rFonts w:ascii="Times New Roman"/>
          <w:color w:val="355F7B"/>
        </w:rPr>
        <w:t>76</w:t>
      </w:r>
      <w:r>
        <w:rPr>
          <w:rFonts w:ascii="Times New Roman"/>
          <w:color w:val="355F7B"/>
        </w:rPr>
        <w:fldChar w:fldCharType="end"/>
      </w:r>
    </w:p>
    <w:p>
      <w:pPr>
        <w:pStyle w:val="6"/>
        <w:spacing w:line="239" w:lineRule="exact"/>
        <w:ind w:left="558"/>
        <w:rPr>
          <w:rFonts w:ascii="Times New Roman"/>
        </w:rPr>
      </w:pPr>
      <w:r>
        <w:rPr>
          <w:rFonts w:ascii="Lucida Sans Unicode"/>
        </w:rPr>
        <w:t>PEP  275</w:t>
      </w:r>
      <w:r>
        <w:rPr>
          <w:rFonts w:ascii="Times New Roman"/>
        </w:rPr>
        <w:t>,</w:t>
      </w:r>
      <w:r>
        <w:rPr>
          <w:rFonts w:ascii="Times New Roman"/>
          <w:spacing w:val="-2"/>
        </w:rPr>
        <w:t xml:space="preserve"> </w:t>
      </w:r>
      <w:r>
        <w:fldChar w:fldCharType="begin"/>
      </w:r>
      <w:r>
        <w:instrText xml:space="preserve"> HYPERLINK \l "_bookmark114" </w:instrText>
      </w:r>
      <w:r>
        <w:fldChar w:fldCharType="separate"/>
      </w:r>
      <w:r>
        <w:rPr>
          <w:rFonts w:ascii="Times New Roman"/>
          <w:color w:val="355F7B"/>
        </w:rPr>
        <w:t>38</w:t>
      </w:r>
      <w:r>
        <w:rPr>
          <w:rFonts w:ascii="Times New Roman"/>
          <w:color w:val="355F7B"/>
        </w:rPr>
        <w:fldChar w:fldCharType="end"/>
      </w:r>
    </w:p>
    <w:p>
      <w:pPr>
        <w:pStyle w:val="6"/>
        <w:spacing w:line="239" w:lineRule="exact"/>
        <w:ind w:left="558"/>
        <w:rPr>
          <w:rFonts w:ascii="Times New Roman"/>
        </w:rPr>
      </w:pPr>
      <w:r>
        <w:rPr>
          <w:rFonts w:ascii="Lucida Sans Unicode"/>
        </w:rPr>
        <w:t>PEP  278</w:t>
      </w:r>
      <w:r>
        <w:rPr>
          <w:rFonts w:ascii="Times New Roman"/>
        </w:rPr>
        <w:t>,</w:t>
      </w:r>
      <w:r>
        <w:rPr>
          <w:rFonts w:ascii="Times New Roman"/>
          <w:spacing w:val="-2"/>
        </w:rPr>
        <w:t xml:space="preserve"> </w:t>
      </w:r>
      <w:r>
        <w:fldChar w:fldCharType="begin"/>
      </w:r>
      <w:r>
        <w:instrText xml:space="preserve"> HYPERLINK \l "_bookmark287" </w:instrText>
      </w:r>
      <w:r>
        <w:fldChar w:fldCharType="separate"/>
      </w:r>
      <w:r>
        <w:rPr>
          <w:rFonts w:ascii="Times New Roman"/>
          <w:color w:val="355F7B"/>
        </w:rPr>
        <w:t>83</w:t>
      </w:r>
      <w:r>
        <w:rPr>
          <w:rFonts w:ascii="Times New Roman"/>
          <w:color w:val="355F7B"/>
        </w:rPr>
        <w:fldChar w:fldCharType="end"/>
      </w:r>
    </w:p>
    <w:p>
      <w:pPr>
        <w:pStyle w:val="6"/>
        <w:spacing w:line="239" w:lineRule="exact"/>
        <w:ind w:left="558"/>
        <w:rPr>
          <w:rFonts w:ascii="Times New Roman"/>
        </w:rPr>
      </w:pPr>
      <w:r>
        <w:rPr>
          <w:rFonts w:ascii="Lucida Sans Unicode"/>
        </w:rPr>
        <w:t>PEP 302</w:t>
      </w:r>
      <w:r>
        <w:rPr>
          <w:rFonts w:ascii="Times New Roman"/>
        </w:rPr>
        <w:t xml:space="preserve">, </w:t>
      </w:r>
      <w:r>
        <w:fldChar w:fldCharType="begin"/>
      </w:r>
      <w:r>
        <w:instrText xml:space="preserve"> HYPERLINK \l "_bookmark236" </w:instrText>
      </w:r>
      <w:r>
        <w:fldChar w:fldCharType="separate"/>
      </w:r>
      <w:r>
        <w:rPr>
          <w:rFonts w:ascii="Times New Roman"/>
          <w:color w:val="355F7B"/>
        </w:rPr>
        <w:t>76</w:t>
      </w:r>
      <w:r>
        <w:rPr>
          <w:rFonts w:ascii="Times New Roman"/>
          <w:color w:val="355F7B"/>
        </w:rPr>
        <w:fldChar w:fldCharType="end"/>
      </w:r>
      <w:r>
        <w:rPr>
          <w:rFonts w:ascii="Times New Roman"/>
        </w:rPr>
        <w:t xml:space="preserve">, </w:t>
      </w:r>
      <w:r>
        <w:fldChar w:fldCharType="begin"/>
      </w:r>
      <w:r>
        <w:instrText xml:space="preserve"> HYPERLINK \l "_bookmark259" </w:instrText>
      </w:r>
      <w:r>
        <w:fldChar w:fldCharType="separate"/>
      </w:r>
      <w:r>
        <w:rPr>
          <w:rFonts w:ascii="Times New Roman"/>
          <w:color w:val="355F7B"/>
        </w:rPr>
        <w:t>79</w:t>
      </w:r>
      <w:r>
        <w:rPr>
          <w:rFonts w:ascii="Times New Roman"/>
          <w:color w:val="355F7B"/>
        </w:rPr>
        <w:fldChar w:fldCharType="end"/>
      </w:r>
    </w:p>
    <w:p>
      <w:pPr>
        <w:pStyle w:val="6"/>
        <w:spacing w:line="239" w:lineRule="exact"/>
        <w:ind w:left="558"/>
        <w:rPr>
          <w:rFonts w:ascii="Times New Roman"/>
        </w:rPr>
      </w:pPr>
      <w:r>
        <w:rPr>
          <w:rFonts w:ascii="Lucida Sans Unicode"/>
        </w:rPr>
        <w:t>PEP 343</w:t>
      </w:r>
      <w:r>
        <w:rPr>
          <w:rFonts w:ascii="Times New Roman"/>
        </w:rPr>
        <w:t xml:space="preserve">, </w:t>
      </w:r>
      <w:r>
        <w:fldChar w:fldCharType="begin"/>
      </w:r>
      <w:r>
        <w:instrText xml:space="preserve"> HYPERLINK \l "_bookmark232" </w:instrText>
      </w:r>
      <w:r>
        <w:fldChar w:fldCharType="separate"/>
      </w:r>
      <w:r>
        <w:rPr>
          <w:rFonts w:ascii="Times New Roman"/>
          <w:color w:val="355F7B"/>
        </w:rPr>
        <w:t>75</w:t>
      </w:r>
      <w:r>
        <w:rPr>
          <w:rFonts w:ascii="Times New Roman"/>
          <w:color w:val="355F7B"/>
        </w:rPr>
        <w:fldChar w:fldCharType="end"/>
      </w:r>
    </w:p>
    <w:p>
      <w:pPr>
        <w:pStyle w:val="6"/>
        <w:spacing w:line="239" w:lineRule="exact"/>
        <w:ind w:left="558"/>
        <w:rPr>
          <w:rFonts w:ascii="Times New Roman"/>
        </w:rPr>
      </w:pPr>
      <w:r>
        <w:rPr>
          <w:rFonts w:ascii="Lucida Sans Unicode"/>
        </w:rPr>
        <w:t>PEP 362</w:t>
      </w:r>
      <w:r>
        <w:rPr>
          <w:rFonts w:ascii="Times New Roman"/>
        </w:rPr>
        <w:t xml:space="preserve">, </w:t>
      </w:r>
      <w:r>
        <w:fldChar w:fldCharType="begin"/>
      </w:r>
      <w:r>
        <w:instrText xml:space="preserve"> HYPERLINK \l "_bookmark224" </w:instrText>
      </w:r>
      <w:r>
        <w:fldChar w:fldCharType="separate"/>
      </w:r>
      <w:r>
        <w:rPr>
          <w:rFonts w:ascii="Times New Roman"/>
          <w:color w:val="355F7B"/>
        </w:rPr>
        <w:t>74</w:t>
      </w:r>
      <w:r>
        <w:rPr>
          <w:rFonts w:ascii="Times New Roman"/>
          <w:color w:val="355F7B"/>
        </w:rPr>
        <w:fldChar w:fldCharType="end"/>
      </w:r>
      <w:r>
        <w:rPr>
          <w:rFonts w:ascii="Times New Roman"/>
        </w:rPr>
        <w:t xml:space="preserve">, </w:t>
      </w:r>
      <w:r>
        <w:fldChar w:fldCharType="begin"/>
      </w:r>
      <w:r>
        <w:instrText xml:space="preserve"> HYPERLINK \l "_bookmark267" </w:instrText>
      </w:r>
      <w:r>
        <w:fldChar w:fldCharType="separate"/>
      </w:r>
      <w:r>
        <w:rPr>
          <w:rFonts w:ascii="Times New Roman"/>
          <w:color w:val="355F7B"/>
        </w:rPr>
        <w:t>80</w:t>
      </w:r>
      <w:r>
        <w:rPr>
          <w:rFonts w:ascii="Times New Roman"/>
          <w:color w:val="355F7B"/>
        </w:rPr>
        <w:fldChar w:fldCharType="end"/>
      </w:r>
    </w:p>
    <w:p>
      <w:pPr>
        <w:pStyle w:val="6"/>
        <w:spacing w:line="239" w:lineRule="exact"/>
        <w:ind w:left="558"/>
        <w:rPr>
          <w:rFonts w:ascii="Times New Roman"/>
        </w:rPr>
      </w:pPr>
      <w:r>
        <w:rPr>
          <w:rFonts w:ascii="Lucida Sans Unicode"/>
        </w:rPr>
        <w:t>PEP 411</w:t>
      </w:r>
      <w:r>
        <w:rPr>
          <w:rFonts w:ascii="Times New Roman"/>
        </w:rPr>
        <w:t xml:space="preserve">, </w:t>
      </w:r>
      <w:r>
        <w:fldChar w:fldCharType="begin"/>
      </w:r>
      <w:r>
        <w:instrText xml:space="preserve"> HYPERLINK \l "_bookmark275" </w:instrText>
      </w:r>
      <w:r>
        <w:fldChar w:fldCharType="separate"/>
      </w:r>
      <w:r>
        <w:rPr>
          <w:rFonts w:ascii="Times New Roman"/>
          <w:color w:val="355F7B"/>
        </w:rPr>
        <w:t>81</w:t>
      </w:r>
      <w:r>
        <w:rPr>
          <w:rFonts w:ascii="Times New Roman"/>
          <w:color w:val="355F7B"/>
        </w:rPr>
        <w:fldChar w:fldCharType="end"/>
      </w:r>
    </w:p>
    <w:p>
      <w:pPr>
        <w:pStyle w:val="6"/>
        <w:spacing w:line="239" w:lineRule="exact"/>
        <w:ind w:left="558"/>
        <w:rPr>
          <w:rFonts w:ascii="Times New Roman"/>
        </w:rPr>
      </w:pPr>
      <w:r>
        <w:rPr>
          <w:rFonts w:ascii="Lucida Sans Unicode"/>
        </w:rPr>
        <w:t>PEP 420</w:t>
      </w:r>
      <w:r>
        <w:rPr>
          <w:rFonts w:ascii="Times New Roman"/>
        </w:rPr>
        <w:t xml:space="preserve">, </w:t>
      </w:r>
      <w:r>
        <w:fldChar w:fldCharType="begin"/>
      </w:r>
      <w:r>
        <w:instrText xml:space="preserve"> HYPERLINK \l "_bookmark236" </w:instrText>
      </w:r>
      <w:r>
        <w:fldChar w:fldCharType="separate"/>
      </w:r>
      <w:r>
        <w:rPr>
          <w:rFonts w:ascii="Times New Roman"/>
          <w:color w:val="355F7B"/>
        </w:rPr>
        <w:t>76</w:t>
      </w:r>
      <w:r>
        <w:rPr>
          <w:rFonts w:ascii="Times New Roman"/>
          <w:color w:val="355F7B"/>
        </w:rPr>
        <w:fldChar w:fldCharType="end"/>
      </w:r>
      <w:r>
        <w:rPr>
          <w:rFonts w:ascii="Times New Roman"/>
        </w:rPr>
        <w:t xml:space="preserve">, </w:t>
      </w:r>
      <w:r>
        <w:fldChar w:fldCharType="begin"/>
      </w:r>
      <w:r>
        <w:instrText xml:space="preserve"> HYPERLINK \l "_bookmark267" </w:instrText>
      </w:r>
      <w:r>
        <w:fldChar w:fldCharType="separate"/>
      </w:r>
      <w:r>
        <w:rPr>
          <w:rFonts w:ascii="Times New Roman"/>
          <w:color w:val="355F7B"/>
        </w:rPr>
        <w:t>80</w:t>
      </w:r>
      <w:r>
        <w:rPr>
          <w:rFonts w:ascii="Times New Roman"/>
          <w:color w:val="355F7B"/>
        </w:rPr>
        <w:fldChar w:fldCharType="end"/>
      </w:r>
      <w:r>
        <w:rPr>
          <w:rFonts w:ascii="Times New Roman"/>
        </w:rPr>
        <w:t xml:space="preserve">, </w:t>
      </w:r>
      <w:r>
        <w:fldChar w:fldCharType="begin"/>
      </w:r>
      <w:r>
        <w:instrText xml:space="preserve"> HYPERLINK \l "_bookmark275" </w:instrText>
      </w:r>
      <w:r>
        <w:fldChar w:fldCharType="separate"/>
      </w:r>
      <w:r>
        <w:rPr>
          <w:rFonts w:ascii="Times New Roman"/>
          <w:color w:val="355F7B"/>
        </w:rPr>
        <w:t>81</w:t>
      </w:r>
      <w:r>
        <w:rPr>
          <w:rFonts w:ascii="Times New Roman"/>
          <w:color w:val="355F7B"/>
        </w:rPr>
        <w:fldChar w:fldCharType="end"/>
      </w:r>
    </w:p>
    <w:p>
      <w:pPr>
        <w:pStyle w:val="6"/>
        <w:spacing w:line="239" w:lineRule="exact"/>
        <w:ind w:left="558"/>
        <w:rPr>
          <w:rFonts w:ascii="Times New Roman"/>
        </w:rPr>
      </w:pPr>
      <w:r>
        <w:rPr>
          <w:rFonts w:ascii="Lucida Sans Unicode"/>
        </w:rPr>
        <w:t>PEP  443</w:t>
      </w:r>
      <w:r>
        <w:rPr>
          <w:rFonts w:ascii="Times New Roman"/>
        </w:rPr>
        <w:t>,</w:t>
      </w:r>
      <w:r>
        <w:rPr>
          <w:rFonts w:ascii="Times New Roman"/>
          <w:spacing w:val="-2"/>
        </w:rPr>
        <w:t xml:space="preserve"> </w:t>
      </w:r>
      <w:r>
        <w:fldChar w:fldCharType="begin"/>
      </w:r>
      <w:r>
        <w:instrText xml:space="preserve"> HYPERLINK \l "_bookmark244" </w:instrText>
      </w:r>
      <w:r>
        <w:fldChar w:fldCharType="separate"/>
      </w:r>
      <w:r>
        <w:rPr>
          <w:rFonts w:ascii="Times New Roman"/>
          <w:color w:val="355F7B"/>
        </w:rPr>
        <w:t>77</w:t>
      </w:r>
      <w:r>
        <w:rPr>
          <w:rFonts w:ascii="Times New Roman"/>
          <w:color w:val="355F7B"/>
        </w:rPr>
        <w:fldChar w:fldCharType="end"/>
      </w:r>
    </w:p>
    <w:p>
      <w:pPr>
        <w:pStyle w:val="6"/>
        <w:spacing w:line="239" w:lineRule="exact"/>
        <w:ind w:left="558"/>
        <w:rPr>
          <w:rFonts w:ascii="Times New Roman"/>
        </w:rPr>
      </w:pPr>
      <w:r>
        <w:rPr>
          <w:rFonts w:ascii="Lucida Sans Unicode"/>
        </w:rPr>
        <w:t>PEP  451</w:t>
      </w:r>
      <w:r>
        <w:rPr>
          <w:rFonts w:ascii="Times New Roman"/>
        </w:rPr>
        <w:t>,</w:t>
      </w:r>
      <w:r>
        <w:rPr>
          <w:rFonts w:ascii="Times New Roman"/>
          <w:spacing w:val="-2"/>
        </w:rPr>
        <w:t xml:space="preserve"> </w:t>
      </w:r>
      <w:r>
        <w:fldChar w:fldCharType="begin"/>
      </w:r>
      <w:r>
        <w:instrText xml:space="preserve"> HYPERLINK \l "_bookmark236" </w:instrText>
      </w:r>
      <w:r>
        <w:fldChar w:fldCharType="separate"/>
      </w:r>
      <w:r>
        <w:rPr>
          <w:rFonts w:ascii="Times New Roman"/>
          <w:color w:val="355F7B"/>
        </w:rPr>
        <w:t>76</w:t>
      </w:r>
      <w:r>
        <w:rPr>
          <w:rFonts w:ascii="Times New Roman"/>
          <w:color w:val="355F7B"/>
        </w:rPr>
        <w:fldChar w:fldCharType="end"/>
      </w:r>
    </w:p>
    <w:p>
      <w:pPr>
        <w:pStyle w:val="6"/>
        <w:spacing w:line="239" w:lineRule="exact"/>
        <w:ind w:left="558"/>
        <w:rPr>
          <w:rFonts w:ascii="Times New Roman"/>
        </w:rPr>
      </w:pPr>
      <w:r>
        <w:rPr>
          <w:rFonts w:ascii="Lucida Sans Unicode"/>
        </w:rPr>
        <w:t>PEP  483</w:t>
      </w:r>
      <w:r>
        <w:rPr>
          <w:rFonts w:ascii="Times New Roman"/>
        </w:rPr>
        <w:t>,</w:t>
      </w:r>
      <w:r>
        <w:rPr>
          <w:rFonts w:ascii="Times New Roman"/>
          <w:spacing w:val="-2"/>
        </w:rPr>
        <w:t xml:space="preserve"> </w:t>
      </w:r>
      <w:r>
        <w:fldChar w:fldCharType="begin"/>
      </w:r>
      <w:r>
        <w:instrText xml:space="preserve"> HYPERLINK \l "_bookmark244" </w:instrText>
      </w:r>
      <w:r>
        <w:fldChar w:fldCharType="separate"/>
      </w:r>
      <w:r>
        <w:rPr>
          <w:rFonts w:ascii="Times New Roman"/>
          <w:color w:val="355F7B"/>
        </w:rPr>
        <w:t>77</w:t>
      </w:r>
      <w:r>
        <w:rPr>
          <w:rFonts w:ascii="Times New Roman"/>
          <w:color w:val="355F7B"/>
        </w:rPr>
        <w:fldChar w:fldCharType="end"/>
      </w:r>
    </w:p>
    <w:p>
      <w:pPr>
        <w:pStyle w:val="6"/>
        <w:spacing w:line="239" w:lineRule="exact"/>
        <w:ind w:left="558"/>
        <w:rPr>
          <w:rFonts w:ascii="Times New Roman"/>
        </w:rPr>
      </w:pPr>
      <w:r>
        <w:rPr>
          <w:rFonts w:ascii="Lucida Sans Unicode"/>
        </w:rPr>
        <w:t>PEP 484</w:t>
      </w:r>
      <w:r>
        <w:rPr>
          <w:rFonts w:ascii="Times New Roman"/>
        </w:rPr>
        <w:t xml:space="preserve">, </w:t>
      </w:r>
      <w:r>
        <w:fldChar w:fldCharType="begin"/>
      </w:r>
      <w:r>
        <w:instrText xml:space="preserve"> HYPERLINK \l "_bookmark220" </w:instrText>
      </w:r>
      <w:r>
        <w:fldChar w:fldCharType="separate"/>
      </w:r>
      <w:r>
        <w:rPr>
          <w:rFonts w:ascii="Times New Roman"/>
          <w:color w:val="355F7B"/>
        </w:rPr>
        <w:t>73</w:t>
      </w:r>
      <w:r>
        <w:rPr>
          <w:rFonts w:ascii="Times New Roman"/>
          <w:color w:val="355F7B"/>
        </w:rPr>
        <w:fldChar w:fldCharType="end"/>
      </w:r>
      <w:r>
        <w:rPr>
          <w:rFonts w:ascii="Times New Roman"/>
        </w:rPr>
        <w:t xml:space="preserve">, </w:t>
      </w:r>
      <w:r>
        <w:fldChar w:fldCharType="begin"/>
      </w:r>
      <w:r>
        <w:instrText xml:space="preserve"> HYPERLINK \l "_bookmark236" </w:instrText>
      </w:r>
      <w:r>
        <w:fldChar w:fldCharType="separate"/>
      </w:r>
      <w:r>
        <w:rPr>
          <w:rFonts w:ascii="Times New Roman"/>
          <w:color w:val="355F7B"/>
        </w:rPr>
        <w:t>76</w:t>
      </w:r>
      <w:r>
        <w:rPr>
          <w:rFonts w:ascii="Times New Roman"/>
          <w:color w:val="355F7B"/>
        </w:rPr>
        <w:fldChar w:fldCharType="end"/>
      </w:r>
      <w:r>
        <w:rPr>
          <w:rFonts w:ascii="Times New Roman"/>
        </w:rPr>
        <w:t xml:space="preserve">, </w:t>
      </w:r>
      <w:r>
        <w:fldChar w:fldCharType="begin"/>
      </w:r>
      <w:r>
        <w:instrText xml:space="preserve"> HYPERLINK \l "_bookmark287" </w:instrText>
      </w:r>
      <w:r>
        <w:fldChar w:fldCharType="separate"/>
      </w:r>
      <w:r>
        <w:rPr>
          <w:rFonts w:ascii="Times New Roman"/>
          <w:color w:val="355F7B"/>
        </w:rPr>
        <w:t>83</w:t>
      </w:r>
      <w:r>
        <w:rPr>
          <w:rFonts w:ascii="Times New Roman"/>
          <w:color w:val="355F7B"/>
        </w:rPr>
        <w:fldChar w:fldCharType="end"/>
      </w:r>
    </w:p>
    <w:p>
      <w:pPr>
        <w:pStyle w:val="6"/>
        <w:spacing w:line="239" w:lineRule="exact"/>
        <w:ind w:left="558"/>
        <w:rPr>
          <w:rFonts w:ascii="Times New Roman"/>
        </w:rPr>
      </w:pPr>
      <w:r>
        <w:rPr>
          <w:rFonts w:ascii="Lucida Sans Unicode"/>
        </w:rPr>
        <w:t>PEP 492</w:t>
      </w:r>
      <w:r>
        <w:rPr>
          <w:rFonts w:ascii="Times New Roman"/>
        </w:rPr>
        <w:t xml:space="preserve">, </w:t>
      </w:r>
      <w:r>
        <w:fldChar w:fldCharType="begin"/>
      </w:r>
      <w:r>
        <w:instrText xml:space="preserve"> HYPERLINK \l "_bookmark224" </w:instrText>
      </w:r>
      <w:r>
        <w:fldChar w:fldCharType="separate"/>
      </w:r>
      <w:r>
        <w:rPr>
          <w:rFonts w:ascii="Times New Roman"/>
          <w:color w:val="355F7B"/>
        </w:rPr>
        <w:t>74</w:t>
      </w:r>
      <w:r>
        <w:rPr>
          <w:rFonts w:ascii="Times New Roman"/>
          <w:color w:val="355F7B"/>
        </w:rPr>
        <w:fldChar w:fldCharType="end"/>
      </w:r>
      <w:r>
        <w:rPr>
          <w:rFonts w:ascii="Times New Roman"/>
        </w:rPr>
        <w:t xml:space="preserve">, </w:t>
      </w:r>
      <w:r>
        <w:fldChar w:fldCharType="begin"/>
      </w:r>
      <w:r>
        <w:instrText xml:space="preserve"> HYPERLINK \l "_bookmark232" </w:instrText>
      </w:r>
      <w:r>
        <w:fldChar w:fldCharType="separate"/>
      </w:r>
      <w:r>
        <w:rPr>
          <w:rFonts w:ascii="Times New Roman"/>
          <w:color w:val="355F7B"/>
        </w:rPr>
        <w:t>75</w:t>
      </w:r>
      <w:r>
        <w:rPr>
          <w:rFonts w:ascii="Times New Roman"/>
          <w:color w:val="355F7B"/>
        </w:rPr>
        <w:fldChar w:fldCharType="end"/>
      </w:r>
    </w:p>
    <w:p>
      <w:pPr>
        <w:pStyle w:val="6"/>
        <w:spacing w:line="239" w:lineRule="exact"/>
        <w:ind w:left="558"/>
        <w:rPr>
          <w:rFonts w:ascii="Times New Roman"/>
        </w:rPr>
      </w:pPr>
      <w:r>
        <w:rPr>
          <w:rFonts w:ascii="Lucida Sans Unicode"/>
        </w:rPr>
        <w:t>PEP  498</w:t>
      </w:r>
      <w:r>
        <w:rPr>
          <w:rFonts w:ascii="Times New Roman"/>
        </w:rPr>
        <w:t>,</w:t>
      </w:r>
      <w:r>
        <w:rPr>
          <w:rFonts w:ascii="Times New Roman"/>
          <w:spacing w:val="-2"/>
        </w:rPr>
        <w:t xml:space="preserve"> </w:t>
      </w:r>
      <w:r>
        <w:fldChar w:fldCharType="begin"/>
      </w:r>
      <w:r>
        <w:instrText xml:space="preserve"> HYPERLINK \l "_bookmark236" </w:instrText>
      </w:r>
      <w:r>
        <w:fldChar w:fldCharType="separate"/>
      </w:r>
      <w:r>
        <w:rPr>
          <w:rFonts w:ascii="Times New Roman"/>
          <w:color w:val="355F7B"/>
        </w:rPr>
        <w:t>76</w:t>
      </w:r>
      <w:r>
        <w:rPr>
          <w:rFonts w:ascii="Times New Roman"/>
          <w:color w:val="355F7B"/>
        </w:rPr>
        <w:fldChar w:fldCharType="end"/>
      </w:r>
    </w:p>
    <w:p>
      <w:pPr>
        <w:pStyle w:val="6"/>
        <w:spacing w:line="239" w:lineRule="exact"/>
        <w:ind w:left="558"/>
        <w:rPr>
          <w:rFonts w:ascii="Times New Roman"/>
        </w:rPr>
      </w:pPr>
      <w:r>
        <w:rPr>
          <w:rFonts w:ascii="Lucida Sans Unicode"/>
        </w:rPr>
        <w:t>PEP  519</w:t>
      </w:r>
      <w:r>
        <w:rPr>
          <w:rFonts w:ascii="Times New Roman"/>
        </w:rPr>
        <w:t>,</w:t>
      </w:r>
      <w:r>
        <w:rPr>
          <w:rFonts w:ascii="Times New Roman"/>
          <w:spacing w:val="-2"/>
        </w:rPr>
        <w:t xml:space="preserve"> </w:t>
      </w:r>
      <w:r>
        <w:fldChar w:fldCharType="begin"/>
      </w:r>
      <w:r>
        <w:instrText xml:space="preserve"> HYPERLINK \l "_bookmark275" </w:instrText>
      </w:r>
      <w:r>
        <w:fldChar w:fldCharType="separate"/>
      </w:r>
      <w:r>
        <w:rPr>
          <w:rFonts w:ascii="Times New Roman"/>
          <w:color w:val="355F7B"/>
        </w:rPr>
        <w:t>81</w:t>
      </w:r>
      <w:r>
        <w:rPr>
          <w:rFonts w:ascii="Times New Roman"/>
          <w:color w:val="355F7B"/>
        </w:rPr>
        <w:fldChar w:fldCharType="end"/>
      </w:r>
    </w:p>
    <w:p>
      <w:pPr>
        <w:pStyle w:val="6"/>
        <w:spacing w:line="239" w:lineRule="exact"/>
        <w:ind w:left="558"/>
        <w:rPr>
          <w:rFonts w:ascii="Times New Roman"/>
        </w:rPr>
      </w:pPr>
      <w:r>
        <w:rPr>
          <w:rFonts w:ascii="Lucida Sans Unicode"/>
        </w:rPr>
        <w:t>PEP  525</w:t>
      </w:r>
      <w:r>
        <w:rPr>
          <w:rFonts w:ascii="Times New Roman"/>
        </w:rPr>
        <w:t>,</w:t>
      </w:r>
      <w:r>
        <w:rPr>
          <w:rFonts w:ascii="Times New Roman"/>
          <w:spacing w:val="-2"/>
        </w:rPr>
        <w:t xml:space="preserve"> </w:t>
      </w:r>
      <w:r>
        <w:fldChar w:fldCharType="begin"/>
      </w:r>
      <w:r>
        <w:instrText xml:space="preserve"> HYPERLINK \l "_bookmark224" </w:instrText>
      </w:r>
      <w:r>
        <w:fldChar w:fldCharType="separate"/>
      </w:r>
      <w:r>
        <w:rPr>
          <w:rFonts w:ascii="Times New Roman"/>
          <w:color w:val="355F7B"/>
        </w:rPr>
        <w:t>74</w:t>
      </w:r>
      <w:r>
        <w:rPr>
          <w:rFonts w:ascii="Times New Roman"/>
          <w:color w:val="355F7B"/>
        </w:rPr>
        <w:fldChar w:fldCharType="end"/>
      </w:r>
    </w:p>
    <w:p>
      <w:pPr>
        <w:pStyle w:val="6"/>
        <w:spacing w:line="239" w:lineRule="exact"/>
        <w:ind w:left="558"/>
        <w:rPr>
          <w:rFonts w:ascii="Times New Roman"/>
        </w:rPr>
      </w:pPr>
      <w:r>
        <w:rPr>
          <w:rFonts w:ascii="Lucida Sans Unicode"/>
        </w:rPr>
        <w:t>PEP 526</w:t>
      </w:r>
      <w:r>
        <w:rPr>
          <w:rFonts w:ascii="Times New Roman"/>
        </w:rPr>
        <w:t xml:space="preserve">, </w:t>
      </w:r>
      <w:r>
        <w:fldChar w:fldCharType="begin"/>
      </w:r>
      <w:r>
        <w:instrText xml:space="preserve"> HYPERLINK \l "_bookmark220" </w:instrText>
      </w:r>
      <w:r>
        <w:fldChar w:fldCharType="separate"/>
      </w:r>
      <w:r>
        <w:rPr>
          <w:rFonts w:ascii="Times New Roman"/>
          <w:color w:val="355F7B"/>
        </w:rPr>
        <w:t>73</w:t>
      </w:r>
      <w:r>
        <w:rPr>
          <w:rFonts w:ascii="Times New Roman"/>
          <w:color w:val="355F7B"/>
        </w:rPr>
        <w:fldChar w:fldCharType="end"/>
      </w:r>
      <w:r>
        <w:rPr>
          <w:rFonts w:ascii="Times New Roman"/>
        </w:rPr>
        <w:t xml:space="preserve">, </w:t>
      </w:r>
      <w:r>
        <w:fldChar w:fldCharType="begin"/>
      </w:r>
      <w:r>
        <w:instrText xml:space="preserve"> HYPERLINK \l "_bookmark287" </w:instrText>
      </w:r>
      <w:r>
        <w:fldChar w:fldCharType="separate"/>
      </w:r>
      <w:r>
        <w:rPr>
          <w:rFonts w:ascii="Times New Roman"/>
          <w:color w:val="355F7B"/>
        </w:rPr>
        <w:t>83</w:t>
      </w:r>
      <w:r>
        <w:rPr>
          <w:rFonts w:ascii="Times New Roman"/>
          <w:color w:val="355F7B"/>
        </w:rPr>
        <w:fldChar w:fldCharType="end"/>
      </w:r>
    </w:p>
    <w:p>
      <w:pPr>
        <w:pStyle w:val="6"/>
        <w:spacing w:line="239" w:lineRule="exact"/>
        <w:ind w:left="558"/>
        <w:rPr>
          <w:rFonts w:ascii="Times New Roman"/>
        </w:rPr>
      </w:pPr>
      <w:r>
        <w:rPr>
          <w:rFonts w:ascii="Lucida Sans Unicode"/>
        </w:rPr>
        <w:t>PEP 572</w:t>
      </w:r>
      <w:r>
        <w:rPr>
          <w:rFonts w:ascii="Times New Roman"/>
        </w:rPr>
        <w:t xml:space="preserve">, </w:t>
      </w:r>
      <w:r>
        <w:fldChar w:fldCharType="begin"/>
      </w:r>
      <w:r>
        <w:instrText xml:space="preserve"> HYPERLINK \l "_bookmark110" </w:instrText>
      </w:r>
      <w:r>
        <w:fldChar w:fldCharType="separate"/>
      </w:r>
      <w:r>
        <w:rPr>
          <w:rFonts w:ascii="Times New Roman"/>
          <w:color w:val="355F7B"/>
        </w:rPr>
        <w:t>37</w:t>
      </w:r>
      <w:r>
        <w:rPr>
          <w:rFonts w:ascii="Times New Roman"/>
          <w:color w:val="355F7B"/>
        </w:rPr>
        <w:fldChar w:fldCharType="end"/>
      </w:r>
    </w:p>
    <w:p>
      <w:pPr>
        <w:pStyle w:val="6"/>
        <w:spacing w:line="239" w:lineRule="exact"/>
        <w:ind w:left="558"/>
        <w:rPr>
          <w:rFonts w:ascii="Times New Roman"/>
        </w:rPr>
      </w:pPr>
      <w:r>
        <w:rPr>
          <w:rFonts w:ascii="Lucida Sans Unicode"/>
        </w:rPr>
        <w:t>PEP 602</w:t>
      </w:r>
      <w:r>
        <w:rPr>
          <w:rFonts w:ascii="Times New Roman"/>
        </w:rPr>
        <w:t xml:space="preserve">, </w:t>
      </w:r>
      <w:r>
        <w:fldChar w:fldCharType="begin"/>
      </w:r>
      <w:r>
        <w:instrText xml:space="preserve"> HYPERLINK \l "_bookmark16" </w:instrText>
      </w:r>
      <w:r>
        <w:fldChar w:fldCharType="separate"/>
      </w:r>
      <w:r>
        <w:rPr>
          <w:rFonts w:ascii="Times New Roman"/>
          <w:color w:val="355F7B"/>
        </w:rPr>
        <w:t>4</w:t>
      </w:r>
      <w:r>
        <w:rPr>
          <w:rFonts w:ascii="Times New Roman"/>
          <w:color w:val="355F7B"/>
        </w:rPr>
        <w:fldChar w:fldCharType="end"/>
      </w:r>
    </w:p>
    <w:p>
      <w:pPr>
        <w:pStyle w:val="6"/>
        <w:spacing w:line="239" w:lineRule="exact"/>
        <w:ind w:left="558"/>
        <w:rPr>
          <w:rFonts w:ascii="Times New Roman"/>
        </w:rPr>
      </w:pPr>
      <w:r>
        <w:rPr>
          <w:rFonts w:ascii="Lucida Sans Unicode"/>
        </w:rPr>
        <w:t>PEP  3116</w:t>
      </w:r>
      <w:r>
        <w:rPr>
          <w:rFonts w:ascii="Times New Roman"/>
        </w:rPr>
        <w:t>,</w:t>
      </w:r>
      <w:r>
        <w:rPr>
          <w:rFonts w:ascii="Times New Roman"/>
          <w:spacing w:val="-9"/>
        </w:rPr>
        <w:t xml:space="preserve"> </w:t>
      </w:r>
      <w:r>
        <w:fldChar w:fldCharType="begin"/>
      </w:r>
      <w:r>
        <w:instrText xml:space="preserve"> HYPERLINK \l "_bookmark287" </w:instrText>
      </w:r>
      <w:r>
        <w:fldChar w:fldCharType="separate"/>
      </w:r>
      <w:r>
        <w:rPr>
          <w:rFonts w:ascii="Times New Roman"/>
          <w:color w:val="355F7B"/>
        </w:rPr>
        <w:t>83</w:t>
      </w:r>
      <w:r>
        <w:rPr>
          <w:rFonts w:ascii="Times New Roman"/>
          <w:color w:val="355F7B"/>
        </w:rPr>
        <w:fldChar w:fldCharType="end"/>
      </w:r>
    </w:p>
    <w:p>
      <w:pPr>
        <w:pStyle w:val="6"/>
        <w:spacing w:line="239" w:lineRule="exact"/>
        <w:ind w:left="558"/>
        <w:rPr>
          <w:rFonts w:ascii="Times New Roman"/>
        </w:rPr>
      </w:pPr>
      <w:r>
        <w:rPr>
          <w:rFonts w:ascii="Lucida Sans Unicode"/>
        </w:rPr>
        <w:t>PEP  3147</w:t>
      </w:r>
      <w:r>
        <w:rPr>
          <w:rFonts w:ascii="Times New Roman"/>
        </w:rPr>
        <w:t>,</w:t>
      </w:r>
      <w:r>
        <w:rPr>
          <w:rFonts w:ascii="Times New Roman"/>
          <w:spacing w:val="-9"/>
        </w:rPr>
        <w:t xml:space="preserve"> </w:t>
      </w:r>
      <w:r>
        <w:fldChar w:fldCharType="begin"/>
      </w:r>
      <w:r>
        <w:instrText xml:space="preserve"> HYPERLINK \l "_bookmark96" </w:instrText>
      </w:r>
      <w:r>
        <w:fldChar w:fldCharType="separate"/>
      </w:r>
      <w:r>
        <w:rPr>
          <w:rFonts w:ascii="Times New Roman"/>
          <w:color w:val="355F7B"/>
        </w:rPr>
        <w:t>31</w:t>
      </w:r>
      <w:r>
        <w:rPr>
          <w:rFonts w:ascii="Times New Roman"/>
          <w:color w:val="355F7B"/>
        </w:rPr>
        <w:fldChar w:fldCharType="end"/>
      </w:r>
    </w:p>
    <w:p>
      <w:pPr>
        <w:pStyle w:val="6"/>
        <w:spacing w:line="239" w:lineRule="exact"/>
        <w:ind w:left="558"/>
        <w:rPr>
          <w:rFonts w:ascii="Times New Roman"/>
        </w:rPr>
      </w:pPr>
      <w:r>
        <w:rPr>
          <w:rFonts w:ascii="Lucida Sans Unicode"/>
        </w:rPr>
        <w:t>PEP  3155</w:t>
      </w:r>
      <w:r>
        <w:rPr>
          <w:rFonts w:ascii="Times New Roman"/>
        </w:rPr>
        <w:t>,</w:t>
      </w:r>
      <w:r>
        <w:rPr>
          <w:rFonts w:ascii="Times New Roman"/>
          <w:spacing w:val="-9"/>
        </w:rPr>
        <w:t xml:space="preserve"> </w:t>
      </w:r>
      <w:r>
        <w:fldChar w:fldCharType="begin"/>
      </w:r>
      <w:r>
        <w:instrText xml:space="preserve"> HYPERLINK \l "_bookmark275" </w:instrText>
      </w:r>
      <w:r>
        <w:fldChar w:fldCharType="separate"/>
      </w:r>
      <w:r>
        <w:rPr>
          <w:rFonts w:ascii="Times New Roman"/>
          <w:color w:val="355F7B"/>
        </w:rPr>
        <w:t>81</w:t>
      </w:r>
      <w:r>
        <w:rPr>
          <w:rFonts w:ascii="Times New Roman"/>
          <w:color w:val="355F7B"/>
        </w:rPr>
        <w:fldChar w:fldCharType="end"/>
      </w:r>
    </w:p>
    <w:p>
      <w:pPr>
        <w:pStyle w:val="6"/>
        <w:spacing w:line="239" w:lineRule="exact"/>
        <w:ind w:left="159"/>
        <w:rPr>
          <w:rFonts w:ascii="Times New Roman"/>
        </w:rPr>
      </w:pPr>
      <w:r>
        <w:rPr>
          <w:rFonts w:ascii="Lucida Sans Unicode"/>
        </w:rPr>
        <w:t>PYTHONDONTWRITEBYTECODE</w:t>
      </w:r>
      <w:r>
        <w:rPr>
          <w:rFonts w:ascii="Times New Roman"/>
        </w:rPr>
        <w:t xml:space="preserve">, </w:t>
      </w:r>
      <w:r>
        <w:fldChar w:fldCharType="begin"/>
      </w:r>
      <w:r>
        <w:instrText xml:space="preserve"> HYPERLINK \l "_bookmark99" </w:instrText>
      </w:r>
      <w:r>
        <w:fldChar w:fldCharType="separate"/>
      </w:r>
      <w:r>
        <w:rPr>
          <w:rFonts w:ascii="Times New Roman"/>
          <w:color w:val="355F7B"/>
        </w:rPr>
        <w:t>32</w:t>
      </w:r>
      <w:r>
        <w:rPr>
          <w:rFonts w:ascii="Times New Roman"/>
          <w:color w:val="355F7B"/>
        </w:rPr>
        <w:fldChar w:fldCharType="end"/>
      </w:r>
    </w:p>
    <w:p>
      <w:pPr>
        <w:pStyle w:val="6"/>
        <w:spacing w:line="273" w:lineRule="exact"/>
        <w:ind w:left="159"/>
        <w:rPr>
          <w:rFonts w:ascii="Times New Roman"/>
          <w:b/>
        </w:rPr>
      </w:pPr>
      <w:r>
        <w:rPr>
          <w:rFonts w:ascii="Lucida Sans Unicode"/>
          <w:w w:val="110"/>
        </w:rPr>
        <w:t>Pythonic</w:t>
      </w:r>
      <w:r>
        <w:rPr>
          <w:rFonts w:ascii="Times New Roman"/>
          <w:w w:val="110"/>
        </w:rPr>
        <w:t xml:space="preserve">, </w:t>
      </w:r>
      <w:r>
        <w:fldChar w:fldCharType="begin"/>
      </w:r>
      <w:r>
        <w:instrText xml:space="preserve"> HYPERLINK \l "_bookmark275" </w:instrText>
      </w:r>
      <w:r>
        <w:fldChar w:fldCharType="separate"/>
      </w:r>
      <w:r>
        <w:rPr>
          <w:rFonts w:ascii="Times New Roman"/>
          <w:b/>
          <w:color w:val="355F7B"/>
          <w:w w:val="110"/>
        </w:rPr>
        <w:t>81</w:t>
      </w:r>
      <w:r>
        <w:rPr>
          <w:rFonts w:ascii="Times New Roman"/>
          <w:b/>
          <w:color w:val="355F7B"/>
          <w:w w:val="110"/>
        </w:rPr>
        <w:fldChar w:fldCharType="end"/>
      </w:r>
    </w:p>
    <w:p>
      <w:pPr>
        <w:pStyle w:val="3"/>
        <w:spacing w:before="115"/>
        <w:ind w:left="159"/>
      </w:pPr>
      <w:r>
        <w:rPr>
          <w:w w:val="103"/>
        </w:rPr>
        <w:t>Q</w:t>
      </w:r>
    </w:p>
    <w:p>
      <w:pPr>
        <w:pStyle w:val="6"/>
        <w:spacing w:before="17"/>
        <w:ind w:left="159"/>
        <w:rPr>
          <w:rFonts w:ascii="Times New Roman" w:eastAsia="Times New Roman"/>
          <w:b/>
        </w:rPr>
      </w:pPr>
      <w:r>
        <w:rPr>
          <w:rFonts w:ascii="Lucida Sans Unicode" w:eastAsia="Lucida Sans Unicode"/>
          <w:w w:val="110"/>
        </w:rPr>
        <w:t>qualified</w:t>
      </w:r>
      <w:r>
        <w:rPr>
          <w:rFonts w:ascii="Lucida Sans Unicode" w:eastAsia="Lucida Sans Unicode"/>
          <w:spacing w:val="53"/>
          <w:w w:val="110"/>
        </w:rPr>
        <w:t xml:space="preserve"> </w:t>
      </w:r>
      <w:r>
        <w:rPr>
          <w:rFonts w:ascii="Lucida Sans Unicode" w:eastAsia="Lucida Sans Unicode"/>
        </w:rPr>
        <w:t>name</w:t>
      </w:r>
      <w:r>
        <w:rPr>
          <w:rFonts w:ascii="Lucida Sans Unicode" w:eastAsia="Lucida Sans Unicode"/>
          <w:spacing w:val="60"/>
        </w:rPr>
        <w:t xml:space="preserve"> </w:t>
      </w:r>
      <w:r>
        <w:rPr>
          <w:rFonts w:ascii="Lucida Sans Unicode" w:eastAsia="Lucida Sans Unicode"/>
          <w:spacing w:val="18"/>
          <w:w w:val="110"/>
        </w:rPr>
        <w:t xml:space="preserve">-- </w:t>
      </w:r>
      <w:r>
        <w:t>限定名称</w:t>
      </w:r>
      <w:r>
        <w:rPr>
          <w:rFonts w:ascii="Times New Roman" w:eastAsia="Times New Roman"/>
        </w:rPr>
        <w:t xml:space="preserve">, </w:t>
      </w:r>
      <w:r>
        <w:fldChar w:fldCharType="begin"/>
      </w:r>
      <w:r>
        <w:instrText xml:space="preserve"> HYPERLINK \l "_bookmark275" </w:instrText>
      </w:r>
      <w:r>
        <w:fldChar w:fldCharType="separate"/>
      </w:r>
      <w:r>
        <w:rPr>
          <w:rFonts w:ascii="Times New Roman" w:eastAsia="Times New Roman"/>
          <w:b/>
          <w:color w:val="355F7B"/>
        </w:rPr>
        <w:t>81</w:t>
      </w:r>
      <w:r>
        <w:rPr>
          <w:rFonts w:ascii="Times New Roman" w:eastAsia="Times New Roman"/>
          <w:b/>
          <w:color w:val="355F7B"/>
        </w:rPr>
        <w:fldChar w:fldCharType="end"/>
      </w:r>
    </w:p>
    <w:p>
      <w:pPr>
        <w:pStyle w:val="3"/>
        <w:spacing w:before="112"/>
        <w:ind w:left="159"/>
      </w:pPr>
      <w:r>
        <w:rPr>
          <w:w w:val="100"/>
        </w:rPr>
        <w:t>R</w:t>
      </w:r>
    </w:p>
    <w:p>
      <w:pPr>
        <w:pStyle w:val="6"/>
        <w:spacing w:before="17" w:line="273" w:lineRule="exact"/>
        <w:ind w:left="159"/>
        <w:rPr>
          <w:rFonts w:ascii="Times New Roman" w:eastAsia="Times New Roman"/>
          <w:b/>
        </w:rPr>
      </w:pPr>
      <w:r>
        <w:rPr>
          <w:rFonts w:ascii="Lucida Sans Unicode" w:eastAsia="Lucida Sans Unicode"/>
          <w:w w:val="105"/>
        </w:rPr>
        <w:t>reference</w:t>
      </w:r>
      <w:r>
        <w:rPr>
          <w:rFonts w:ascii="Lucida Sans Unicode" w:eastAsia="Lucida Sans Unicode"/>
          <w:spacing w:val="57"/>
          <w:w w:val="105"/>
        </w:rPr>
        <w:t xml:space="preserve"> </w:t>
      </w:r>
      <w:r>
        <w:rPr>
          <w:rFonts w:ascii="Lucida Sans Unicode" w:eastAsia="Lucida Sans Unicode"/>
          <w:w w:val="105"/>
        </w:rPr>
        <w:t>count</w:t>
      </w:r>
      <w:r>
        <w:rPr>
          <w:rFonts w:ascii="Lucida Sans Unicode" w:eastAsia="Lucida Sans Unicode"/>
          <w:spacing w:val="28"/>
          <w:w w:val="105"/>
        </w:rPr>
        <w:t xml:space="preserve"> -- </w:t>
      </w:r>
      <w:r>
        <w:rPr>
          <w:w w:val="105"/>
        </w:rPr>
        <w:t>引用计数</w:t>
      </w:r>
      <w:r>
        <w:rPr>
          <w:rFonts w:ascii="Times New Roman" w:eastAsia="Times New Roman"/>
          <w:spacing w:val="-1"/>
          <w:w w:val="105"/>
        </w:rPr>
        <w:t xml:space="preserve">, </w:t>
      </w:r>
      <w:r>
        <w:fldChar w:fldCharType="begin"/>
      </w:r>
      <w:r>
        <w:instrText xml:space="preserve"> HYPERLINK \l "_bookmark279" </w:instrText>
      </w:r>
      <w:r>
        <w:fldChar w:fldCharType="separate"/>
      </w:r>
      <w:r>
        <w:rPr>
          <w:rFonts w:ascii="Times New Roman" w:eastAsia="Times New Roman"/>
          <w:b/>
          <w:color w:val="355F7B"/>
          <w:w w:val="105"/>
        </w:rPr>
        <w:t>82</w:t>
      </w:r>
      <w:r>
        <w:rPr>
          <w:rFonts w:ascii="Times New Roman" w:eastAsia="Times New Roman"/>
          <w:b/>
          <w:color w:val="355F7B"/>
          <w:w w:val="105"/>
        </w:rPr>
        <w:fldChar w:fldCharType="end"/>
      </w:r>
    </w:p>
    <w:p>
      <w:pPr>
        <w:pStyle w:val="6"/>
        <w:spacing w:line="273" w:lineRule="exact"/>
        <w:ind w:left="159"/>
        <w:rPr>
          <w:rFonts w:ascii="Times New Roman" w:eastAsia="Times New Roman"/>
          <w:b/>
        </w:rPr>
      </w:pPr>
      <w:r>
        <w:rPr>
          <w:rFonts w:ascii="Lucida Sans Unicode" w:eastAsia="Lucida Sans Unicode"/>
          <w:w w:val="105"/>
        </w:rPr>
        <w:t>regular</w:t>
      </w:r>
      <w:r>
        <w:rPr>
          <w:rFonts w:ascii="Lucida Sans Unicode" w:eastAsia="Lucida Sans Unicode"/>
          <w:spacing w:val="55"/>
          <w:w w:val="105"/>
        </w:rPr>
        <w:t xml:space="preserve"> </w:t>
      </w:r>
      <w:r>
        <w:rPr>
          <w:rFonts w:ascii="Lucida Sans Unicode" w:eastAsia="Lucida Sans Unicode"/>
          <w:w w:val="105"/>
        </w:rPr>
        <w:t>package</w:t>
      </w:r>
      <w:r>
        <w:rPr>
          <w:rFonts w:ascii="Lucida Sans Unicode" w:eastAsia="Lucida Sans Unicode"/>
          <w:spacing w:val="27"/>
          <w:w w:val="105"/>
        </w:rPr>
        <w:t xml:space="preserve"> -- </w:t>
      </w:r>
      <w:r>
        <w:rPr>
          <w:w w:val="105"/>
        </w:rPr>
        <w:t>常规包</w:t>
      </w:r>
      <w:r>
        <w:rPr>
          <w:rFonts w:ascii="Times New Roman" w:eastAsia="Times New Roman"/>
          <w:spacing w:val="-1"/>
          <w:w w:val="105"/>
        </w:rPr>
        <w:t xml:space="preserve">, </w:t>
      </w:r>
      <w:r>
        <w:fldChar w:fldCharType="begin"/>
      </w:r>
      <w:r>
        <w:instrText xml:space="preserve"> HYPERLINK \l "_bookmark279" </w:instrText>
      </w:r>
      <w:r>
        <w:fldChar w:fldCharType="separate"/>
      </w:r>
      <w:r>
        <w:rPr>
          <w:rFonts w:ascii="Times New Roman" w:eastAsia="Times New Roman"/>
          <w:b/>
          <w:color w:val="355F7B"/>
          <w:w w:val="105"/>
        </w:rPr>
        <w:t>82</w:t>
      </w:r>
      <w:r>
        <w:rPr>
          <w:rFonts w:ascii="Times New Roman" w:eastAsia="Times New Roman"/>
          <w:b/>
          <w:color w:val="355F7B"/>
          <w:w w:val="105"/>
        </w:rPr>
        <w:fldChar w:fldCharType="end"/>
      </w:r>
    </w:p>
    <w:p>
      <w:pPr>
        <w:pStyle w:val="3"/>
        <w:spacing w:before="115"/>
        <w:ind w:left="159"/>
      </w:pPr>
      <w:r>
        <w:rPr>
          <w:w w:val="102"/>
        </w:rPr>
        <w:t>S</w:t>
      </w:r>
    </w:p>
    <w:p>
      <w:pPr>
        <w:pStyle w:val="6"/>
        <w:spacing w:before="17" w:line="273" w:lineRule="exact"/>
        <w:ind w:left="159"/>
        <w:rPr>
          <w:rFonts w:ascii="Times New Roman" w:eastAsia="Times New Roman"/>
          <w:b/>
        </w:rPr>
      </w:pPr>
      <w:r>
        <w:rPr>
          <w:rFonts w:ascii="Lucida Sans Unicode" w:eastAsia="Lucida Sans Unicode"/>
        </w:rPr>
        <w:t xml:space="preserve">sequence -- </w:t>
      </w:r>
      <w:r>
        <w:t>序列</w:t>
      </w:r>
      <w:r>
        <w:rPr>
          <w:rFonts w:ascii="Times New Roman" w:eastAsia="Times New Roman"/>
        </w:rPr>
        <w:t xml:space="preserve">, </w:t>
      </w:r>
      <w:r>
        <w:fldChar w:fldCharType="begin"/>
      </w:r>
      <w:r>
        <w:instrText xml:space="preserve"> HYPERLINK \l "_bookmark279" </w:instrText>
      </w:r>
      <w:r>
        <w:fldChar w:fldCharType="separate"/>
      </w:r>
      <w:r>
        <w:rPr>
          <w:rFonts w:ascii="Times New Roman" w:eastAsia="Times New Roman"/>
          <w:b/>
          <w:color w:val="355F7B"/>
        </w:rPr>
        <w:t>82</w:t>
      </w:r>
      <w:r>
        <w:rPr>
          <w:rFonts w:ascii="Times New Roman" w:eastAsia="Times New Roman"/>
          <w:b/>
          <w:color w:val="355F7B"/>
        </w:rPr>
        <w:fldChar w:fldCharType="end"/>
      </w:r>
    </w:p>
    <w:p>
      <w:pPr>
        <w:pStyle w:val="6"/>
        <w:spacing w:before="14" w:line="187" w:lineRule="auto"/>
        <w:ind w:left="159" w:right="840"/>
        <w:rPr>
          <w:rFonts w:ascii="Times New Roman" w:eastAsia="Times New Roman"/>
          <w:b/>
        </w:rPr>
      </w:pPr>
      <w:r>
        <w:rPr>
          <w:rFonts w:ascii="Lucida Sans Unicode" w:eastAsia="Lucida Sans Unicode"/>
          <w:w w:val="110"/>
        </w:rPr>
        <w:t xml:space="preserve">set comprehension -- </w:t>
      </w:r>
      <w:r>
        <w:rPr>
          <w:w w:val="110"/>
        </w:rPr>
        <w:t>集合推导式</w:t>
      </w:r>
      <w:r>
        <w:rPr>
          <w:rFonts w:ascii="Times New Roman" w:eastAsia="Times New Roman"/>
          <w:w w:val="110"/>
        </w:rPr>
        <w:t xml:space="preserve">, </w:t>
      </w:r>
      <w:r>
        <w:fldChar w:fldCharType="begin"/>
      </w:r>
      <w:r>
        <w:instrText xml:space="preserve"> HYPERLINK \l "_bookmark279" </w:instrText>
      </w:r>
      <w:r>
        <w:fldChar w:fldCharType="separate"/>
      </w:r>
      <w:r>
        <w:rPr>
          <w:rFonts w:ascii="Times New Roman" w:eastAsia="Times New Roman"/>
          <w:b/>
          <w:color w:val="355F7B"/>
          <w:w w:val="110"/>
        </w:rPr>
        <w:t>82</w:t>
      </w:r>
      <w:r>
        <w:rPr>
          <w:rFonts w:ascii="Times New Roman" w:eastAsia="Times New Roman"/>
          <w:b/>
          <w:color w:val="355F7B"/>
          <w:w w:val="110"/>
        </w:rPr>
        <w:fldChar w:fldCharType="end"/>
      </w:r>
      <w:r>
        <w:rPr>
          <w:rFonts w:ascii="Times New Roman" w:eastAsia="Times New Roman"/>
          <w:b/>
          <w:color w:val="355F7B"/>
          <w:w w:val="110"/>
        </w:rPr>
        <w:t xml:space="preserve"> </w:t>
      </w:r>
      <w:r>
        <w:rPr>
          <w:rFonts w:ascii="Lucida Sans Unicode" w:eastAsia="Lucida Sans Unicode"/>
          <w:w w:val="115"/>
        </w:rPr>
        <w:t xml:space="preserve">single dispatch -- </w:t>
      </w:r>
      <w:r>
        <w:rPr>
          <w:w w:val="115"/>
        </w:rPr>
        <w:t xml:space="preserve">单 分 派 </w:t>
      </w:r>
      <w:r>
        <w:rPr>
          <w:rFonts w:ascii="Times New Roman" w:eastAsia="Times New Roman"/>
          <w:w w:val="115"/>
        </w:rPr>
        <w:t xml:space="preserve">, </w:t>
      </w:r>
      <w:r>
        <w:fldChar w:fldCharType="begin"/>
      </w:r>
      <w:r>
        <w:instrText xml:space="preserve"> HYPERLINK \l "_bookmark279" </w:instrText>
      </w:r>
      <w:r>
        <w:fldChar w:fldCharType="separate"/>
      </w:r>
      <w:r>
        <w:rPr>
          <w:rFonts w:ascii="Times New Roman" w:eastAsia="Times New Roman"/>
          <w:b/>
          <w:color w:val="355F7B"/>
          <w:w w:val="115"/>
        </w:rPr>
        <w:t>82</w:t>
      </w:r>
      <w:r>
        <w:rPr>
          <w:rFonts w:ascii="Times New Roman" w:eastAsia="Times New Roman"/>
          <w:b/>
          <w:color w:val="355F7B"/>
          <w:w w:val="115"/>
        </w:rPr>
        <w:fldChar w:fldCharType="end"/>
      </w:r>
      <w:r>
        <w:rPr>
          <w:rFonts w:ascii="Times New Roman" w:eastAsia="Times New Roman"/>
          <w:b/>
          <w:w w:val="115"/>
        </w:rPr>
        <w:t xml:space="preserve"> </w:t>
      </w:r>
      <w:r>
        <w:rPr>
          <w:rFonts w:ascii="Lucida Sans Unicode" w:eastAsia="Lucida Sans Unicode"/>
          <w:w w:val="115"/>
        </w:rPr>
        <w:t xml:space="preserve">slice -- </w:t>
      </w:r>
      <w:r>
        <w:rPr>
          <w:w w:val="115"/>
        </w:rPr>
        <w:t>切片</w:t>
      </w:r>
      <w:r>
        <w:rPr>
          <w:rFonts w:ascii="Times New Roman" w:eastAsia="Times New Roman"/>
          <w:w w:val="115"/>
        </w:rPr>
        <w:t xml:space="preserve">, </w:t>
      </w:r>
      <w:r>
        <w:fldChar w:fldCharType="begin"/>
      </w:r>
      <w:r>
        <w:instrText xml:space="preserve"> HYPERLINK \l "_bookmark279" </w:instrText>
      </w:r>
      <w:r>
        <w:fldChar w:fldCharType="separate"/>
      </w:r>
      <w:r>
        <w:rPr>
          <w:rFonts w:ascii="Times New Roman" w:eastAsia="Times New Roman"/>
          <w:b/>
          <w:color w:val="355F7B"/>
          <w:w w:val="115"/>
        </w:rPr>
        <w:t>82</w:t>
      </w:r>
      <w:r>
        <w:rPr>
          <w:rFonts w:ascii="Times New Roman" w:eastAsia="Times New Roman"/>
          <w:b/>
          <w:color w:val="355F7B"/>
          <w:w w:val="115"/>
        </w:rPr>
        <w:fldChar w:fldCharType="end"/>
      </w:r>
    </w:p>
    <w:p>
      <w:pPr>
        <w:pStyle w:val="6"/>
        <w:spacing w:line="257" w:lineRule="exact"/>
        <w:ind w:left="159"/>
        <w:rPr>
          <w:rFonts w:ascii="Lucida Sans Unicode"/>
        </w:rPr>
      </w:pPr>
      <w:r>
        <w:rPr>
          <w:rFonts w:ascii="Lucida Sans Unicode"/>
          <w:w w:val="125"/>
        </w:rPr>
        <w:t>special</w:t>
      </w:r>
    </w:p>
    <w:p>
      <w:pPr>
        <w:spacing w:after="0" w:line="257" w:lineRule="exact"/>
        <w:rPr>
          <w:rFonts w:ascii="Lucida Sans Unicode"/>
        </w:rPr>
        <w:sectPr>
          <w:type w:val="continuous"/>
          <w:pgSz w:w="11910" w:h="16840"/>
          <w:pgMar w:top="640" w:right="1140" w:bottom="280" w:left="640" w:header="720" w:footer="720" w:gutter="0"/>
          <w:cols w:equalWidth="0" w:num="2">
            <w:col w:w="5213" w:space="40"/>
            <w:col w:w="4877"/>
          </w:cols>
        </w:sectPr>
      </w:pPr>
    </w:p>
    <w:p>
      <w:pPr>
        <w:spacing w:before="2" w:after="0" w:line="240" w:lineRule="auto"/>
        <w:rPr>
          <w:sz w:val="17"/>
        </w:rPr>
      </w:pPr>
    </w:p>
    <w:p>
      <w:pPr>
        <w:spacing w:line="20" w:lineRule="exact"/>
        <w:ind w:left="796" w:right="0" w:firstLine="0"/>
        <w:rPr>
          <w:sz w:val="2"/>
        </w:rPr>
      </w:pPr>
      <w:r>
        <w:rPr>
          <w:sz w:val="2"/>
        </w:rPr>
        <w:pict>
          <v:group id="_x0000_s1476" o:spid="_x0000_s1476" o:spt="203" style="height:0.4pt;width:451.3pt;" coordsize="9026,8">
            <o:lock v:ext="edit"/>
            <v:line id="_x0000_s1477" o:spid="_x0000_s1477" o:spt="20" style="position:absolute;left:0;top:4;height:0;width:9026;" stroked="t" coordsize="21600,21600">
              <v:path arrowok="t"/>
              <v:fill focussize="0,0"/>
              <v:stroke weight="0.398031496062992pt" color="#000000"/>
              <v:imagedata o:title=""/>
              <o:lock v:ext="edit"/>
            </v:line>
            <w10:wrap type="none"/>
            <w10:anchorlock/>
          </v:group>
        </w:pict>
      </w:r>
    </w:p>
    <w:p>
      <w:pPr>
        <w:pStyle w:val="5"/>
        <w:tabs>
          <w:tab w:val="left" w:pos="9426"/>
        </w:tabs>
        <w:spacing w:line="329" w:lineRule="exact"/>
        <w:ind w:left="800"/>
        <w:rPr>
          <w:rFonts w:hint="eastAsia" w:ascii="Microsoft JhengHei UI" w:eastAsia="Microsoft JhengHei UI"/>
          <w:u w:val="none"/>
        </w:rPr>
      </w:pPr>
      <w:r>
        <w:rPr>
          <w:u w:val="none"/>
        </w:rPr>
        <w:t>108</w:t>
      </w:r>
      <w:r>
        <w:rPr>
          <w:u w:val="none"/>
        </w:rPr>
        <w:tab/>
      </w:r>
      <w:r>
        <w:rPr>
          <w:rFonts w:hint="eastAsia" w:ascii="Microsoft JhengHei UI" w:eastAsia="Microsoft JhengHei UI"/>
          <w:u w:val="none"/>
        </w:rPr>
        <w:t>索引</w:t>
      </w:r>
    </w:p>
    <w:p>
      <w:pPr>
        <w:spacing w:after="0" w:line="329" w:lineRule="exact"/>
        <w:rPr>
          <w:rFonts w:hint="eastAsia" w:ascii="Microsoft JhengHei UI" w:eastAsia="Microsoft JhengHei UI"/>
        </w:rPr>
        <w:sectPr>
          <w:type w:val="continuous"/>
          <w:pgSz w:w="11910" w:h="16840"/>
          <w:pgMar w:top="640" w:right="1140" w:bottom="280" w:left="640" w:header="720" w:footer="720" w:gutter="0"/>
        </w:sectPr>
      </w:pPr>
    </w:p>
    <w:p>
      <w:pPr>
        <w:pStyle w:val="6"/>
        <w:spacing w:before="17"/>
        <w:rPr>
          <w:rFonts w:ascii="Microsoft JhengHei UI"/>
          <w:b/>
          <w:sz w:val="21"/>
        </w:rPr>
      </w:pPr>
    </w:p>
    <w:p>
      <w:pPr>
        <w:pStyle w:val="6"/>
        <w:spacing w:before="67" w:line="273" w:lineRule="exact"/>
        <w:ind w:left="683" w:right="7393"/>
        <w:jc w:val="center"/>
        <w:rPr>
          <w:rFonts w:ascii="Times New Roman"/>
        </w:rPr>
      </w:pPr>
      <w:r>
        <w:rPr>
          <w:rFonts w:ascii="Lucida Sans Unicode"/>
        </w:rPr>
        <w:t>method</w:t>
      </w:r>
      <w:r>
        <w:rPr>
          <w:rFonts w:ascii="Times New Roman"/>
        </w:rPr>
        <w:t xml:space="preserve">, </w:t>
      </w:r>
      <w:r>
        <w:fldChar w:fldCharType="begin"/>
      </w:r>
      <w:r>
        <w:instrText xml:space="preserve"> HYPERLINK \l "_bookmark279" </w:instrText>
      </w:r>
      <w:r>
        <w:fldChar w:fldCharType="separate"/>
      </w:r>
      <w:r>
        <w:rPr>
          <w:rFonts w:ascii="Times New Roman"/>
          <w:color w:val="355F7B"/>
        </w:rPr>
        <w:t>82</w:t>
      </w:r>
      <w:r>
        <w:rPr>
          <w:rFonts w:ascii="Times New Roman"/>
          <w:color w:val="355F7B"/>
        </w:rPr>
        <w:fldChar w:fldCharType="end"/>
      </w:r>
    </w:p>
    <w:p>
      <w:pPr>
        <w:pStyle w:val="6"/>
        <w:spacing w:line="239" w:lineRule="exact"/>
        <w:ind w:left="800"/>
        <w:rPr>
          <w:rFonts w:ascii="Times New Roman" w:eastAsia="Times New Roman"/>
          <w:b/>
        </w:rPr>
      </w:pPr>
      <w:r>
        <w:rPr>
          <w:rFonts w:ascii="Lucida Sans Unicode" w:eastAsia="Lucida Sans Unicode"/>
          <w:w w:val="105"/>
        </w:rPr>
        <w:t>special</w:t>
      </w:r>
      <w:r>
        <w:rPr>
          <w:rFonts w:ascii="Lucida Sans Unicode" w:eastAsia="Lucida Sans Unicode"/>
          <w:spacing w:val="52"/>
          <w:w w:val="105"/>
        </w:rPr>
        <w:t xml:space="preserve"> </w:t>
      </w:r>
      <w:r>
        <w:rPr>
          <w:rFonts w:ascii="Lucida Sans Unicode" w:eastAsia="Lucida Sans Unicode"/>
          <w:w w:val="105"/>
        </w:rPr>
        <w:t>method</w:t>
      </w:r>
      <w:r>
        <w:rPr>
          <w:rFonts w:ascii="Lucida Sans Unicode" w:eastAsia="Lucida Sans Unicode"/>
          <w:spacing w:val="26"/>
          <w:w w:val="105"/>
        </w:rPr>
        <w:t xml:space="preserve"> -- </w:t>
      </w:r>
      <w:r>
        <w:rPr>
          <w:w w:val="105"/>
        </w:rPr>
        <w:t>特殊方法</w:t>
      </w:r>
      <w:r>
        <w:rPr>
          <w:rFonts w:ascii="Times New Roman" w:eastAsia="Times New Roman"/>
          <w:spacing w:val="-2"/>
          <w:w w:val="105"/>
        </w:rPr>
        <w:t xml:space="preserve">, </w:t>
      </w:r>
      <w:r>
        <w:fldChar w:fldCharType="begin"/>
      </w:r>
      <w:r>
        <w:instrText xml:space="preserve"> HYPERLINK \l "_bookmark279" </w:instrText>
      </w:r>
      <w:r>
        <w:fldChar w:fldCharType="separate"/>
      </w:r>
      <w:r>
        <w:rPr>
          <w:rFonts w:ascii="Times New Roman" w:eastAsia="Times New Roman"/>
          <w:b/>
          <w:color w:val="355F7B"/>
          <w:w w:val="105"/>
        </w:rPr>
        <w:t>82</w:t>
      </w:r>
      <w:r>
        <w:rPr>
          <w:rFonts w:ascii="Times New Roman" w:eastAsia="Times New Roman"/>
          <w:b/>
          <w:color w:val="355F7B"/>
          <w:w w:val="105"/>
        </w:rPr>
        <w:fldChar w:fldCharType="end"/>
      </w:r>
    </w:p>
    <w:p>
      <w:pPr>
        <w:pStyle w:val="6"/>
        <w:spacing w:line="273" w:lineRule="exact"/>
        <w:ind w:left="800"/>
        <w:rPr>
          <w:rFonts w:ascii="Times New Roman" w:eastAsia="Times New Roman"/>
          <w:b/>
        </w:rPr>
      </w:pPr>
      <w:r>
        <w:rPr>
          <w:rFonts w:ascii="Lucida Sans Unicode" w:eastAsia="Lucida Sans Unicode"/>
          <w:w w:val="105"/>
        </w:rPr>
        <w:t xml:space="preserve">statement -- </w:t>
      </w:r>
      <w:r>
        <w:rPr>
          <w:w w:val="105"/>
        </w:rPr>
        <w:t>语句</w:t>
      </w:r>
      <w:r>
        <w:rPr>
          <w:rFonts w:ascii="Times New Roman" w:eastAsia="Times New Roman"/>
          <w:w w:val="105"/>
        </w:rPr>
        <w:t xml:space="preserve">, </w:t>
      </w:r>
      <w:r>
        <w:fldChar w:fldCharType="begin"/>
      </w:r>
      <w:r>
        <w:instrText xml:space="preserve"> HYPERLINK \l "_bookmark279" </w:instrText>
      </w:r>
      <w:r>
        <w:fldChar w:fldCharType="separate"/>
      </w:r>
      <w:r>
        <w:rPr>
          <w:rFonts w:ascii="Times New Roman" w:eastAsia="Times New Roman"/>
          <w:b/>
          <w:color w:val="355F7B"/>
          <w:w w:val="105"/>
        </w:rPr>
        <w:t>82</w:t>
      </w:r>
      <w:r>
        <w:rPr>
          <w:rFonts w:ascii="Times New Roman" w:eastAsia="Times New Roman"/>
          <w:b/>
          <w:color w:val="355F7B"/>
          <w:w w:val="105"/>
        </w:rPr>
        <w:fldChar w:fldCharType="end"/>
      </w:r>
    </w:p>
    <w:p>
      <w:pPr>
        <w:pStyle w:val="3"/>
        <w:spacing w:before="112"/>
        <w:ind w:left="800"/>
      </w:pPr>
      <w:r>
        <w:rPr>
          <w:w w:val="106"/>
        </w:rPr>
        <w:t>T</w:t>
      </w:r>
    </w:p>
    <w:p>
      <w:pPr>
        <w:pStyle w:val="6"/>
        <w:spacing w:before="17" w:line="273" w:lineRule="exact"/>
        <w:ind w:left="800"/>
        <w:rPr>
          <w:rFonts w:ascii="Times New Roman"/>
        </w:rPr>
      </w:pPr>
      <w:r>
        <w:rPr>
          <w:rFonts w:ascii="Lucida Sans Unicode"/>
        </w:rPr>
        <w:t>TCL_LIBRARY</w:t>
      </w:r>
      <w:r>
        <w:rPr>
          <w:rFonts w:ascii="Times New Roman"/>
        </w:rPr>
        <w:t xml:space="preserve">, </w:t>
      </w:r>
      <w:r>
        <w:fldChar w:fldCharType="begin"/>
      </w:r>
      <w:r>
        <w:instrText xml:space="preserve"> HYPERLINK \l "_bookmark204" </w:instrText>
      </w:r>
      <w:r>
        <w:fldChar w:fldCharType="separate"/>
      </w:r>
      <w:r>
        <w:rPr>
          <w:rFonts w:ascii="Times New Roman"/>
          <w:color w:val="355F7B"/>
        </w:rPr>
        <w:t>68</w:t>
      </w:r>
      <w:r>
        <w:rPr>
          <w:rFonts w:ascii="Times New Roman"/>
          <w:color w:val="355F7B"/>
        </w:rPr>
        <w:fldChar w:fldCharType="end"/>
      </w:r>
    </w:p>
    <w:p>
      <w:pPr>
        <w:pStyle w:val="6"/>
        <w:spacing w:before="14" w:line="187" w:lineRule="auto"/>
        <w:ind w:left="800" w:right="5893"/>
        <w:rPr>
          <w:rFonts w:ascii="Times New Roman" w:eastAsia="Times New Roman"/>
        </w:rPr>
      </w:pPr>
      <w:r>
        <w:rPr>
          <w:rFonts w:ascii="Lucida Sans Unicode" w:eastAsia="Lucida Sans Unicode"/>
          <w:w w:val="110"/>
        </w:rPr>
        <w:t xml:space="preserve">text encoding -- </w:t>
      </w:r>
      <w:r>
        <w:rPr>
          <w:w w:val="110"/>
        </w:rPr>
        <w:t>文本编码</w:t>
      </w:r>
      <w:r>
        <w:rPr>
          <w:rFonts w:ascii="Times New Roman" w:eastAsia="Times New Roman"/>
          <w:w w:val="110"/>
        </w:rPr>
        <w:t xml:space="preserve">, </w:t>
      </w:r>
      <w:r>
        <w:fldChar w:fldCharType="begin"/>
      </w:r>
      <w:r>
        <w:instrText xml:space="preserve"> HYPERLINK \l "_bookmark279" </w:instrText>
      </w:r>
      <w:r>
        <w:fldChar w:fldCharType="separate"/>
      </w:r>
      <w:r>
        <w:rPr>
          <w:rFonts w:ascii="Times New Roman" w:eastAsia="Times New Roman"/>
          <w:b/>
          <w:color w:val="355F7B"/>
          <w:w w:val="110"/>
        </w:rPr>
        <w:t>82</w:t>
      </w:r>
      <w:r>
        <w:rPr>
          <w:rFonts w:ascii="Times New Roman" w:eastAsia="Times New Roman"/>
          <w:b/>
          <w:color w:val="355F7B"/>
          <w:w w:val="110"/>
        </w:rPr>
        <w:fldChar w:fldCharType="end"/>
      </w:r>
      <w:r>
        <w:rPr>
          <w:rFonts w:ascii="Times New Roman" w:eastAsia="Times New Roman"/>
          <w:b/>
          <w:color w:val="355F7B"/>
          <w:w w:val="110"/>
        </w:rPr>
        <w:t xml:space="preserve"> </w:t>
      </w:r>
      <w:r>
        <w:rPr>
          <w:rFonts w:ascii="Lucida Sans Unicode" w:eastAsia="Lucida Sans Unicode"/>
          <w:w w:val="110"/>
        </w:rPr>
        <w:t xml:space="preserve">text </w:t>
      </w:r>
      <w:r>
        <w:rPr>
          <w:rFonts w:ascii="Lucida Sans Unicode" w:eastAsia="Lucida Sans Unicode"/>
          <w:w w:val="130"/>
        </w:rPr>
        <w:t xml:space="preserve">file </w:t>
      </w:r>
      <w:r>
        <w:rPr>
          <w:rFonts w:ascii="Lucida Sans Unicode" w:eastAsia="Lucida Sans Unicode"/>
          <w:w w:val="110"/>
        </w:rPr>
        <w:t xml:space="preserve">-- </w:t>
      </w:r>
      <w:r>
        <w:rPr>
          <w:w w:val="110"/>
        </w:rPr>
        <w:t xml:space="preserve">文 本 文 件 </w:t>
      </w:r>
      <w:r>
        <w:rPr>
          <w:rFonts w:ascii="Times New Roman" w:eastAsia="Times New Roman"/>
          <w:w w:val="110"/>
        </w:rPr>
        <w:t xml:space="preserve">, </w:t>
      </w:r>
      <w:r>
        <w:fldChar w:fldCharType="begin"/>
      </w:r>
      <w:r>
        <w:instrText xml:space="preserve"> HYPERLINK \l "_bookmark279" </w:instrText>
      </w:r>
      <w:r>
        <w:fldChar w:fldCharType="separate"/>
      </w:r>
      <w:r>
        <w:rPr>
          <w:rFonts w:ascii="Times New Roman" w:eastAsia="Times New Roman"/>
          <w:b/>
          <w:color w:val="355F7B"/>
          <w:w w:val="110"/>
        </w:rPr>
        <w:t>82</w:t>
      </w:r>
      <w:r>
        <w:rPr>
          <w:rFonts w:ascii="Times New Roman" w:eastAsia="Times New Roman"/>
          <w:b/>
          <w:color w:val="355F7B"/>
          <w:w w:val="110"/>
        </w:rPr>
        <w:fldChar w:fldCharType="end"/>
      </w:r>
      <w:r>
        <w:rPr>
          <w:rFonts w:ascii="Times New Roman" w:eastAsia="Times New Roman"/>
          <w:b/>
          <w:color w:val="355F7B"/>
          <w:w w:val="110"/>
        </w:rPr>
        <w:t xml:space="preserve"> </w:t>
      </w:r>
      <w:r>
        <w:rPr>
          <w:rFonts w:ascii="Lucida Sans Unicode" w:eastAsia="Lucida Sans Unicode"/>
          <w:w w:val="110"/>
        </w:rPr>
        <w:t>TK_LIBRARY</w:t>
      </w:r>
      <w:r>
        <w:rPr>
          <w:rFonts w:ascii="Times New Roman" w:eastAsia="Times New Roman"/>
          <w:w w:val="110"/>
        </w:rPr>
        <w:t xml:space="preserve">, </w:t>
      </w:r>
      <w:r>
        <w:fldChar w:fldCharType="begin"/>
      </w:r>
      <w:r>
        <w:instrText xml:space="preserve"> HYPERLINK \l "_bookmark204" </w:instrText>
      </w:r>
      <w:r>
        <w:fldChar w:fldCharType="separate"/>
      </w:r>
      <w:r>
        <w:rPr>
          <w:rFonts w:ascii="Times New Roman" w:eastAsia="Times New Roman"/>
          <w:color w:val="355F7B"/>
          <w:w w:val="110"/>
        </w:rPr>
        <w:t>68</w:t>
      </w:r>
      <w:r>
        <w:rPr>
          <w:rFonts w:ascii="Times New Roman" w:eastAsia="Times New Roman"/>
          <w:color w:val="355F7B"/>
          <w:w w:val="110"/>
        </w:rPr>
        <w:fldChar w:fldCharType="end"/>
      </w:r>
    </w:p>
    <w:p>
      <w:pPr>
        <w:pStyle w:val="6"/>
        <w:spacing w:line="223" w:lineRule="exact"/>
        <w:ind w:left="800"/>
        <w:rPr>
          <w:rFonts w:ascii="Times New Roman" w:eastAsia="Times New Roman"/>
          <w:b/>
        </w:rPr>
      </w:pPr>
      <w:r>
        <w:rPr>
          <w:rFonts w:ascii="Lucida Sans Unicode" w:eastAsia="Lucida Sans Unicode"/>
          <w:w w:val="110"/>
        </w:rPr>
        <w:t xml:space="preserve">triple-quoted string -- </w:t>
      </w:r>
      <w:r>
        <w:rPr>
          <w:w w:val="110"/>
        </w:rPr>
        <w:t>三引号字符串</w:t>
      </w:r>
      <w:r>
        <w:rPr>
          <w:rFonts w:ascii="Times New Roman" w:eastAsia="Times New Roman"/>
          <w:w w:val="110"/>
        </w:rPr>
        <w:t xml:space="preserve">, </w:t>
      </w:r>
      <w:r>
        <w:fldChar w:fldCharType="begin"/>
      </w:r>
      <w:r>
        <w:instrText xml:space="preserve"> HYPERLINK \l "_bookmark279" </w:instrText>
      </w:r>
      <w:r>
        <w:fldChar w:fldCharType="separate"/>
      </w:r>
      <w:r>
        <w:rPr>
          <w:rFonts w:ascii="Times New Roman" w:eastAsia="Times New Roman"/>
          <w:b/>
          <w:color w:val="355F7B"/>
          <w:w w:val="110"/>
        </w:rPr>
        <w:t>82</w:t>
      </w:r>
      <w:r>
        <w:rPr>
          <w:rFonts w:ascii="Times New Roman" w:eastAsia="Times New Roman"/>
          <w:b/>
          <w:color w:val="355F7B"/>
          <w:w w:val="110"/>
        </w:rPr>
        <w:fldChar w:fldCharType="end"/>
      </w:r>
    </w:p>
    <w:p>
      <w:pPr>
        <w:pStyle w:val="6"/>
        <w:spacing w:line="239" w:lineRule="exact"/>
        <w:ind w:left="800"/>
        <w:rPr>
          <w:rFonts w:ascii="Times New Roman" w:eastAsia="Times New Roman"/>
          <w:b/>
        </w:rPr>
      </w:pPr>
      <w:r>
        <w:rPr>
          <w:rFonts w:ascii="Lucida Sans Unicode" w:eastAsia="Lucida Sans Unicode"/>
          <w:w w:val="105"/>
        </w:rPr>
        <w:t xml:space="preserve">type -- </w:t>
      </w:r>
      <w:r>
        <w:rPr>
          <w:w w:val="105"/>
        </w:rPr>
        <w:t>类型</w:t>
      </w:r>
      <w:r>
        <w:rPr>
          <w:rFonts w:ascii="Times New Roman" w:eastAsia="Times New Roman"/>
          <w:w w:val="105"/>
        </w:rPr>
        <w:t xml:space="preserve">, </w:t>
      </w:r>
      <w:r>
        <w:fldChar w:fldCharType="begin"/>
      </w:r>
      <w:r>
        <w:instrText xml:space="preserve"> HYPERLINK \l "_bookmark287" </w:instrText>
      </w:r>
      <w:r>
        <w:fldChar w:fldCharType="separate"/>
      </w:r>
      <w:r>
        <w:rPr>
          <w:rFonts w:ascii="Times New Roman" w:eastAsia="Times New Roman"/>
          <w:b/>
          <w:color w:val="355F7B"/>
          <w:w w:val="105"/>
        </w:rPr>
        <w:t>83</w:t>
      </w:r>
      <w:r>
        <w:rPr>
          <w:rFonts w:ascii="Times New Roman" w:eastAsia="Times New Roman"/>
          <w:b/>
          <w:color w:val="355F7B"/>
          <w:w w:val="105"/>
        </w:rPr>
        <w:fldChar w:fldCharType="end"/>
      </w:r>
    </w:p>
    <w:p>
      <w:pPr>
        <w:pStyle w:val="6"/>
        <w:spacing w:line="239" w:lineRule="exact"/>
        <w:ind w:left="800"/>
        <w:rPr>
          <w:rFonts w:ascii="Times New Roman" w:eastAsia="Times New Roman"/>
          <w:b/>
        </w:rPr>
      </w:pPr>
      <w:r>
        <w:rPr>
          <w:rFonts w:ascii="Lucida Sans Unicode" w:eastAsia="Lucida Sans Unicode"/>
          <w:w w:val="120"/>
        </w:rPr>
        <w:t xml:space="preserve">type alias </w:t>
      </w:r>
      <w:r>
        <w:rPr>
          <w:rFonts w:ascii="Lucida Sans Unicode" w:eastAsia="Lucida Sans Unicode"/>
          <w:w w:val="110"/>
        </w:rPr>
        <w:t xml:space="preserve">-- </w:t>
      </w:r>
      <w:r>
        <w:rPr>
          <w:w w:val="110"/>
        </w:rPr>
        <w:t>类型别名</w:t>
      </w:r>
      <w:r>
        <w:rPr>
          <w:rFonts w:ascii="Times New Roman" w:eastAsia="Times New Roman"/>
          <w:w w:val="110"/>
        </w:rPr>
        <w:t xml:space="preserve">, </w:t>
      </w:r>
      <w:r>
        <w:fldChar w:fldCharType="begin"/>
      </w:r>
      <w:r>
        <w:instrText xml:space="preserve"> HYPERLINK \l "_bookmark287" </w:instrText>
      </w:r>
      <w:r>
        <w:fldChar w:fldCharType="separate"/>
      </w:r>
      <w:r>
        <w:rPr>
          <w:rFonts w:ascii="Times New Roman" w:eastAsia="Times New Roman"/>
          <w:b/>
          <w:color w:val="355F7B"/>
          <w:w w:val="110"/>
        </w:rPr>
        <w:t>83</w:t>
      </w:r>
      <w:r>
        <w:rPr>
          <w:rFonts w:ascii="Times New Roman" w:eastAsia="Times New Roman"/>
          <w:b/>
          <w:color w:val="355F7B"/>
          <w:w w:val="110"/>
        </w:rPr>
        <w:fldChar w:fldCharType="end"/>
      </w:r>
    </w:p>
    <w:p>
      <w:pPr>
        <w:pStyle w:val="6"/>
        <w:spacing w:line="273" w:lineRule="exact"/>
        <w:ind w:left="800"/>
        <w:rPr>
          <w:rFonts w:ascii="Times New Roman" w:eastAsia="Times New Roman"/>
          <w:b/>
        </w:rPr>
      </w:pPr>
      <w:r>
        <w:rPr>
          <w:rFonts w:ascii="Lucida Sans Unicode" w:eastAsia="Lucida Sans Unicode"/>
          <w:w w:val="110"/>
        </w:rPr>
        <w:t xml:space="preserve">type hint -- </w:t>
      </w:r>
      <w:r>
        <w:rPr>
          <w:w w:val="110"/>
        </w:rPr>
        <w:t>类型提示</w:t>
      </w:r>
      <w:r>
        <w:rPr>
          <w:rFonts w:ascii="Times New Roman" w:eastAsia="Times New Roman"/>
          <w:w w:val="110"/>
        </w:rPr>
        <w:t xml:space="preserve">, </w:t>
      </w:r>
      <w:r>
        <w:fldChar w:fldCharType="begin"/>
      </w:r>
      <w:r>
        <w:instrText xml:space="preserve"> HYPERLINK \l "_bookmark287" </w:instrText>
      </w:r>
      <w:r>
        <w:fldChar w:fldCharType="separate"/>
      </w:r>
      <w:r>
        <w:rPr>
          <w:rFonts w:ascii="Times New Roman" w:eastAsia="Times New Roman"/>
          <w:b/>
          <w:color w:val="355F7B"/>
          <w:w w:val="110"/>
        </w:rPr>
        <w:t>83</w:t>
      </w:r>
      <w:r>
        <w:rPr>
          <w:rFonts w:ascii="Times New Roman" w:eastAsia="Times New Roman"/>
          <w:b/>
          <w:color w:val="355F7B"/>
          <w:w w:val="110"/>
        </w:rPr>
        <w:fldChar w:fldCharType="end"/>
      </w:r>
    </w:p>
    <w:p>
      <w:pPr>
        <w:pStyle w:val="3"/>
        <w:spacing w:before="115"/>
        <w:ind w:left="800"/>
      </w:pPr>
      <w:r>
        <w:rPr>
          <w:w w:val="102"/>
        </w:rPr>
        <w:t>U</w:t>
      </w:r>
    </w:p>
    <w:p>
      <w:pPr>
        <w:pStyle w:val="6"/>
        <w:spacing w:before="17"/>
        <w:ind w:left="800"/>
        <w:rPr>
          <w:rFonts w:ascii="Times New Roman" w:eastAsia="Times New Roman"/>
          <w:b/>
        </w:rPr>
      </w:pPr>
      <w:r>
        <w:rPr>
          <w:rFonts w:ascii="Lucida Sans Unicode" w:eastAsia="Lucida Sans Unicode"/>
          <w:w w:val="105"/>
        </w:rPr>
        <w:t>universal</w:t>
      </w:r>
      <w:r>
        <w:rPr>
          <w:rFonts w:ascii="Lucida Sans Unicode" w:eastAsia="Lucida Sans Unicode"/>
          <w:spacing w:val="55"/>
          <w:w w:val="105"/>
        </w:rPr>
        <w:t xml:space="preserve"> </w:t>
      </w:r>
      <w:r>
        <w:rPr>
          <w:rFonts w:ascii="Lucida Sans Unicode" w:eastAsia="Lucida Sans Unicode"/>
          <w:w w:val="105"/>
        </w:rPr>
        <w:t>newlines</w:t>
      </w:r>
      <w:r>
        <w:rPr>
          <w:rFonts w:ascii="Lucida Sans Unicode" w:eastAsia="Lucida Sans Unicode"/>
          <w:spacing w:val="27"/>
          <w:w w:val="105"/>
        </w:rPr>
        <w:t xml:space="preserve"> -- </w:t>
      </w:r>
      <w:r>
        <w:rPr>
          <w:w w:val="105"/>
        </w:rPr>
        <w:t>通用换行</w:t>
      </w:r>
      <w:r>
        <w:rPr>
          <w:rFonts w:ascii="Times New Roman" w:eastAsia="Times New Roman"/>
          <w:spacing w:val="-1"/>
          <w:w w:val="105"/>
        </w:rPr>
        <w:t xml:space="preserve">, </w:t>
      </w:r>
      <w:r>
        <w:fldChar w:fldCharType="begin"/>
      </w:r>
      <w:r>
        <w:instrText xml:space="preserve"> HYPERLINK \l "_bookmark287" </w:instrText>
      </w:r>
      <w:r>
        <w:fldChar w:fldCharType="separate"/>
      </w:r>
      <w:r>
        <w:rPr>
          <w:rFonts w:ascii="Times New Roman" w:eastAsia="Times New Roman"/>
          <w:b/>
          <w:color w:val="355F7B"/>
          <w:w w:val="105"/>
        </w:rPr>
        <w:t>83</w:t>
      </w:r>
      <w:r>
        <w:rPr>
          <w:rFonts w:ascii="Times New Roman" w:eastAsia="Times New Roman"/>
          <w:b/>
          <w:color w:val="355F7B"/>
          <w:w w:val="105"/>
        </w:rPr>
        <w:fldChar w:fldCharType="end"/>
      </w:r>
    </w:p>
    <w:p>
      <w:pPr>
        <w:pStyle w:val="3"/>
        <w:spacing w:before="109"/>
        <w:ind w:left="800"/>
      </w:pPr>
      <w:r>
        <w:rPr>
          <w:w w:val="99"/>
        </w:rPr>
        <w:t>V</w:t>
      </w:r>
    </w:p>
    <w:p>
      <w:pPr>
        <w:pStyle w:val="6"/>
        <w:spacing w:before="66" w:line="187" w:lineRule="auto"/>
        <w:ind w:left="800" w:right="5478"/>
        <w:jc w:val="both"/>
        <w:rPr>
          <w:rFonts w:ascii="Times New Roman" w:eastAsia="Times New Roman"/>
          <w:b/>
        </w:rPr>
      </w:pPr>
      <w:r>
        <w:rPr>
          <w:rFonts w:ascii="Lucida Sans Unicode" w:eastAsia="Lucida Sans Unicode"/>
          <w:w w:val="115"/>
        </w:rPr>
        <w:t>variable annotation</w:t>
      </w:r>
      <w:r>
        <w:rPr>
          <w:rFonts w:ascii="Lucida Sans Unicode" w:eastAsia="Lucida Sans Unicode"/>
          <w:spacing w:val="7"/>
          <w:w w:val="115"/>
        </w:rPr>
        <w:t xml:space="preserve"> -- </w:t>
      </w:r>
      <w:r>
        <w:rPr>
          <w:w w:val="115"/>
        </w:rPr>
        <w:t>变量注解</w:t>
      </w:r>
      <w:r>
        <w:rPr>
          <w:rFonts w:ascii="Times New Roman" w:eastAsia="Times New Roman"/>
          <w:spacing w:val="-11"/>
          <w:w w:val="115"/>
        </w:rPr>
        <w:t xml:space="preserve">, </w:t>
      </w:r>
      <w:r>
        <w:fldChar w:fldCharType="begin"/>
      </w:r>
      <w:r>
        <w:instrText xml:space="preserve"> HYPERLINK \l "_bookmark287" </w:instrText>
      </w:r>
      <w:r>
        <w:fldChar w:fldCharType="separate"/>
      </w:r>
      <w:r>
        <w:rPr>
          <w:rFonts w:ascii="Times New Roman" w:eastAsia="Times New Roman"/>
          <w:b/>
          <w:color w:val="355F7B"/>
          <w:spacing w:val="-8"/>
          <w:w w:val="115"/>
        </w:rPr>
        <w:t>83</w:t>
      </w:r>
      <w:r>
        <w:rPr>
          <w:rFonts w:ascii="Times New Roman" w:eastAsia="Times New Roman"/>
          <w:b/>
          <w:color w:val="355F7B"/>
          <w:spacing w:val="-8"/>
          <w:w w:val="115"/>
        </w:rPr>
        <w:fldChar w:fldCharType="end"/>
      </w:r>
      <w:r>
        <w:rPr>
          <w:rFonts w:ascii="Times New Roman" w:eastAsia="Times New Roman"/>
          <w:b/>
          <w:color w:val="355F7B"/>
          <w:spacing w:val="-8"/>
          <w:w w:val="115"/>
        </w:rPr>
        <w:t xml:space="preserve"> </w:t>
      </w:r>
      <w:r>
        <w:rPr>
          <w:rFonts w:ascii="Lucida Sans Unicode" w:eastAsia="Lucida Sans Unicode"/>
          <w:w w:val="115"/>
        </w:rPr>
        <w:t>virtual environment</w:t>
      </w:r>
      <w:r>
        <w:rPr>
          <w:rFonts w:ascii="Lucida Sans Unicode" w:eastAsia="Lucida Sans Unicode"/>
          <w:spacing w:val="2"/>
          <w:w w:val="115"/>
        </w:rPr>
        <w:t xml:space="preserve"> -- </w:t>
      </w:r>
      <w:r>
        <w:rPr>
          <w:w w:val="115"/>
        </w:rPr>
        <w:t>虚拟环境</w:t>
      </w:r>
      <w:r>
        <w:rPr>
          <w:rFonts w:ascii="Times New Roman" w:eastAsia="Times New Roman"/>
          <w:spacing w:val="-13"/>
          <w:w w:val="115"/>
        </w:rPr>
        <w:t xml:space="preserve">, </w:t>
      </w:r>
      <w:r>
        <w:fldChar w:fldCharType="begin"/>
      </w:r>
      <w:r>
        <w:instrText xml:space="preserve"> HYPERLINK \l "_bookmark287" </w:instrText>
      </w:r>
      <w:r>
        <w:fldChar w:fldCharType="separate"/>
      </w:r>
      <w:r>
        <w:rPr>
          <w:rFonts w:ascii="Times New Roman" w:eastAsia="Times New Roman"/>
          <w:b/>
          <w:color w:val="355F7B"/>
          <w:spacing w:val="-8"/>
          <w:w w:val="115"/>
        </w:rPr>
        <w:t>83</w:t>
      </w:r>
      <w:r>
        <w:rPr>
          <w:rFonts w:ascii="Times New Roman" w:eastAsia="Times New Roman"/>
          <w:b/>
          <w:color w:val="355F7B"/>
          <w:spacing w:val="-8"/>
          <w:w w:val="115"/>
        </w:rPr>
        <w:fldChar w:fldCharType="end"/>
      </w:r>
      <w:r>
        <w:rPr>
          <w:rFonts w:ascii="Times New Roman" w:eastAsia="Times New Roman"/>
          <w:b/>
          <w:color w:val="355F7B"/>
          <w:spacing w:val="-8"/>
          <w:w w:val="115"/>
        </w:rPr>
        <w:t xml:space="preserve"> </w:t>
      </w:r>
      <w:r>
        <w:rPr>
          <w:rFonts w:ascii="Lucida Sans Unicode" w:eastAsia="Lucida Sans Unicode"/>
          <w:w w:val="115"/>
        </w:rPr>
        <w:t>virtual machine</w:t>
      </w:r>
      <w:r>
        <w:rPr>
          <w:rFonts w:ascii="Lucida Sans Unicode" w:eastAsia="Lucida Sans Unicode"/>
          <w:spacing w:val="15"/>
          <w:w w:val="115"/>
        </w:rPr>
        <w:t xml:space="preserve"> -- </w:t>
      </w:r>
      <w:r>
        <w:rPr>
          <w:w w:val="115"/>
        </w:rPr>
        <w:t>虚拟机</w:t>
      </w:r>
      <w:r>
        <w:rPr>
          <w:rFonts w:ascii="Times New Roman" w:eastAsia="Times New Roman"/>
          <w:spacing w:val="-7"/>
          <w:w w:val="115"/>
        </w:rPr>
        <w:t xml:space="preserve">, </w:t>
      </w:r>
      <w:r>
        <w:fldChar w:fldCharType="begin"/>
      </w:r>
      <w:r>
        <w:instrText xml:space="preserve"> HYPERLINK \l "_bookmark287" </w:instrText>
      </w:r>
      <w:r>
        <w:fldChar w:fldCharType="separate"/>
      </w:r>
      <w:r>
        <w:rPr>
          <w:rFonts w:ascii="Times New Roman" w:eastAsia="Times New Roman"/>
          <w:b/>
          <w:color w:val="355F7B"/>
          <w:w w:val="115"/>
        </w:rPr>
        <w:t>83</w:t>
      </w:r>
      <w:r>
        <w:rPr>
          <w:rFonts w:ascii="Times New Roman" w:eastAsia="Times New Roman"/>
          <w:b/>
          <w:color w:val="355F7B"/>
          <w:w w:val="115"/>
        </w:rPr>
        <w:fldChar w:fldCharType="end"/>
      </w:r>
    </w:p>
    <w:p>
      <w:pPr>
        <w:pStyle w:val="3"/>
        <w:spacing w:before="129"/>
        <w:ind w:left="800"/>
      </w:pPr>
      <w:r>
        <w:rPr>
          <w:w w:val="103"/>
        </w:rPr>
        <w:t>Z</w:t>
      </w:r>
    </w:p>
    <w:p>
      <w:pPr>
        <w:pStyle w:val="6"/>
        <w:spacing w:before="17"/>
        <w:ind w:left="800"/>
        <w:rPr>
          <w:rFonts w:ascii="Times New Roman" w:eastAsia="Times New Roman"/>
          <w:b/>
        </w:rPr>
      </w:pPr>
      <w:r>
        <w:rPr>
          <w:rFonts w:ascii="Lucida Sans Unicode" w:eastAsia="Lucida Sans Unicode"/>
          <w:w w:val="110"/>
        </w:rPr>
        <w:t xml:space="preserve">Zen of Python -- Python </w:t>
      </w:r>
      <w:r>
        <w:rPr>
          <w:w w:val="110"/>
        </w:rPr>
        <w:t xml:space="preserve">之 禅 </w:t>
      </w:r>
      <w:r>
        <w:rPr>
          <w:rFonts w:ascii="Times New Roman" w:eastAsia="Times New Roman"/>
          <w:w w:val="110"/>
        </w:rPr>
        <w:t xml:space="preserve">, </w:t>
      </w:r>
      <w:r>
        <w:fldChar w:fldCharType="begin"/>
      </w:r>
      <w:r>
        <w:instrText xml:space="preserve"> HYPERLINK \l "_bookmark287" </w:instrText>
      </w:r>
      <w:r>
        <w:fldChar w:fldCharType="separate"/>
      </w:r>
      <w:r>
        <w:rPr>
          <w:rFonts w:ascii="Times New Roman" w:eastAsia="Times New Roman"/>
          <w:b/>
          <w:color w:val="355F7B"/>
          <w:w w:val="110"/>
        </w:rPr>
        <w:t>83</w:t>
      </w:r>
      <w:r>
        <w:rPr>
          <w:rFonts w:ascii="Times New Roman" w:eastAsia="Times New Roman"/>
          <w:b/>
          <w:color w:val="355F7B"/>
          <w:w w:val="110"/>
        </w:rPr>
        <w:fldChar w:fldCharType="end"/>
      </w: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rPr>
          <w:rFonts w:ascii="Times New Roman"/>
          <w:b/>
        </w:rPr>
      </w:pPr>
    </w:p>
    <w:p>
      <w:pPr>
        <w:pStyle w:val="6"/>
        <w:spacing w:before="6"/>
        <w:rPr>
          <w:rFonts w:ascii="Times New Roman"/>
          <w:b/>
          <w:sz w:val="23"/>
        </w:rPr>
      </w:pPr>
      <w:r>
        <w:pict>
          <v:line id="_x0000_s1478" o:spid="_x0000_s1478" o:spt="20" style="position:absolute;left:0pt;margin-left:72pt;margin-top:15.65pt;height:0pt;width:451.25pt;mso-position-horizontal-relative:page;mso-wrap-distance-bottom:0pt;mso-wrap-distance-top:0pt;z-index:8192;mso-width-relative:page;mso-height-relative:page;" stroked="t" coordsize="21600,21600">
            <v:path arrowok="t"/>
            <v:fill focussize="0,0"/>
            <v:stroke weight="0.398031496062992pt" color="#000000"/>
            <v:imagedata o:title=""/>
            <o:lock v:ext="edit"/>
            <w10:wrap type="topAndBottom"/>
          </v:line>
        </w:pict>
      </w:r>
    </w:p>
    <w:p>
      <w:pPr>
        <w:pStyle w:val="5"/>
        <w:tabs>
          <w:tab w:val="right" w:pos="9825"/>
        </w:tabs>
        <w:spacing w:line="312" w:lineRule="exact"/>
        <w:ind w:left="800"/>
        <w:rPr>
          <w:u w:val="none"/>
        </w:rPr>
      </w:pPr>
      <w:r>
        <w:rPr>
          <w:rFonts w:hint="eastAsia" w:ascii="Microsoft JhengHei UI" w:eastAsia="Microsoft JhengHei UI"/>
          <w:u w:val="none"/>
        </w:rPr>
        <w:t>索引</w:t>
      </w:r>
      <w:r>
        <w:rPr>
          <w:rFonts w:hint="eastAsia" w:ascii="Microsoft JhengHei UI" w:eastAsia="Microsoft JhengHei UI"/>
          <w:u w:val="none"/>
        </w:rPr>
        <w:tab/>
      </w:r>
      <w:r>
        <w:rPr>
          <w:u w:val="none"/>
        </w:rPr>
        <w:t>109</w:t>
      </w:r>
    </w:p>
    <w:sectPr>
      <w:headerReference r:id="rId196" w:type="default"/>
      <w:footerReference r:id="rId197" w:type="default"/>
      <w:pgSz w:w="11910" w:h="16840"/>
      <w:pgMar w:top="960" w:right="1140" w:bottom="280" w:left="640" w:header="454"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icrosoft JhengHei UI">
    <w:panose1 w:val="020B0604030504040204"/>
    <w:charset w:val="88"/>
    <w:family w:val="swiss"/>
    <w:pitch w:val="default"/>
    <w:sig w:usb0="000002A7" w:usb1="28CF4400" w:usb2="00000016" w:usb3="00000000" w:csb0="00100009" w:csb1="0000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074" o:spid="_x0000_s2074" o:spt="20" style="position:absolute;left:0pt;margin-left:72pt;margin-top:787.6pt;height:0pt;width:451.25pt;mso-position-horizontal-relative:page;mso-position-vertical-relative:page;z-index:-211968;mso-width-relative:page;mso-height-relative:page;" stroked="t" coordsize="21600,21600">
          <v:path arrowok="t"/>
          <v:fill focussize="0,0"/>
          <v:stroke weight="0.398031496062992pt" color="#000000"/>
          <v:imagedata o:title=""/>
          <o:lock v:ext="edit"/>
        </v:line>
      </w:pict>
    </w:r>
    <w:r>
      <w:pict>
        <v:shape id="_x0000_s2075" o:spid="_x0000_s2075" o:spt="202" type="#_x0000_t202" style="position:absolute;left:0pt;margin-left:71pt;margin-top:788.15pt;height:17.2pt;width:84.3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2.2. </w:t>
                </w:r>
                <w:r>
                  <w:rPr>
                    <w:rFonts w:hint="eastAsia" w:ascii="Microsoft JhengHei UI" w:eastAsia="Microsoft JhengHei UI"/>
                    <w:b/>
                    <w:sz w:val="20"/>
                  </w:rPr>
                  <w:t>语言核心内容</w:t>
                </w:r>
              </w:p>
            </w:txbxContent>
          </v:textbox>
        </v:shape>
      </w:pict>
    </w:r>
    <w:r>
      <w:pict>
        <v:shape id="_x0000_s2076" o:spid="_x0000_s2076" o:spt="202" type="#_x0000_t202" style="position:absolute;left:0pt;margin-left:516.7pt;margin-top:788.15pt;height:17.2pt;width:7.55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w w:val="99"/>
                    <w:sz w:val="20"/>
                  </w:rPr>
                  <w:t>9</w:t>
                </w:r>
              </w:p>
            </w:txbxContent>
          </v:textbox>
        </v:shape>
      </w:pict>
    </w:r>
  </w:p>
</w:ftr>
</file>

<file path=word/footer1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56" o:spid="_x0000_s2356" o:spt="20" style="position:absolute;left:0pt;margin-left:72pt;margin-top:787.6pt;height:0pt;width:451.25pt;mso-position-horizontal-relative:page;mso-position-vertical-relative:page;z-index:-205824;mso-width-relative:page;mso-height-relative:page;" stroked="t" coordsize="21600,21600">
          <v:path arrowok="t"/>
          <v:fill focussize="0,0"/>
          <v:stroke weight="0.398031496062992pt" color="#000000"/>
          <v:imagedata o:title=""/>
          <o:lock v:ext="edit"/>
        </v:line>
      </w:pict>
    </w:r>
    <w:r>
      <w:pict>
        <v:shape id="_x0000_s2357" o:spid="_x0000_s2357" o:spt="202" type="#_x0000_t202" style="position:absolute;left:0pt;margin-left:71pt;margin-top:788.15pt;height:17.2pt;width:145.7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C.3.</w:t>
                </w:r>
                <w:r>
                  <w:rPr>
                    <w:rFonts w:ascii="Arial" w:eastAsia="Arial"/>
                    <w:b/>
                    <w:spacing w:val="54"/>
                    <w:sz w:val="20"/>
                  </w:rPr>
                  <w:t xml:space="preserve"> </w:t>
                </w:r>
                <w:r>
                  <w:rPr>
                    <w:rFonts w:hint="eastAsia" w:ascii="Microsoft JhengHei UI" w:eastAsia="Microsoft JhengHei UI"/>
                    <w:b/>
                    <w:sz w:val="20"/>
                  </w:rPr>
                  <w:t>被收录软件的许可证与鸣谢</w:t>
                </w:r>
              </w:p>
            </w:txbxContent>
          </v:textbox>
        </v:shape>
      </w:pict>
    </w:r>
    <w:r>
      <w:pict>
        <v:shape id="_x0000_s2358" o:spid="_x0000_s2358" o:spt="202" type="#_x0000_t202" style="position:absolute;left:0pt;margin-left:511.15pt;margin-top:788.15pt;height:17.2pt;width:13.1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99</w:t>
                </w:r>
              </w:p>
            </w:txbxContent>
          </v:textbox>
        </v:shape>
      </w:pict>
    </w:r>
  </w:p>
</w:ftr>
</file>

<file path=word/footer10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60" o:spid="_x0000_s2360" o:spt="20" style="position:absolute;left:0pt;margin-left:72pt;margin-top:787.6pt;height:0pt;width:451.25pt;mso-position-horizontal-relative:page;mso-position-vertical-relative:page;z-index:-205824;mso-width-relative:page;mso-height-relative:page;" stroked="t" coordsize="21600,21600">
          <v:path arrowok="t"/>
          <v:fill focussize="0,0"/>
          <v:stroke weight="0.398031496062992pt" color="#000000"/>
          <v:imagedata o:title=""/>
          <o:lock v:ext="edit"/>
        </v:line>
      </w:pict>
    </w:r>
    <w:r>
      <w:pict>
        <v:shape id="_x0000_s2361" o:spid="_x0000_s2361" o:spt="202" type="#_x0000_t202" style="position:absolute;left:0pt;margin-left:71pt;margin-top:788.15pt;height:17.2pt;width:18.65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100</w:t>
                </w:r>
              </w:p>
            </w:txbxContent>
          </v:textbox>
        </v:shape>
      </w:pict>
    </w:r>
    <w:r>
      <w:pict>
        <v:shape id="_x0000_s2362" o:spid="_x0000_s2362" o:spt="202" type="#_x0000_t202" style="position:absolute;left:0pt;margin-left:398.8pt;margin-top:788.15pt;height:17.2pt;width:125.45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Appendix C. </w:t>
                </w:r>
                <w:r>
                  <w:rPr>
                    <w:rFonts w:hint="eastAsia" w:ascii="Microsoft JhengHei UI" w:eastAsia="Microsoft JhengHei UI"/>
                    <w:b/>
                    <w:sz w:val="20"/>
                  </w:rPr>
                  <w:t>历史和许可证</w:t>
                </w:r>
              </w:p>
            </w:txbxContent>
          </v:textbox>
        </v:shape>
      </w:pict>
    </w:r>
  </w:p>
</w:ftr>
</file>

<file path=word/footer10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64" o:spid="_x0000_s2364" o:spt="20" style="position:absolute;left:0pt;margin-left:72pt;margin-top:787.6pt;height:0pt;width:451.25pt;mso-position-horizontal-relative:page;mso-position-vertical-relative:page;z-index:-205824;mso-width-relative:page;mso-height-relative:page;" stroked="t" coordsize="21600,21600">
          <v:path arrowok="t"/>
          <v:fill focussize="0,0"/>
          <v:stroke weight="0.398031496062992pt" color="#000000"/>
          <v:imagedata o:title=""/>
          <o:lock v:ext="edit"/>
        </v:line>
      </w:pict>
    </w:r>
    <w:r>
      <w:pict>
        <v:shape id="_x0000_s2365" o:spid="_x0000_s2365" o:spt="202" type="#_x0000_t202" style="position:absolute;left:0pt;margin-left:71pt;margin-top:788.15pt;height:17.2pt;width:145.7pt;mso-position-horizontal-relative:page;mso-position-vertical-relative:page;z-index:-204800;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C.3.</w:t>
                </w:r>
                <w:r>
                  <w:rPr>
                    <w:rFonts w:ascii="Arial" w:eastAsia="Arial"/>
                    <w:b/>
                    <w:spacing w:val="54"/>
                    <w:sz w:val="20"/>
                  </w:rPr>
                  <w:t xml:space="preserve"> </w:t>
                </w:r>
                <w:r>
                  <w:rPr>
                    <w:rFonts w:hint="eastAsia" w:ascii="Microsoft JhengHei UI" w:eastAsia="Microsoft JhengHei UI"/>
                    <w:b/>
                    <w:sz w:val="20"/>
                  </w:rPr>
                  <w:t>被收录软件的许可证与鸣谢</w:t>
                </w:r>
              </w:p>
            </w:txbxContent>
          </v:textbox>
        </v:shape>
      </w:pict>
    </w:r>
    <w:r>
      <w:pict>
        <v:shape id="_x0000_s2366" o:spid="_x0000_s2366" o:spt="202" type="#_x0000_t202" style="position:absolute;left:0pt;margin-left:505.65pt;margin-top:788.15pt;height:17.2pt;width:18.65pt;mso-position-horizontal-relative:page;mso-position-vertical-relative:page;z-index:-20480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101</w:t>
                </w:r>
              </w:p>
            </w:txbxContent>
          </v:textbox>
        </v:shape>
      </w:pict>
    </w:r>
  </w:p>
</w:ftr>
</file>

<file path=word/footer10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10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69" o:spid="_x0000_s2369" o:spt="20" style="position:absolute;left:0pt;margin-left:72pt;margin-top:787.6pt;height:0pt;width:451.25pt;mso-position-horizontal-relative:page;mso-position-vertical-relative:page;z-index:-204800;mso-width-relative:page;mso-height-relative:page;" stroked="t" coordsize="21600,21600">
          <v:path arrowok="t"/>
          <v:fill focussize="0,0"/>
          <v:stroke weight="0.398031496062992pt" color="#000000"/>
          <v:imagedata o:title=""/>
          <o:lock v:ext="edit"/>
        </v:line>
      </w:pict>
    </w:r>
    <w:r>
      <w:pict>
        <v:shape id="_x0000_s2370" o:spid="_x0000_s2370" o:spt="202" type="#_x0000_t202" style="position:absolute;left:0pt;margin-left:71pt;margin-top:788.15pt;height:17.2pt;width:145.7pt;mso-position-horizontal-relative:page;mso-position-vertical-relative:page;z-index:-204800;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C.3.</w:t>
                </w:r>
                <w:r>
                  <w:rPr>
                    <w:rFonts w:ascii="Arial" w:eastAsia="Arial"/>
                    <w:b/>
                    <w:spacing w:val="54"/>
                    <w:sz w:val="20"/>
                  </w:rPr>
                  <w:t xml:space="preserve"> </w:t>
                </w:r>
                <w:r>
                  <w:rPr>
                    <w:rFonts w:hint="eastAsia" w:ascii="Microsoft JhengHei UI" w:eastAsia="Microsoft JhengHei UI"/>
                    <w:b/>
                    <w:sz w:val="20"/>
                  </w:rPr>
                  <w:t>被收录软件的许可证与鸣谢</w:t>
                </w:r>
              </w:p>
            </w:txbxContent>
          </v:textbox>
        </v:shape>
      </w:pict>
    </w:r>
    <w:r>
      <w:pict>
        <v:shape id="_x0000_s2371" o:spid="_x0000_s2371" o:spt="202" type="#_x0000_t202" style="position:absolute;left:0pt;margin-left:505.65pt;margin-top:788.15pt;height:17.2pt;width:18.65pt;mso-position-horizontal-relative:page;mso-position-vertical-relative:page;z-index:-20480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103</w:t>
                </w:r>
              </w:p>
            </w:txbxContent>
          </v:textbox>
        </v:shape>
      </w:pict>
    </w:r>
  </w:p>
</w:ftr>
</file>

<file path=word/footer10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73" o:spid="_x0000_s2373" o:spt="20" style="position:absolute;left:0pt;margin-left:72pt;margin-top:787.6pt;height:0pt;width:451.25pt;mso-position-horizontal-relative:page;mso-position-vertical-relative:page;z-index:-204800;mso-width-relative:page;mso-height-relative:page;" stroked="t" coordsize="21600,21600">
          <v:path arrowok="t"/>
          <v:fill focussize="0,0"/>
          <v:stroke weight="0.398031496062992pt" color="#000000"/>
          <v:imagedata o:title=""/>
          <o:lock v:ext="edit"/>
        </v:line>
      </w:pict>
    </w:r>
    <w:r>
      <w:pict>
        <v:shape id="_x0000_s2374" o:spid="_x0000_s2374" o:spt="202" type="#_x0000_t202" style="position:absolute;left:0pt;margin-left:71pt;margin-top:788.15pt;height:17.2pt;width:18.65pt;mso-position-horizontal-relative:page;mso-position-vertical-relative:page;z-index:-20480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104</w:t>
                </w:r>
              </w:p>
            </w:txbxContent>
          </v:textbox>
        </v:shape>
      </w:pict>
    </w:r>
    <w:r>
      <w:pict>
        <v:shape id="_x0000_s2375" o:spid="_x0000_s2375" o:spt="202" type="#_x0000_t202" style="position:absolute;left:0pt;margin-left:398.8pt;margin-top:788.15pt;height:17.2pt;width:125.45pt;mso-position-horizontal-relative:page;mso-position-vertical-relative:page;z-index:-204800;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Appendix C. </w:t>
                </w:r>
                <w:r>
                  <w:rPr>
                    <w:rFonts w:hint="eastAsia" w:ascii="Microsoft JhengHei UI" w:eastAsia="Microsoft JhengHei UI"/>
                    <w:b/>
                    <w:sz w:val="20"/>
                  </w:rPr>
                  <w:t>历史和许可证</w:t>
                </w:r>
              </w:p>
            </w:txbxContent>
          </v:textbox>
        </v:shape>
      </w:pict>
    </w:r>
  </w:p>
</w:ftr>
</file>

<file path=word/footer10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76" o:spid="_x0000_s2376" o:spt="20" style="position:absolute;left:0pt;margin-left:72pt;margin-top:787.6pt;height:0pt;width:451.25pt;mso-position-horizontal-relative:page;mso-position-vertical-relative:page;z-index:-204800;mso-width-relative:page;mso-height-relative:page;" stroked="t" coordsize="21600,21600">
          <v:path arrowok="t"/>
          <v:fill focussize="0,0"/>
          <v:stroke weight="0.398031496062992pt" color="#000000"/>
          <v:imagedata o:title=""/>
          <o:lock v:ext="edit"/>
        </v:line>
      </w:pict>
    </w:r>
    <w:r>
      <w:pict>
        <v:shape id="_x0000_s2377" o:spid="_x0000_s2377" o:spt="202" type="#_x0000_t202" style="position:absolute;left:0pt;margin-left:505.65pt;margin-top:788.15pt;height:17.2pt;width:18.65pt;mso-position-horizontal-relative:page;mso-position-vertical-relative:page;z-index:-20480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105</w:t>
                </w:r>
              </w:p>
            </w:txbxContent>
          </v:textbox>
        </v:shape>
      </w:pict>
    </w:r>
  </w:p>
</w:ftr>
</file>

<file path=word/footer10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78" o:spid="_x0000_s2378" o:spt="20" style="position:absolute;left:0pt;margin-left:72pt;margin-top:787.6pt;height:0pt;width:451.25pt;mso-position-horizontal-relative:page;mso-position-vertical-relative:page;z-index:-204800;mso-width-relative:page;mso-height-relative:page;" stroked="t" coordsize="21600,21600">
          <v:path arrowok="t"/>
          <v:fill focussize="0,0"/>
          <v:stroke weight="0.398031496062992pt" color="#000000"/>
          <v:imagedata o:title=""/>
          <o:lock v:ext="edit"/>
        </v:line>
      </w:pict>
    </w:r>
    <w:r>
      <w:pict>
        <v:shape id="_x0000_s2379" o:spid="_x0000_s2379" o:spt="202" type="#_x0000_t202" style="position:absolute;left:0pt;margin-left:71pt;margin-top:788.15pt;height:17.2pt;width:18.65pt;mso-position-horizontal-relative:page;mso-position-vertical-relative:page;z-index:-20480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106</w:t>
                </w:r>
              </w:p>
            </w:txbxContent>
          </v:textbox>
        </v:shape>
      </w:pict>
    </w:r>
    <w:r>
      <w:pict>
        <v:shape id="_x0000_s2380" o:spid="_x0000_s2380" o:spt="202" type="#_x0000_t202" style="position:absolute;left:0pt;margin-left:438.65pt;margin-top:788.15pt;height:17.2pt;width:85.65pt;mso-position-horizontal-relative:page;mso-position-vertical-relative:page;z-index:-204800;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Appendix D. </w:t>
                </w:r>
                <w:r>
                  <w:rPr>
                    <w:rFonts w:hint="eastAsia" w:ascii="Microsoft JhengHei UI" w:eastAsia="Microsoft JhengHei UI"/>
                    <w:b/>
                    <w:sz w:val="20"/>
                  </w:rPr>
                  <w:t>版 权</w:t>
                </w:r>
              </w:p>
            </w:txbxContent>
          </v:textbox>
        </v:shape>
      </w:pict>
    </w:r>
  </w:p>
</w:ftr>
</file>

<file path=word/footer10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10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078" o:spid="_x0000_s2078" o:spt="20" style="position:absolute;left:0pt;margin-left:72pt;margin-top:787.6pt;height:0pt;width:451.25pt;mso-position-horizontal-relative:page;mso-position-vertical-relative:page;z-index:-211968;mso-width-relative:page;mso-height-relative:page;" stroked="t" coordsize="21600,21600">
          <v:path arrowok="t"/>
          <v:fill focussize="0,0"/>
          <v:stroke weight="0.398031496062992pt" color="#000000"/>
          <v:imagedata o:title=""/>
          <o:lock v:ext="edit"/>
        </v:line>
      </w:pict>
    </w:r>
    <w:r>
      <w:pict>
        <v:shape id="_x0000_s2079" o:spid="_x0000_s2079" o:spt="202" type="#_x0000_t202" style="position:absolute;left:0pt;margin-left:71pt;margin-top:788.15pt;height:17.2pt;width:13.1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10</w:t>
                </w:r>
              </w:p>
            </w:txbxContent>
          </v:textbox>
        </v:shape>
      </w:pict>
    </w:r>
    <w:r>
      <w:pict>
        <v:shape id="_x0000_s2080" o:spid="_x0000_s2080" o:spt="202" type="#_x0000_t202" style="position:absolute;left:0pt;margin-left:407.1pt;margin-top:788.15pt;height:17.2pt;width:117.15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2. </w:t>
                </w:r>
                <w:r>
                  <w:rPr>
                    <w:rFonts w:hint="eastAsia" w:ascii="Microsoft JhengHei UI" w:eastAsia="Microsoft JhengHei UI"/>
                    <w:b/>
                    <w:sz w:val="20"/>
                  </w:rPr>
                  <w:t>编程常见问题</w:t>
                </w:r>
              </w:p>
            </w:txbxContent>
          </v:textbox>
        </v:shape>
      </w:pict>
    </w:r>
  </w:p>
</w:ftr>
</file>

<file path=word/footer1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082" o:spid="_x0000_s2082" o:spt="20" style="position:absolute;left:0pt;margin-left:72pt;margin-top:787.6pt;height:0pt;width:451.25pt;mso-position-horizontal-relative:page;mso-position-vertical-relative:page;z-index:-211968;mso-width-relative:page;mso-height-relative:page;" stroked="t" coordsize="21600,21600">
          <v:path arrowok="t"/>
          <v:fill focussize="0,0"/>
          <v:stroke weight="0.398031496062992pt" color="#000000"/>
          <v:imagedata o:title=""/>
          <o:lock v:ext="edit"/>
        </v:line>
      </w:pict>
    </w:r>
    <w:r>
      <w:pict>
        <v:shape id="_x0000_s2083" o:spid="_x0000_s2083" o:spt="202" type="#_x0000_t202" style="position:absolute;left:0pt;margin-left:71pt;margin-top:788.15pt;height:17.2pt;width:84.3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2.2. </w:t>
                </w:r>
                <w:r>
                  <w:rPr>
                    <w:rFonts w:hint="eastAsia" w:ascii="Microsoft JhengHei UI" w:eastAsia="Microsoft JhengHei UI"/>
                    <w:b/>
                    <w:sz w:val="20"/>
                  </w:rPr>
                  <w:t>语言核心内容</w:t>
                </w:r>
              </w:p>
            </w:txbxContent>
          </v:textbox>
        </v:shape>
      </w:pict>
    </w:r>
    <w:r>
      <w:pict>
        <v:shape id="_x0000_s2084" o:spid="_x0000_s2084" o:spt="202" type="#_x0000_t202" style="position:absolute;left:0pt;margin-left:511.15pt;margin-top:788.15pt;height:17.2pt;width:13.1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11</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086" o:spid="_x0000_s2086" o:spt="20" style="position:absolute;left:0pt;margin-left:72pt;margin-top:787.6pt;height:0pt;width:451.25pt;mso-position-horizontal-relative:page;mso-position-vertical-relative:page;z-index:-211968;mso-width-relative:page;mso-height-relative:page;" stroked="t" coordsize="21600,21600">
          <v:path arrowok="t"/>
          <v:fill focussize="0,0"/>
          <v:stroke weight="0.398031496062992pt" color="#000000"/>
          <v:imagedata o:title=""/>
          <o:lock v:ext="edit"/>
        </v:line>
      </w:pict>
    </w:r>
    <w:r>
      <w:pict>
        <v:shape id="_x0000_s2087" o:spid="_x0000_s2087" o:spt="202" type="#_x0000_t202" style="position:absolute;left:0pt;margin-left:71pt;margin-top:788.15pt;height:17.2pt;width:13.1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12</w:t>
                </w:r>
              </w:p>
            </w:txbxContent>
          </v:textbox>
        </v:shape>
      </w:pict>
    </w:r>
    <w:r>
      <w:pict>
        <v:shape id="_x0000_s2088" o:spid="_x0000_s2088" o:spt="202" type="#_x0000_t202" style="position:absolute;left:0pt;margin-left:407.1pt;margin-top:788.15pt;height:17.2pt;width:117.15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2. </w:t>
                </w:r>
                <w:r>
                  <w:rPr>
                    <w:rFonts w:hint="eastAsia" w:ascii="Microsoft JhengHei UI" w:eastAsia="Microsoft JhengHei UI"/>
                    <w:b/>
                    <w:sz w:val="20"/>
                  </w:rPr>
                  <w:t>编程常见问题</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090" o:spid="_x0000_s2090" o:spt="20" style="position:absolute;left:0pt;margin-left:72pt;margin-top:787.6pt;height:0pt;width:451.25pt;mso-position-horizontal-relative:page;mso-position-vertical-relative:page;z-index:-211968;mso-width-relative:page;mso-height-relative:page;" stroked="t" coordsize="21600,21600">
          <v:path arrowok="t"/>
          <v:fill focussize="0,0"/>
          <v:stroke weight="0.398031496062992pt" color="#000000"/>
          <v:imagedata o:title=""/>
          <o:lock v:ext="edit"/>
        </v:line>
      </w:pict>
    </w:r>
    <w:r>
      <w:pict>
        <v:shape id="_x0000_s2091" o:spid="_x0000_s2091" o:spt="202" type="#_x0000_t202" style="position:absolute;left:0pt;margin-left:71pt;margin-top:788.15pt;height:17.2pt;width:84.3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2.2. </w:t>
                </w:r>
                <w:r>
                  <w:rPr>
                    <w:rFonts w:hint="eastAsia" w:ascii="Microsoft JhengHei UI" w:eastAsia="Microsoft JhengHei UI"/>
                    <w:b/>
                    <w:sz w:val="20"/>
                  </w:rPr>
                  <w:t>语言核心内容</w:t>
                </w:r>
              </w:p>
            </w:txbxContent>
          </v:textbox>
        </v:shape>
      </w:pict>
    </w:r>
    <w:r>
      <w:pict>
        <v:shape id="_x0000_s2092" o:spid="_x0000_s2092" o:spt="202" type="#_x0000_t202" style="position:absolute;left:0pt;margin-left:511.15pt;margin-top:788.15pt;height:17.2pt;width:13.1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13</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094" o:spid="_x0000_s2094" o:spt="20" style="position:absolute;left:0pt;margin-left:72pt;margin-top:787.6pt;height:0pt;width:451.25pt;mso-position-horizontal-relative:page;mso-position-vertical-relative:page;z-index:-211968;mso-width-relative:page;mso-height-relative:page;" stroked="t" coordsize="21600,21600">
          <v:path arrowok="t"/>
          <v:fill focussize="0,0"/>
          <v:stroke weight="0.398031496062992pt" color="#000000"/>
          <v:imagedata o:title=""/>
          <o:lock v:ext="edit"/>
        </v:line>
      </w:pict>
    </w:r>
    <w:r>
      <w:pict>
        <v:shape id="_x0000_s2095" o:spid="_x0000_s2095" o:spt="202" type="#_x0000_t202" style="position:absolute;left:0pt;margin-left:71pt;margin-top:788.15pt;height:17.2pt;width:13.1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14</w:t>
                </w:r>
              </w:p>
            </w:txbxContent>
          </v:textbox>
        </v:shape>
      </w:pict>
    </w:r>
    <w:r>
      <w:pict>
        <v:shape id="_x0000_s2096" o:spid="_x0000_s2096" o:spt="202" type="#_x0000_t202" style="position:absolute;left:0pt;margin-left:407.1pt;margin-top:788.15pt;height:17.2pt;width:117.15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2. </w:t>
                </w:r>
                <w:r>
                  <w:rPr>
                    <w:rFonts w:hint="eastAsia" w:ascii="Microsoft JhengHei UI" w:eastAsia="Microsoft JhengHei UI"/>
                    <w:b/>
                    <w:sz w:val="20"/>
                  </w:rPr>
                  <w:t>编程常见问题</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098" o:spid="_x0000_s2098" o:spt="20" style="position:absolute;left:0pt;margin-left:72pt;margin-top:787.6pt;height:0pt;width:451.25pt;mso-position-horizontal-relative:page;mso-position-vertical-relative:page;z-index:-211968;mso-width-relative:page;mso-height-relative:page;" stroked="t" coordsize="21600,21600">
          <v:path arrowok="t"/>
          <v:fill focussize="0,0"/>
          <v:stroke weight="0.398031496062992pt" color="#000000"/>
          <v:imagedata o:title=""/>
          <o:lock v:ext="edit"/>
        </v:line>
      </w:pict>
    </w:r>
    <w:r>
      <w:pict>
        <v:shape id="_x0000_s2099" o:spid="_x0000_s2099" o:spt="202" type="#_x0000_t202" style="position:absolute;left:0pt;margin-left:71pt;margin-top:788.15pt;height:17.2pt;width:84.3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2.2. </w:t>
                </w:r>
                <w:r>
                  <w:rPr>
                    <w:rFonts w:hint="eastAsia" w:ascii="Microsoft JhengHei UI" w:eastAsia="Microsoft JhengHei UI"/>
                    <w:b/>
                    <w:sz w:val="20"/>
                  </w:rPr>
                  <w:t>语言核心内容</w:t>
                </w:r>
              </w:p>
            </w:txbxContent>
          </v:textbox>
        </v:shape>
      </w:pict>
    </w:r>
    <w:r>
      <w:pict>
        <v:shape id="_x0000_s2100" o:spid="_x0000_s2100" o:spt="202" type="#_x0000_t202" style="position:absolute;left:0pt;margin-left:511.15pt;margin-top:788.15pt;height:17.2pt;width:13.1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15</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02" o:spid="_x0000_s2102" o:spt="20" style="position:absolute;left:0pt;margin-left:72pt;margin-top:787.6pt;height:0pt;width:451.25pt;mso-position-horizontal-relative:page;mso-position-vertical-relative:page;z-index:-211968;mso-width-relative:page;mso-height-relative:page;" stroked="t" coordsize="21600,21600">
          <v:path arrowok="t"/>
          <v:fill focussize="0,0"/>
          <v:stroke weight="0.398031496062992pt" color="#000000"/>
          <v:imagedata o:title=""/>
          <o:lock v:ext="edit"/>
        </v:line>
      </w:pict>
    </w:r>
    <w:r>
      <w:pict>
        <v:shape id="_x0000_s2103" o:spid="_x0000_s2103" o:spt="202" type="#_x0000_t202" style="position:absolute;left:0pt;margin-left:71pt;margin-top:788.15pt;height:17.2pt;width:13.1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16</w:t>
                </w:r>
              </w:p>
            </w:txbxContent>
          </v:textbox>
        </v:shape>
      </w:pict>
    </w:r>
    <w:r>
      <w:pict>
        <v:shape id="_x0000_s2104" o:spid="_x0000_s2104" o:spt="202" type="#_x0000_t202" style="position:absolute;left:0pt;margin-left:407.1pt;margin-top:788.15pt;height:17.2pt;width:117.15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2. </w:t>
                </w:r>
                <w:r>
                  <w:rPr>
                    <w:rFonts w:hint="eastAsia" w:ascii="Microsoft JhengHei UI" w:eastAsia="Microsoft JhengHei UI"/>
                    <w:b/>
                    <w:sz w:val="20"/>
                  </w:rPr>
                  <w:t>编程常见问题</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07" o:spid="_x0000_s2107" o:spt="20" style="position:absolute;left:0pt;margin-left:72pt;margin-top:787.6pt;height:0pt;width:451.25pt;mso-position-horizontal-relative:page;mso-position-vertical-relative:page;z-index:-211968;mso-width-relative:page;mso-height-relative:page;" stroked="t" coordsize="21600,21600">
          <v:path arrowok="t"/>
          <v:fill focussize="0,0"/>
          <v:stroke weight="0.398031496062992pt" color="#000000"/>
          <v:imagedata o:title=""/>
          <o:lock v:ext="edit"/>
        </v:line>
      </w:pict>
    </w:r>
    <w:r>
      <w:pict>
        <v:shape id="_x0000_s2108" o:spid="_x0000_s2108" o:spt="202" type="#_x0000_t202" style="position:absolute;left:0pt;margin-left:71pt;margin-top:788.15pt;height:17.2pt;width:13.1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18</w:t>
                </w:r>
              </w:p>
            </w:txbxContent>
          </v:textbox>
        </v:shape>
      </w:pict>
    </w:r>
    <w:r>
      <w:pict>
        <v:shape id="_x0000_s2109" o:spid="_x0000_s2109" o:spt="202" type="#_x0000_t202" style="position:absolute;left:0pt;margin-left:407.1pt;margin-top:788.15pt;height:17.2pt;width:117.15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2. </w:t>
                </w:r>
                <w:r>
                  <w:rPr>
                    <w:rFonts w:hint="eastAsia" w:ascii="Microsoft JhengHei UI" w:eastAsia="Microsoft JhengHei UI"/>
                    <w:b/>
                    <w:sz w:val="20"/>
                  </w:rPr>
                  <w:t>编程常见问题</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050" o:spid="_x0000_s2050" o:spt="20" style="position:absolute;left:0pt;margin-left:72pt;margin-top:787.6pt;height:0pt;width:451.25pt;mso-position-horizontal-relative:page;mso-position-vertical-relative:page;z-index:-212992;mso-width-relative:page;mso-height-relative:page;" stroked="t" coordsize="21600,21600">
          <v:path arrowok="t"/>
          <v:fill focussize="0,0"/>
          <v:stroke weight="0.398031496062992pt" color="#000000"/>
          <v:imagedata o:title=""/>
          <o:lock v:ext="edit"/>
        </v:line>
      </w:pict>
    </w:r>
    <w:r>
      <w:pict>
        <v:shape id="_x0000_s2051" o:spid="_x0000_s2051" o:spt="202" type="#_x0000_t202" style="position:absolute;left:0pt;margin-left:516.7pt;margin-top:788.15pt;height:17.2pt;width:7.55pt;mso-position-horizontal-relative:page;mso-position-vertical-relative:page;z-index:-21299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w w:val="99"/>
                    <w:sz w:val="20"/>
                  </w:rPr>
                  <w:t>1</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11" o:spid="_x0000_s2111" o:spt="20" style="position:absolute;left:0pt;margin-left:72pt;margin-top:787.6pt;height:0pt;width:451.25pt;mso-position-horizontal-relative:page;mso-position-vertical-relative:page;z-index:-210944;mso-width-relative:page;mso-height-relative:page;" stroked="t" coordsize="21600,21600">
          <v:path arrowok="t"/>
          <v:fill focussize="0,0"/>
          <v:stroke weight="0.398031496062992pt" color="#000000"/>
          <v:imagedata o:title=""/>
          <o:lock v:ext="edit"/>
        </v:line>
      </w:pict>
    </w:r>
    <w:r>
      <w:pict>
        <v:shape id="_x0000_s2112" o:spid="_x0000_s2112" o:spt="202" type="#_x0000_t202" style="position:absolute;left:0pt;margin-left:71pt;margin-top:788.15pt;height:17.2pt;width:84.3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2.3. </w:t>
                </w:r>
                <w:r>
                  <w:rPr>
                    <w:rFonts w:hint="eastAsia" w:ascii="Microsoft JhengHei UI" w:eastAsia="Microsoft JhengHei UI"/>
                    <w:b/>
                    <w:sz w:val="20"/>
                  </w:rPr>
                  <w:t>数字和字符串</w:t>
                </w:r>
              </w:p>
            </w:txbxContent>
          </v:textbox>
        </v:shape>
      </w:pict>
    </w:r>
    <w:r>
      <w:pict>
        <v:shape id="_x0000_s2113" o:spid="_x0000_s2113" o:spt="202" type="#_x0000_t202" style="position:absolute;left:0pt;margin-left:511.15pt;margin-top:788.15pt;height:17.2pt;width:13.1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19</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15" o:spid="_x0000_s2115" o:spt="20" style="position:absolute;left:0pt;margin-left:72pt;margin-top:787.6pt;height:0pt;width:451.25pt;mso-position-horizontal-relative:page;mso-position-vertical-relative:page;z-index:-210944;mso-width-relative:page;mso-height-relative:page;" stroked="t" coordsize="21600,21600">
          <v:path arrowok="t"/>
          <v:fill focussize="0,0"/>
          <v:stroke weight="0.398031496062992pt" color="#000000"/>
          <v:imagedata o:title=""/>
          <o:lock v:ext="edit"/>
        </v:line>
      </w:pict>
    </w:r>
    <w:r>
      <w:pict>
        <v:shape id="_x0000_s2116" o:spid="_x0000_s2116" o:spt="202" type="#_x0000_t202" style="position:absolute;left:0pt;margin-left:71pt;margin-top:788.15pt;height:17.2pt;width:13.1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20</w:t>
                </w:r>
              </w:p>
            </w:txbxContent>
          </v:textbox>
        </v:shape>
      </w:pict>
    </w:r>
    <w:r>
      <w:pict>
        <v:shape id="_x0000_s2117" o:spid="_x0000_s2117" o:spt="202" type="#_x0000_t202" style="position:absolute;left:0pt;margin-left:407.1pt;margin-top:788.15pt;height:17.2pt;width:117.15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2. </w:t>
                </w:r>
                <w:r>
                  <w:rPr>
                    <w:rFonts w:hint="eastAsia" w:ascii="Microsoft JhengHei UI" w:eastAsia="Microsoft JhengHei UI"/>
                    <w:b/>
                    <w:sz w:val="20"/>
                  </w:rPr>
                  <w:t>编程常见问题</w:t>
                </w:r>
              </w:p>
            </w:txbxContent>
          </v:textbox>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19" o:spid="_x0000_s2119" o:spt="20" style="position:absolute;left:0pt;margin-left:72pt;margin-top:787.6pt;height:0pt;width:451.25pt;mso-position-horizontal-relative:page;mso-position-vertical-relative:page;z-index:-210944;mso-width-relative:page;mso-height-relative:page;" stroked="t" coordsize="21600,21600">
          <v:path arrowok="t"/>
          <v:fill focussize="0,0"/>
          <v:stroke weight="0.398031496062992pt" color="#000000"/>
          <v:imagedata o:title=""/>
          <o:lock v:ext="edit"/>
        </v:line>
      </w:pict>
    </w:r>
    <w:r>
      <w:pict>
        <v:shape id="_x0000_s2120" o:spid="_x0000_s2120" o:spt="202" type="#_x0000_t202" style="position:absolute;left:0pt;margin-left:71pt;margin-top:788.15pt;height:17.2pt;width:44.45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2.4. </w:t>
                </w:r>
                <w:r>
                  <w:rPr>
                    <w:rFonts w:hint="eastAsia" w:ascii="Microsoft JhengHei UI" w:eastAsia="Microsoft JhengHei UI"/>
                    <w:b/>
                    <w:sz w:val="20"/>
                  </w:rPr>
                  <w:t>性 能</w:t>
                </w:r>
              </w:p>
            </w:txbxContent>
          </v:textbox>
        </v:shape>
      </w:pict>
    </w:r>
    <w:r>
      <w:pict>
        <v:shape id="_x0000_s2121" o:spid="_x0000_s2121" o:spt="202" type="#_x0000_t202" style="position:absolute;left:0pt;margin-left:511.15pt;margin-top:788.15pt;height:17.2pt;width:13.1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21</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23" o:spid="_x0000_s2123" o:spt="20" style="position:absolute;left:0pt;margin-left:72pt;margin-top:787.6pt;height:0pt;width:451.25pt;mso-position-horizontal-relative:page;mso-position-vertical-relative:page;z-index:-210944;mso-width-relative:page;mso-height-relative:page;" stroked="t" coordsize="21600,21600">
          <v:path arrowok="t"/>
          <v:fill focussize="0,0"/>
          <v:stroke weight="0.398031496062992pt" color="#000000"/>
          <v:imagedata o:title=""/>
          <o:lock v:ext="edit"/>
        </v:line>
      </w:pict>
    </w:r>
    <w:r>
      <w:pict>
        <v:shape id="_x0000_s2124" o:spid="_x0000_s2124" o:spt="202" type="#_x0000_t202" style="position:absolute;left:0pt;margin-left:71pt;margin-top:788.15pt;height:17.2pt;width:13.1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22</w:t>
                </w:r>
              </w:p>
            </w:txbxContent>
          </v:textbox>
        </v:shape>
      </w:pict>
    </w:r>
    <w:r>
      <w:pict>
        <v:shape id="_x0000_s2125" o:spid="_x0000_s2125" o:spt="202" type="#_x0000_t202" style="position:absolute;left:0pt;margin-left:407.1pt;margin-top:788.15pt;height:17.2pt;width:117.15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2. </w:t>
                </w:r>
                <w:r>
                  <w:rPr>
                    <w:rFonts w:hint="eastAsia" w:ascii="Microsoft JhengHei UI" w:eastAsia="Microsoft JhengHei UI"/>
                    <w:b/>
                    <w:sz w:val="20"/>
                  </w:rPr>
                  <w:t>编程常见问题</w:t>
                </w:r>
              </w:p>
            </w:txbxContent>
          </v:textbox>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27" o:spid="_x0000_s2127" o:spt="20" style="position:absolute;left:0pt;margin-left:72pt;margin-top:787.6pt;height:0pt;width:451.25pt;mso-position-horizontal-relative:page;mso-position-vertical-relative:page;z-index:-210944;mso-width-relative:page;mso-height-relative:page;" stroked="t" coordsize="21600,21600">
          <v:path arrowok="t"/>
          <v:fill focussize="0,0"/>
          <v:stroke weight="0.398031496062992pt" color="#000000"/>
          <v:imagedata o:title=""/>
          <o:lock v:ext="edit"/>
        </v:line>
      </w:pict>
    </w:r>
    <w:r>
      <w:pict>
        <v:shape id="_x0000_s2128" o:spid="_x0000_s2128" o:spt="202" type="#_x0000_t202" style="position:absolute;left:0pt;margin-left:71pt;margin-top:788.15pt;height:17.2pt;width:107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2.5. </w:t>
                </w:r>
                <w:r>
                  <w:rPr>
                    <w:rFonts w:hint="eastAsia" w:ascii="Microsoft JhengHei UI" w:eastAsia="Microsoft JhengHei UI"/>
                    <w:b/>
                    <w:sz w:val="20"/>
                  </w:rPr>
                  <w:t>序列（元组</w:t>
                </w:r>
                <w:r>
                  <w:rPr>
                    <w:rFonts w:ascii="Arial" w:eastAsia="Arial"/>
                    <w:b/>
                    <w:sz w:val="20"/>
                  </w:rPr>
                  <w:t>/</w:t>
                </w:r>
                <w:r>
                  <w:rPr>
                    <w:rFonts w:hint="eastAsia" w:ascii="Microsoft JhengHei UI" w:eastAsia="Microsoft JhengHei UI"/>
                    <w:b/>
                    <w:sz w:val="20"/>
                  </w:rPr>
                  <w:t>列表）</w:t>
                </w:r>
              </w:p>
            </w:txbxContent>
          </v:textbox>
        </v:shape>
      </w:pict>
    </w:r>
    <w:r>
      <w:pict>
        <v:shape id="_x0000_s2129" o:spid="_x0000_s2129" o:spt="202" type="#_x0000_t202" style="position:absolute;left:0pt;margin-left:511.15pt;margin-top:788.15pt;height:17.2pt;width:13.1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23</w:t>
                </w:r>
              </w:p>
            </w:txbxContent>
          </v:textbox>
        </v:shape>
      </w:pic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31" o:spid="_x0000_s2131" o:spt="20" style="position:absolute;left:0pt;margin-left:72pt;margin-top:787.6pt;height:0pt;width:451.25pt;mso-position-horizontal-relative:page;mso-position-vertical-relative:page;z-index:-210944;mso-width-relative:page;mso-height-relative:page;" stroked="t" coordsize="21600,21600">
          <v:path arrowok="t"/>
          <v:fill focussize="0,0"/>
          <v:stroke weight="0.398031496062992pt" color="#000000"/>
          <v:imagedata o:title=""/>
          <o:lock v:ext="edit"/>
        </v:line>
      </w:pict>
    </w:r>
    <w:r>
      <w:pict>
        <v:shape id="_x0000_s2132" o:spid="_x0000_s2132" o:spt="202" type="#_x0000_t202" style="position:absolute;left:0pt;margin-left:71pt;margin-top:788.15pt;height:17.2pt;width:13.1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24</w:t>
                </w:r>
              </w:p>
            </w:txbxContent>
          </v:textbox>
        </v:shape>
      </w:pict>
    </w:r>
    <w:r>
      <w:pict>
        <v:shape id="_x0000_s2133" o:spid="_x0000_s2133" o:spt="202" type="#_x0000_t202" style="position:absolute;left:0pt;margin-left:407.1pt;margin-top:788.15pt;height:17.2pt;width:117.15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2. </w:t>
                </w:r>
                <w:r>
                  <w:rPr>
                    <w:rFonts w:hint="eastAsia" w:ascii="Microsoft JhengHei UI" w:eastAsia="Microsoft JhengHei UI"/>
                    <w:b/>
                    <w:sz w:val="20"/>
                  </w:rPr>
                  <w:t>编程常见问题</w:t>
                </w:r>
              </w:p>
            </w:txbxContent>
          </v:textbox>
        </v:shape>
      </w:pic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35" o:spid="_x0000_s2135" o:spt="20" style="position:absolute;left:0pt;margin-left:72pt;margin-top:787.6pt;height:0pt;width:451.25pt;mso-position-horizontal-relative:page;mso-position-vertical-relative:page;z-index:-210944;mso-width-relative:page;mso-height-relative:page;" stroked="t" coordsize="21600,21600">
          <v:path arrowok="t"/>
          <v:fill focussize="0,0"/>
          <v:stroke weight="0.398031496062992pt" color="#000000"/>
          <v:imagedata o:title=""/>
          <o:lock v:ext="edit"/>
        </v:line>
      </w:pict>
    </w:r>
    <w:r>
      <w:pict>
        <v:shape id="_x0000_s2136" o:spid="_x0000_s2136" o:spt="202" type="#_x0000_t202" style="position:absolute;left:0pt;margin-left:71pt;margin-top:788.15pt;height:17.2pt;width:44.45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2.6. </w:t>
                </w:r>
                <w:r>
                  <w:rPr>
                    <w:rFonts w:hint="eastAsia" w:ascii="Microsoft JhengHei UI" w:eastAsia="Microsoft JhengHei UI"/>
                    <w:b/>
                    <w:sz w:val="20"/>
                  </w:rPr>
                  <w:t>对 象</w:t>
                </w:r>
              </w:p>
            </w:txbxContent>
          </v:textbox>
        </v:shape>
      </w:pict>
    </w:r>
    <w:r>
      <w:pict>
        <v:shape id="_x0000_s2137" o:spid="_x0000_s2137" o:spt="202" type="#_x0000_t202" style="position:absolute;left:0pt;margin-left:511.15pt;margin-top:788.15pt;height:17.2pt;width:13.1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25</w:t>
                </w:r>
              </w:p>
            </w:txbxContent>
          </v:textbox>
        </v:shape>
      </w:pic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39" o:spid="_x0000_s2139" o:spt="20" style="position:absolute;left:0pt;margin-left:72pt;margin-top:787.6pt;height:0pt;width:451.25pt;mso-position-horizontal-relative:page;mso-position-vertical-relative:page;z-index:-210944;mso-width-relative:page;mso-height-relative:page;" stroked="t" coordsize="21600,21600">
          <v:path arrowok="t"/>
          <v:fill focussize="0,0"/>
          <v:stroke weight="0.398031496062992pt" color="#000000"/>
          <v:imagedata o:title=""/>
          <o:lock v:ext="edit"/>
        </v:line>
      </w:pict>
    </w:r>
    <w:r>
      <w:pict>
        <v:shape id="_x0000_s2140" o:spid="_x0000_s2140" o:spt="202" type="#_x0000_t202" style="position:absolute;left:0pt;margin-left:71pt;margin-top:788.15pt;height:17.2pt;width:13.1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26</w:t>
                </w:r>
              </w:p>
            </w:txbxContent>
          </v:textbox>
        </v:shape>
      </w:pict>
    </w:r>
    <w:r>
      <w:pict>
        <v:shape id="_x0000_s2141" o:spid="_x0000_s2141" o:spt="202" type="#_x0000_t202" style="position:absolute;left:0pt;margin-left:407.1pt;margin-top:788.15pt;height:17.2pt;width:117.15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2. </w:t>
                </w:r>
                <w:r>
                  <w:rPr>
                    <w:rFonts w:hint="eastAsia" w:ascii="Microsoft JhengHei UI" w:eastAsia="Microsoft JhengHei UI"/>
                    <w:b/>
                    <w:sz w:val="20"/>
                  </w:rPr>
                  <w:t>编程常见问题</w:t>
                </w:r>
              </w:p>
            </w:txbxContent>
          </v:textbox>
        </v:shape>
      </w:pic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43" o:spid="_x0000_s2143" o:spt="20" style="position:absolute;left:0pt;margin-left:72pt;margin-top:787.6pt;height:0pt;width:451.25pt;mso-position-horizontal-relative:page;mso-position-vertical-relative:page;z-index:-210944;mso-width-relative:page;mso-height-relative:page;" stroked="t" coordsize="21600,21600">
          <v:path arrowok="t"/>
          <v:fill focussize="0,0"/>
          <v:stroke weight="0.398031496062992pt" color="#000000"/>
          <v:imagedata o:title=""/>
          <o:lock v:ext="edit"/>
        </v:line>
      </w:pict>
    </w:r>
    <w:r>
      <w:pict>
        <v:shape id="_x0000_s2144" o:spid="_x0000_s2144" o:spt="202" type="#_x0000_t202" style="position:absolute;left:0pt;margin-left:71pt;margin-top:788.15pt;height:17.2pt;width:44.45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2.6. </w:t>
                </w:r>
                <w:r>
                  <w:rPr>
                    <w:rFonts w:hint="eastAsia" w:ascii="Microsoft JhengHei UI" w:eastAsia="Microsoft JhengHei UI"/>
                    <w:b/>
                    <w:sz w:val="20"/>
                  </w:rPr>
                  <w:t>对 象</w:t>
                </w:r>
              </w:p>
            </w:txbxContent>
          </v:textbox>
        </v:shape>
      </w:pict>
    </w:r>
    <w:r>
      <w:pict>
        <v:shape id="_x0000_s2145" o:spid="_x0000_s2145" o:spt="202" type="#_x0000_t202" style="position:absolute;left:0pt;margin-left:511.15pt;margin-top:788.15pt;height:17.2pt;width:13.1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27</w:t>
                </w:r>
              </w:p>
            </w:txbxContent>
          </v:textbox>
        </v:shape>
      </w:pic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47" o:spid="_x0000_s2147" o:spt="20" style="position:absolute;left:0pt;margin-left:72pt;margin-top:787.6pt;height:0pt;width:451.25pt;mso-position-horizontal-relative:page;mso-position-vertical-relative:page;z-index:-210944;mso-width-relative:page;mso-height-relative:page;" stroked="t" coordsize="21600,21600">
          <v:path arrowok="t"/>
          <v:fill focussize="0,0"/>
          <v:stroke weight="0.398031496062992pt" color="#000000"/>
          <v:imagedata o:title=""/>
          <o:lock v:ext="edit"/>
        </v:line>
      </w:pict>
    </w:r>
    <w:r>
      <w:pict>
        <v:shape id="_x0000_s2148" o:spid="_x0000_s2148" o:spt="202" type="#_x0000_t202" style="position:absolute;left:0pt;margin-left:71pt;margin-top:788.15pt;height:17.2pt;width:13.1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28</w:t>
                </w:r>
              </w:p>
            </w:txbxContent>
          </v:textbox>
        </v:shape>
      </w:pict>
    </w:r>
    <w:r>
      <w:pict>
        <v:shape id="_x0000_s2149" o:spid="_x0000_s2149" o:spt="202" type="#_x0000_t202" style="position:absolute;left:0pt;margin-left:407.1pt;margin-top:788.15pt;height:17.2pt;width:117.15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2. </w:t>
                </w:r>
                <w:r>
                  <w:rPr>
                    <w:rFonts w:hint="eastAsia" w:ascii="Microsoft JhengHei UI" w:eastAsia="Microsoft JhengHei UI"/>
                    <w:b/>
                    <w:sz w:val="20"/>
                  </w:rPr>
                  <w:t>编程常见问题</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052" o:spid="_x0000_s2052" o:spt="20" style="position:absolute;left:0pt;margin-left:72pt;margin-top:787.6pt;height:0pt;width:451.25pt;mso-position-horizontal-relative:page;mso-position-vertical-relative:page;z-index:-212992;mso-width-relative:page;mso-height-relative:page;" stroked="t" coordsize="21600,21600">
          <v:path arrowok="t"/>
          <v:fill focussize="0,0"/>
          <v:stroke weight="0.398031496062992pt" color="#000000"/>
          <v:imagedata o:title=""/>
          <o:lock v:ext="edit"/>
        </v:line>
      </w:pict>
    </w:r>
    <w:r>
      <w:pict>
        <v:shape id="_x0000_s2053" o:spid="_x0000_s2053" o:spt="202" type="#_x0000_t202" style="position:absolute;left:0pt;margin-left:71pt;margin-top:788.15pt;height:17.2pt;width:7.55pt;mso-position-horizontal-relative:page;mso-position-vertical-relative:page;z-index:-21299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w w:val="99"/>
                    <w:sz w:val="20"/>
                  </w:rPr>
                  <w:t>2</w:t>
                </w:r>
              </w:p>
            </w:txbxContent>
          </v:textbox>
        </v:shape>
      </w:pict>
    </w:r>
    <w:r>
      <w:pict>
        <v:shape id="_x0000_s2054" o:spid="_x0000_s2054" o:spt="202" type="#_x0000_t202" style="position:absolute;left:0pt;margin-left:390.45pt;margin-top:788.15pt;height:17.2pt;width:133.85pt;mso-position-horizontal-relative:page;mso-position-vertical-relative:page;z-index:-212992;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1. Python </w:t>
                </w:r>
                <w:r>
                  <w:rPr>
                    <w:rFonts w:hint="eastAsia" w:ascii="Microsoft JhengHei UI" w:eastAsia="Microsoft JhengHei UI"/>
                    <w:b/>
                    <w:sz w:val="20"/>
                  </w:rPr>
                  <w:t>常见问题</w:t>
                </w:r>
              </w:p>
            </w:txbxContent>
          </v:textbox>
        </v:shape>
      </w:pic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51" o:spid="_x0000_s2151" o:spt="20" style="position:absolute;left:0pt;margin-left:72pt;margin-top:787.6pt;height:0pt;width:451.25pt;mso-position-horizontal-relative:page;mso-position-vertical-relative:page;z-index:-209920;mso-width-relative:page;mso-height-relative:page;" stroked="t" coordsize="21600,21600">
          <v:path arrowok="t"/>
          <v:fill focussize="0,0"/>
          <v:stroke weight="0.398031496062992pt" color="#000000"/>
          <v:imagedata o:title=""/>
          <o:lock v:ext="edit"/>
        </v:line>
      </w:pict>
    </w:r>
    <w:r>
      <w:pict>
        <v:shape id="_x0000_s2152" o:spid="_x0000_s2152" o:spt="202" type="#_x0000_t202" style="position:absolute;left:0pt;margin-left:71pt;margin-top:788.15pt;height:17.2pt;width:44.45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2.6. </w:t>
                </w:r>
                <w:r>
                  <w:rPr>
                    <w:rFonts w:hint="eastAsia" w:ascii="Microsoft JhengHei UI" w:eastAsia="Microsoft JhengHei UI"/>
                    <w:b/>
                    <w:sz w:val="20"/>
                  </w:rPr>
                  <w:t>对 象</w:t>
                </w:r>
              </w:p>
            </w:txbxContent>
          </v:textbox>
        </v:shape>
      </w:pict>
    </w:r>
    <w:r>
      <w:pict>
        <v:shape id="_x0000_s2153" o:spid="_x0000_s2153" o:spt="202" type="#_x0000_t202" style="position:absolute;left:0pt;margin-left:511.15pt;margin-top:788.15pt;height:17.2pt;width:13.1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29</w:t>
                </w:r>
              </w:p>
            </w:txbxContent>
          </v:textbox>
        </v:shape>
      </w:pic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55" o:spid="_x0000_s2155" o:spt="20" style="position:absolute;left:0pt;margin-left:72pt;margin-top:787.6pt;height:0pt;width:451.25pt;mso-position-horizontal-relative:page;mso-position-vertical-relative:page;z-index:-209920;mso-width-relative:page;mso-height-relative:page;" stroked="t" coordsize="21600,21600">
          <v:path arrowok="t"/>
          <v:fill focussize="0,0"/>
          <v:stroke weight="0.398031496062992pt" color="#000000"/>
          <v:imagedata o:title=""/>
          <o:lock v:ext="edit"/>
        </v:line>
      </w:pict>
    </w:r>
    <w:r>
      <w:pict>
        <v:shape id="_x0000_s2156" o:spid="_x0000_s2156" o:spt="202" type="#_x0000_t202" style="position:absolute;left:0pt;margin-left:71pt;margin-top:788.15pt;height:17.2pt;width:13.1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30</w:t>
                </w:r>
              </w:p>
            </w:txbxContent>
          </v:textbox>
        </v:shape>
      </w:pict>
    </w:r>
    <w:r>
      <w:pict>
        <v:shape id="_x0000_s2157" o:spid="_x0000_s2157" o:spt="202" type="#_x0000_t202" style="position:absolute;left:0pt;margin-left:407.1pt;margin-top:788.15pt;height:17.2pt;width:117.15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2. </w:t>
                </w:r>
                <w:r>
                  <w:rPr>
                    <w:rFonts w:hint="eastAsia" w:ascii="Microsoft JhengHei UI" w:eastAsia="Microsoft JhengHei UI"/>
                    <w:b/>
                    <w:sz w:val="20"/>
                  </w:rPr>
                  <w:t>编程常见问题</w:t>
                </w:r>
              </w:p>
            </w:txbxContent>
          </v:textbox>
        </v:shape>
      </w:pic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59" o:spid="_x0000_s2159" o:spt="20" style="position:absolute;left:0pt;margin-left:72pt;margin-top:787.6pt;height:0pt;width:451.25pt;mso-position-horizontal-relative:page;mso-position-vertical-relative:page;z-index:-209920;mso-width-relative:page;mso-height-relative:page;" stroked="t" coordsize="21600,21600">
          <v:path arrowok="t"/>
          <v:fill focussize="0,0"/>
          <v:stroke weight="0.398031496062992pt" color="#000000"/>
          <v:imagedata o:title=""/>
          <o:lock v:ext="edit"/>
        </v:line>
      </w:pict>
    </w:r>
    <w:r>
      <w:pict>
        <v:shape id="_x0000_s2160" o:spid="_x0000_s2160" o:spt="202" type="#_x0000_t202" style="position:absolute;left:0pt;margin-left:71pt;margin-top:788.15pt;height:17.2pt;width:44.45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2.7. </w:t>
                </w:r>
                <w:r>
                  <w:rPr>
                    <w:rFonts w:hint="eastAsia" w:ascii="Microsoft JhengHei UI" w:eastAsia="Microsoft JhengHei UI"/>
                    <w:b/>
                    <w:sz w:val="20"/>
                  </w:rPr>
                  <w:t>模 块</w:t>
                </w:r>
              </w:p>
            </w:txbxContent>
          </v:textbox>
        </v:shape>
      </w:pict>
    </w:r>
    <w:r>
      <w:pict>
        <v:shape id="_x0000_s2161" o:spid="_x0000_s2161" o:spt="202" type="#_x0000_t202" style="position:absolute;left:0pt;margin-left:511.15pt;margin-top:788.15pt;height:17.2pt;width:13.1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31</w:t>
                </w:r>
              </w:p>
            </w:txbxContent>
          </v:textbox>
        </v:shape>
      </w:pic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63" o:spid="_x0000_s2163" o:spt="20" style="position:absolute;left:0pt;margin-left:72pt;margin-top:787.6pt;height:0pt;width:451.25pt;mso-position-horizontal-relative:page;mso-position-vertical-relative:page;z-index:-209920;mso-width-relative:page;mso-height-relative:page;" stroked="t" coordsize="21600,21600">
          <v:path arrowok="t"/>
          <v:fill focussize="0,0"/>
          <v:stroke weight="0.398031496062992pt" color="#000000"/>
          <v:imagedata o:title=""/>
          <o:lock v:ext="edit"/>
        </v:line>
      </w:pict>
    </w:r>
    <w:r>
      <w:pict>
        <v:shape id="_x0000_s2164" o:spid="_x0000_s2164" o:spt="202" type="#_x0000_t202" style="position:absolute;left:0pt;margin-left:71pt;margin-top:788.15pt;height:17.2pt;width:13.1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32</w:t>
                </w:r>
              </w:p>
            </w:txbxContent>
          </v:textbox>
        </v:shape>
      </w:pict>
    </w:r>
    <w:r>
      <w:pict>
        <v:shape id="_x0000_s2165" o:spid="_x0000_s2165" o:spt="202" type="#_x0000_t202" style="position:absolute;left:0pt;margin-left:407.1pt;margin-top:788.15pt;height:17.2pt;width:117.15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2. </w:t>
                </w:r>
                <w:r>
                  <w:rPr>
                    <w:rFonts w:hint="eastAsia" w:ascii="Microsoft JhengHei UI" w:eastAsia="Microsoft JhengHei UI"/>
                    <w:b/>
                    <w:sz w:val="20"/>
                  </w:rPr>
                  <w:t>编程常见问题</w:t>
                </w:r>
              </w:p>
            </w:txbxContent>
          </v:textbox>
        </v:shape>
      </w:pic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67" o:spid="_x0000_s2167" o:spt="20" style="position:absolute;left:0pt;margin-left:72pt;margin-top:787.6pt;height:0pt;width:451.25pt;mso-position-horizontal-relative:page;mso-position-vertical-relative:page;z-index:-209920;mso-width-relative:page;mso-height-relative:page;" stroked="t" coordsize="21600,21600">
          <v:path arrowok="t"/>
          <v:fill focussize="0,0"/>
          <v:stroke weight="0.398031496062992pt" color="#000000"/>
          <v:imagedata o:title=""/>
          <o:lock v:ext="edit"/>
        </v:line>
      </w:pict>
    </w:r>
    <w:r>
      <w:pict>
        <v:shape id="_x0000_s2168" o:spid="_x0000_s2168" o:spt="202" type="#_x0000_t202" style="position:absolute;left:0pt;margin-left:71pt;margin-top:788.15pt;height:17.2pt;width:44.45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2.7. </w:t>
                </w:r>
                <w:r>
                  <w:rPr>
                    <w:rFonts w:hint="eastAsia" w:ascii="Microsoft JhengHei UI" w:eastAsia="Microsoft JhengHei UI"/>
                    <w:b/>
                    <w:sz w:val="20"/>
                  </w:rPr>
                  <w:t>模 块</w:t>
                </w:r>
              </w:p>
            </w:txbxContent>
          </v:textbox>
        </v:shape>
      </w:pict>
    </w:r>
    <w:r>
      <w:pict>
        <v:shape id="_x0000_s2169" o:spid="_x0000_s2169" o:spt="202" type="#_x0000_t202" style="position:absolute;left:0pt;margin-left:511.15pt;margin-top:788.15pt;height:17.2pt;width:13.1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33</w:t>
                </w:r>
              </w:p>
            </w:txbxContent>
          </v:textbox>
        </v:shape>
      </w:pic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71" o:spid="_x0000_s2171" o:spt="20" style="position:absolute;left:0pt;margin-left:72pt;margin-top:787.6pt;height:0pt;width:451.25pt;mso-position-horizontal-relative:page;mso-position-vertical-relative:page;z-index:-209920;mso-width-relative:page;mso-height-relative:page;" stroked="t" coordsize="21600,21600">
          <v:path arrowok="t"/>
          <v:fill focussize="0,0"/>
          <v:stroke weight="0.398031496062992pt" color="#000000"/>
          <v:imagedata o:title=""/>
          <o:lock v:ext="edit"/>
        </v:line>
      </w:pict>
    </w:r>
    <w:r>
      <w:pict>
        <v:shape id="_x0000_s2172" o:spid="_x0000_s2172" o:spt="202" type="#_x0000_t202" style="position:absolute;left:0pt;margin-left:71pt;margin-top:788.15pt;height:17.2pt;width:13.1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34</w:t>
                </w:r>
              </w:p>
            </w:txbxContent>
          </v:textbox>
        </v:shape>
      </w:pict>
    </w:r>
    <w:r>
      <w:pict>
        <v:shape id="_x0000_s2173" o:spid="_x0000_s2173" o:spt="202" type="#_x0000_t202" style="position:absolute;left:0pt;margin-left:407.1pt;margin-top:788.15pt;height:17.2pt;width:117.15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2. </w:t>
                </w:r>
                <w:r>
                  <w:rPr>
                    <w:rFonts w:hint="eastAsia" w:ascii="Microsoft JhengHei UI" w:eastAsia="Microsoft JhengHei UI"/>
                    <w:b/>
                    <w:sz w:val="20"/>
                  </w:rPr>
                  <w:t>编程常见问题</w:t>
                </w:r>
              </w:p>
            </w:txbxContent>
          </v:textbox>
        </v:shape>
      </w:pic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74" o:spid="_x0000_s2174" o:spt="20" style="position:absolute;left:0pt;margin-left:72pt;margin-top:787.6pt;height:0pt;width:451.25pt;mso-position-horizontal-relative:page;mso-position-vertical-relative:page;z-index:-209920;mso-width-relative:page;mso-height-relative:page;" stroked="t" coordsize="21600,21600">
          <v:path arrowok="t"/>
          <v:fill focussize="0,0"/>
          <v:stroke weight="0.398031496062992pt" color="#000000"/>
          <v:imagedata o:title=""/>
          <o:lock v:ext="edit"/>
        </v:line>
      </w:pict>
    </w:r>
    <w:r>
      <w:pict>
        <v:shape id="_x0000_s2175" o:spid="_x0000_s2175" o:spt="202" type="#_x0000_t202" style="position:absolute;left:0pt;margin-left:511.15pt;margin-top:788.15pt;height:17.2pt;width:13.1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35</w:t>
                </w:r>
              </w:p>
            </w:txbxContent>
          </v:textbox>
        </v:shape>
      </w:pic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77" o:spid="_x0000_s2177" o:spt="20" style="position:absolute;left:0pt;margin-left:72pt;margin-top:787.6pt;height:0pt;width:451.25pt;mso-position-horizontal-relative:page;mso-position-vertical-relative:page;z-index:-209920;mso-width-relative:page;mso-height-relative:page;" stroked="t" coordsize="21600,21600">
          <v:path arrowok="t"/>
          <v:fill focussize="0,0"/>
          <v:stroke weight="0.398031496062992pt" color="#000000"/>
          <v:imagedata o:title=""/>
          <o:lock v:ext="edit"/>
        </v:line>
      </w:pict>
    </w:r>
    <w:r>
      <w:pict>
        <v:shape id="_x0000_s2178" o:spid="_x0000_s2178" o:spt="202" type="#_x0000_t202" style="position:absolute;left:0pt;margin-left:71pt;margin-top:788.15pt;height:17.2pt;width:154.05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3.6.</w:t>
                </w:r>
                <w:r>
                  <w:rPr>
                    <w:rFonts w:ascii="Arial" w:eastAsia="Arial"/>
                    <w:b/>
                    <w:spacing w:val="53"/>
                    <w:sz w:val="20"/>
                  </w:rPr>
                  <w:t xml:space="preserve"> </w:t>
                </w:r>
                <w:r>
                  <w:rPr>
                    <w:rFonts w:hint="eastAsia" w:ascii="Microsoft JhengHei UI" w:eastAsia="Microsoft JhengHei UI"/>
                    <w:b/>
                    <w:sz w:val="20"/>
                  </w:rPr>
                  <w:t>为什么不能在表达式中赋值？</w:t>
                </w:r>
              </w:p>
            </w:txbxContent>
          </v:textbox>
        </v:shape>
      </w:pict>
    </w:r>
    <w:r>
      <w:pict>
        <v:shape id="_x0000_s2179" o:spid="_x0000_s2179" o:spt="202" type="#_x0000_t202" style="position:absolute;left:0pt;margin-left:511.15pt;margin-top:788.15pt;height:17.2pt;width:13.1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37</w:t>
                </w:r>
              </w:p>
            </w:txbxContent>
          </v:textbox>
        </v:shape>
      </w:pic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81" o:spid="_x0000_s2181" o:spt="20" style="position:absolute;left:0pt;margin-left:72pt;margin-top:787.6pt;height:0pt;width:451.25pt;mso-position-horizontal-relative:page;mso-position-vertical-relative:page;z-index:-209920;mso-width-relative:page;mso-height-relative:page;" stroked="t" coordsize="21600,21600">
          <v:path arrowok="t"/>
          <v:fill focussize="0,0"/>
          <v:stroke weight="0.398031496062992pt" color="#000000"/>
          <v:imagedata o:title=""/>
          <o:lock v:ext="edit"/>
        </v:line>
      </w:pict>
    </w:r>
    <w:r>
      <w:pict>
        <v:shape id="_x0000_s2182" o:spid="_x0000_s2182" o:spt="202" type="#_x0000_t202" style="position:absolute;left:0pt;margin-left:71pt;margin-top:788.15pt;height:17.2pt;width:13.1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38</w:t>
                </w:r>
              </w:p>
            </w:txbxContent>
          </v:textbox>
        </v:shape>
      </w:pict>
    </w:r>
    <w:r>
      <w:pict>
        <v:shape id="_x0000_s2183" o:spid="_x0000_s2183" o:spt="202" type="#_x0000_t202" style="position:absolute;left:0pt;margin-left:377.2pt;margin-top:788.15pt;height:17.2pt;width:147.05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3. </w:t>
                </w:r>
                <w:r>
                  <w:rPr>
                    <w:rFonts w:hint="eastAsia" w:ascii="Microsoft JhengHei UI" w:eastAsia="Microsoft JhengHei UI"/>
                    <w:b/>
                    <w:sz w:val="20"/>
                  </w:rPr>
                  <w:t>设计和历史常见问题</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056" o:spid="_x0000_s2056" o:spt="20" style="position:absolute;left:0pt;margin-left:72pt;margin-top:787.6pt;height:0pt;width:451.25pt;mso-position-horizontal-relative:page;mso-position-vertical-relative:page;z-index:-212992;mso-width-relative:page;mso-height-relative:page;" stroked="t" coordsize="21600,21600">
          <v:path arrowok="t"/>
          <v:fill focussize="0,0"/>
          <v:stroke weight="0.398031496062992pt" color="#000000"/>
          <v:imagedata o:title=""/>
          <o:lock v:ext="edit"/>
        </v:line>
      </w:pict>
    </w:r>
    <w:r>
      <w:pict>
        <v:shape id="_x0000_s2057" o:spid="_x0000_s2057" o:spt="202" type="#_x0000_t202" style="position:absolute;left:0pt;margin-left:71pt;margin-top:788.15pt;height:17.2pt;width:64.4pt;mso-position-horizontal-relative:page;mso-position-vertical-relative:page;z-index:-212992;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1.1. </w:t>
                </w:r>
                <w:r>
                  <w:rPr>
                    <w:rFonts w:hint="eastAsia" w:ascii="Microsoft JhengHei UI" w:eastAsia="Microsoft JhengHei UI"/>
                    <w:b/>
                    <w:sz w:val="20"/>
                  </w:rPr>
                  <w:t>一般信息</w:t>
                </w:r>
              </w:p>
            </w:txbxContent>
          </v:textbox>
        </v:shape>
      </w:pict>
    </w:r>
    <w:r>
      <w:pict>
        <v:shape id="_x0000_s2058" o:spid="_x0000_s2058" o:spt="202" type="#_x0000_t202" style="position:absolute;left:0pt;margin-left:516.7pt;margin-top:788.15pt;height:17.2pt;width:7.55pt;mso-position-horizontal-relative:page;mso-position-vertical-relative:page;z-index:-21299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w w:val="99"/>
                    <w:sz w:val="20"/>
                  </w:rPr>
                  <w:t>3</w:t>
                </w:r>
              </w:p>
            </w:txbxContent>
          </v:textbox>
        </v:shape>
      </w:pic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85" o:spid="_x0000_s2185" o:spt="20" style="position:absolute;left:0pt;margin-left:72pt;margin-top:787.6pt;height:0pt;width:451.25pt;mso-position-horizontal-relative:page;mso-position-vertical-relative:page;z-index:-209920;mso-width-relative:page;mso-height-relative:page;" stroked="t" coordsize="21600,21600">
          <v:path arrowok="t"/>
          <v:fill focussize="0,0"/>
          <v:stroke weight="0.398031496062992pt" color="#000000"/>
          <v:imagedata o:title=""/>
          <o:lock v:ext="edit"/>
        </v:line>
      </w:pict>
    </w:r>
    <w:r>
      <w:pict>
        <v:shape id="_x0000_s2186" o:spid="_x0000_s2186" o:spt="202" type="#_x0000_t202" style="position:absolute;left:0pt;margin-left:71pt;margin-top:788.15pt;height:17.2pt;width:358.75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3.11. </w:t>
                </w:r>
                <w:r>
                  <w:rPr>
                    <w:rFonts w:hint="eastAsia" w:ascii="Microsoft JhengHei UI" w:eastAsia="Microsoft JhengHei UI"/>
                    <w:b/>
                    <w:sz w:val="20"/>
                  </w:rPr>
                  <w:t>难道不能在解释器中模拟线程，而非得依赖特定于操作系统的线程实现吗？</w:t>
                </w:r>
              </w:p>
            </w:txbxContent>
          </v:textbox>
        </v:shape>
      </w:pict>
    </w:r>
    <w:r>
      <w:pict>
        <v:shape id="_x0000_s2187" o:spid="_x0000_s2187" o:spt="202" type="#_x0000_t202" style="position:absolute;left:0pt;margin-left:511.15pt;margin-top:788.15pt;height:17.2pt;width:13.1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39</w:t>
                </w:r>
              </w:p>
            </w:txbxContent>
          </v:textbox>
        </v:shape>
      </w:pic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89" o:spid="_x0000_s2189" o:spt="20" style="position:absolute;left:0pt;margin-left:72pt;margin-top:787.6pt;height:0pt;width:451.25pt;mso-position-horizontal-relative:page;mso-position-vertical-relative:page;z-index:-209920;mso-width-relative:page;mso-height-relative:page;" stroked="t" coordsize="21600,21600">
          <v:path arrowok="t"/>
          <v:fill focussize="0,0"/>
          <v:stroke weight="0.398031496062992pt" color="#000000"/>
          <v:imagedata o:title=""/>
          <o:lock v:ext="edit"/>
        </v:line>
      </w:pict>
    </w:r>
    <w:r>
      <w:pict>
        <v:shape id="_x0000_s2190" o:spid="_x0000_s2190" o:spt="202" type="#_x0000_t202" style="position:absolute;left:0pt;margin-left:71pt;margin-top:788.15pt;height:17.2pt;width:13.1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40</w:t>
                </w:r>
              </w:p>
            </w:txbxContent>
          </v:textbox>
        </v:shape>
      </w:pict>
    </w:r>
    <w:r>
      <w:pict>
        <v:shape id="_x0000_s2191" o:spid="_x0000_s2191" o:spt="202" type="#_x0000_t202" style="position:absolute;left:0pt;margin-left:377.2pt;margin-top:788.15pt;height:17.2pt;width:147.05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3. </w:t>
                </w:r>
                <w:r>
                  <w:rPr>
                    <w:rFonts w:hint="eastAsia" w:ascii="Microsoft JhengHei UI" w:eastAsia="Microsoft JhengHei UI"/>
                    <w:b/>
                    <w:sz w:val="20"/>
                  </w:rPr>
                  <w:t>设计和历史常见问题</w:t>
                </w:r>
              </w:p>
            </w:txbxContent>
          </v:textbox>
        </v:shape>
      </w:pic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93" o:spid="_x0000_s2193" o:spt="20" style="position:absolute;left:0pt;margin-left:72pt;margin-top:787.6pt;height:0pt;width:451.25pt;mso-position-horizontal-relative:page;mso-position-vertical-relative:page;z-index:-209920;mso-width-relative:page;mso-height-relative:page;" stroked="t" coordsize="21600,21600">
          <v:path arrowok="t"/>
          <v:fill focussize="0,0"/>
          <v:stroke weight="0.398031496062992pt" color="#000000"/>
          <v:imagedata o:title=""/>
          <o:lock v:ext="edit"/>
        </v:line>
      </w:pict>
    </w:r>
    <w:r>
      <w:pict>
        <v:shape id="_x0000_s2194" o:spid="_x0000_s2194" o:spt="202" type="#_x0000_t202" style="position:absolute;left:0pt;margin-left:71pt;margin-top:788.15pt;height:17.2pt;width:182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3.20. </w:t>
                </w:r>
                <w:r>
                  <w:rPr>
                    <w:rFonts w:hint="eastAsia" w:ascii="Microsoft JhengHei UI" w:eastAsia="Microsoft JhengHei UI"/>
                    <w:b/>
                    <w:sz w:val="20"/>
                  </w:rPr>
                  <w:t xml:space="preserve">为什么字典 </w:t>
                </w:r>
                <w:r>
                  <w:rPr>
                    <w:rFonts w:ascii="Arial" w:eastAsia="Arial"/>
                    <w:b/>
                    <w:sz w:val="20"/>
                  </w:rPr>
                  <w:t xml:space="preserve">key </w:t>
                </w:r>
                <w:r>
                  <w:rPr>
                    <w:rFonts w:hint="eastAsia" w:ascii="Microsoft JhengHei UI" w:eastAsia="Microsoft JhengHei UI"/>
                    <w:b/>
                    <w:sz w:val="20"/>
                  </w:rPr>
                  <w:t>必须是不可变的？</w:t>
                </w:r>
              </w:p>
            </w:txbxContent>
          </v:textbox>
        </v:shape>
      </w:pict>
    </w:r>
    <w:r>
      <w:pict>
        <v:shape id="_x0000_s2195" o:spid="_x0000_s2195" o:spt="202" type="#_x0000_t202" style="position:absolute;left:0pt;margin-left:511.15pt;margin-top:788.15pt;height:17.2pt;width:13.1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41</w:t>
                </w:r>
              </w:p>
            </w:txbxContent>
          </v:textbox>
        </v:shape>
      </w:pic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197" o:spid="_x0000_s2197" o:spt="20" style="position:absolute;left:0pt;margin-left:72pt;margin-top:787.6pt;height:0pt;width:451.25pt;mso-position-horizontal-relative:page;mso-position-vertical-relative:page;z-index:-208896;mso-width-relative:page;mso-height-relative:page;" stroked="t" coordsize="21600,21600">
          <v:path arrowok="t"/>
          <v:fill focussize="0,0"/>
          <v:stroke weight="0.398031496062992pt" color="#000000"/>
          <v:imagedata o:title=""/>
          <o:lock v:ext="edit"/>
        </v:line>
      </w:pict>
    </w:r>
    <w:r>
      <w:pict>
        <v:shape id="_x0000_s2198" o:spid="_x0000_s2198" o:spt="202" type="#_x0000_t202" style="position:absolute;left:0pt;margin-left:71pt;margin-top:788.15pt;height:17.2pt;width:13.1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42</w:t>
                </w:r>
              </w:p>
            </w:txbxContent>
          </v:textbox>
        </v:shape>
      </w:pict>
    </w:r>
    <w:r>
      <w:pict>
        <v:shape id="_x0000_s2199" o:spid="_x0000_s2199" o:spt="202" type="#_x0000_t202" style="position:absolute;left:0pt;margin-left:377.2pt;margin-top:788.15pt;height:17.2pt;width:147.05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3. </w:t>
                </w:r>
                <w:r>
                  <w:rPr>
                    <w:rFonts w:hint="eastAsia" w:ascii="Microsoft JhengHei UI" w:eastAsia="Microsoft JhengHei UI"/>
                    <w:b/>
                    <w:sz w:val="20"/>
                  </w:rPr>
                  <w:t>设计和历史常见问题</w:t>
                </w:r>
              </w:p>
            </w:txbxContent>
          </v:textbox>
        </v:shape>
      </w:pic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02" o:spid="_x0000_s2202" o:spt="20" style="position:absolute;left:0pt;margin-left:72pt;margin-top:787.6pt;height:0pt;width:451.25pt;mso-position-horizontal-relative:page;mso-position-vertical-relative:page;z-index:-208896;mso-width-relative:page;mso-height-relative:page;" stroked="t" coordsize="21600,21600">
          <v:path arrowok="t"/>
          <v:fill focussize="0,0"/>
          <v:stroke weight="0.398031496062992pt" color="#000000"/>
          <v:imagedata o:title=""/>
          <o:lock v:ext="edit"/>
        </v:line>
      </w:pict>
    </w:r>
    <w:r>
      <w:pict>
        <v:shape id="_x0000_s2203" o:spid="_x0000_s2203" o:spt="202" type="#_x0000_t202" style="position:absolute;left:0pt;margin-left:71pt;margin-top:788.15pt;height:17.2pt;width:13.1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44</w:t>
                </w:r>
              </w:p>
            </w:txbxContent>
          </v:textbox>
        </v:shape>
      </w:pict>
    </w:r>
    <w:r>
      <w:pict>
        <v:shape id="_x0000_s2204" o:spid="_x0000_s2204" o:spt="202" type="#_x0000_t202" style="position:absolute;left:0pt;margin-left:377.2pt;margin-top:788.15pt;height:17.2pt;width:147.05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3. </w:t>
                </w:r>
                <w:r>
                  <w:rPr>
                    <w:rFonts w:hint="eastAsia" w:ascii="Microsoft JhengHei UI" w:eastAsia="Microsoft JhengHei UI"/>
                    <w:b/>
                    <w:sz w:val="20"/>
                  </w:rPr>
                  <w:t>设计和历史常见问题</w:t>
                </w:r>
              </w:p>
            </w:txbxContent>
          </v:textbox>
        </v:shape>
      </w:pic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05" o:spid="_x0000_s2205" o:spt="20" style="position:absolute;left:0pt;margin-left:72pt;margin-top:787.6pt;height:0pt;width:451.25pt;mso-position-horizontal-relative:page;mso-position-vertical-relative:page;z-index:-208896;mso-width-relative:page;mso-height-relative:page;" stroked="t" coordsize="21600,21600">
          <v:path arrowok="t"/>
          <v:fill focussize="0,0"/>
          <v:stroke weight="0.398031496062992pt" color="#000000"/>
          <v:imagedata o:title=""/>
          <o:lock v:ext="edit"/>
        </v:line>
      </w:pict>
    </w:r>
    <w:r>
      <w:pict>
        <v:shape id="_x0000_s2206" o:spid="_x0000_s2206" o:spt="202" type="#_x0000_t202" style="position:absolute;left:0pt;margin-left:511.15pt;margin-top:788.15pt;height:17.2pt;width:13.1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45</w:t>
                </w:r>
              </w:p>
            </w:txbxContent>
          </v:textbox>
        </v:shape>
      </w:pic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07" o:spid="_x0000_s2207" o:spt="20" style="position:absolute;left:0pt;margin-left:72pt;margin-top:787.6pt;height:0pt;width:451.25pt;mso-position-horizontal-relative:page;mso-position-vertical-relative:page;z-index:-208896;mso-width-relative:page;mso-height-relative:page;" stroked="t" coordsize="21600,21600">
          <v:path arrowok="t"/>
          <v:fill focussize="0,0"/>
          <v:stroke weight="0.398031496062992pt" color="#000000"/>
          <v:imagedata o:title=""/>
          <o:lock v:ext="edit"/>
        </v:line>
      </w:pict>
    </w:r>
    <w:r>
      <w:pict>
        <v:shape id="_x0000_s2208" o:spid="_x0000_s2208" o:spt="202" type="#_x0000_t202" style="position:absolute;left:0pt;margin-left:71pt;margin-top:788.15pt;height:17.2pt;width:13.1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46</w:t>
                </w:r>
              </w:p>
            </w:txbxContent>
          </v:textbox>
        </v:shape>
      </w:pict>
    </w:r>
    <w:r>
      <w:pict>
        <v:shape id="_x0000_s2209" o:spid="_x0000_s2209" o:spt="202" type="#_x0000_t202" style="position:absolute;left:0pt;margin-left:383.3pt;margin-top:788.15pt;height:17.2pt;width:140.95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ascii="Arial" w:eastAsia="Arial"/>
                    <w:b/>
                    <w:sz w:val="20"/>
                  </w:rPr>
                </w:pPr>
                <w:r>
                  <w:rPr>
                    <w:rFonts w:ascii="Arial" w:eastAsia="Arial"/>
                    <w:b/>
                    <w:sz w:val="20"/>
                  </w:rPr>
                  <w:t xml:space="preserve">Chapter 4. </w:t>
                </w:r>
                <w:r>
                  <w:rPr>
                    <w:rFonts w:hint="eastAsia" w:ascii="Microsoft JhengHei UI" w:eastAsia="Microsoft JhengHei UI"/>
                    <w:b/>
                    <w:sz w:val="20"/>
                  </w:rPr>
                  <w:t xml:space="preserve">代码库和插件 </w:t>
                </w:r>
                <w:r>
                  <w:rPr>
                    <w:rFonts w:ascii="Arial" w:eastAsia="Arial"/>
                    <w:b/>
                    <w:sz w:val="20"/>
                  </w:rPr>
                  <w:t>FAQ</w:t>
                </w:r>
              </w:p>
            </w:txbxContent>
          </v:textbox>
        </v:shape>
      </w:pic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11" o:spid="_x0000_s2211" o:spt="20" style="position:absolute;left:0pt;margin-left:72pt;margin-top:787.6pt;height:0pt;width:451.25pt;mso-position-horizontal-relative:page;mso-position-vertical-relative:page;z-index:-208896;mso-width-relative:page;mso-height-relative:page;" stroked="t" coordsize="21600,21600">
          <v:path arrowok="t"/>
          <v:fill focussize="0,0"/>
          <v:stroke weight="0.398031496062992pt" color="#000000"/>
          <v:imagedata o:title=""/>
          <o:lock v:ext="edit"/>
        </v:line>
      </w:pict>
    </w:r>
    <w:r>
      <w:pict>
        <v:shape id="_x0000_s2212" o:spid="_x0000_s2212" o:spt="202" type="#_x0000_t202" style="position:absolute;left:0pt;margin-left:71pt;margin-top:788.15pt;height:17.2pt;width:64.4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4.2. </w:t>
                </w:r>
                <w:r>
                  <w:rPr>
                    <w:rFonts w:hint="eastAsia" w:ascii="Microsoft JhengHei UI" w:eastAsia="Microsoft JhengHei UI"/>
                    <w:b/>
                    <w:sz w:val="20"/>
                  </w:rPr>
                  <w:t>通用任务</w:t>
                </w:r>
              </w:p>
            </w:txbxContent>
          </v:textbox>
        </v:shape>
      </w:pict>
    </w:r>
    <w:r>
      <w:pict>
        <v:shape id="_x0000_s2213" o:spid="_x0000_s2213" o:spt="202" type="#_x0000_t202" style="position:absolute;left:0pt;margin-left:511.15pt;margin-top:788.15pt;height:17.2pt;width:13.1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47</w:t>
                </w:r>
              </w:p>
            </w:txbxContent>
          </v:textbox>
        </v:shape>
      </w:pic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060" o:spid="_x0000_s2060" o:spt="20" style="position:absolute;left:0pt;margin-left:72pt;margin-top:787.6pt;height:0pt;width:451.25pt;mso-position-horizontal-relative:page;mso-position-vertical-relative:page;z-index:-212992;mso-width-relative:page;mso-height-relative:page;" stroked="t" coordsize="21600,21600">
          <v:path arrowok="t"/>
          <v:fill focussize="0,0"/>
          <v:stroke weight="0.398031496062992pt" color="#000000"/>
          <v:imagedata o:title=""/>
          <o:lock v:ext="edit"/>
        </v:line>
      </w:pict>
    </w:r>
    <w:r>
      <w:pict>
        <v:shape id="_x0000_s2061" o:spid="_x0000_s2061" o:spt="202" type="#_x0000_t202" style="position:absolute;left:0pt;margin-left:71pt;margin-top:788.15pt;height:17.2pt;width:7.55pt;mso-position-horizontal-relative:page;mso-position-vertical-relative:page;z-index:-21299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w w:val="99"/>
                    <w:sz w:val="20"/>
                  </w:rPr>
                  <w:t>4</w:t>
                </w:r>
              </w:p>
            </w:txbxContent>
          </v:textbox>
        </v:shape>
      </w:pict>
    </w:r>
    <w:r>
      <w:pict>
        <v:shape id="_x0000_s2062" o:spid="_x0000_s2062" o:spt="202" type="#_x0000_t202" style="position:absolute;left:0pt;margin-left:390.45pt;margin-top:788.15pt;height:17.2pt;width:133.85pt;mso-position-horizontal-relative:page;mso-position-vertical-relative:page;z-index:-212992;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1. Python </w:t>
                </w:r>
                <w:r>
                  <w:rPr>
                    <w:rFonts w:hint="eastAsia" w:ascii="Microsoft JhengHei UI" w:eastAsia="Microsoft JhengHei UI"/>
                    <w:b/>
                    <w:sz w:val="20"/>
                  </w:rPr>
                  <w:t>常见问题</w:t>
                </w:r>
              </w:p>
            </w:txbxContent>
          </v:textbox>
        </v:shape>
      </w:pic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17" o:spid="_x0000_s2217" o:spt="20" style="position:absolute;left:0pt;margin-left:72pt;margin-top:787.6pt;height:0pt;width:451.25pt;mso-position-horizontal-relative:page;mso-position-vertical-relative:page;z-index:-208896;mso-width-relative:page;mso-height-relative:page;" stroked="t" coordsize="21600,21600">
          <v:path arrowok="t"/>
          <v:fill focussize="0,0"/>
          <v:stroke weight="0.398031496062992pt" color="#000000"/>
          <v:imagedata o:title=""/>
          <o:lock v:ext="edit"/>
        </v:line>
      </w:pict>
    </w:r>
    <w:r>
      <w:pict>
        <v:shape id="_x0000_s2218" o:spid="_x0000_s2218" o:spt="202" type="#_x0000_t202" style="position:absolute;left:0pt;margin-left:71pt;margin-top:788.15pt;height:17.2pt;width:13.1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50</w:t>
                </w:r>
              </w:p>
            </w:txbxContent>
          </v:textbox>
        </v:shape>
      </w:pict>
    </w:r>
    <w:r>
      <w:pict>
        <v:shape id="_x0000_s2219" o:spid="_x0000_s2219" o:spt="202" type="#_x0000_t202" style="position:absolute;left:0pt;margin-left:383.3pt;margin-top:788.15pt;height:17.2pt;width:140.95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ascii="Arial" w:eastAsia="Arial"/>
                    <w:b/>
                    <w:sz w:val="20"/>
                  </w:rPr>
                </w:pPr>
                <w:r>
                  <w:rPr>
                    <w:rFonts w:ascii="Arial" w:eastAsia="Arial"/>
                    <w:b/>
                    <w:sz w:val="20"/>
                  </w:rPr>
                  <w:t xml:space="preserve">Chapter 4. </w:t>
                </w:r>
                <w:r>
                  <w:rPr>
                    <w:rFonts w:hint="eastAsia" w:ascii="Microsoft JhengHei UI" w:eastAsia="Microsoft JhengHei UI"/>
                    <w:b/>
                    <w:sz w:val="20"/>
                  </w:rPr>
                  <w:t xml:space="preserve">代码库和插件 </w:t>
                </w:r>
                <w:r>
                  <w:rPr>
                    <w:rFonts w:ascii="Arial" w:eastAsia="Arial"/>
                    <w:b/>
                    <w:sz w:val="20"/>
                  </w:rPr>
                  <w:t>FAQ</w:t>
                </w:r>
              </w:p>
            </w:txbxContent>
          </v:textbox>
        </v:shape>
      </w:pic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21" o:spid="_x0000_s2221" o:spt="20" style="position:absolute;left:0pt;margin-left:72pt;margin-top:787.6pt;height:0pt;width:451.25pt;mso-position-horizontal-relative:page;mso-position-vertical-relative:page;z-index:-208896;mso-width-relative:page;mso-height-relative:page;" stroked="t" coordsize="21600,21600">
          <v:path arrowok="t"/>
          <v:fill focussize="0,0"/>
          <v:stroke weight="0.398031496062992pt" color="#000000"/>
          <v:imagedata o:title=""/>
          <o:lock v:ext="edit"/>
        </v:line>
      </w:pict>
    </w:r>
    <w:r>
      <w:pict>
        <v:shape id="_x0000_s2222" o:spid="_x0000_s2222" o:spt="202" type="#_x0000_t202" style="position:absolute;left:0pt;margin-left:71pt;margin-top:788.15pt;height:17.2pt;width:64.4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4.4. </w:t>
                </w:r>
                <w:r>
                  <w:rPr>
                    <w:rFonts w:hint="eastAsia" w:ascii="Microsoft JhengHei UI" w:eastAsia="Microsoft JhengHei UI"/>
                    <w:b/>
                    <w:sz w:val="20"/>
                  </w:rPr>
                  <w:t>输入输出</w:t>
                </w:r>
              </w:p>
            </w:txbxContent>
          </v:textbox>
        </v:shape>
      </w:pict>
    </w:r>
    <w:r>
      <w:pict>
        <v:shape id="_x0000_s2223" o:spid="_x0000_s2223" o:spt="202" type="#_x0000_t202" style="position:absolute;left:0pt;margin-left:511.15pt;margin-top:788.15pt;height:17.2pt;width:13.1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51</w:t>
                </w:r>
              </w:p>
            </w:txbxContent>
          </v:textbox>
        </v:shape>
      </w:pic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25" o:spid="_x0000_s2225" o:spt="20" style="position:absolute;left:0pt;margin-left:72pt;margin-top:787.6pt;height:0pt;width:451.25pt;mso-position-horizontal-relative:page;mso-position-vertical-relative:page;z-index:-208896;mso-width-relative:page;mso-height-relative:page;" stroked="t" coordsize="21600,21600">
          <v:path arrowok="t"/>
          <v:fill focussize="0,0"/>
          <v:stroke weight="0.398031496062992pt" color="#000000"/>
          <v:imagedata o:title=""/>
          <o:lock v:ext="edit"/>
        </v:line>
      </w:pict>
    </w:r>
    <w:r>
      <w:pict>
        <v:shape id="_x0000_s2226" o:spid="_x0000_s2226" o:spt="202" type="#_x0000_t202" style="position:absolute;left:0pt;margin-left:71pt;margin-top:788.15pt;height:17.2pt;width:13.1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52</w:t>
                </w:r>
              </w:p>
            </w:txbxContent>
          </v:textbox>
        </v:shape>
      </w:pict>
    </w:r>
    <w:r>
      <w:pict>
        <v:shape id="_x0000_s2227" o:spid="_x0000_s2227" o:spt="202" type="#_x0000_t202" style="position:absolute;left:0pt;margin-left:383.3pt;margin-top:788.15pt;height:17.2pt;width:140.95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ascii="Arial" w:eastAsia="Arial"/>
                    <w:b/>
                    <w:sz w:val="20"/>
                  </w:rPr>
                </w:pPr>
                <w:r>
                  <w:rPr>
                    <w:rFonts w:ascii="Arial" w:eastAsia="Arial"/>
                    <w:b/>
                    <w:sz w:val="20"/>
                  </w:rPr>
                  <w:t xml:space="preserve">Chapter 4. </w:t>
                </w:r>
                <w:r>
                  <w:rPr>
                    <w:rFonts w:hint="eastAsia" w:ascii="Microsoft JhengHei UI" w:eastAsia="Microsoft JhengHei UI"/>
                    <w:b/>
                    <w:sz w:val="20"/>
                  </w:rPr>
                  <w:t xml:space="preserve">代码库和插件 </w:t>
                </w:r>
                <w:r>
                  <w:rPr>
                    <w:rFonts w:ascii="Arial" w:eastAsia="Arial"/>
                    <w:b/>
                    <w:sz w:val="20"/>
                  </w:rPr>
                  <w:t>FAQ</w:t>
                </w:r>
              </w:p>
            </w:txbxContent>
          </v:textbox>
        </v:shape>
      </w:pic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29" o:spid="_x0000_s2229" o:spt="20" style="position:absolute;left:0pt;margin-left:72pt;margin-top:787.6pt;height:0pt;width:451.25pt;mso-position-horizontal-relative:page;mso-position-vertical-relative:page;z-index:-208896;mso-width-relative:page;mso-height-relative:page;" stroked="t" coordsize="21600,21600">
          <v:path arrowok="t"/>
          <v:fill focussize="0,0"/>
          <v:stroke weight="0.398031496062992pt" color="#000000"/>
          <v:imagedata o:title=""/>
          <o:lock v:ext="edit"/>
        </v:line>
      </w:pict>
    </w:r>
    <w:r>
      <w:pict>
        <v:shape id="_x0000_s2230" o:spid="_x0000_s2230" o:spt="202" type="#_x0000_t202" style="position:absolute;left:0pt;margin-left:71pt;margin-top:788.15pt;height:17.2pt;width:113.05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4.5. </w:t>
                </w:r>
                <w:r>
                  <w:rPr>
                    <w:rFonts w:hint="eastAsia" w:ascii="Microsoft JhengHei UI" w:eastAsia="Microsoft JhengHei UI"/>
                    <w:b/>
                    <w:sz w:val="20"/>
                  </w:rPr>
                  <w:t xml:space="preserve">网络 </w:t>
                </w:r>
                <w:r>
                  <w:rPr>
                    <w:rFonts w:ascii="Arial" w:eastAsia="Arial"/>
                    <w:b/>
                    <w:sz w:val="20"/>
                  </w:rPr>
                  <w:t xml:space="preserve">/ Internet </w:t>
                </w:r>
                <w:r>
                  <w:rPr>
                    <w:rFonts w:hint="eastAsia" w:ascii="Microsoft JhengHei UI" w:eastAsia="Microsoft JhengHei UI"/>
                    <w:b/>
                    <w:sz w:val="20"/>
                  </w:rPr>
                  <w:t>编程</w:t>
                </w:r>
              </w:p>
            </w:txbxContent>
          </v:textbox>
        </v:shape>
      </w:pict>
    </w:r>
    <w:r>
      <w:pict>
        <v:shape id="_x0000_s2231" o:spid="_x0000_s2231" o:spt="202" type="#_x0000_t202" style="position:absolute;left:0pt;margin-left:511.15pt;margin-top:788.15pt;height:17.2pt;width:13.1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53</w:t>
                </w:r>
              </w:p>
            </w:txbxContent>
          </v:textbox>
        </v:shape>
      </w:pic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33" o:spid="_x0000_s2233" o:spt="20" style="position:absolute;left:0pt;margin-left:72pt;margin-top:787.6pt;height:0pt;width:451.25pt;mso-position-horizontal-relative:page;mso-position-vertical-relative:page;z-index:-208896;mso-width-relative:page;mso-height-relative:page;" stroked="t" coordsize="21600,21600">
          <v:path arrowok="t"/>
          <v:fill focussize="0,0"/>
          <v:stroke weight="0.398031496062992pt" color="#000000"/>
          <v:imagedata o:title=""/>
          <o:lock v:ext="edit"/>
        </v:line>
      </w:pict>
    </w:r>
    <w:r>
      <w:pict>
        <v:shape id="_x0000_s2234" o:spid="_x0000_s2234" o:spt="202" type="#_x0000_t202" style="position:absolute;left:0pt;margin-left:71pt;margin-top:788.15pt;height:17.2pt;width:13.1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54</w:t>
                </w:r>
              </w:p>
            </w:txbxContent>
          </v:textbox>
        </v:shape>
      </w:pict>
    </w:r>
    <w:r>
      <w:pict>
        <v:shape id="_x0000_s2235" o:spid="_x0000_s2235" o:spt="202" type="#_x0000_t202" style="position:absolute;left:0pt;margin-left:383.3pt;margin-top:788.15pt;height:17.2pt;width:140.95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ascii="Arial" w:eastAsia="Arial"/>
                    <w:b/>
                    <w:sz w:val="20"/>
                  </w:rPr>
                </w:pPr>
                <w:r>
                  <w:rPr>
                    <w:rFonts w:ascii="Arial" w:eastAsia="Arial"/>
                    <w:b/>
                    <w:sz w:val="20"/>
                  </w:rPr>
                  <w:t xml:space="preserve">Chapter 4. </w:t>
                </w:r>
                <w:r>
                  <w:rPr>
                    <w:rFonts w:hint="eastAsia" w:ascii="Microsoft JhengHei UI" w:eastAsia="Microsoft JhengHei UI"/>
                    <w:b/>
                    <w:sz w:val="20"/>
                  </w:rPr>
                  <w:t xml:space="preserve">代码库和插件 </w:t>
                </w:r>
                <w:r>
                  <w:rPr>
                    <w:rFonts w:ascii="Arial" w:eastAsia="Arial"/>
                    <w:b/>
                    <w:sz w:val="20"/>
                  </w:rPr>
                  <w:t>FAQ</w:t>
                </w:r>
              </w:p>
            </w:txbxContent>
          </v:textbox>
        </v:shape>
      </w:pic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36" o:spid="_x0000_s2236" o:spt="20" style="position:absolute;left:0pt;margin-left:72pt;margin-top:787.6pt;height:0pt;width:451.25pt;mso-position-horizontal-relative:page;mso-position-vertical-relative:page;z-index:-208896;mso-width-relative:page;mso-height-relative:page;" stroked="t" coordsize="21600,21600">
          <v:path arrowok="t"/>
          <v:fill focussize="0,0"/>
          <v:stroke weight="0.398031496062992pt" color="#000000"/>
          <v:imagedata o:title=""/>
          <o:lock v:ext="edit"/>
        </v:line>
      </w:pict>
    </w:r>
    <w:r>
      <w:pict>
        <v:shape id="_x0000_s2237" o:spid="_x0000_s2237" o:spt="202" type="#_x0000_t202" style="position:absolute;left:0pt;margin-left:511.15pt;margin-top:788.15pt;height:17.2pt;width:13.1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55</w:t>
                </w:r>
              </w:p>
            </w:txbxContent>
          </v:textbox>
        </v:shape>
      </w:pic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38" o:spid="_x0000_s2238" o:spt="20" style="position:absolute;left:0pt;margin-left:72pt;margin-top:787.6pt;height:0pt;width:451.25pt;mso-position-horizontal-relative:page;mso-position-vertical-relative:page;z-index:-207872;mso-width-relative:page;mso-height-relative:page;" stroked="t" coordsize="21600,21600">
          <v:path arrowok="t"/>
          <v:fill focussize="0,0"/>
          <v:stroke weight="0.398031496062992pt" color="#000000"/>
          <v:imagedata o:title=""/>
          <o:lock v:ext="edit"/>
        </v:line>
      </w:pict>
    </w:r>
    <w:r>
      <w:pict>
        <v:shape id="_x0000_s2239" o:spid="_x0000_s2239" o:spt="202" type="#_x0000_t202" style="position:absolute;left:0pt;margin-left:71pt;margin-top:788.15pt;height:17.2pt;width:13.1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56</w:t>
                </w:r>
              </w:p>
            </w:txbxContent>
          </v:textbox>
        </v:shape>
      </w:pict>
    </w:r>
    <w:r>
      <w:pict>
        <v:shape id="_x0000_s2240" o:spid="_x0000_s2240" o:spt="202" type="#_x0000_t202" style="position:absolute;left:0pt;margin-left:384.4pt;margin-top:788.15pt;height:17.2pt;width:139.85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5. </w:t>
                </w:r>
                <w:r>
                  <w:rPr>
                    <w:rFonts w:hint="eastAsia" w:ascii="Microsoft JhengHei UI" w:eastAsia="Microsoft JhengHei UI"/>
                    <w:b/>
                    <w:sz w:val="20"/>
                  </w:rPr>
                  <w:t>扩展</w:t>
                </w:r>
                <w:r>
                  <w:rPr>
                    <w:rFonts w:ascii="Arial" w:eastAsia="Arial"/>
                    <w:b/>
                    <w:sz w:val="20"/>
                  </w:rPr>
                  <w:t>/</w:t>
                </w:r>
                <w:r>
                  <w:rPr>
                    <w:rFonts w:hint="eastAsia" w:ascii="Microsoft JhengHei UI" w:eastAsia="Microsoft JhengHei UI"/>
                    <w:b/>
                    <w:sz w:val="20"/>
                  </w:rPr>
                  <w:t>嵌入常见问题</w:t>
                </w:r>
              </w:p>
            </w:txbxContent>
          </v:textbox>
        </v:shape>
      </w:pic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42" o:spid="_x0000_s2242" o:spt="20" style="position:absolute;left:0pt;margin-left:72pt;margin-top:787.6pt;height:0pt;width:451.25pt;mso-position-horizontal-relative:page;mso-position-vertical-relative:page;z-index:-207872;mso-width-relative:page;mso-height-relative:page;" stroked="t" coordsize="21600,21600">
          <v:path arrowok="t"/>
          <v:fill focussize="0,0"/>
          <v:stroke weight="0.398031496062992pt" color="#000000"/>
          <v:imagedata o:title=""/>
          <o:lock v:ext="edit"/>
        </v:line>
      </w:pict>
    </w:r>
    <w:r>
      <w:pict>
        <v:shape id="_x0000_s2243" o:spid="_x0000_s2243" o:spt="202" type="#_x0000_t202" style="position:absolute;left:0pt;margin-left:71pt;margin-top:788.15pt;height:17.2pt;width:351.55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5.9. </w:t>
                </w:r>
                <w:r>
                  <w:rPr>
                    <w:rFonts w:hint="eastAsia" w:ascii="Microsoft JhengHei UI" w:eastAsia="Microsoft JhengHei UI"/>
                    <w:b/>
                    <w:sz w:val="20"/>
                  </w:rPr>
                  <w:t xml:space="preserve">如何捕获 </w:t>
                </w:r>
                <w:r>
                  <w:rPr>
                    <w:rFonts w:ascii="Arial" w:eastAsia="Arial"/>
                    <w:b/>
                    <w:sz w:val="20"/>
                  </w:rPr>
                  <w:t>PyErr_Print()</w:t>
                </w:r>
                <w:r>
                  <w:rPr>
                    <w:rFonts w:hint="eastAsia" w:ascii="Microsoft JhengHei UI" w:eastAsia="Microsoft JhengHei UI"/>
                    <w:b/>
                    <w:sz w:val="20"/>
                  </w:rPr>
                  <w:t xml:space="preserve">（或打印到 </w:t>
                </w:r>
                <w:r>
                  <w:rPr>
                    <w:rFonts w:ascii="Arial" w:eastAsia="Arial"/>
                    <w:b/>
                    <w:sz w:val="20"/>
                  </w:rPr>
                  <w:t xml:space="preserve">stdout / stderr </w:t>
                </w:r>
                <w:r>
                  <w:rPr>
                    <w:rFonts w:hint="eastAsia" w:ascii="Microsoft JhengHei UI" w:eastAsia="Microsoft JhengHei UI"/>
                    <w:b/>
                    <w:sz w:val="20"/>
                  </w:rPr>
                  <w:t>的任何内容）的输出？</w:t>
                </w:r>
              </w:p>
            </w:txbxContent>
          </v:textbox>
        </v:shape>
      </w:pict>
    </w:r>
    <w:r>
      <w:pict>
        <v:shape id="_x0000_s2244" o:spid="_x0000_s2244" o:spt="202" type="#_x0000_t202" style="position:absolute;left:0pt;margin-left:511.15pt;margin-top:788.15pt;height:17.2pt;width:13.1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57</w:t>
                </w:r>
              </w:p>
            </w:txbxContent>
          </v:textbox>
        </v:shape>
      </w:pic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46" o:spid="_x0000_s2246" o:spt="20" style="position:absolute;left:0pt;margin-left:72pt;margin-top:787.6pt;height:0pt;width:451.25pt;mso-position-horizontal-relative:page;mso-position-vertical-relative:page;z-index:-207872;mso-width-relative:page;mso-height-relative:page;" stroked="t" coordsize="21600,21600">
          <v:path arrowok="t"/>
          <v:fill focussize="0,0"/>
          <v:stroke weight="0.398031496062992pt" color="#000000"/>
          <v:imagedata o:title=""/>
          <o:lock v:ext="edit"/>
        </v:line>
      </w:pict>
    </w:r>
    <w:r>
      <w:pict>
        <v:shape id="_x0000_s2247" o:spid="_x0000_s2247" o:spt="202" type="#_x0000_t202" style="position:absolute;left:0pt;margin-left:71pt;margin-top:788.15pt;height:17.2pt;width:13.1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58</w:t>
                </w:r>
              </w:p>
            </w:txbxContent>
          </v:textbox>
        </v:shape>
      </w:pict>
    </w:r>
    <w:r>
      <w:pict>
        <v:shape id="_x0000_s2248" o:spid="_x0000_s2248" o:spt="202" type="#_x0000_t202" style="position:absolute;left:0pt;margin-left:384.4pt;margin-top:788.15pt;height:17.2pt;width:139.85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5. </w:t>
                </w:r>
                <w:r>
                  <w:rPr>
                    <w:rFonts w:hint="eastAsia" w:ascii="Microsoft JhengHei UI" w:eastAsia="Microsoft JhengHei UI"/>
                    <w:b/>
                    <w:sz w:val="20"/>
                  </w:rPr>
                  <w:t>扩展</w:t>
                </w:r>
                <w:r>
                  <w:rPr>
                    <w:rFonts w:ascii="Arial" w:eastAsia="Arial"/>
                    <w:b/>
                    <w:sz w:val="20"/>
                  </w:rPr>
                  <w:t>/</w:t>
                </w:r>
                <w:r>
                  <w:rPr>
                    <w:rFonts w:hint="eastAsia" w:ascii="Microsoft JhengHei UI" w:eastAsia="Microsoft JhengHei UI"/>
                    <w:b/>
                    <w:sz w:val="20"/>
                  </w:rPr>
                  <w:t>嵌入常见问题</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52" o:spid="_x0000_s2252" o:spt="20" style="position:absolute;left:0pt;margin-left:72pt;margin-top:787.6pt;height:0pt;width:451.25pt;mso-position-horizontal-relative:page;mso-position-vertical-relative:page;z-index:-207872;mso-width-relative:page;mso-height-relative:page;" stroked="t" coordsize="21600,21600">
          <v:path arrowok="t"/>
          <v:fill focussize="0,0"/>
          <v:stroke weight="0.398031496062992pt" color="#000000"/>
          <v:imagedata o:title=""/>
          <o:lock v:ext="edit"/>
        </v:line>
      </w:pict>
    </w:r>
    <w:r>
      <w:pict>
        <v:shape id="_x0000_s2253" o:spid="_x0000_s2253" o:spt="202" type="#_x0000_t202" style="position:absolute;left:0pt;margin-left:71pt;margin-top:788.15pt;height:17.2pt;width:316.1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5.16. </w:t>
                </w:r>
                <w:r>
                  <w:rPr>
                    <w:rFonts w:hint="eastAsia" w:ascii="Microsoft JhengHei UI" w:eastAsia="Microsoft JhengHei UI"/>
                    <w:b/>
                    <w:sz w:val="20"/>
                  </w:rPr>
                  <w:t xml:space="preserve">如何找到未定义的 </w:t>
                </w:r>
                <w:r>
                  <w:rPr>
                    <w:rFonts w:ascii="Arial" w:eastAsia="Arial"/>
                    <w:b/>
                    <w:sz w:val="20"/>
                  </w:rPr>
                  <w:t xml:space="preserve">g++ </w:t>
                </w:r>
                <w:r>
                  <w:rPr>
                    <w:rFonts w:hint="eastAsia" w:ascii="Microsoft JhengHei UI" w:eastAsia="Microsoft JhengHei UI"/>
                    <w:b/>
                    <w:sz w:val="20"/>
                  </w:rPr>
                  <w:t>符号</w:t>
                </w:r>
                <w:r>
                  <w:rPr>
                    <w:rFonts w:hint="eastAsia" w:ascii="Microsoft JhengHei UI" w:eastAsia="Microsoft JhengHei UI"/>
                    <w:b/>
                    <w:sz w:val="20"/>
                    <w:u w:val="single"/>
                  </w:rPr>
                  <w:t xml:space="preserve"> </w:t>
                </w:r>
                <w:r>
                  <w:rPr>
                    <w:rFonts w:ascii="Arial" w:eastAsia="Arial"/>
                    <w:b/>
                    <w:sz w:val="20"/>
                  </w:rPr>
                  <w:t xml:space="preserve">builtin_new </w:t>
                </w:r>
                <w:r>
                  <w:rPr>
                    <w:rFonts w:hint="eastAsia" w:ascii="Microsoft JhengHei UI" w:eastAsia="Microsoft JhengHei UI"/>
                    <w:b/>
                    <w:sz w:val="20"/>
                  </w:rPr>
                  <w:t>或</w:t>
                </w:r>
                <w:r>
                  <w:rPr>
                    <w:rFonts w:hint="eastAsia" w:ascii="Microsoft JhengHei UI" w:eastAsia="Microsoft JhengHei UI"/>
                    <w:b/>
                    <w:sz w:val="20"/>
                    <w:u w:val="single"/>
                  </w:rPr>
                  <w:t xml:space="preserve"> </w:t>
                </w:r>
                <w:r>
                  <w:rPr>
                    <w:rFonts w:ascii="Arial" w:eastAsia="Arial"/>
                    <w:b/>
                    <w:sz w:val="20"/>
                  </w:rPr>
                  <w:t>pure_virtual</w:t>
                </w:r>
                <w:r>
                  <w:rPr>
                    <w:rFonts w:hint="eastAsia" w:ascii="Microsoft JhengHei UI" w:eastAsia="Microsoft JhengHei UI"/>
                    <w:b/>
                    <w:sz w:val="20"/>
                  </w:rPr>
                  <w:t>？</w:t>
                </w:r>
              </w:p>
            </w:txbxContent>
          </v:textbox>
        </v:shape>
      </w:pict>
    </w:r>
    <w:r>
      <w:pict>
        <v:shape id="_x0000_s2254" o:spid="_x0000_s2254" o:spt="202" type="#_x0000_t202" style="position:absolute;left:0pt;margin-left:511.15pt;margin-top:788.15pt;height:17.2pt;width:13.1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61</w:t>
                </w:r>
              </w:p>
            </w:txbxContent>
          </v:textbox>
        </v:shape>
      </w:pic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56" o:spid="_x0000_s2256" o:spt="20" style="position:absolute;left:0pt;margin-left:72pt;margin-top:787.6pt;height:0pt;width:451.25pt;mso-position-horizontal-relative:page;mso-position-vertical-relative:page;z-index:-207872;mso-width-relative:page;mso-height-relative:page;" stroked="t" coordsize="21600,21600">
          <v:path arrowok="t"/>
          <v:fill focussize="0,0"/>
          <v:stroke weight="0.398031496062992pt" color="#000000"/>
          <v:imagedata o:title=""/>
          <o:lock v:ext="edit"/>
        </v:line>
      </w:pict>
    </w:r>
    <w:r>
      <w:pict>
        <v:shape id="_x0000_s2257" o:spid="_x0000_s2257" o:spt="202" type="#_x0000_t202" style="position:absolute;left:0pt;margin-left:71pt;margin-top:788.15pt;height:17.2pt;width:13.1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62</w:t>
                </w:r>
              </w:p>
            </w:txbxContent>
          </v:textbox>
        </v:shape>
      </w:pict>
    </w:r>
    <w:r>
      <w:pict>
        <v:shape id="_x0000_s2258" o:spid="_x0000_s2258" o:spt="202" type="#_x0000_t202" style="position:absolute;left:0pt;margin-left:384.4pt;margin-top:788.15pt;height:17.2pt;width:139.85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5. </w:t>
                </w:r>
                <w:r>
                  <w:rPr>
                    <w:rFonts w:hint="eastAsia" w:ascii="Microsoft JhengHei UI" w:eastAsia="Microsoft JhengHei UI"/>
                    <w:b/>
                    <w:sz w:val="20"/>
                  </w:rPr>
                  <w:t>扩展</w:t>
                </w:r>
                <w:r>
                  <w:rPr>
                    <w:rFonts w:ascii="Arial" w:eastAsia="Arial"/>
                    <w:b/>
                    <w:sz w:val="20"/>
                  </w:rPr>
                  <w:t>/</w:t>
                </w:r>
                <w:r>
                  <w:rPr>
                    <w:rFonts w:hint="eastAsia" w:ascii="Microsoft JhengHei UI" w:eastAsia="Microsoft JhengHei UI"/>
                    <w:b/>
                    <w:sz w:val="20"/>
                  </w:rPr>
                  <w:t>嵌入常见问题</w:t>
                </w:r>
              </w:p>
            </w:txbxContent>
          </v:textbox>
        </v:shape>
      </w:pic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59" o:spid="_x0000_s2259" o:spt="20" style="position:absolute;left:0pt;margin-left:72pt;margin-top:787.6pt;height:0pt;width:451.25pt;mso-position-horizontal-relative:page;mso-position-vertical-relative:page;z-index:-207872;mso-width-relative:page;mso-height-relative:page;" stroked="t" coordsize="21600,21600">
          <v:path arrowok="t"/>
          <v:fill focussize="0,0"/>
          <v:stroke weight="0.398031496062992pt" color="#000000"/>
          <v:imagedata o:title=""/>
          <o:lock v:ext="edit"/>
        </v:line>
      </w:pict>
    </w:r>
    <w:r>
      <w:pict>
        <v:shape id="_x0000_s2260" o:spid="_x0000_s2260" o:spt="202" type="#_x0000_t202" style="position:absolute;left:0pt;margin-left:511.15pt;margin-top:788.15pt;height:17.2pt;width:13.1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63</w:t>
                </w:r>
              </w:p>
            </w:txbxContent>
          </v:textbox>
        </v:shape>
      </w:pict>
    </w: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61" o:spid="_x0000_s2261" o:spt="20" style="position:absolute;left:0pt;margin-left:72pt;margin-top:787.6pt;height:0pt;width:451.25pt;mso-position-horizontal-relative:page;mso-position-vertical-relative:page;z-index:-207872;mso-width-relative:page;mso-height-relative:page;" stroked="t" coordsize="21600,21600">
          <v:path arrowok="t"/>
          <v:fill focussize="0,0"/>
          <v:stroke weight="0.398031496062992pt" color="#000000"/>
          <v:imagedata o:title=""/>
          <o:lock v:ext="edit"/>
        </v:line>
      </w:pict>
    </w:r>
    <w:r>
      <w:pict>
        <v:shape id="_x0000_s2262" o:spid="_x0000_s2262" o:spt="202" type="#_x0000_t202" style="position:absolute;left:0pt;margin-left:71pt;margin-top:788.15pt;height:17.2pt;width:13.1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64</w:t>
                </w:r>
              </w:p>
            </w:txbxContent>
          </v:textbox>
        </v:shape>
      </w:pict>
    </w:r>
    <w:r>
      <w:pict>
        <v:shape id="_x0000_s2263" o:spid="_x0000_s2263" o:spt="202" type="#_x0000_t202" style="position:absolute;left:0pt;margin-left:310.95pt;margin-top:788.15pt;height:17.2pt;width:213.3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6. Python </w:t>
                </w:r>
                <w:r>
                  <w:rPr>
                    <w:rFonts w:hint="eastAsia" w:ascii="Microsoft JhengHei UI" w:eastAsia="Microsoft JhengHei UI"/>
                    <w:b/>
                    <w:sz w:val="20"/>
                  </w:rPr>
                  <w:t xml:space="preserve">在 </w:t>
                </w:r>
                <w:r>
                  <w:rPr>
                    <w:rFonts w:ascii="Arial" w:eastAsia="Arial"/>
                    <w:b/>
                    <w:sz w:val="20"/>
                  </w:rPr>
                  <w:t xml:space="preserve">Windows </w:t>
                </w:r>
                <w:r>
                  <w:rPr>
                    <w:rFonts w:hint="eastAsia" w:ascii="Microsoft JhengHei UI" w:eastAsia="Microsoft JhengHei UI"/>
                    <w:b/>
                    <w:sz w:val="20"/>
                  </w:rPr>
                  <w:t>上的常见问题</w:t>
                </w:r>
              </w:p>
            </w:txbxContent>
          </v:textbox>
        </v:shape>
      </w:pict>
    </w: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65" o:spid="_x0000_s2265" o:spt="20" style="position:absolute;left:0pt;margin-left:72pt;margin-top:787.6pt;height:0pt;width:451.25pt;mso-position-horizontal-relative:page;mso-position-vertical-relative:page;z-index:-207872;mso-width-relative:page;mso-height-relative:page;" stroked="t" coordsize="21600,21600">
          <v:path arrowok="t"/>
          <v:fill focussize="0,0"/>
          <v:stroke weight="0.398031496062992pt" color="#000000"/>
          <v:imagedata o:title=""/>
          <o:lock v:ext="edit"/>
        </v:line>
      </w:pict>
    </w:r>
    <w:r>
      <w:pict>
        <v:shape id="_x0000_s2266" o:spid="_x0000_s2266" o:spt="202" type="#_x0000_t202" style="position:absolute;left:0pt;margin-left:71pt;margin-top:788.15pt;height:17.2pt;width:172.05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6.5. </w:t>
                </w:r>
                <w:r>
                  <w:rPr>
                    <w:rFonts w:ascii="Courier New" w:eastAsia="Courier New"/>
                    <w:b/>
                    <w:sz w:val="20"/>
                  </w:rPr>
                  <w:t>*.pyd</w:t>
                </w:r>
                <w:r>
                  <w:rPr>
                    <w:rFonts w:ascii="Courier New" w:eastAsia="Courier New"/>
                    <w:b/>
                    <w:spacing w:val="-65"/>
                    <w:sz w:val="20"/>
                  </w:rPr>
                  <w:t xml:space="preserve"> </w:t>
                </w:r>
                <w:r>
                  <w:rPr>
                    <w:rFonts w:hint="eastAsia" w:ascii="Microsoft JhengHei UI" w:eastAsia="Microsoft JhengHei UI"/>
                    <w:b/>
                    <w:sz w:val="20"/>
                  </w:rPr>
                  <w:t xml:space="preserve">文件和 </w:t>
                </w:r>
                <w:r>
                  <w:rPr>
                    <w:rFonts w:ascii="Arial" w:eastAsia="Arial"/>
                    <w:b/>
                    <w:sz w:val="20"/>
                  </w:rPr>
                  <w:t xml:space="preserve">DLL </w:t>
                </w:r>
                <w:r>
                  <w:rPr>
                    <w:rFonts w:hint="eastAsia" w:ascii="Microsoft JhengHei UI" w:eastAsia="Microsoft JhengHei UI"/>
                    <w:b/>
                    <w:sz w:val="20"/>
                  </w:rPr>
                  <w:t>文件相同吗？</w:t>
                </w:r>
              </w:p>
            </w:txbxContent>
          </v:textbox>
        </v:shape>
      </w:pict>
    </w:r>
    <w:r>
      <w:pict>
        <v:shape id="_x0000_s2267" o:spid="_x0000_s2267" o:spt="202" type="#_x0000_t202" style="position:absolute;left:0pt;margin-left:511.15pt;margin-top:788.15pt;height:17.2pt;width:13.1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65</w:t>
                </w:r>
              </w:p>
            </w:txbxContent>
          </v:textbox>
        </v:shape>
      </w:pict>
    </w: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69" o:spid="_x0000_s2269" o:spt="20" style="position:absolute;left:0pt;margin-left:72pt;margin-top:787.6pt;height:0pt;width:451.25pt;mso-position-horizontal-relative:page;mso-position-vertical-relative:page;z-index:-207872;mso-width-relative:page;mso-height-relative:page;" stroked="t" coordsize="21600,21600">
          <v:path arrowok="t"/>
          <v:fill focussize="0,0"/>
          <v:stroke weight="0.398031496062992pt" color="#000000"/>
          <v:imagedata o:title=""/>
          <o:lock v:ext="edit"/>
        </v:line>
      </w:pict>
    </w:r>
    <w:r>
      <w:pict>
        <v:shape id="_x0000_s2270" o:spid="_x0000_s2270" o:spt="202" type="#_x0000_t202" style="position:absolute;left:0pt;margin-left:71pt;margin-top:788.15pt;height:17.2pt;width:13.1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66</w:t>
                </w:r>
              </w:p>
            </w:txbxContent>
          </v:textbox>
        </v:shape>
      </w:pict>
    </w:r>
    <w:r>
      <w:pict>
        <v:shape id="_x0000_s2271" o:spid="_x0000_s2271" o:spt="202" type="#_x0000_t202" style="position:absolute;left:0pt;margin-left:310.95pt;margin-top:788.15pt;height:17.2pt;width:213.3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6. Python </w:t>
                </w:r>
                <w:r>
                  <w:rPr>
                    <w:rFonts w:hint="eastAsia" w:ascii="Microsoft JhengHei UI" w:eastAsia="Microsoft JhengHei UI"/>
                    <w:b/>
                    <w:sz w:val="20"/>
                  </w:rPr>
                  <w:t xml:space="preserve">在 </w:t>
                </w:r>
                <w:r>
                  <w:rPr>
                    <w:rFonts w:ascii="Arial" w:eastAsia="Arial"/>
                    <w:b/>
                    <w:sz w:val="20"/>
                  </w:rPr>
                  <w:t xml:space="preserve">Windows </w:t>
                </w:r>
                <w:r>
                  <w:rPr>
                    <w:rFonts w:hint="eastAsia" w:ascii="Microsoft JhengHei UI" w:eastAsia="Microsoft JhengHei UI"/>
                    <w:b/>
                    <w:sz w:val="20"/>
                  </w:rPr>
                  <w:t>上的常见问题</w:t>
                </w:r>
              </w:p>
            </w:txbxContent>
          </v:textbox>
        </v:shape>
      </w:pict>
    </w: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72" o:spid="_x0000_s2272" o:spt="20" style="position:absolute;left:0pt;margin-left:72pt;margin-top:787.6pt;height:0pt;width:451.25pt;mso-position-horizontal-relative:page;mso-position-vertical-relative:page;z-index:-207872;mso-width-relative:page;mso-height-relative:page;" stroked="t" coordsize="21600,21600">
          <v:path arrowok="t"/>
          <v:fill focussize="0,0"/>
          <v:stroke weight="0.398031496062992pt" color="#000000"/>
          <v:imagedata o:title=""/>
          <o:lock v:ext="edit"/>
        </v:line>
      </w:pict>
    </w:r>
    <w:r>
      <w:pict>
        <v:shape id="_x0000_s2273" o:spid="_x0000_s2273" o:spt="202" type="#_x0000_t202" style="position:absolute;left:0pt;margin-left:511.15pt;margin-top:788.15pt;height:17.2pt;width:13.1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67</w:t>
                </w:r>
              </w:p>
            </w:txbxContent>
          </v:textbox>
        </v:shape>
      </w:pict>
    </w: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74" o:spid="_x0000_s2274" o:spt="20" style="position:absolute;left:0pt;margin-left:72pt;margin-top:787.6pt;height:0pt;width:451.25pt;mso-position-horizontal-relative:page;mso-position-vertical-relative:page;z-index:-207872;mso-width-relative:page;mso-height-relative:page;" stroked="t" coordsize="21600,21600">
          <v:path arrowok="t"/>
          <v:fill focussize="0,0"/>
          <v:stroke weight="0.398031496062992pt" color="#000000"/>
          <v:imagedata o:title=""/>
          <o:lock v:ext="edit"/>
        </v:line>
      </w:pict>
    </w:r>
    <w:r>
      <w:pict>
        <v:shape id="_x0000_s2275" o:spid="_x0000_s2275" o:spt="202" type="#_x0000_t202" style="position:absolute;left:0pt;margin-left:71pt;margin-top:788.15pt;height:17.2pt;width:13.1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68</w:t>
                </w:r>
              </w:p>
            </w:txbxContent>
          </v:textbox>
        </v:shape>
      </w:pict>
    </w:r>
    <w:r>
      <w:pict>
        <v:shape id="_x0000_s2276" o:spid="_x0000_s2276" o:spt="202" type="#_x0000_t202" style="position:absolute;left:0pt;margin-left:329.25pt;margin-top:788.15pt;height:17.2pt;width:195.05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7. </w:t>
                </w:r>
                <w:r>
                  <w:rPr>
                    <w:rFonts w:hint="eastAsia" w:ascii="Microsoft JhengHei UI" w:eastAsia="Microsoft JhengHei UI"/>
                    <w:b/>
                    <w:sz w:val="20"/>
                  </w:rPr>
                  <w:t>图形用户界面（</w:t>
                </w:r>
                <w:r>
                  <w:rPr>
                    <w:rFonts w:ascii="Arial" w:eastAsia="Arial"/>
                    <w:b/>
                    <w:sz w:val="20"/>
                  </w:rPr>
                  <w:t>GUI</w:t>
                </w:r>
                <w:r>
                  <w:rPr>
                    <w:rFonts w:hint="eastAsia" w:ascii="Microsoft JhengHei UI" w:eastAsia="Microsoft JhengHei UI"/>
                    <w:b/>
                    <w:sz w:val="20"/>
                  </w:rPr>
                  <w:t>）常见问题</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065" o:spid="_x0000_s2065" o:spt="20" style="position:absolute;left:0pt;margin-left:72pt;margin-top:787.6pt;height:0pt;width:451.25pt;mso-position-horizontal-relative:page;mso-position-vertical-relative:page;z-index:-212992;mso-width-relative:page;mso-height-relative:page;" stroked="t" coordsize="21600,21600">
          <v:path arrowok="t"/>
          <v:fill focussize="0,0"/>
          <v:stroke weight="0.398031496062992pt" color="#000000"/>
          <v:imagedata o:title=""/>
          <o:lock v:ext="edit"/>
        </v:line>
      </w:pict>
    </w:r>
    <w:r>
      <w:pict>
        <v:shape id="_x0000_s2066" o:spid="_x0000_s2066" o:spt="202" type="#_x0000_t202" style="position:absolute;left:0pt;margin-left:71pt;margin-top:788.15pt;height:17.2pt;width:7.55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w w:val="99"/>
                    <w:sz w:val="20"/>
                  </w:rPr>
                  <w:t>6</w:t>
                </w:r>
              </w:p>
            </w:txbxContent>
          </v:textbox>
        </v:shape>
      </w:pict>
    </w:r>
    <w:r>
      <w:pict>
        <v:shape id="_x0000_s2067" o:spid="_x0000_s2067" o:spt="202" type="#_x0000_t202" style="position:absolute;left:0pt;margin-left:390.45pt;margin-top:788.15pt;height:17.2pt;width:133.85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1. Python </w:t>
                </w:r>
                <w:r>
                  <w:rPr>
                    <w:rFonts w:hint="eastAsia" w:ascii="Microsoft JhengHei UI" w:eastAsia="Microsoft JhengHei UI"/>
                    <w:b/>
                    <w:sz w:val="20"/>
                  </w:rPr>
                  <w:t>常见问题</w:t>
                </w:r>
              </w:p>
            </w:txbxContent>
          </v:textbox>
        </v:shape>
      </w:pict>
    </w: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78" o:spid="_x0000_s2278" o:spt="20" style="position:absolute;left:0pt;margin-left:72pt;margin-top:787.6pt;height:0pt;width:451.25pt;mso-position-horizontal-relative:page;mso-position-vertical-relative:page;z-index:-207872;mso-width-relative:page;mso-height-relative:page;" stroked="t" coordsize="21600,21600">
          <v:path arrowok="t"/>
          <v:fill focussize="0,0"/>
          <v:stroke weight="0.398031496062992pt" color="#000000"/>
          <v:imagedata o:title=""/>
          <o:lock v:ext="edit"/>
        </v:line>
      </w:pict>
    </w:r>
    <w:r>
      <w:pict>
        <v:shape id="_x0000_s2279" o:spid="_x0000_s2279" o:spt="202" type="#_x0000_t202" style="position:absolute;left:0pt;margin-left:71pt;margin-top:788.15pt;height:17.2pt;width:113.9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7.4. </w:t>
                </w:r>
                <w:r>
                  <w:rPr>
                    <w:rFonts w:hint="eastAsia" w:ascii="Microsoft JhengHei UI" w:eastAsia="Microsoft JhengHei UI"/>
                    <w:b/>
                    <w:sz w:val="20"/>
                  </w:rPr>
                  <w:t xml:space="preserve">有关 </w:t>
                </w:r>
                <w:r>
                  <w:rPr>
                    <w:rFonts w:ascii="Arial" w:eastAsia="Arial"/>
                    <w:b/>
                    <w:sz w:val="20"/>
                  </w:rPr>
                  <w:t xml:space="preserve">Tkinter </w:t>
                </w:r>
                <w:r>
                  <w:rPr>
                    <w:rFonts w:hint="eastAsia" w:ascii="Microsoft JhengHei UI" w:eastAsia="Microsoft JhengHei UI"/>
                    <w:b/>
                    <w:sz w:val="20"/>
                  </w:rPr>
                  <w:t>的问题</w:t>
                </w:r>
              </w:p>
            </w:txbxContent>
          </v:textbox>
        </v:shape>
      </w:pict>
    </w:r>
    <w:r>
      <w:pict>
        <v:shape id="_x0000_s2280" o:spid="_x0000_s2280" o:spt="202" type="#_x0000_t202" style="position:absolute;left:0pt;margin-left:511.15pt;margin-top:788.15pt;height:17.2pt;width:13.1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69</w:t>
                </w:r>
              </w:p>
            </w:txbxContent>
          </v:textbox>
        </v:shape>
      </w:pic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82" o:spid="_x0000_s2282" o:spt="20" style="position:absolute;left:0pt;margin-left:72pt;margin-top:787.6pt;height:0pt;width:451.25pt;mso-position-horizontal-relative:page;mso-position-vertical-relative:page;z-index:-206848;mso-width-relative:page;mso-height-relative:page;" stroked="t" coordsize="21600,21600">
          <v:path arrowok="t"/>
          <v:fill focussize="0,0"/>
          <v:stroke weight="0.398031496062992pt" color="#000000"/>
          <v:imagedata o:title=""/>
          <o:lock v:ext="edit"/>
        </v:line>
      </w:pict>
    </w:r>
    <w:r>
      <w:pict>
        <v:shape id="_x0000_s2283" o:spid="_x0000_s2283" o:spt="202" type="#_x0000_t202" style="position:absolute;left:0pt;margin-left:71pt;margin-top:788.15pt;height:17.2pt;width:13.1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70</w:t>
                </w:r>
              </w:p>
            </w:txbxContent>
          </v:textbox>
        </v:shape>
      </w:pict>
    </w:r>
    <w:r>
      <w:pict>
        <v:shape id="_x0000_s2284" o:spid="_x0000_s2284" o:spt="202" type="#_x0000_t202" style="position:absolute;left:0pt;margin-left:329.25pt;margin-top:788.15pt;height:17.2pt;width:195.05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7. </w:t>
                </w:r>
                <w:r>
                  <w:rPr>
                    <w:rFonts w:hint="eastAsia" w:ascii="Microsoft JhengHei UI" w:eastAsia="Microsoft JhengHei UI"/>
                    <w:b/>
                    <w:sz w:val="20"/>
                  </w:rPr>
                  <w:t>图形用户界面（</w:t>
                </w:r>
                <w:r>
                  <w:rPr>
                    <w:rFonts w:ascii="Arial" w:eastAsia="Arial"/>
                    <w:b/>
                    <w:sz w:val="20"/>
                  </w:rPr>
                  <w:t>GUI</w:t>
                </w:r>
                <w:r>
                  <w:rPr>
                    <w:rFonts w:hint="eastAsia" w:ascii="Microsoft JhengHei UI" w:eastAsia="Microsoft JhengHei UI"/>
                    <w:b/>
                    <w:sz w:val="20"/>
                  </w:rPr>
                  <w:t>）常见问题</w:t>
                </w:r>
              </w:p>
            </w:txbxContent>
          </v:textbox>
        </v:shape>
      </w:pict>
    </w: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85" o:spid="_x0000_s2285" o:spt="20" style="position:absolute;left:0pt;margin-left:72pt;margin-top:787.6pt;height:0pt;width:451.25pt;mso-position-horizontal-relative:page;mso-position-vertical-relative:page;z-index:-206848;mso-width-relative:page;mso-height-relative:page;" stroked="t" coordsize="21600,21600">
          <v:path arrowok="t"/>
          <v:fill focussize="0,0"/>
          <v:stroke weight="0.398031496062992pt" color="#000000"/>
          <v:imagedata o:title=""/>
          <o:lock v:ext="edit"/>
        </v:line>
      </w:pict>
    </w:r>
    <w:r>
      <w:pict>
        <v:shape id="_x0000_s2286" o:spid="_x0000_s2286" o:spt="202" type="#_x0000_t202" style="position:absolute;left:0pt;margin-left:71pt;margin-top:788.15pt;height:17.2pt;width:13.1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72</w:t>
                </w:r>
              </w:p>
            </w:txbxContent>
          </v:textbox>
        </v:shape>
      </w:pict>
    </w:r>
    <w:r>
      <w:pict>
        <v:shape id="_x0000_s2287" o:spid="_x0000_s2287" o:spt="202" type="#_x0000_t202" style="position:absolute;left:0pt;margin-left:292.3pt;margin-top:788.15pt;height:17.2pt;width:232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hAnsi="Microsoft JhengHei UI" w:eastAsia="Microsoft JhengHei UI"/>
                    <w:b/>
                    <w:sz w:val="20"/>
                  </w:rPr>
                </w:pPr>
                <w:r>
                  <w:rPr>
                    <w:rFonts w:ascii="Arial" w:hAnsi="Arial" w:eastAsia="Arial"/>
                    <w:b/>
                    <w:w w:val="100"/>
                    <w:sz w:val="20"/>
                  </w:rPr>
                  <w:t>Chapter</w:t>
                </w:r>
                <w:r>
                  <w:rPr>
                    <w:rFonts w:ascii="Arial" w:hAnsi="Arial" w:eastAsia="Arial"/>
                    <w:b/>
                    <w:spacing w:val="-1"/>
                    <w:sz w:val="20"/>
                  </w:rPr>
                  <w:t xml:space="preserve"> </w:t>
                </w:r>
                <w:r>
                  <w:rPr>
                    <w:rFonts w:ascii="Arial" w:hAnsi="Arial" w:eastAsia="Arial"/>
                    <w:b/>
                    <w:w w:val="96"/>
                    <w:sz w:val="20"/>
                  </w:rPr>
                  <w:t>8.</w:t>
                </w:r>
                <w:r>
                  <w:rPr>
                    <w:rFonts w:ascii="Arial" w:hAnsi="Arial" w:eastAsia="Arial"/>
                    <w:b/>
                    <w:spacing w:val="9"/>
                    <w:sz w:val="20"/>
                  </w:rPr>
                  <w:t xml:space="preserve">  </w:t>
                </w:r>
                <w:r>
                  <w:rPr>
                    <w:rFonts w:hint="eastAsia" w:ascii="Microsoft JhengHei UI" w:hAnsi="Microsoft JhengHei UI" w:eastAsia="Microsoft JhengHei UI"/>
                    <w:b/>
                    <w:w w:val="105"/>
                    <w:sz w:val="20"/>
                  </w:rPr>
                  <w:t>“为什么我的电脑上安装了</w:t>
                </w:r>
                <w:r>
                  <w:rPr>
                    <w:rFonts w:hint="eastAsia" w:ascii="Microsoft JhengHei UI" w:hAnsi="Microsoft JhengHei UI" w:eastAsia="Microsoft JhengHei UI"/>
                    <w:b/>
                    <w:spacing w:val="6"/>
                    <w:sz w:val="20"/>
                  </w:rPr>
                  <w:t xml:space="preserve"> </w:t>
                </w:r>
                <w:r>
                  <w:rPr>
                    <w:rFonts w:ascii="Arial" w:hAnsi="Arial" w:eastAsia="Arial"/>
                    <w:b/>
                    <w:w w:val="99"/>
                    <w:sz w:val="20"/>
                  </w:rPr>
                  <w:t>Python</w:t>
                </w:r>
                <w:r>
                  <w:rPr>
                    <w:rFonts w:ascii="Arial" w:hAnsi="Arial" w:eastAsia="Arial"/>
                    <w:b/>
                    <w:spacing w:val="-1"/>
                    <w:sz w:val="20"/>
                  </w:rPr>
                  <w:t xml:space="preserve"> </w:t>
                </w:r>
                <w:r>
                  <w:rPr>
                    <w:rFonts w:hint="eastAsia" w:ascii="Microsoft JhengHei UI" w:hAnsi="Microsoft JhengHei UI" w:eastAsia="Microsoft JhengHei UI"/>
                    <w:b/>
                    <w:spacing w:val="-85"/>
                    <w:w w:val="99"/>
                    <w:sz w:val="20"/>
                  </w:rPr>
                  <w:t>？</w:t>
                </w:r>
                <w:r>
                  <w:rPr>
                    <w:rFonts w:hint="eastAsia" w:ascii="Microsoft JhengHei UI" w:hAnsi="Microsoft JhengHei UI" w:eastAsia="Microsoft JhengHei UI"/>
                    <w:b/>
                    <w:w w:val="264"/>
                    <w:sz w:val="20"/>
                  </w:rPr>
                  <w:t>”</w:t>
                </w:r>
              </w:p>
            </w:txbxContent>
          </v:textbox>
        </v:shape>
      </w:pict>
    </w: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88" o:spid="_x0000_s2288" o:spt="20" style="position:absolute;left:0pt;margin-left:72pt;margin-top:787.6pt;height:0pt;width:451.25pt;mso-position-horizontal-relative:page;mso-position-vertical-relative:page;z-index:-206848;mso-width-relative:page;mso-height-relative:page;" stroked="t" coordsize="21600,21600">
          <v:path arrowok="t"/>
          <v:fill focussize="0,0"/>
          <v:stroke weight="0.398031496062992pt" color="#000000"/>
          <v:imagedata o:title=""/>
          <o:lock v:ext="edit"/>
        </v:line>
      </w:pict>
    </w:r>
    <w:r>
      <w:pict>
        <v:shape id="_x0000_s2289" o:spid="_x0000_s2289" o:spt="202" type="#_x0000_t202" style="position:absolute;left:0pt;margin-left:511.15pt;margin-top:788.15pt;height:17.2pt;width:13.1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73</w:t>
                </w:r>
              </w:p>
            </w:txbxContent>
          </v:textbox>
        </v:shape>
      </w:pict>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90" o:spid="_x0000_s2290" o:spt="20" style="position:absolute;left:0pt;margin-left:72pt;margin-top:787.6pt;height:0pt;width:451.25pt;mso-position-horizontal-relative:page;mso-position-vertical-relative:page;z-index:-206848;mso-width-relative:page;mso-height-relative:page;" stroked="t" coordsize="21600,21600">
          <v:path arrowok="t"/>
          <v:fill focussize="0,0"/>
          <v:stroke weight="0.398031496062992pt" color="#000000"/>
          <v:imagedata o:title=""/>
          <o:lock v:ext="edit"/>
        </v:line>
      </w:pict>
    </w:r>
    <w:r>
      <w:pict>
        <v:shape id="_x0000_s2291" o:spid="_x0000_s2291" o:spt="202" type="#_x0000_t202" style="position:absolute;left:0pt;margin-left:71pt;margin-top:788.15pt;height:17.2pt;width:13.1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74</w:t>
                </w:r>
              </w:p>
            </w:txbxContent>
          </v:textbox>
        </v:shape>
      </w:pict>
    </w:r>
    <w:r>
      <w:pict>
        <v:shape id="_x0000_s2292" o:spid="_x0000_s2292" o:spt="202" type="#_x0000_t202" style="position:absolute;left:0pt;margin-left:409pt;margin-top:788.15pt;height:17.2pt;width:115.25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Appendix A. </w:t>
                </w:r>
                <w:r>
                  <w:rPr>
                    <w:rFonts w:hint="eastAsia" w:ascii="Microsoft JhengHei UI" w:eastAsia="Microsoft JhengHei UI"/>
                    <w:b/>
                    <w:sz w:val="20"/>
                  </w:rPr>
                  <w:t>术语对照表</w:t>
                </w:r>
              </w:p>
            </w:txbxContent>
          </v:textbox>
        </v:shape>
      </w:pict>
    </w: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94" o:spid="_x0000_s2294" o:spt="20" style="position:absolute;left:0pt;margin-left:72pt;margin-top:787.6pt;height:0pt;width:451.25pt;mso-position-horizontal-relative:page;mso-position-vertical-relative:page;z-index:-206848;mso-width-relative:page;mso-height-relative:page;" stroked="t" coordsize="21600,21600">
          <v:path arrowok="t"/>
          <v:fill focussize="0,0"/>
          <v:stroke weight="0.398031496062992pt" color="#000000"/>
          <v:imagedata o:title=""/>
          <o:lock v:ext="edit"/>
        </v:line>
      </w:pict>
    </w:r>
    <w:r>
      <w:pict>
        <v:shape id="_x0000_s2295" o:spid="_x0000_s2295" o:spt="202" type="#_x0000_t202" style="position:absolute;left:0pt;margin-left:511.15pt;margin-top:788.15pt;height:17.2pt;width:13.1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75</w:t>
                </w:r>
              </w:p>
            </w:txbxContent>
          </v:textbox>
        </v:shape>
      </w:pict>
    </w: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298" o:spid="_x0000_s2298" o:spt="20" style="position:absolute;left:0pt;margin-left:72pt;margin-top:787.6pt;height:0pt;width:451.25pt;mso-position-horizontal-relative:page;mso-position-vertical-relative:page;z-index:-206848;mso-width-relative:page;mso-height-relative:page;" stroked="t" coordsize="21600,21600">
          <v:path arrowok="t"/>
          <v:fill focussize="0,0"/>
          <v:stroke weight="0.398031496062992pt" color="#000000"/>
          <v:imagedata o:title=""/>
          <o:lock v:ext="edit"/>
        </v:line>
      </w:pict>
    </w:r>
    <w:r>
      <w:pict>
        <v:shape id="_x0000_s2299" o:spid="_x0000_s2299" o:spt="202" type="#_x0000_t202" style="position:absolute;left:0pt;margin-left:511.15pt;margin-top:788.15pt;height:17.2pt;width:13.1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77</w:t>
                </w:r>
              </w:p>
            </w:txbxContent>
          </v:textbox>
        </v:shape>
      </w:pict>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01" o:spid="_x0000_s2301" o:spt="20" style="position:absolute;left:0pt;margin-left:72pt;margin-top:787.6pt;height:0pt;width:451.25pt;mso-position-horizontal-relative:page;mso-position-vertical-relative:page;z-index:-206848;mso-width-relative:page;mso-height-relative:page;" stroked="t" coordsize="21600,21600">
          <v:path arrowok="t"/>
          <v:fill focussize="0,0"/>
          <v:stroke weight="0.398031496062992pt" color="#000000"/>
          <v:imagedata o:title=""/>
          <o:lock v:ext="edit"/>
        </v:line>
      </w:pict>
    </w:r>
    <w:r>
      <w:pict>
        <v:shape id="_x0000_s2302" o:spid="_x0000_s2302" o:spt="202" type="#_x0000_t202" style="position:absolute;left:0pt;margin-left:71pt;margin-top:788.15pt;height:17.2pt;width:13.1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78</w:t>
                </w:r>
              </w:p>
            </w:txbxContent>
          </v:textbox>
        </v:shape>
      </w:pict>
    </w:r>
    <w:r>
      <w:pict>
        <v:shape id="_x0000_s2303" o:spid="_x0000_s2303" o:spt="202" type="#_x0000_t202" style="position:absolute;left:0pt;margin-left:409pt;margin-top:788.15pt;height:17.2pt;width:115.25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Appendix A. </w:t>
                </w:r>
                <w:r>
                  <w:rPr>
                    <w:rFonts w:hint="eastAsia" w:ascii="Microsoft JhengHei UI" w:eastAsia="Microsoft JhengHei UI"/>
                    <w:b/>
                    <w:sz w:val="20"/>
                  </w:rPr>
                  <w:t>术语对照表</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068" o:spid="_x0000_s2068" o:spt="20" style="position:absolute;left:0pt;margin-left:72pt;margin-top:787.6pt;height:0pt;width:451.25pt;mso-position-horizontal-relative:page;mso-position-vertical-relative:page;z-index:-211968;mso-width-relative:page;mso-height-relative:page;" stroked="t" coordsize="21600,21600">
          <v:path arrowok="t"/>
          <v:fill focussize="0,0"/>
          <v:stroke weight="0.398031496062992pt" color="#000000"/>
          <v:imagedata o:title=""/>
          <o:lock v:ext="edit"/>
        </v:line>
      </w:pict>
    </w:r>
    <w:r>
      <w:pict>
        <v:shape id="_x0000_s2069" o:spid="_x0000_s2069" o:spt="202" type="#_x0000_t202" style="position:absolute;left:0pt;margin-left:516.7pt;margin-top:788.15pt;height:17.2pt;width:7.55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w w:val="99"/>
                    <w:sz w:val="20"/>
                  </w:rPr>
                  <w:t>7</w:t>
                </w:r>
              </w:p>
            </w:txbxContent>
          </v:textbox>
        </v:shape>
      </w:pict>
    </w: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05" o:spid="_x0000_s2305" o:spt="20" style="position:absolute;left:0pt;margin-left:72pt;margin-top:787.6pt;height:0pt;width:451.25pt;mso-position-horizontal-relative:page;mso-position-vertical-relative:page;z-index:-206848;mso-width-relative:page;mso-height-relative:page;" stroked="t" coordsize="21600,21600">
          <v:path arrowok="t"/>
          <v:fill focussize="0,0"/>
          <v:stroke weight="0.398031496062992pt" color="#000000"/>
          <v:imagedata o:title=""/>
          <o:lock v:ext="edit"/>
        </v:line>
      </w:pict>
    </w:r>
    <w:r>
      <w:pict>
        <v:shape id="_x0000_s2306" o:spid="_x0000_s2306" o:spt="202" type="#_x0000_t202" style="position:absolute;left:0pt;margin-left:511.15pt;margin-top:788.15pt;height:17.2pt;width:13.1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79</w:t>
                </w:r>
              </w:p>
            </w:txbxContent>
          </v:textbox>
        </v:shape>
      </w:pict>
    </w: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08" o:spid="_x0000_s2308" o:spt="20" style="position:absolute;left:0pt;margin-left:72pt;margin-top:787.6pt;height:0pt;width:451.25pt;mso-position-horizontal-relative:page;mso-position-vertical-relative:page;z-index:-206848;mso-width-relative:page;mso-height-relative:page;" stroked="t" coordsize="21600,21600">
          <v:path arrowok="t"/>
          <v:fill focussize="0,0"/>
          <v:stroke weight="0.398031496062992pt" color="#000000"/>
          <v:imagedata o:title=""/>
          <o:lock v:ext="edit"/>
        </v:line>
      </w:pict>
    </w:r>
    <w:r>
      <w:pict>
        <v:shape id="_x0000_s2309" o:spid="_x0000_s2309" o:spt="202" type="#_x0000_t202" style="position:absolute;left:0pt;margin-left:71pt;margin-top:788.15pt;height:17.2pt;width:13.1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80</w:t>
                </w:r>
              </w:p>
            </w:txbxContent>
          </v:textbox>
        </v:shape>
      </w:pict>
    </w:r>
    <w:r>
      <w:pict>
        <v:shape id="_x0000_s2310" o:spid="_x0000_s2310" o:spt="202" type="#_x0000_t202" style="position:absolute;left:0pt;margin-left:409pt;margin-top:788.15pt;height:17.2pt;width:115.25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Appendix A. </w:t>
                </w:r>
                <w:r>
                  <w:rPr>
                    <w:rFonts w:hint="eastAsia" w:ascii="Microsoft JhengHei UI" w:eastAsia="Microsoft JhengHei UI"/>
                    <w:b/>
                    <w:sz w:val="20"/>
                  </w:rPr>
                  <w:t>术语对照表</w:t>
                </w:r>
              </w:p>
            </w:txbxContent>
          </v:textbox>
        </v:shape>
      </w:pict>
    </w: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13" o:spid="_x0000_s2313" o:spt="20" style="position:absolute;left:0pt;margin-left:72pt;margin-top:787.6pt;height:0pt;width:451.25pt;mso-position-horizontal-relative:page;mso-position-vertical-relative:page;z-index:-206848;mso-width-relative:page;mso-height-relative:page;" stroked="t" coordsize="21600,21600">
          <v:path arrowok="t"/>
          <v:fill focussize="0,0"/>
          <v:stroke weight="0.398031496062992pt" color="#000000"/>
          <v:imagedata o:title=""/>
          <o:lock v:ext="edit"/>
        </v:line>
      </w:pict>
    </w:r>
    <w:r>
      <w:pict>
        <v:shape id="_x0000_s2314" o:spid="_x0000_s2314" o:spt="202" type="#_x0000_t202" style="position:absolute;left:0pt;margin-left:71pt;margin-top:788.15pt;height:17.2pt;width:13.1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82</w:t>
                </w:r>
              </w:p>
            </w:txbxContent>
          </v:textbox>
        </v:shape>
      </w:pict>
    </w:r>
    <w:r>
      <w:pict>
        <v:shape id="_x0000_s2315" o:spid="_x0000_s2315" o:spt="202" type="#_x0000_t202" style="position:absolute;left:0pt;margin-left:409pt;margin-top:788.15pt;height:17.2pt;width:115.25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Appendix A. </w:t>
                </w:r>
                <w:r>
                  <w:rPr>
                    <w:rFonts w:hint="eastAsia" w:ascii="Microsoft JhengHei UI" w:eastAsia="Microsoft JhengHei UI"/>
                    <w:b/>
                    <w:sz w:val="20"/>
                  </w:rPr>
                  <w:t>术语对照表</w:t>
                </w:r>
              </w:p>
            </w:txbxContent>
          </v:textbox>
        </v:shape>
      </w:pict>
    </w:r>
  </w:p>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17" o:spid="_x0000_s2317" o:spt="20" style="position:absolute;left:0pt;margin-left:72pt;margin-top:787.6pt;height:0pt;width:451.25pt;mso-position-horizontal-relative:page;mso-position-vertical-relative:page;z-index:-206848;mso-width-relative:page;mso-height-relative:page;" stroked="t" coordsize="21600,21600">
          <v:path arrowok="t"/>
          <v:fill focussize="0,0"/>
          <v:stroke weight="0.398031496062992pt" color="#000000"/>
          <v:imagedata o:title=""/>
          <o:lock v:ext="edit"/>
        </v:line>
      </w:pict>
    </w:r>
    <w:r>
      <w:pict>
        <v:shape id="_x0000_s2318" o:spid="_x0000_s2318" o:spt="202" type="#_x0000_t202" style="position:absolute;left:0pt;margin-left:511.15pt;margin-top:788.15pt;height:17.2pt;width:13.1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83</w:t>
                </w:r>
              </w:p>
            </w:txbxContent>
          </v:textbox>
        </v:shape>
      </w:pict>
    </w:r>
  </w:p>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20" o:spid="_x0000_s2320" o:spt="20" style="position:absolute;left:0pt;margin-left:72pt;margin-top:787.6pt;height:0pt;width:451.25pt;mso-position-horizontal-relative:page;mso-position-vertical-relative:page;z-index:-206848;mso-width-relative:page;mso-height-relative:page;" stroked="t" coordsize="21600,21600">
          <v:path arrowok="t"/>
          <v:fill focussize="0,0"/>
          <v:stroke weight="0.398031496062992pt" color="#000000"/>
          <v:imagedata o:title=""/>
          <o:lock v:ext="edit"/>
        </v:line>
      </w:pict>
    </w:r>
    <w:r>
      <w:pict>
        <v:shape id="_x0000_s2321" o:spid="_x0000_s2321" o:spt="202" type="#_x0000_t202" style="position:absolute;left:0pt;margin-left:71pt;margin-top:788.15pt;height:17.2pt;width:13.1pt;mso-position-horizontal-relative:page;mso-position-vertical-relative:page;z-index:-20684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84</w:t>
                </w:r>
              </w:p>
            </w:txbxContent>
          </v:textbox>
        </v:shape>
      </w:pict>
    </w:r>
    <w:r>
      <w:pict>
        <v:shape id="_x0000_s2322" o:spid="_x0000_s2322" o:spt="202" type="#_x0000_t202" style="position:absolute;left:0pt;margin-left:409pt;margin-top:788.15pt;height:17.2pt;width:115.25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Appendix A. </w:t>
                </w:r>
                <w:r>
                  <w:rPr>
                    <w:rFonts w:hint="eastAsia" w:ascii="Microsoft JhengHei UI" w:eastAsia="Microsoft JhengHei UI"/>
                    <w:b/>
                    <w:sz w:val="20"/>
                  </w:rPr>
                  <w:t>术语对照表</w:t>
                </w:r>
              </w:p>
            </w:txbxContent>
          </v:textbox>
        </v:shape>
      </w:pict>
    </w:r>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23" o:spid="_x0000_s2323" o:spt="20" style="position:absolute;left:0pt;margin-left:72pt;margin-top:787.6pt;height:0pt;width:451.25pt;mso-position-horizontal-relative:page;mso-position-vertical-relative:page;z-index:-205824;mso-width-relative:page;mso-height-relative:page;" stroked="t" coordsize="21600,21600">
          <v:path arrowok="t"/>
          <v:fill focussize="0,0"/>
          <v:stroke weight="0.398031496062992pt" color="#000000"/>
          <v:imagedata o:title=""/>
          <o:lock v:ext="edit"/>
        </v:line>
      </w:pict>
    </w:r>
    <w:r>
      <w:pict>
        <v:shape id="_x0000_s2324" o:spid="_x0000_s2324" o:spt="202" type="#_x0000_t202" style="position:absolute;left:0pt;margin-left:511.15pt;margin-top:788.15pt;height:17.2pt;width:13.1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85</w:t>
                </w:r>
              </w:p>
            </w:txbxContent>
          </v:textbox>
        </v:shape>
      </w:pict>
    </w:r>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25" o:spid="_x0000_s2325" o:spt="20" style="position:absolute;left:0pt;margin-left:72pt;margin-top:787.6pt;height:0pt;width:451.25pt;mso-position-horizontal-relative:page;mso-position-vertical-relative:page;z-index:-205824;mso-width-relative:page;mso-height-relative:page;" stroked="t" coordsize="21600,21600">
          <v:path arrowok="t"/>
          <v:fill focussize="0,0"/>
          <v:stroke weight="0.398031496062992pt" color="#000000"/>
          <v:imagedata o:title=""/>
          <o:lock v:ext="edit"/>
        </v:line>
      </w:pict>
    </w:r>
    <w:r>
      <w:pict>
        <v:shape id="_x0000_s2326" o:spid="_x0000_s2326" o:spt="202" type="#_x0000_t202" style="position:absolute;left:0pt;margin-left:71pt;margin-top:788.15pt;height:17.2pt;width:13.1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86</w:t>
                </w:r>
              </w:p>
            </w:txbxContent>
          </v:textbox>
        </v:shape>
      </w:pict>
    </w:r>
    <w:r>
      <w:pict>
        <v:shape id="_x0000_s2327" o:spid="_x0000_s2327" o:spt="202" type="#_x0000_t202" style="position:absolute;left:0pt;margin-left:418.9pt;margin-top:788.15pt;height:17.2pt;width:105.35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Appendix B. </w:t>
                </w:r>
                <w:r>
                  <w:rPr>
                    <w:rFonts w:hint="eastAsia" w:ascii="Microsoft JhengHei UI" w:eastAsia="Microsoft JhengHei UI"/>
                    <w:b/>
                    <w:sz w:val="20"/>
                  </w:rPr>
                  <w:t>文档说明</w:t>
                </w:r>
              </w:p>
            </w:txbxContent>
          </v:textbox>
        </v:shape>
      </w:pict>
    </w:r>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28" o:spid="_x0000_s2328" o:spt="20" style="position:absolute;left:0pt;margin-left:72pt;margin-top:787.6pt;height:0pt;width:451.25pt;mso-position-horizontal-relative:page;mso-position-vertical-relative:page;z-index:-205824;mso-width-relative:page;mso-height-relative:page;" stroked="t" coordsize="21600,21600">
          <v:path arrowok="t"/>
          <v:fill focussize="0,0"/>
          <v:stroke weight="0.398031496062992pt" color="#000000"/>
          <v:imagedata o:title=""/>
          <o:lock v:ext="edit"/>
        </v:line>
      </w:pict>
    </w:r>
    <w:r>
      <w:pict>
        <v:shape id="_x0000_s2329" o:spid="_x0000_s2329" o:spt="202" type="#_x0000_t202" style="position:absolute;left:0pt;margin-left:511.15pt;margin-top:788.15pt;height:17.2pt;width:13.1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87</w:t>
                </w:r>
              </w:p>
            </w:txbxContent>
          </v:textbox>
        </v:shape>
      </w:pict>
    </w:r>
  </w:p>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30" o:spid="_x0000_s2330" o:spt="20" style="position:absolute;left:0pt;margin-left:72pt;margin-top:787.6pt;height:0pt;width:451.25pt;mso-position-horizontal-relative:page;mso-position-vertical-relative:page;z-index:-205824;mso-width-relative:page;mso-height-relative:page;" stroked="t" coordsize="21600,21600">
          <v:path arrowok="t"/>
          <v:fill focussize="0,0"/>
          <v:stroke weight="0.398031496062992pt" color="#000000"/>
          <v:imagedata o:title=""/>
          <o:lock v:ext="edit"/>
        </v:line>
      </w:pict>
    </w:r>
    <w:r>
      <w:pict>
        <v:shape id="_x0000_s2331" o:spid="_x0000_s2331" o:spt="202" type="#_x0000_t202" style="position:absolute;left:0pt;margin-left:71pt;margin-top:788.15pt;height:17.2pt;width:13.1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88</w:t>
                </w:r>
              </w:p>
            </w:txbxContent>
          </v:textbox>
        </v:shape>
      </w:pict>
    </w:r>
    <w:r>
      <w:pict>
        <v:shape id="_x0000_s2332" o:spid="_x0000_s2332" o:spt="202" type="#_x0000_t202" style="position:absolute;left:0pt;margin-left:398.8pt;margin-top:788.15pt;height:17.2pt;width:125.45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Appendix C. </w:t>
                </w:r>
                <w:r>
                  <w:rPr>
                    <w:rFonts w:hint="eastAsia" w:ascii="Microsoft JhengHei UI" w:eastAsia="Microsoft JhengHei UI"/>
                    <w:b/>
                    <w:sz w:val="20"/>
                  </w:rPr>
                  <w:t>历史和许可证</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070" o:spid="_x0000_s2070" o:spt="20" style="position:absolute;left:0pt;margin-left:72pt;margin-top:787.6pt;height:0pt;width:451.25pt;mso-position-horizontal-relative:page;mso-position-vertical-relative:page;z-index:-211968;mso-width-relative:page;mso-height-relative:page;" stroked="t" coordsize="21600,21600">
          <v:path arrowok="t"/>
          <v:fill focussize="0,0"/>
          <v:stroke weight="0.398031496062992pt" color="#000000"/>
          <v:imagedata o:title=""/>
          <o:lock v:ext="edit"/>
        </v:line>
      </w:pict>
    </w:r>
    <w:r>
      <w:pict>
        <v:shape id="_x0000_s2071" o:spid="_x0000_s2071" o:spt="202" type="#_x0000_t202" style="position:absolute;left:0pt;margin-left:71pt;margin-top:788.15pt;height:17.2pt;width:7.55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w w:val="99"/>
                    <w:sz w:val="20"/>
                  </w:rPr>
                  <w:t>8</w:t>
                </w:r>
              </w:p>
            </w:txbxContent>
          </v:textbox>
        </v:shape>
      </w:pict>
    </w:r>
    <w:r>
      <w:pict>
        <v:shape id="_x0000_s2072" o:spid="_x0000_s2072" o:spt="202" type="#_x0000_t202" style="position:absolute;left:0pt;margin-left:407.1pt;margin-top:788.15pt;height:17.2pt;width:117.15pt;mso-position-horizontal-relative:page;mso-position-vertical-relative:page;z-index:-211968;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Chapter 2. </w:t>
                </w:r>
                <w:r>
                  <w:rPr>
                    <w:rFonts w:hint="eastAsia" w:ascii="Microsoft JhengHei UI" w:eastAsia="Microsoft JhengHei UI"/>
                    <w:b/>
                    <w:sz w:val="20"/>
                  </w:rPr>
                  <w:t>编程常见问题</w:t>
                </w:r>
              </w:p>
            </w:txbxContent>
          </v:textbox>
        </v:shape>
      </w:pict>
    </w:r>
  </w:p>
</w:ftr>
</file>

<file path=word/footer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34" o:spid="_x0000_s2334" o:spt="20" style="position:absolute;left:0pt;margin-left:72pt;margin-top:787.6pt;height:0pt;width:451.25pt;mso-position-horizontal-relative:page;mso-position-vertical-relative:page;z-index:-205824;mso-width-relative:page;mso-height-relative:page;" stroked="t" coordsize="21600,21600">
          <v:path arrowok="t"/>
          <v:fill focussize="0,0"/>
          <v:stroke weight="0.398031496062992pt" color="#000000"/>
          <v:imagedata o:title=""/>
          <o:lock v:ext="edit"/>
        </v:line>
      </w:pict>
    </w:r>
    <w:r>
      <w:pict>
        <v:shape id="_x0000_s2335" o:spid="_x0000_s2335" o:spt="202" type="#_x0000_t202" style="position:absolute;left:0pt;margin-left:71pt;margin-top:788.15pt;height:17.2pt;width:224.95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C.2. </w:t>
                </w:r>
                <w:r>
                  <w:rPr>
                    <w:rFonts w:hint="eastAsia" w:ascii="Microsoft JhengHei UI" w:eastAsia="Microsoft JhengHei UI"/>
                    <w:b/>
                    <w:sz w:val="20"/>
                  </w:rPr>
                  <w:t xml:space="preserve">获取或以其他方式使用 </w:t>
                </w:r>
                <w:r>
                  <w:rPr>
                    <w:rFonts w:ascii="Arial" w:eastAsia="Arial"/>
                    <w:b/>
                    <w:sz w:val="20"/>
                  </w:rPr>
                  <w:t xml:space="preserve">Python </w:t>
                </w:r>
                <w:r>
                  <w:rPr>
                    <w:rFonts w:hint="eastAsia" w:ascii="Microsoft JhengHei UI" w:eastAsia="Microsoft JhengHei UI"/>
                    <w:b/>
                    <w:sz w:val="20"/>
                  </w:rPr>
                  <w:t>的条款和条件</w:t>
                </w:r>
              </w:p>
            </w:txbxContent>
          </v:textbox>
        </v:shape>
      </w:pict>
    </w:r>
    <w:r>
      <w:pict>
        <v:shape id="_x0000_s2336" o:spid="_x0000_s2336" o:spt="202" type="#_x0000_t202" style="position:absolute;left:0pt;margin-left:511.15pt;margin-top:788.15pt;height:17.2pt;width:13.1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89</w:t>
                </w:r>
              </w:p>
            </w:txbxContent>
          </v:textbox>
        </v:shape>
      </w:pict>
    </w:r>
  </w:p>
</w:ftr>
</file>

<file path=word/footer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41" o:spid="_x0000_s2341" o:spt="20" style="position:absolute;left:0pt;margin-left:72pt;margin-top:787.6pt;height:0pt;width:451.25pt;mso-position-horizontal-relative:page;mso-position-vertical-relative:page;z-index:-205824;mso-width-relative:page;mso-height-relative:page;" stroked="t" coordsize="21600,21600">
          <v:path arrowok="t"/>
          <v:fill focussize="0,0"/>
          <v:stroke weight="0.398031496062992pt" color="#000000"/>
          <v:imagedata o:title=""/>
          <o:lock v:ext="edit"/>
        </v:line>
      </w:pict>
    </w:r>
    <w:r>
      <w:pict>
        <v:shape id="_x0000_s2342" o:spid="_x0000_s2342" o:spt="202" type="#_x0000_t202" style="position:absolute;left:0pt;margin-left:71pt;margin-top:788.15pt;height:17.2pt;width:145.7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C.3.</w:t>
                </w:r>
                <w:r>
                  <w:rPr>
                    <w:rFonts w:ascii="Arial" w:eastAsia="Arial"/>
                    <w:b/>
                    <w:spacing w:val="54"/>
                    <w:sz w:val="20"/>
                  </w:rPr>
                  <w:t xml:space="preserve"> </w:t>
                </w:r>
                <w:r>
                  <w:rPr>
                    <w:rFonts w:hint="eastAsia" w:ascii="Microsoft JhengHei UI" w:eastAsia="Microsoft JhengHei UI"/>
                    <w:b/>
                    <w:sz w:val="20"/>
                  </w:rPr>
                  <w:t>被收录软件的许可证与鸣谢</w:t>
                </w:r>
              </w:p>
            </w:txbxContent>
          </v:textbox>
        </v:shape>
      </w:pict>
    </w:r>
    <w:r>
      <w:pict>
        <v:shape id="_x0000_s2343" o:spid="_x0000_s2343" o:spt="202" type="#_x0000_t202" style="position:absolute;left:0pt;margin-left:511.15pt;margin-top:788.15pt;height:17.2pt;width:13.1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93</w:t>
                </w:r>
              </w:p>
            </w:txbxContent>
          </v:textbox>
        </v:shape>
      </w:pict>
    </w:r>
  </w:p>
</w:ftr>
</file>

<file path=word/footer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45" o:spid="_x0000_s2345" o:spt="20" style="position:absolute;left:0pt;margin-left:72pt;margin-top:787.6pt;height:0pt;width:451.25pt;mso-position-horizontal-relative:page;mso-position-vertical-relative:page;z-index:-205824;mso-width-relative:page;mso-height-relative:page;" stroked="t" coordsize="21600,21600">
          <v:path arrowok="t"/>
          <v:fill focussize="0,0"/>
          <v:stroke weight="0.398031496062992pt" color="#000000"/>
          <v:imagedata o:title=""/>
          <o:lock v:ext="edit"/>
        </v:line>
      </w:pict>
    </w:r>
    <w:r>
      <w:pict>
        <v:shape id="_x0000_s2346" o:spid="_x0000_s2346" o:spt="202" type="#_x0000_t202" style="position:absolute;left:0pt;margin-left:71pt;margin-top:788.15pt;height:17.2pt;width:13.1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94</w:t>
                </w:r>
              </w:p>
            </w:txbxContent>
          </v:textbox>
        </v:shape>
      </w:pict>
    </w:r>
    <w:r>
      <w:pict>
        <v:shape id="_x0000_s2347" o:spid="_x0000_s2347" o:spt="202" type="#_x0000_t202" style="position:absolute;left:0pt;margin-left:398.8pt;margin-top:788.15pt;height:17.2pt;width:125.45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 xml:space="preserve">Appendix C. </w:t>
                </w:r>
                <w:r>
                  <w:rPr>
                    <w:rFonts w:hint="eastAsia" w:ascii="Microsoft JhengHei UI" w:eastAsia="Microsoft JhengHei UI"/>
                    <w:b/>
                    <w:sz w:val="20"/>
                  </w:rPr>
                  <w:t>历史和许可证</w:t>
                </w:r>
              </w:p>
            </w:txbxContent>
          </v:textbox>
        </v:shape>
      </w:pict>
    </w:r>
  </w:p>
</w:ftr>
</file>

<file path=word/footer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line id="_x0000_s2349" o:spid="_x0000_s2349" o:spt="20" style="position:absolute;left:0pt;margin-left:72pt;margin-top:787.6pt;height:0pt;width:451.25pt;mso-position-horizontal-relative:page;mso-position-vertical-relative:page;z-index:-205824;mso-width-relative:page;mso-height-relative:page;" stroked="t" coordsize="21600,21600">
          <v:path arrowok="t"/>
          <v:fill focussize="0,0"/>
          <v:stroke weight="0.398031496062992pt" color="#000000"/>
          <v:imagedata o:title=""/>
          <o:lock v:ext="edit"/>
        </v:line>
      </w:pict>
    </w:r>
    <w:r>
      <w:pict>
        <v:shape id="_x0000_s2350" o:spid="_x0000_s2350" o:spt="202" type="#_x0000_t202" style="position:absolute;left:0pt;margin-left:71pt;margin-top:788.15pt;height:17.2pt;width:145.7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0" w:line="334" w:lineRule="exact"/>
                  <w:ind w:left="20" w:right="0" w:firstLine="0"/>
                  <w:jc w:val="left"/>
                  <w:rPr>
                    <w:rFonts w:hint="eastAsia" w:ascii="Microsoft JhengHei UI" w:eastAsia="Microsoft JhengHei UI"/>
                    <w:b/>
                    <w:sz w:val="20"/>
                  </w:rPr>
                </w:pPr>
                <w:r>
                  <w:rPr>
                    <w:rFonts w:ascii="Arial" w:eastAsia="Arial"/>
                    <w:b/>
                    <w:sz w:val="20"/>
                  </w:rPr>
                  <w:t>C.3.</w:t>
                </w:r>
                <w:r>
                  <w:rPr>
                    <w:rFonts w:ascii="Arial" w:eastAsia="Arial"/>
                    <w:b/>
                    <w:spacing w:val="54"/>
                    <w:sz w:val="20"/>
                  </w:rPr>
                  <w:t xml:space="preserve"> </w:t>
                </w:r>
                <w:r>
                  <w:rPr>
                    <w:rFonts w:hint="eastAsia" w:ascii="Microsoft JhengHei UI" w:eastAsia="Microsoft JhengHei UI"/>
                    <w:b/>
                    <w:sz w:val="20"/>
                  </w:rPr>
                  <w:t>被收录软件的许可证与鸣谢</w:t>
                </w:r>
              </w:p>
            </w:txbxContent>
          </v:textbox>
        </v:shape>
      </w:pict>
    </w:r>
    <w:r>
      <w:pict>
        <v:shape id="_x0000_s2351" o:spid="_x0000_s2351" o:spt="202" type="#_x0000_t202" style="position:absolute;left:0pt;margin-left:511.15pt;margin-top:788.15pt;height:17.2pt;width:13.1pt;mso-position-horizontal-relative:page;mso-position-vertical-relative:page;z-index:-205824;mso-width-relative:page;mso-height-relative:page;" filled="f" stroked="f" coordsize="21600,21600">
          <v:path/>
          <v:fill on="f" focussize="0,0"/>
          <v:stroke on="f" joinstyle="miter"/>
          <v:imagedata o:title=""/>
          <o:lock v:ext="edit"/>
          <v:textbox inset="0mm,0mm,0mm,0mm">
            <w:txbxContent>
              <w:p>
                <w:pPr>
                  <w:spacing w:before="44"/>
                  <w:ind w:left="20" w:right="0" w:firstLine="0"/>
                  <w:jc w:val="left"/>
                  <w:rPr>
                    <w:rFonts w:ascii="Arial"/>
                    <w:b/>
                    <w:sz w:val="20"/>
                  </w:rPr>
                </w:pPr>
                <w:r>
                  <w:rPr>
                    <w:rFonts w:ascii="Arial"/>
                    <w:b/>
                    <w:sz w:val="20"/>
                  </w:rPr>
                  <w:t>95</w:t>
                </w:r>
              </w:p>
            </w:txbxContent>
          </v:textbox>
        </v:shape>
      </w:pict>
    </w:r>
  </w:p>
</w:ftr>
</file>

<file path=word/footer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049" o:spid="_x0000_s2049" o:spt="202" type="#_x0000_t202" style="position:absolute;left:0pt;margin-left:74.6pt;margin-top:21.65pt;height:15.7pt;width:446pt;mso-position-horizontal-relative:page;mso-position-vertical-relative:page;z-index:-212992;mso-width-relative:page;mso-height-relative:page;" filled="f" stroked="f" coordsize="21600,21600">
          <v:path/>
          <v:fill on="f" focussize="0,0"/>
          <v:stroke on="f" joinstyle="miter"/>
          <v:imagedata o:title=""/>
          <o:lock v:ext="edit"/>
          <v:textbox inset="0mm,0mm,0mm,0mm">
            <w:txbxContent>
              <w:p>
                <w:pPr>
                  <w:spacing w:before="0" w:line="294" w:lineRule="exact"/>
                  <w:ind w:left="20" w:right="0" w:firstLine="0"/>
                  <w:jc w:val="left"/>
                  <w:rPr>
                    <w:rFonts w:hint="eastAsia" w:ascii="宋体" w:eastAsia="宋体"/>
                    <w:sz w:val="24"/>
                  </w:rPr>
                </w:pPr>
              </w:p>
            </w:txbxContent>
          </v:textbox>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138" o:spid="_x0000_s2138" o:spt="202" type="#_x0000_t202" style="position:absolute;left:0pt;margin-left:71pt;margin-top:21.65pt;height:27.45pt;width:453.3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0" w:line="238" w:lineRule="exact"/>
                  <w:ind w:left="92"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p>
                <w:pPr>
                  <w:tabs>
                    <w:tab w:val="left" w:pos="9045"/>
                  </w:tabs>
                  <w:spacing w:before="0" w:line="300" w:lineRule="exact"/>
                  <w:ind w:left="20" w:right="0" w:firstLine="0"/>
                  <w:jc w:val="left"/>
                  <w:rPr>
                    <w:rFonts w:ascii="Arial" w:eastAsia="Arial"/>
                    <w:b/>
                    <w:sz w:val="20"/>
                  </w:rPr>
                </w:pP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z w:val="20"/>
                    <w:u w:val="single"/>
                  </w:rPr>
                  <w:t>发布</w:t>
                </w:r>
                <w:r>
                  <w:rPr>
                    <w:rFonts w:hint="eastAsia" w:ascii="Microsoft JhengHei UI" w:eastAsia="Microsoft JhengHei UI"/>
                    <w:b/>
                    <w:spacing w:val="5"/>
                    <w:sz w:val="20"/>
                    <w:u w:val="single"/>
                  </w:rPr>
                  <w:t xml:space="preserve"> </w:t>
                </w:r>
                <w:r>
                  <w:rPr>
                    <w:rFonts w:ascii="Arial" w:eastAsia="Arial"/>
                    <w:b/>
                    <w:sz w:val="20"/>
                    <w:u w:val="single"/>
                  </w:rPr>
                  <w:t>3.9.5</w:t>
                </w:r>
                <w:r>
                  <w:rPr>
                    <w:rFonts w:ascii="Arial" w:eastAsia="Arial"/>
                    <w:b/>
                    <w:sz w:val="20"/>
                    <w:u w:val="single"/>
                  </w:rPr>
                  <w:tab/>
                </w:r>
              </w:p>
            </w:txbxContent>
          </v:textbox>
        </v:shape>
      </w:pic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146" o:spid="_x0000_s2146" o:spt="202" type="#_x0000_t202" style="position:absolute;left:0pt;margin-left:71pt;margin-top:21.65pt;height:27.45pt;width:453.3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0" w:line="238" w:lineRule="exact"/>
                  <w:ind w:left="92"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p>
                <w:pPr>
                  <w:tabs>
                    <w:tab w:val="left" w:pos="9045"/>
                  </w:tabs>
                  <w:spacing w:before="0" w:line="300" w:lineRule="exact"/>
                  <w:ind w:left="20" w:right="0" w:firstLine="0"/>
                  <w:jc w:val="left"/>
                  <w:rPr>
                    <w:rFonts w:ascii="Arial" w:eastAsia="Arial"/>
                    <w:b/>
                    <w:sz w:val="20"/>
                  </w:rPr>
                </w:pP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z w:val="20"/>
                    <w:u w:val="single"/>
                  </w:rPr>
                  <w:t>发布</w:t>
                </w:r>
                <w:r>
                  <w:rPr>
                    <w:rFonts w:hint="eastAsia" w:ascii="Microsoft JhengHei UI" w:eastAsia="Microsoft JhengHei UI"/>
                    <w:b/>
                    <w:spacing w:val="5"/>
                    <w:sz w:val="20"/>
                    <w:u w:val="single"/>
                  </w:rPr>
                  <w:t xml:space="preserve"> </w:t>
                </w:r>
                <w:r>
                  <w:rPr>
                    <w:rFonts w:ascii="Arial" w:eastAsia="Arial"/>
                    <w:b/>
                    <w:sz w:val="20"/>
                    <w:u w:val="single"/>
                  </w:rPr>
                  <w:t>3.9.5</w:t>
                </w:r>
                <w:r>
                  <w:rPr>
                    <w:rFonts w:ascii="Arial" w:eastAsia="Arial"/>
                    <w:b/>
                    <w:sz w:val="20"/>
                    <w:u w:val="single"/>
                  </w:rPr>
                  <w:tab/>
                </w:r>
              </w:p>
            </w:txbxContent>
          </v:textbox>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150" o:spid="_x0000_s2150" o:spt="202" type="#_x0000_t202" style="position:absolute;left:0pt;margin-left:71pt;margin-top:21.65pt;height:27.45pt;width:453.3pt;mso-position-horizontal-relative:page;mso-position-vertical-relative:page;z-index:-210944;mso-width-relative:page;mso-height-relative:page;" filled="f" stroked="f" coordsize="21600,21600">
          <v:path/>
          <v:fill on="f" focussize="0,0"/>
          <v:stroke on="f" joinstyle="miter"/>
          <v:imagedata o:title=""/>
          <o:lock v:ext="edit"/>
          <v:textbox inset="0mm,0mm,0mm,0mm">
            <w:txbxContent>
              <w:p>
                <w:pPr>
                  <w:spacing w:before="0" w:line="238" w:lineRule="exact"/>
                  <w:ind w:left="92"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p>
                <w:pPr>
                  <w:tabs>
                    <w:tab w:val="left" w:pos="4591"/>
                  </w:tabs>
                  <w:spacing w:before="0" w:line="300" w:lineRule="exact"/>
                  <w:ind w:left="20" w:right="0" w:firstLine="0"/>
                  <w:jc w:val="left"/>
                  <w:rPr>
                    <w:rFonts w:ascii="Arial" w:eastAsia="Arial"/>
                    <w:b/>
                    <w:sz w:val="20"/>
                  </w:rPr>
                </w:pPr>
                <w:r>
                  <w:rPr>
                    <w:rFonts w:ascii="Times New Roman" w:eastAsia="Times New Roman"/>
                    <w:w w:val="99"/>
                    <w:sz w:val="20"/>
                    <w:u w:val="single"/>
                  </w:rPr>
                  <w:t xml:space="preserve"> </w:t>
                </w:r>
                <w:r>
                  <w:rPr>
                    <w:rFonts w:ascii="Times New Roman" w:eastAsia="Times New Roman"/>
                    <w:sz w:val="20"/>
                    <w:u w:val="single"/>
                  </w:rPr>
                  <w:tab/>
                </w: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pacing w:val="1"/>
                    <w:sz w:val="20"/>
                    <w:u w:val="single"/>
                  </w:rPr>
                  <w:t xml:space="preserve">发布 </w:t>
                </w:r>
                <w:r>
                  <w:rPr>
                    <w:rFonts w:ascii="Arial" w:eastAsia="Arial"/>
                    <w:b/>
                    <w:sz w:val="20"/>
                    <w:u w:val="single"/>
                  </w:rPr>
                  <w:t>3.9.5</w:t>
                </w:r>
              </w:p>
            </w:txbxContent>
          </v:textbox>
        </v:shape>
      </w:pic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154" o:spid="_x0000_s2154" o:spt="202" type="#_x0000_t202" style="position:absolute;left:0pt;margin-left:71pt;margin-top:21.65pt;height:27.45pt;width:453.3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238" w:lineRule="exact"/>
                  <w:ind w:left="92"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p>
                <w:pPr>
                  <w:tabs>
                    <w:tab w:val="left" w:pos="9045"/>
                  </w:tabs>
                  <w:spacing w:before="0" w:line="300" w:lineRule="exact"/>
                  <w:ind w:left="20" w:right="0" w:firstLine="0"/>
                  <w:jc w:val="left"/>
                  <w:rPr>
                    <w:rFonts w:ascii="Arial" w:eastAsia="Arial"/>
                    <w:b/>
                    <w:sz w:val="20"/>
                  </w:rPr>
                </w:pP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z w:val="20"/>
                    <w:u w:val="single"/>
                  </w:rPr>
                  <w:t>发布</w:t>
                </w:r>
                <w:r>
                  <w:rPr>
                    <w:rFonts w:hint="eastAsia" w:ascii="Microsoft JhengHei UI" w:eastAsia="Microsoft JhengHei UI"/>
                    <w:b/>
                    <w:spacing w:val="5"/>
                    <w:sz w:val="20"/>
                    <w:u w:val="single"/>
                  </w:rPr>
                  <w:t xml:space="preserve"> </w:t>
                </w:r>
                <w:r>
                  <w:rPr>
                    <w:rFonts w:ascii="Arial" w:eastAsia="Arial"/>
                    <w:b/>
                    <w:sz w:val="20"/>
                    <w:u w:val="single"/>
                  </w:rPr>
                  <w:t>3.9.5</w:t>
                </w:r>
                <w:r>
                  <w:rPr>
                    <w:rFonts w:ascii="Arial" w:eastAsia="Arial"/>
                    <w:b/>
                    <w:sz w:val="20"/>
                    <w:u w:val="single"/>
                  </w:rPr>
                  <w:tab/>
                </w:r>
              </w:p>
            </w:txbxContent>
          </v:textbox>
        </v:shape>
      </w:pic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158" o:spid="_x0000_s2158" o:spt="202" type="#_x0000_t202" style="position:absolute;left:0pt;margin-left:71pt;margin-top:21.65pt;height:27.45pt;width:453.3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238" w:lineRule="exact"/>
                  <w:ind w:left="92"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p>
                <w:pPr>
                  <w:tabs>
                    <w:tab w:val="left" w:pos="4591"/>
                  </w:tabs>
                  <w:spacing w:before="0" w:line="300" w:lineRule="exact"/>
                  <w:ind w:left="20" w:right="0" w:firstLine="0"/>
                  <w:jc w:val="left"/>
                  <w:rPr>
                    <w:rFonts w:ascii="Arial" w:eastAsia="Arial"/>
                    <w:b/>
                    <w:sz w:val="20"/>
                  </w:rPr>
                </w:pPr>
                <w:r>
                  <w:rPr>
                    <w:rFonts w:ascii="Times New Roman" w:eastAsia="Times New Roman"/>
                    <w:w w:val="99"/>
                    <w:sz w:val="20"/>
                    <w:u w:val="single"/>
                  </w:rPr>
                  <w:t xml:space="preserve"> </w:t>
                </w:r>
                <w:r>
                  <w:rPr>
                    <w:rFonts w:ascii="Times New Roman" w:eastAsia="Times New Roman"/>
                    <w:sz w:val="20"/>
                    <w:u w:val="single"/>
                  </w:rPr>
                  <w:tab/>
                </w: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pacing w:val="1"/>
                    <w:sz w:val="20"/>
                    <w:u w:val="single"/>
                  </w:rPr>
                  <w:t xml:space="preserve">发布 </w:t>
                </w:r>
                <w:r>
                  <w:rPr>
                    <w:rFonts w:ascii="Arial" w:eastAsia="Arial"/>
                    <w:b/>
                    <w:sz w:val="20"/>
                    <w:u w:val="single"/>
                  </w:rPr>
                  <w:t>3.9.5</w:t>
                </w:r>
              </w:p>
            </w:txbxContent>
          </v:textbox>
        </v:shape>
      </w:pic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170" o:spid="_x0000_s2170" o:spt="202" type="#_x0000_t202" style="position:absolute;left:0pt;margin-left:74.6pt;margin-top:21.65pt;height:15.7pt;width:446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294" w:lineRule="exact"/>
                  <w:ind w:left="20"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txbxContent>
          </v:textbox>
        </v:shape>
      </w:pic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176" o:spid="_x0000_s2176" o:spt="202" type="#_x0000_t202" style="position:absolute;left:0pt;margin-left:71pt;margin-top:21.65pt;height:27.45pt;width:453.3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238" w:lineRule="exact"/>
                  <w:ind w:left="92"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p>
                <w:pPr>
                  <w:tabs>
                    <w:tab w:val="left" w:pos="4591"/>
                  </w:tabs>
                  <w:spacing w:before="0" w:line="300" w:lineRule="exact"/>
                  <w:ind w:left="20" w:right="0" w:firstLine="0"/>
                  <w:jc w:val="left"/>
                  <w:rPr>
                    <w:rFonts w:ascii="Arial" w:eastAsia="Arial"/>
                    <w:b/>
                    <w:sz w:val="20"/>
                  </w:rPr>
                </w:pPr>
                <w:r>
                  <w:rPr>
                    <w:rFonts w:ascii="Times New Roman" w:eastAsia="Times New Roman"/>
                    <w:w w:val="99"/>
                    <w:sz w:val="20"/>
                    <w:u w:val="single"/>
                  </w:rPr>
                  <w:t xml:space="preserve"> </w:t>
                </w:r>
                <w:r>
                  <w:rPr>
                    <w:rFonts w:ascii="Times New Roman" w:eastAsia="Times New Roman"/>
                    <w:sz w:val="20"/>
                    <w:u w:val="single"/>
                  </w:rPr>
                  <w:tab/>
                </w: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pacing w:val="1"/>
                    <w:sz w:val="20"/>
                    <w:u w:val="single"/>
                  </w:rPr>
                  <w:t xml:space="preserve">发布 </w:t>
                </w:r>
                <w:r>
                  <w:rPr>
                    <w:rFonts w:ascii="Arial" w:eastAsia="Arial"/>
                    <w:b/>
                    <w:sz w:val="20"/>
                    <w:u w:val="single"/>
                  </w:rPr>
                  <w:t>3.9.5</w:t>
                </w:r>
              </w:p>
            </w:txbxContent>
          </v:textbox>
        </v:shape>
      </w:pic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180" o:spid="_x0000_s2180" o:spt="202" type="#_x0000_t202" style="position:absolute;left:0pt;margin-left:71pt;margin-top:21.65pt;height:27.45pt;width:453.3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238" w:lineRule="exact"/>
                  <w:ind w:left="92"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p>
                <w:pPr>
                  <w:tabs>
                    <w:tab w:val="left" w:pos="9045"/>
                  </w:tabs>
                  <w:spacing w:before="0" w:line="300" w:lineRule="exact"/>
                  <w:ind w:left="20" w:right="0" w:firstLine="0"/>
                  <w:jc w:val="left"/>
                  <w:rPr>
                    <w:rFonts w:ascii="Arial" w:eastAsia="Arial"/>
                    <w:b/>
                    <w:sz w:val="20"/>
                  </w:rPr>
                </w:pP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z w:val="20"/>
                    <w:u w:val="single"/>
                  </w:rPr>
                  <w:t>发布</w:t>
                </w:r>
                <w:r>
                  <w:rPr>
                    <w:rFonts w:hint="eastAsia" w:ascii="Microsoft JhengHei UI" w:eastAsia="Microsoft JhengHei UI"/>
                    <w:b/>
                    <w:spacing w:val="5"/>
                    <w:sz w:val="20"/>
                    <w:u w:val="single"/>
                  </w:rPr>
                  <w:t xml:space="preserve"> </w:t>
                </w:r>
                <w:r>
                  <w:rPr>
                    <w:rFonts w:ascii="Arial" w:eastAsia="Arial"/>
                    <w:b/>
                    <w:sz w:val="20"/>
                    <w:u w:val="single"/>
                  </w:rPr>
                  <w:t>3.9.5</w:t>
                </w:r>
                <w:r>
                  <w:rPr>
                    <w:rFonts w:ascii="Arial" w:eastAsia="Arial"/>
                    <w:b/>
                    <w:sz w:val="20"/>
                    <w:u w:val="single"/>
                  </w:rPr>
                  <w:tab/>
                </w:r>
              </w:p>
            </w:txbxContent>
          </v:textbox>
        </v:shape>
      </w:pic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184" o:spid="_x0000_s2184" o:spt="202" type="#_x0000_t202" style="position:absolute;left:0pt;margin-left:71pt;margin-top:21.65pt;height:27.45pt;width:453.3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238" w:lineRule="exact"/>
                  <w:ind w:left="92"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p>
                <w:pPr>
                  <w:tabs>
                    <w:tab w:val="left" w:pos="4591"/>
                  </w:tabs>
                  <w:spacing w:before="0" w:line="300" w:lineRule="exact"/>
                  <w:ind w:left="20" w:right="0" w:firstLine="0"/>
                  <w:jc w:val="left"/>
                  <w:rPr>
                    <w:rFonts w:ascii="Arial" w:eastAsia="Arial"/>
                    <w:b/>
                    <w:sz w:val="20"/>
                  </w:rPr>
                </w:pPr>
                <w:r>
                  <w:rPr>
                    <w:rFonts w:ascii="Times New Roman" w:eastAsia="Times New Roman"/>
                    <w:w w:val="99"/>
                    <w:sz w:val="20"/>
                    <w:u w:val="single"/>
                  </w:rPr>
                  <w:t xml:space="preserve"> </w:t>
                </w:r>
                <w:r>
                  <w:rPr>
                    <w:rFonts w:ascii="Times New Roman" w:eastAsia="Times New Roman"/>
                    <w:sz w:val="20"/>
                    <w:u w:val="single"/>
                  </w:rPr>
                  <w:tab/>
                </w: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pacing w:val="1"/>
                    <w:sz w:val="20"/>
                    <w:u w:val="single"/>
                  </w:rPr>
                  <w:t xml:space="preserve">发布 </w:t>
                </w:r>
                <w:r>
                  <w:rPr>
                    <w:rFonts w:ascii="Arial" w:eastAsia="Arial"/>
                    <w:b/>
                    <w:sz w:val="20"/>
                    <w:u w:val="single"/>
                  </w:rPr>
                  <w:t>3.9.5</w:t>
                </w:r>
              </w:p>
            </w:txbxContent>
          </v:textbox>
        </v:shape>
      </w:pic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188" o:spid="_x0000_s2188" o:spt="202" type="#_x0000_t202" style="position:absolute;left:0pt;margin-left:71pt;margin-top:21.65pt;height:27.45pt;width:453.3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238" w:lineRule="exact"/>
                  <w:ind w:left="92"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p>
                <w:pPr>
                  <w:tabs>
                    <w:tab w:val="left" w:pos="9045"/>
                  </w:tabs>
                  <w:spacing w:before="0" w:line="300" w:lineRule="exact"/>
                  <w:ind w:left="20" w:right="0" w:firstLine="0"/>
                  <w:jc w:val="left"/>
                  <w:rPr>
                    <w:rFonts w:ascii="Arial" w:eastAsia="Arial"/>
                    <w:b/>
                    <w:sz w:val="20"/>
                  </w:rPr>
                </w:pP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z w:val="20"/>
                    <w:u w:val="single"/>
                  </w:rPr>
                  <w:t>发布</w:t>
                </w:r>
                <w:r>
                  <w:rPr>
                    <w:rFonts w:hint="eastAsia" w:ascii="Microsoft JhengHei UI" w:eastAsia="Microsoft JhengHei UI"/>
                    <w:b/>
                    <w:spacing w:val="5"/>
                    <w:sz w:val="20"/>
                    <w:u w:val="single"/>
                  </w:rPr>
                  <w:t xml:space="preserve"> </w:t>
                </w:r>
                <w:r>
                  <w:rPr>
                    <w:rFonts w:ascii="Arial" w:eastAsia="Arial"/>
                    <w:b/>
                    <w:sz w:val="20"/>
                    <w:u w:val="single"/>
                  </w:rPr>
                  <w:t>3.9.5</w:t>
                </w:r>
                <w:r>
                  <w:rPr>
                    <w:rFonts w:ascii="Arial" w:eastAsia="Arial"/>
                    <w:b/>
                    <w:sz w:val="20"/>
                    <w:u w:val="single"/>
                  </w:rPr>
                  <w:tab/>
                </w:r>
              </w:p>
            </w:txbxContent>
          </v:textbox>
        </v:shape>
      </w:pic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192" o:spid="_x0000_s2192" o:spt="202" type="#_x0000_t202" style="position:absolute;left:0pt;margin-left:71pt;margin-top:21.65pt;height:27.45pt;width:453.3pt;mso-position-horizontal-relative:page;mso-position-vertical-relative:page;z-index:-209920;mso-width-relative:page;mso-height-relative:page;" filled="f" stroked="f" coordsize="21600,21600">
          <v:path/>
          <v:fill on="f" focussize="0,0"/>
          <v:stroke on="f" joinstyle="miter"/>
          <v:imagedata o:title=""/>
          <o:lock v:ext="edit"/>
          <v:textbox inset="0mm,0mm,0mm,0mm">
            <w:txbxContent>
              <w:p>
                <w:pPr>
                  <w:spacing w:before="0" w:line="238" w:lineRule="exact"/>
                  <w:ind w:left="92"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p>
                <w:pPr>
                  <w:tabs>
                    <w:tab w:val="left" w:pos="4591"/>
                  </w:tabs>
                  <w:spacing w:before="0" w:line="300" w:lineRule="exact"/>
                  <w:ind w:left="20" w:right="0" w:firstLine="0"/>
                  <w:jc w:val="left"/>
                  <w:rPr>
                    <w:rFonts w:ascii="Arial" w:eastAsia="Arial"/>
                    <w:b/>
                    <w:sz w:val="20"/>
                  </w:rPr>
                </w:pPr>
                <w:r>
                  <w:rPr>
                    <w:rFonts w:ascii="Times New Roman" w:eastAsia="Times New Roman"/>
                    <w:w w:val="99"/>
                    <w:sz w:val="20"/>
                    <w:u w:val="single"/>
                  </w:rPr>
                  <w:t xml:space="preserve"> </w:t>
                </w:r>
                <w:r>
                  <w:rPr>
                    <w:rFonts w:ascii="Times New Roman" w:eastAsia="Times New Roman"/>
                    <w:sz w:val="20"/>
                    <w:u w:val="single"/>
                  </w:rPr>
                  <w:tab/>
                </w: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pacing w:val="1"/>
                    <w:sz w:val="20"/>
                    <w:u w:val="single"/>
                  </w:rPr>
                  <w:t xml:space="preserve">发布 </w:t>
                </w:r>
                <w:r>
                  <w:rPr>
                    <w:rFonts w:ascii="Arial" w:eastAsia="Arial"/>
                    <w:b/>
                    <w:sz w:val="20"/>
                    <w:u w:val="single"/>
                  </w:rPr>
                  <w:t>3.9.5</w:t>
                </w:r>
              </w:p>
            </w:txbxContent>
          </v:textbox>
        </v:shape>
      </w:pic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196" o:spid="_x0000_s2196" o:spt="202" type="#_x0000_t202" style="position:absolute;left:0pt;margin-left:71pt;margin-top:21.65pt;height:27.45pt;width:453.3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0" w:line="238" w:lineRule="exact"/>
                  <w:ind w:left="92"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p>
                <w:pPr>
                  <w:tabs>
                    <w:tab w:val="left" w:pos="9045"/>
                  </w:tabs>
                  <w:spacing w:before="0" w:line="300" w:lineRule="exact"/>
                  <w:ind w:left="20" w:right="0" w:firstLine="0"/>
                  <w:jc w:val="left"/>
                  <w:rPr>
                    <w:rFonts w:ascii="Arial" w:eastAsia="Arial"/>
                    <w:b/>
                    <w:sz w:val="20"/>
                  </w:rPr>
                </w:pP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z w:val="20"/>
                    <w:u w:val="single"/>
                  </w:rPr>
                  <w:t>发布</w:t>
                </w:r>
                <w:r>
                  <w:rPr>
                    <w:rFonts w:hint="eastAsia" w:ascii="Microsoft JhengHei UI" w:eastAsia="Microsoft JhengHei UI"/>
                    <w:b/>
                    <w:spacing w:val="5"/>
                    <w:sz w:val="20"/>
                    <w:u w:val="single"/>
                  </w:rPr>
                  <w:t xml:space="preserve"> </w:t>
                </w:r>
                <w:r>
                  <w:rPr>
                    <w:rFonts w:ascii="Arial" w:eastAsia="Arial"/>
                    <w:b/>
                    <w:sz w:val="20"/>
                    <w:u w:val="single"/>
                  </w:rPr>
                  <w:t>3.9.5</w:t>
                </w:r>
                <w:r>
                  <w:rPr>
                    <w:rFonts w:ascii="Arial" w:eastAsia="Arial"/>
                    <w:b/>
                    <w:sz w:val="20"/>
                    <w:u w:val="single"/>
                  </w:rPr>
                  <w:tab/>
                </w:r>
              </w:p>
            </w:txbxContent>
          </v:textbox>
        </v:shape>
      </w:pic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200" o:spid="_x0000_s2200" o:spt="202" type="#_x0000_t202" style="position:absolute;left:0pt;margin-left:74.6pt;margin-top:21.65pt;height:15.7pt;width:446pt;mso-position-horizontal-relative:page;mso-position-vertical-relative:page;z-index:-208896;mso-width-relative:page;mso-height-relative:page;" filled="f" stroked="f" coordsize="21600,21600">
          <v:path/>
          <v:fill on="f" focussize="0,0"/>
          <v:stroke on="f" joinstyle="miter"/>
          <v:imagedata o:title=""/>
          <o:lock v:ext="edit"/>
          <v:textbox inset="0mm,0mm,0mm,0mm">
            <w:txbxContent>
              <w:p>
                <w:pPr>
                  <w:spacing w:before="0" w:line="294" w:lineRule="exact"/>
                  <w:ind w:left="20"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txbxContent>
          </v:textbox>
        </v:shape>
      </w:pic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245" o:spid="_x0000_s2245" o:spt="202" type="#_x0000_t202" style="position:absolute;left:0pt;margin-left:71pt;margin-top:21.65pt;height:27.45pt;width:453.3pt;mso-position-horizontal-relative:page;mso-position-vertical-relative:page;z-index:-207872;mso-width-relative:page;mso-height-relative:page;" filled="f" stroked="f" coordsize="21600,21600">
          <v:path/>
          <v:fill on="f" focussize="0,0"/>
          <v:stroke on="f" joinstyle="miter"/>
          <v:imagedata o:title=""/>
          <o:lock v:ext="edit"/>
          <v:textbox inset="0mm,0mm,0mm,0mm">
            <w:txbxContent>
              <w:p>
                <w:pPr>
                  <w:spacing w:before="0" w:line="238" w:lineRule="exact"/>
                  <w:ind w:left="92"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p>
                <w:pPr>
                  <w:tabs>
                    <w:tab w:val="left" w:pos="9045"/>
                  </w:tabs>
                  <w:spacing w:before="0" w:line="300" w:lineRule="exact"/>
                  <w:ind w:left="20" w:right="0" w:firstLine="0"/>
                  <w:jc w:val="left"/>
                  <w:rPr>
                    <w:rFonts w:ascii="Arial" w:eastAsia="Arial"/>
                    <w:b/>
                    <w:sz w:val="20"/>
                  </w:rPr>
                </w:pP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z w:val="20"/>
                    <w:u w:val="single"/>
                  </w:rPr>
                  <w:t>发布</w:t>
                </w:r>
                <w:r>
                  <w:rPr>
                    <w:rFonts w:hint="eastAsia" w:ascii="Microsoft JhengHei UI" w:eastAsia="Microsoft JhengHei UI"/>
                    <w:b/>
                    <w:spacing w:val="5"/>
                    <w:sz w:val="20"/>
                    <w:u w:val="single"/>
                  </w:rPr>
                  <w:t xml:space="preserve"> </w:t>
                </w:r>
                <w:r>
                  <w:rPr>
                    <w:rFonts w:ascii="Arial" w:eastAsia="Arial"/>
                    <w:b/>
                    <w:sz w:val="20"/>
                    <w:u w:val="single"/>
                  </w:rPr>
                  <w:t>3.9.5</w:t>
                </w:r>
                <w:r>
                  <w:rPr>
                    <w:rFonts w:ascii="Arial" w:eastAsia="Arial"/>
                    <w:b/>
                    <w:sz w:val="20"/>
                    <w:u w:val="single"/>
                  </w:rPr>
                  <w:tab/>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bookmarkStart w:id="732" w:name="_GoBack"/>
    <w:bookmarkEnd w:id="732"/>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367" o:spid="_x0000_s2367" o:spt="202" type="#_x0000_t202" style="position:absolute;left:0pt;margin-left:71pt;margin-top:21.65pt;height:27.45pt;width:453.3pt;mso-position-horizontal-relative:page;mso-position-vertical-relative:page;z-index:-204800;mso-width-relative:page;mso-height-relative:page;" filled="f" stroked="f" coordsize="21600,21600">
          <v:path/>
          <v:fill on="f" focussize="0,0"/>
          <v:stroke on="f" joinstyle="miter"/>
          <v:imagedata o:title=""/>
          <o:lock v:ext="edit"/>
          <v:textbox inset="0mm,0mm,0mm,0mm">
            <w:txbxContent>
              <w:p>
                <w:pPr>
                  <w:spacing w:before="0" w:line="238" w:lineRule="exact"/>
                  <w:ind w:left="92"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p>
                <w:pPr>
                  <w:tabs>
                    <w:tab w:val="left" w:pos="9045"/>
                  </w:tabs>
                  <w:spacing w:before="0" w:line="300" w:lineRule="exact"/>
                  <w:ind w:left="20" w:right="0" w:firstLine="0"/>
                  <w:jc w:val="left"/>
                  <w:rPr>
                    <w:rFonts w:ascii="Arial" w:eastAsia="Arial"/>
                    <w:b/>
                    <w:sz w:val="20"/>
                  </w:rPr>
                </w:pPr>
                <w:r>
                  <w:rPr>
                    <w:rFonts w:ascii="Arial" w:eastAsia="Arial"/>
                    <w:b/>
                    <w:sz w:val="20"/>
                    <w:u w:val="single"/>
                  </w:rPr>
                  <w:t>Python</w:t>
                </w:r>
                <w:r>
                  <w:rPr>
                    <w:rFonts w:ascii="Arial" w:eastAsia="Arial"/>
                    <w:b/>
                    <w:spacing w:val="-2"/>
                    <w:sz w:val="20"/>
                    <w:u w:val="single"/>
                  </w:rPr>
                  <w:t xml:space="preserve"> </w:t>
                </w:r>
                <w:r>
                  <w:rPr>
                    <w:rFonts w:ascii="Arial" w:eastAsia="Arial"/>
                    <w:b/>
                    <w:sz w:val="20"/>
                    <w:u w:val="single"/>
                  </w:rPr>
                  <w:t>Frequently</w:t>
                </w:r>
                <w:r>
                  <w:rPr>
                    <w:rFonts w:ascii="Arial" w:eastAsia="Arial"/>
                    <w:b/>
                    <w:spacing w:val="-2"/>
                    <w:sz w:val="20"/>
                    <w:u w:val="single"/>
                  </w:rPr>
                  <w:t xml:space="preserve"> </w:t>
                </w:r>
                <w:r>
                  <w:rPr>
                    <w:rFonts w:ascii="Arial" w:eastAsia="Arial"/>
                    <w:b/>
                    <w:sz w:val="20"/>
                    <w:u w:val="single"/>
                  </w:rPr>
                  <w:t>Asked</w:t>
                </w:r>
                <w:r>
                  <w:rPr>
                    <w:rFonts w:ascii="Arial" w:eastAsia="Arial"/>
                    <w:b/>
                    <w:spacing w:val="-1"/>
                    <w:sz w:val="20"/>
                    <w:u w:val="single"/>
                  </w:rPr>
                  <w:t xml:space="preserve"> </w:t>
                </w:r>
                <w:r>
                  <w:rPr>
                    <w:rFonts w:ascii="Arial" w:eastAsia="Arial"/>
                    <w:b/>
                    <w:sz w:val="20"/>
                    <w:u w:val="single"/>
                  </w:rPr>
                  <w:t>Questions,</w:t>
                </w:r>
                <w:r>
                  <w:rPr>
                    <w:rFonts w:ascii="Arial" w:eastAsia="Arial"/>
                    <w:b/>
                    <w:spacing w:val="-1"/>
                    <w:sz w:val="20"/>
                    <w:u w:val="single"/>
                  </w:rPr>
                  <w:t xml:space="preserve"> </w:t>
                </w:r>
                <w:r>
                  <w:rPr>
                    <w:rFonts w:hint="eastAsia" w:ascii="Microsoft JhengHei UI" w:eastAsia="Microsoft JhengHei UI"/>
                    <w:b/>
                    <w:sz w:val="20"/>
                    <w:u w:val="single"/>
                  </w:rPr>
                  <w:t>发布</w:t>
                </w:r>
                <w:r>
                  <w:rPr>
                    <w:rFonts w:hint="eastAsia" w:ascii="Microsoft JhengHei UI" w:eastAsia="Microsoft JhengHei UI"/>
                    <w:b/>
                    <w:spacing w:val="5"/>
                    <w:sz w:val="20"/>
                    <w:u w:val="single"/>
                  </w:rPr>
                  <w:t xml:space="preserve"> </w:t>
                </w:r>
                <w:r>
                  <w:rPr>
                    <w:rFonts w:ascii="Arial" w:eastAsia="Arial"/>
                    <w:b/>
                    <w:sz w:val="20"/>
                    <w:u w:val="single"/>
                  </w:rPr>
                  <w:t>3.9.5</w:t>
                </w:r>
                <w:r>
                  <w:rPr>
                    <w:rFonts w:ascii="Arial" w:eastAsia="Arial"/>
                    <w:b/>
                    <w:sz w:val="20"/>
                    <w:u w:val="single"/>
                  </w:rPr>
                  <w:tab/>
                </w:r>
              </w:p>
            </w:txbxContent>
          </v:textbox>
        </v:shape>
      </w:pict>
    </w: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368" o:spid="_x0000_s2368" o:spt="202" type="#_x0000_t202" style="position:absolute;left:0pt;margin-left:74.6pt;margin-top:21.65pt;height:15.7pt;width:446pt;mso-position-horizontal-relative:page;mso-position-vertical-relative:page;z-index:-204800;mso-width-relative:page;mso-height-relative:page;" filled="f" stroked="f" coordsize="21600,21600">
          <v:path/>
          <v:fill on="f" focussize="0,0"/>
          <v:stroke on="f" joinstyle="miter"/>
          <v:imagedata o:title=""/>
          <o:lock v:ext="edit"/>
          <v:textbox inset="0mm,0mm,0mm,0mm">
            <w:txbxContent>
              <w:p>
                <w:pPr>
                  <w:spacing w:before="0" w:line="294" w:lineRule="exact"/>
                  <w:ind w:left="20" w:right="0" w:firstLine="0"/>
                  <w:jc w:val="left"/>
                  <w:rPr>
                    <w:rFonts w:hint="eastAsia" w:ascii="宋体" w:eastAsia="宋体"/>
                    <w:sz w:val="24"/>
                  </w:rPr>
                </w:pPr>
                <w:r>
                  <w:rPr>
                    <w:rFonts w:hint="eastAsia" w:ascii="宋体" w:eastAsia="宋体"/>
                    <w:sz w:val="24"/>
                  </w:rPr>
                  <w:t>微信搜索公众号 "Python程序员" ，回复 "vscode" 获取《VSCode 0基础使用教程》</w:t>
                </w:r>
              </w:p>
            </w:txbxContent>
          </v:textbox>
        </v:shape>
      </w:pict>
    </w:r>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multilevel"/>
    <w:tmpl w:val="813A4B87"/>
    <w:lvl w:ilvl="0" w:tentative="0">
      <w:start w:val="4"/>
      <w:numFmt w:val="decimal"/>
      <w:lvlText w:val="%1"/>
      <w:lvlJc w:val="left"/>
      <w:pPr>
        <w:ind w:left="1334" w:hanging="535"/>
        <w:jc w:val="left"/>
      </w:pPr>
      <w:rPr>
        <w:rFonts w:hint="default"/>
        <w:lang w:val="en-US" w:eastAsia="en-US" w:bidi="en-US"/>
      </w:rPr>
    </w:lvl>
    <w:lvl w:ilvl="1" w:tentative="0">
      <w:start w:val="4"/>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3370" w:hanging="638"/>
      </w:pPr>
      <w:rPr>
        <w:rFonts w:hint="default"/>
        <w:lang w:val="en-US" w:eastAsia="en-US" w:bidi="en-US"/>
      </w:rPr>
    </w:lvl>
    <w:lvl w:ilvl="4" w:tentative="0">
      <w:start w:val="0"/>
      <w:numFmt w:val="bullet"/>
      <w:lvlText w:val="•"/>
      <w:lvlJc w:val="left"/>
      <w:pPr>
        <w:ind w:left="4335" w:hanging="638"/>
      </w:pPr>
      <w:rPr>
        <w:rFonts w:hint="default"/>
        <w:lang w:val="en-US" w:eastAsia="en-US" w:bidi="en-US"/>
      </w:rPr>
    </w:lvl>
    <w:lvl w:ilvl="5" w:tentative="0">
      <w:start w:val="0"/>
      <w:numFmt w:val="bullet"/>
      <w:lvlText w:val="•"/>
      <w:lvlJc w:val="left"/>
      <w:pPr>
        <w:ind w:left="5300" w:hanging="638"/>
      </w:pPr>
      <w:rPr>
        <w:rFonts w:hint="default"/>
        <w:lang w:val="en-US" w:eastAsia="en-US" w:bidi="en-US"/>
      </w:rPr>
    </w:lvl>
    <w:lvl w:ilvl="6" w:tentative="0">
      <w:start w:val="0"/>
      <w:numFmt w:val="bullet"/>
      <w:lvlText w:val="•"/>
      <w:lvlJc w:val="left"/>
      <w:pPr>
        <w:ind w:left="6265" w:hanging="638"/>
      </w:pPr>
      <w:rPr>
        <w:rFonts w:hint="default"/>
        <w:lang w:val="en-US" w:eastAsia="en-US" w:bidi="en-US"/>
      </w:rPr>
    </w:lvl>
    <w:lvl w:ilvl="7" w:tentative="0">
      <w:start w:val="0"/>
      <w:numFmt w:val="bullet"/>
      <w:lvlText w:val="•"/>
      <w:lvlJc w:val="left"/>
      <w:pPr>
        <w:ind w:left="7230" w:hanging="638"/>
      </w:pPr>
      <w:rPr>
        <w:rFonts w:hint="default"/>
        <w:lang w:val="en-US" w:eastAsia="en-US" w:bidi="en-US"/>
      </w:rPr>
    </w:lvl>
    <w:lvl w:ilvl="8" w:tentative="0">
      <w:start w:val="0"/>
      <w:numFmt w:val="bullet"/>
      <w:lvlText w:val="•"/>
      <w:lvlJc w:val="left"/>
      <w:pPr>
        <w:ind w:left="8195" w:hanging="638"/>
      </w:pPr>
      <w:rPr>
        <w:rFonts w:hint="default"/>
        <w:lang w:val="en-US" w:eastAsia="en-US" w:bidi="en-US"/>
      </w:rPr>
    </w:lvl>
  </w:abstractNum>
  <w:abstractNum w:abstractNumId="1">
    <w:nsid w:val="845B5372"/>
    <w:multiLevelType w:val="multilevel"/>
    <w:tmpl w:val="845B5372"/>
    <w:lvl w:ilvl="0" w:tentative="0">
      <w:start w:val="1"/>
      <w:numFmt w:val="decimal"/>
      <w:lvlText w:val="%1."/>
      <w:lvlJc w:val="left"/>
      <w:pPr>
        <w:ind w:left="1122" w:hanging="323"/>
        <w:jc w:val="left"/>
      </w:pPr>
      <w:rPr>
        <w:rFonts w:hint="default" w:ascii="Lucida Sans Unicode" w:hAnsi="Lucida Sans Unicode" w:eastAsia="Lucida Sans Unicode" w:cs="Lucida Sans Unicode"/>
        <w:w w:val="126"/>
        <w:sz w:val="18"/>
        <w:szCs w:val="18"/>
        <w:lang w:val="en-US" w:eastAsia="en-US" w:bidi="en-US"/>
      </w:rPr>
    </w:lvl>
    <w:lvl w:ilvl="1" w:tentative="0">
      <w:start w:val="0"/>
      <w:numFmt w:val="bullet"/>
      <w:lvlText w:val="•"/>
      <w:lvlJc w:val="left"/>
      <w:pPr>
        <w:ind w:left="2020" w:hanging="323"/>
      </w:pPr>
      <w:rPr>
        <w:rFonts w:hint="default"/>
        <w:lang w:val="en-US" w:eastAsia="en-US" w:bidi="en-US"/>
      </w:rPr>
    </w:lvl>
    <w:lvl w:ilvl="2" w:tentative="0">
      <w:start w:val="0"/>
      <w:numFmt w:val="bullet"/>
      <w:lvlText w:val="•"/>
      <w:lvlJc w:val="left"/>
      <w:pPr>
        <w:ind w:left="2921" w:hanging="323"/>
      </w:pPr>
      <w:rPr>
        <w:rFonts w:hint="default"/>
        <w:lang w:val="en-US" w:eastAsia="en-US" w:bidi="en-US"/>
      </w:rPr>
    </w:lvl>
    <w:lvl w:ilvl="3" w:tentative="0">
      <w:start w:val="0"/>
      <w:numFmt w:val="bullet"/>
      <w:lvlText w:val="•"/>
      <w:lvlJc w:val="left"/>
      <w:pPr>
        <w:ind w:left="3821" w:hanging="323"/>
      </w:pPr>
      <w:rPr>
        <w:rFonts w:hint="default"/>
        <w:lang w:val="en-US" w:eastAsia="en-US" w:bidi="en-US"/>
      </w:rPr>
    </w:lvl>
    <w:lvl w:ilvl="4" w:tentative="0">
      <w:start w:val="0"/>
      <w:numFmt w:val="bullet"/>
      <w:lvlText w:val="•"/>
      <w:lvlJc w:val="left"/>
      <w:pPr>
        <w:ind w:left="4722" w:hanging="323"/>
      </w:pPr>
      <w:rPr>
        <w:rFonts w:hint="default"/>
        <w:lang w:val="en-US" w:eastAsia="en-US" w:bidi="en-US"/>
      </w:rPr>
    </w:lvl>
    <w:lvl w:ilvl="5" w:tentative="0">
      <w:start w:val="0"/>
      <w:numFmt w:val="bullet"/>
      <w:lvlText w:val="•"/>
      <w:lvlJc w:val="left"/>
      <w:pPr>
        <w:ind w:left="5622" w:hanging="323"/>
      </w:pPr>
      <w:rPr>
        <w:rFonts w:hint="default"/>
        <w:lang w:val="en-US" w:eastAsia="en-US" w:bidi="en-US"/>
      </w:rPr>
    </w:lvl>
    <w:lvl w:ilvl="6" w:tentative="0">
      <w:start w:val="0"/>
      <w:numFmt w:val="bullet"/>
      <w:lvlText w:val="•"/>
      <w:lvlJc w:val="left"/>
      <w:pPr>
        <w:ind w:left="6523" w:hanging="323"/>
      </w:pPr>
      <w:rPr>
        <w:rFonts w:hint="default"/>
        <w:lang w:val="en-US" w:eastAsia="en-US" w:bidi="en-US"/>
      </w:rPr>
    </w:lvl>
    <w:lvl w:ilvl="7" w:tentative="0">
      <w:start w:val="0"/>
      <w:numFmt w:val="bullet"/>
      <w:lvlText w:val="•"/>
      <w:lvlJc w:val="left"/>
      <w:pPr>
        <w:ind w:left="7423" w:hanging="323"/>
      </w:pPr>
      <w:rPr>
        <w:rFonts w:hint="default"/>
        <w:lang w:val="en-US" w:eastAsia="en-US" w:bidi="en-US"/>
      </w:rPr>
    </w:lvl>
    <w:lvl w:ilvl="8" w:tentative="0">
      <w:start w:val="0"/>
      <w:numFmt w:val="bullet"/>
      <w:lvlText w:val="•"/>
      <w:lvlJc w:val="left"/>
      <w:pPr>
        <w:ind w:left="8324" w:hanging="323"/>
      </w:pPr>
      <w:rPr>
        <w:rFonts w:hint="default"/>
        <w:lang w:val="en-US" w:eastAsia="en-US" w:bidi="en-US"/>
      </w:rPr>
    </w:lvl>
  </w:abstractNum>
  <w:abstractNum w:abstractNumId="2">
    <w:nsid w:val="8461FADE"/>
    <w:multiLevelType w:val="multilevel"/>
    <w:tmpl w:val="8461FADE"/>
    <w:lvl w:ilvl="0" w:tentative="0">
      <w:start w:val="4"/>
      <w:numFmt w:val="decimal"/>
      <w:lvlText w:val="%1"/>
      <w:lvlJc w:val="left"/>
      <w:pPr>
        <w:ind w:left="1334" w:hanging="535"/>
        <w:jc w:val="left"/>
      </w:pPr>
      <w:rPr>
        <w:rFonts w:hint="default"/>
        <w:lang w:val="en-US" w:eastAsia="en-US" w:bidi="en-US"/>
      </w:rPr>
    </w:lvl>
    <w:lvl w:ilvl="1" w:tentative="0">
      <w:start w:val="1"/>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1"/>
      <w:numFmt w:val="decimal"/>
      <w:lvlText w:val="%4)"/>
      <w:lvlJc w:val="left"/>
      <w:pPr>
        <w:ind w:left="1298" w:hanging="266"/>
        <w:jc w:val="left"/>
      </w:pPr>
      <w:rPr>
        <w:rFonts w:hint="default" w:ascii="Times New Roman" w:hAnsi="Times New Roman" w:eastAsia="Times New Roman" w:cs="Times New Roman"/>
        <w:w w:val="99"/>
        <w:sz w:val="20"/>
        <w:szCs w:val="20"/>
        <w:lang w:val="en-US" w:eastAsia="en-US" w:bidi="en-US"/>
      </w:rPr>
    </w:lvl>
    <w:lvl w:ilvl="4" w:tentative="0">
      <w:start w:val="0"/>
      <w:numFmt w:val="bullet"/>
      <w:lvlText w:val="•"/>
      <w:lvlJc w:val="left"/>
      <w:pPr>
        <w:ind w:left="3611" w:hanging="266"/>
      </w:pPr>
      <w:rPr>
        <w:rFonts w:hint="default"/>
        <w:lang w:val="en-US" w:eastAsia="en-US" w:bidi="en-US"/>
      </w:rPr>
    </w:lvl>
    <w:lvl w:ilvl="5" w:tentative="0">
      <w:start w:val="0"/>
      <w:numFmt w:val="bullet"/>
      <w:lvlText w:val="•"/>
      <w:lvlJc w:val="left"/>
      <w:pPr>
        <w:ind w:left="4697" w:hanging="266"/>
      </w:pPr>
      <w:rPr>
        <w:rFonts w:hint="default"/>
        <w:lang w:val="en-US" w:eastAsia="en-US" w:bidi="en-US"/>
      </w:rPr>
    </w:lvl>
    <w:lvl w:ilvl="6" w:tentative="0">
      <w:start w:val="0"/>
      <w:numFmt w:val="bullet"/>
      <w:lvlText w:val="•"/>
      <w:lvlJc w:val="left"/>
      <w:pPr>
        <w:ind w:left="5782" w:hanging="266"/>
      </w:pPr>
      <w:rPr>
        <w:rFonts w:hint="default"/>
        <w:lang w:val="en-US" w:eastAsia="en-US" w:bidi="en-US"/>
      </w:rPr>
    </w:lvl>
    <w:lvl w:ilvl="7" w:tentative="0">
      <w:start w:val="0"/>
      <w:numFmt w:val="bullet"/>
      <w:lvlText w:val="•"/>
      <w:lvlJc w:val="left"/>
      <w:pPr>
        <w:ind w:left="6868" w:hanging="266"/>
      </w:pPr>
      <w:rPr>
        <w:rFonts w:hint="default"/>
        <w:lang w:val="en-US" w:eastAsia="en-US" w:bidi="en-US"/>
      </w:rPr>
    </w:lvl>
    <w:lvl w:ilvl="8" w:tentative="0">
      <w:start w:val="0"/>
      <w:numFmt w:val="bullet"/>
      <w:lvlText w:val="•"/>
      <w:lvlJc w:val="left"/>
      <w:pPr>
        <w:ind w:left="7954" w:hanging="266"/>
      </w:pPr>
      <w:rPr>
        <w:rFonts w:hint="default"/>
        <w:lang w:val="en-US" w:eastAsia="en-US" w:bidi="en-US"/>
      </w:rPr>
    </w:lvl>
  </w:abstractNum>
  <w:abstractNum w:abstractNumId="3">
    <w:nsid w:val="8CAEB125"/>
    <w:multiLevelType w:val="multilevel"/>
    <w:tmpl w:val="8CAEB125"/>
    <w:lvl w:ilvl="0" w:tentative="0">
      <w:start w:val="3"/>
      <w:numFmt w:val="upperLetter"/>
      <w:lvlText w:val="%1"/>
      <w:lvlJc w:val="left"/>
      <w:pPr>
        <w:ind w:left="1283" w:hanging="484"/>
        <w:jc w:val="left"/>
      </w:pPr>
      <w:rPr>
        <w:rFonts w:hint="default"/>
        <w:lang w:val="en-US" w:eastAsia="en-US" w:bidi="en-US"/>
      </w:rPr>
    </w:lvl>
    <w:lvl w:ilvl="1" w:tentative="0">
      <w:start w:val="3"/>
      <w:numFmt w:val="decimal"/>
      <w:lvlText w:val="%1.%2."/>
      <w:lvlJc w:val="left"/>
      <w:pPr>
        <w:ind w:left="1283" w:hanging="484"/>
        <w:jc w:val="left"/>
      </w:pPr>
      <w:rPr>
        <w:rFonts w:hint="default" w:ascii="Arial" w:hAnsi="Arial" w:eastAsia="Arial" w:cs="Arial"/>
        <w:b/>
        <w:bCs/>
        <w:w w:val="96"/>
        <w:sz w:val="20"/>
        <w:szCs w:val="20"/>
        <w:lang w:val="en-US" w:eastAsia="en-US" w:bidi="en-US"/>
      </w:rPr>
    </w:lvl>
    <w:lvl w:ilvl="2" w:tentative="0">
      <w:start w:val="1"/>
      <w:numFmt w:val="decimal"/>
      <w:lvlText w:val="%1.%2.%3"/>
      <w:lvlJc w:val="left"/>
      <w:pPr>
        <w:ind w:left="1477" w:hanging="67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3401" w:hanging="678"/>
      </w:pPr>
      <w:rPr>
        <w:rFonts w:hint="default"/>
        <w:lang w:val="en-US" w:eastAsia="en-US" w:bidi="en-US"/>
      </w:rPr>
    </w:lvl>
    <w:lvl w:ilvl="4" w:tentative="0">
      <w:start w:val="0"/>
      <w:numFmt w:val="bullet"/>
      <w:lvlText w:val="•"/>
      <w:lvlJc w:val="left"/>
      <w:pPr>
        <w:ind w:left="4361" w:hanging="678"/>
      </w:pPr>
      <w:rPr>
        <w:rFonts w:hint="default"/>
        <w:lang w:val="en-US" w:eastAsia="en-US" w:bidi="en-US"/>
      </w:rPr>
    </w:lvl>
    <w:lvl w:ilvl="5" w:tentative="0">
      <w:start w:val="0"/>
      <w:numFmt w:val="bullet"/>
      <w:lvlText w:val="•"/>
      <w:lvlJc w:val="left"/>
      <w:pPr>
        <w:ind w:left="5322" w:hanging="678"/>
      </w:pPr>
      <w:rPr>
        <w:rFonts w:hint="default"/>
        <w:lang w:val="en-US" w:eastAsia="en-US" w:bidi="en-US"/>
      </w:rPr>
    </w:lvl>
    <w:lvl w:ilvl="6" w:tentative="0">
      <w:start w:val="0"/>
      <w:numFmt w:val="bullet"/>
      <w:lvlText w:val="•"/>
      <w:lvlJc w:val="left"/>
      <w:pPr>
        <w:ind w:left="6283" w:hanging="678"/>
      </w:pPr>
      <w:rPr>
        <w:rFonts w:hint="default"/>
        <w:lang w:val="en-US" w:eastAsia="en-US" w:bidi="en-US"/>
      </w:rPr>
    </w:lvl>
    <w:lvl w:ilvl="7" w:tentative="0">
      <w:start w:val="0"/>
      <w:numFmt w:val="bullet"/>
      <w:lvlText w:val="•"/>
      <w:lvlJc w:val="left"/>
      <w:pPr>
        <w:ind w:left="7243" w:hanging="678"/>
      </w:pPr>
      <w:rPr>
        <w:rFonts w:hint="default"/>
        <w:lang w:val="en-US" w:eastAsia="en-US" w:bidi="en-US"/>
      </w:rPr>
    </w:lvl>
    <w:lvl w:ilvl="8" w:tentative="0">
      <w:start w:val="0"/>
      <w:numFmt w:val="bullet"/>
      <w:lvlText w:val="•"/>
      <w:lvlJc w:val="left"/>
      <w:pPr>
        <w:ind w:left="8204" w:hanging="678"/>
      </w:pPr>
      <w:rPr>
        <w:rFonts w:hint="default"/>
        <w:lang w:val="en-US" w:eastAsia="en-US" w:bidi="en-US"/>
      </w:rPr>
    </w:lvl>
  </w:abstractNum>
  <w:abstractNum w:abstractNumId="4">
    <w:nsid w:val="91995D4F"/>
    <w:multiLevelType w:val="multilevel"/>
    <w:tmpl w:val="91995D4F"/>
    <w:lvl w:ilvl="0" w:tentative="0">
      <w:start w:val="0"/>
      <w:numFmt w:val="bullet"/>
      <w:lvlText w:val="•"/>
      <w:lvlJc w:val="left"/>
      <w:pPr>
        <w:ind w:left="1298" w:hanging="180"/>
      </w:pPr>
      <w:rPr>
        <w:rFonts w:hint="default" w:ascii="Times New Roman" w:hAnsi="Times New Roman" w:eastAsia="Times New Roman" w:cs="Times New Roman"/>
        <w:w w:val="113"/>
        <w:sz w:val="20"/>
        <w:szCs w:val="20"/>
        <w:lang w:val="en-US" w:eastAsia="en-US" w:bidi="en-US"/>
      </w:rPr>
    </w:lvl>
    <w:lvl w:ilvl="1" w:tentative="0">
      <w:start w:val="0"/>
      <w:numFmt w:val="bullet"/>
      <w:lvlText w:val="•"/>
      <w:lvlJc w:val="left"/>
      <w:pPr>
        <w:ind w:left="2182" w:hanging="180"/>
      </w:pPr>
      <w:rPr>
        <w:rFonts w:hint="default"/>
        <w:lang w:val="en-US" w:eastAsia="en-US" w:bidi="en-US"/>
      </w:rPr>
    </w:lvl>
    <w:lvl w:ilvl="2" w:tentative="0">
      <w:start w:val="0"/>
      <w:numFmt w:val="bullet"/>
      <w:lvlText w:val="•"/>
      <w:lvlJc w:val="left"/>
      <w:pPr>
        <w:ind w:left="3065" w:hanging="180"/>
      </w:pPr>
      <w:rPr>
        <w:rFonts w:hint="default"/>
        <w:lang w:val="en-US" w:eastAsia="en-US" w:bidi="en-US"/>
      </w:rPr>
    </w:lvl>
    <w:lvl w:ilvl="3" w:tentative="0">
      <w:start w:val="0"/>
      <w:numFmt w:val="bullet"/>
      <w:lvlText w:val="•"/>
      <w:lvlJc w:val="left"/>
      <w:pPr>
        <w:ind w:left="3947" w:hanging="180"/>
      </w:pPr>
      <w:rPr>
        <w:rFonts w:hint="default"/>
        <w:lang w:val="en-US" w:eastAsia="en-US" w:bidi="en-US"/>
      </w:rPr>
    </w:lvl>
    <w:lvl w:ilvl="4" w:tentative="0">
      <w:start w:val="0"/>
      <w:numFmt w:val="bullet"/>
      <w:lvlText w:val="•"/>
      <w:lvlJc w:val="left"/>
      <w:pPr>
        <w:ind w:left="4830" w:hanging="180"/>
      </w:pPr>
      <w:rPr>
        <w:rFonts w:hint="default"/>
        <w:lang w:val="en-US" w:eastAsia="en-US" w:bidi="en-US"/>
      </w:rPr>
    </w:lvl>
    <w:lvl w:ilvl="5" w:tentative="0">
      <w:start w:val="0"/>
      <w:numFmt w:val="bullet"/>
      <w:lvlText w:val="•"/>
      <w:lvlJc w:val="left"/>
      <w:pPr>
        <w:ind w:left="5712" w:hanging="180"/>
      </w:pPr>
      <w:rPr>
        <w:rFonts w:hint="default"/>
        <w:lang w:val="en-US" w:eastAsia="en-US" w:bidi="en-US"/>
      </w:rPr>
    </w:lvl>
    <w:lvl w:ilvl="6" w:tentative="0">
      <w:start w:val="0"/>
      <w:numFmt w:val="bullet"/>
      <w:lvlText w:val="•"/>
      <w:lvlJc w:val="left"/>
      <w:pPr>
        <w:ind w:left="6595" w:hanging="180"/>
      </w:pPr>
      <w:rPr>
        <w:rFonts w:hint="default"/>
        <w:lang w:val="en-US" w:eastAsia="en-US" w:bidi="en-US"/>
      </w:rPr>
    </w:lvl>
    <w:lvl w:ilvl="7" w:tentative="0">
      <w:start w:val="0"/>
      <w:numFmt w:val="bullet"/>
      <w:lvlText w:val="•"/>
      <w:lvlJc w:val="left"/>
      <w:pPr>
        <w:ind w:left="7477" w:hanging="180"/>
      </w:pPr>
      <w:rPr>
        <w:rFonts w:hint="default"/>
        <w:lang w:val="en-US" w:eastAsia="en-US" w:bidi="en-US"/>
      </w:rPr>
    </w:lvl>
    <w:lvl w:ilvl="8" w:tentative="0">
      <w:start w:val="0"/>
      <w:numFmt w:val="bullet"/>
      <w:lvlText w:val="•"/>
      <w:lvlJc w:val="left"/>
      <w:pPr>
        <w:ind w:left="8360" w:hanging="180"/>
      </w:pPr>
      <w:rPr>
        <w:rFonts w:hint="default"/>
        <w:lang w:val="en-US" w:eastAsia="en-US" w:bidi="en-US"/>
      </w:rPr>
    </w:lvl>
  </w:abstractNum>
  <w:abstractNum w:abstractNumId="5">
    <w:nsid w:val="9239341B"/>
    <w:multiLevelType w:val="multilevel"/>
    <w:tmpl w:val="9239341B"/>
    <w:lvl w:ilvl="0" w:tentative="0">
      <w:start w:val="7"/>
      <w:numFmt w:val="decimal"/>
      <w:lvlText w:val="%1"/>
      <w:lvlJc w:val="left"/>
      <w:pPr>
        <w:ind w:left="2313" w:hanging="697"/>
        <w:jc w:val="right"/>
      </w:pPr>
      <w:rPr>
        <w:rFonts w:hint="default"/>
        <w:lang w:val="en-US" w:eastAsia="en-US" w:bidi="en-US"/>
      </w:rPr>
    </w:lvl>
    <w:lvl w:ilvl="1" w:tentative="0">
      <w:start w:val="2"/>
      <w:numFmt w:val="decimal"/>
      <w:lvlText w:val="%1.%2"/>
      <w:lvlJc w:val="left"/>
      <w:pPr>
        <w:ind w:left="2313" w:hanging="697"/>
        <w:jc w:val="right"/>
      </w:pPr>
      <w:rPr>
        <w:rFonts w:hint="default"/>
        <w:lang w:val="en-US" w:eastAsia="en-US" w:bidi="en-US"/>
      </w:rPr>
    </w:lvl>
    <w:lvl w:ilvl="2" w:tentative="0">
      <w:start w:val="5"/>
      <w:numFmt w:val="decimal"/>
      <w:lvlText w:val="%1.%2.%3"/>
      <w:lvlJc w:val="left"/>
      <w:pPr>
        <w:ind w:left="2313" w:hanging="697"/>
        <w:jc w:val="left"/>
      </w:pPr>
      <w:rPr>
        <w:rFonts w:hint="default" w:ascii="Times New Roman" w:hAnsi="Times New Roman" w:eastAsia="Times New Roman" w:cs="Times New Roman"/>
        <w:color w:val="355F7B"/>
        <w:w w:val="99"/>
        <w:sz w:val="20"/>
        <w:szCs w:val="20"/>
        <w:lang w:val="en-US" w:eastAsia="en-US" w:bidi="en-US"/>
      </w:rPr>
    </w:lvl>
    <w:lvl w:ilvl="3" w:tentative="0">
      <w:start w:val="0"/>
      <w:numFmt w:val="bullet"/>
      <w:lvlText w:val="•"/>
      <w:lvlJc w:val="left"/>
      <w:pPr>
        <w:ind w:left="4661" w:hanging="697"/>
      </w:pPr>
      <w:rPr>
        <w:rFonts w:hint="default"/>
        <w:lang w:val="en-US" w:eastAsia="en-US" w:bidi="en-US"/>
      </w:rPr>
    </w:lvl>
    <w:lvl w:ilvl="4" w:tentative="0">
      <w:start w:val="0"/>
      <w:numFmt w:val="bullet"/>
      <w:lvlText w:val="•"/>
      <w:lvlJc w:val="left"/>
      <w:pPr>
        <w:ind w:left="5442" w:hanging="697"/>
      </w:pPr>
      <w:rPr>
        <w:rFonts w:hint="default"/>
        <w:lang w:val="en-US" w:eastAsia="en-US" w:bidi="en-US"/>
      </w:rPr>
    </w:lvl>
    <w:lvl w:ilvl="5" w:tentative="0">
      <w:start w:val="0"/>
      <w:numFmt w:val="bullet"/>
      <w:lvlText w:val="•"/>
      <w:lvlJc w:val="left"/>
      <w:pPr>
        <w:ind w:left="6222" w:hanging="697"/>
      </w:pPr>
      <w:rPr>
        <w:rFonts w:hint="default"/>
        <w:lang w:val="en-US" w:eastAsia="en-US" w:bidi="en-US"/>
      </w:rPr>
    </w:lvl>
    <w:lvl w:ilvl="6" w:tentative="0">
      <w:start w:val="0"/>
      <w:numFmt w:val="bullet"/>
      <w:lvlText w:val="•"/>
      <w:lvlJc w:val="left"/>
      <w:pPr>
        <w:ind w:left="7003" w:hanging="697"/>
      </w:pPr>
      <w:rPr>
        <w:rFonts w:hint="default"/>
        <w:lang w:val="en-US" w:eastAsia="en-US" w:bidi="en-US"/>
      </w:rPr>
    </w:lvl>
    <w:lvl w:ilvl="7" w:tentative="0">
      <w:start w:val="0"/>
      <w:numFmt w:val="bullet"/>
      <w:lvlText w:val="•"/>
      <w:lvlJc w:val="left"/>
      <w:pPr>
        <w:ind w:left="7783" w:hanging="697"/>
      </w:pPr>
      <w:rPr>
        <w:rFonts w:hint="default"/>
        <w:lang w:val="en-US" w:eastAsia="en-US" w:bidi="en-US"/>
      </w:rPr>
    </w:lvl>
    <w:lvl w:ilvl="8" w:tentative="0">
      <w:start w:val="0"/>
      <w:numFmt w:val="bullet"/>
      <w:lvlText w:val="•"/>
      <w:lvlJc w:val="left"/>
      <w:pPr>
        <w:ind w:left="8564" w:hanging="697"/>
      </w:pPr>
      <w:rPr>
        <w:rFonts w:hint="default"/>
        <w:lang w:val="en-US" w:eastAsia="en-US" w:bidi="en-US"/>
      </w:rPr>
    </w:lvl>
  </w:abstractNum>
  <w:abstractNum w:abstractNumId="6">
    <w:nsid w:val="9288B902"/>
    <w:multiLevelType w:val="multilevel"/>
    <w:tmpl w:val="9288B902"/>
    <w:lvl w:ilvl="0" w:tentative="0">
      <w:start w:val="3"/>
      <w:numFmt w:val="decimal"/>
      <w:lvlText w:val="%1"/>
      <w:lvlJc w:val="left"/>
      <w:pPr>
        <w:ind w:left="1334" w:hanging="535"/>
        <w:jc w:val="left"/>
      </w:pPr>
      <w:rPr>
        <w:rFonts w:hint="default"/>
        <w:lang w:val="en-US" w:eastAsia="en-US" w:bidi="en-US"/>
      </w:rPr>
    </w:lvl>
    <w:lvl w:ilvl="1" w:tentative="0">
      <w:start w:val="1"/>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lowerLetter"/>
      <w:lvlText w:val="(%3)"/>
      <w:lvlJc w:val="left"/>
      <w:pPr>
        <w:ind w:left="1298" w:hanging="271"/>
        <w:jc w:val="left"/>
      </w:pPr>
      <w:rPr>
        <w:rFonts w:hint="default" w:ascii="Times New Roman" w:hAnsi="Times New Roman" w:eastAsia="Times New Roman" w:cs="Times New Roman"/>
        <w:w w:val="98"/>
        <w:sz w:val="20"/>
        <w:szCs w:val="20"/>
        <w:lang w:val="en-US" w:eastAsia="en-US" w:bidi="en-US"/>
      </w:rPr>
    </w:lvl>
    <w:lvl w:ilvl="3" w:tentative="0">
      <w:start w:val="0"/>
      <w:numFmt w:val="bullet"/>
      <w:lvlText w:val="•"/>
      <w:lvlJc w:val="left"/>
      <w:pPr>
        <w:ind w:left="3292" w:hanging="271"/>
      </w:pPr>
      <w:rPr>
        <w:rFonts w:hint="default"/>
        <w:lang w:val="en-US" w:eastAsia="en-US" w:bidi="en-US"/>
      </w:rPr>
    </w:lvl>
    <w:lvl w:ilvl="4" w:tentative="0">
      <w:start w:val="0"/>
      <w:numFmt w:val="bullet"/>
      <w:lvlText w:val="•"/>
      <w:lvlJc w:val="left"/>
      <w:pPr>
        <w:ind w:left="4268" w:hanging="271"/>
      </w:pPr>
      <w:rPr>
        <w:rFonts w:hint="default"/>
        <w:lang w:val="en-US" w:eastAsia="en-US" w:bidi="en-US"/>
      </w:rPr>
    </w:lvl>
    <w:lvl w:ilvl="5" w:tentative="0">
      <w:start w:val="0"/>
      <w:numFmt w:val="bullet"/>
      <w:lvlText w:val="•"/>
      <w:lvlJc w:val="left"/>
      <w:pPr>
        <w:ind w:left="5244" w:hanging="271"/>
      </w:pPr>
      <w:rPr>
        <w:rFonts w:hint="default"/>
        <w:lang w:val="en-US" w:eastAsia="en-US" w:bidi="en-US"/>
      </w:rPr>
    </w:lvl>
    <w:lvl w:ilvl="6" w:tentative="0">
      <w:start w:val="0"/>
      <w:numFmt w:val="bullet"/>
      <w:lvlText w:val="•"/>
      <w:lvlJc w:val="left"/>
      <w:pPr>
        <w:ind w:left="6220" w:hanging="271"/>
      </w:pPr>
      <w:rPr>
        <w:rFonts w:hint="default"/>
        <w:lang w:val="en-US" w:eastAsia="en-US" w:bidi="en-US"/>
      </w:rPr>
    </w:lvl>
    <w:lvl w:ilvl="7" w:tentative="0">
      <w:start w:val="0"/>
      <w:numFmt w:val="bullet"/>
      <w:lvlText w:val="•"/>
      <w:lvlJc w:val="left"/>
      <w:pPr>
        <w:ind w:left="7197" w:hanging="271"/>
      </w:pPr>
      <w:rPr>
        <w:rFonts w:hint="default"/>
        <w:lang w:val="en-US" w:eastAsia="en-US" w:bidi="en-US"/>
      </w:rPr>
    </w:lvl>
    <w:lvl w:ilvl="8" w:tentative="0">
      <w:start w:val="0"/>
      <w:numFmt w:val="bullet"/>
      <w:lvlText w:val="•"/>
      <w:lvlJc w:val="left"/>
      <w:pPr>
        <w:ind w:left="8173" w:hanging="271"/>
      </w:pPr>
      <w:rPr>
        <w:rFonts w:hint="default"/>
        <w:lang w:val="en-US" w:eastAsia="en-US" w:bidi="en-US"/>
      </w:rPr>
    </w:lvl>
  </w:abstractNum>
  <w:abstractNum w:abstractNumId="7">
    <w:nsid w:val="9C8AC8EF"/>
    <w:multiLevelType w:val="multilevel"/>
    <w:tmpl w:val="9C8AC8EF"/>
    <w:lvl w:ilvl="0" w:tentative="0">
      <w:start w:val="2"/>
      <w:numFmt w:val="decimal"/>
      <w:lvlText w:val="%1"/>
      <w:lvlJc w:val="left"/>
      <w:pPr>
        <w:ind w:left="1334" w:hanging="535"/>
        <w:jc w:val="left"/>
      </w:pPr>
      <w:rPr>
        <w:rFonts w:hint="default"/>
        <w:lang w:val="en-US" w:eastAsia="en-US" w:bidi="en-US"/>
      </w:rPr>
    </w:lvl>
    <w:lvl w:ilvl="1" w:tentative="0">
      <w:start w:val="1"/>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1298" w:hanging="180"/>
      </w:pPr>
      <w:rPr>
        <w:rFonts w:hint="default" w:ascii="Times New Roman" w:hAnsi="Times New Roman" w:eastAsia="Times New Roman" w:cs="Times New Roman"/>
        <w:w w:val="113"/>
        <w:sz w:val="20"/>
        <w:szCs w:val="20"/>
        <w:lang w:val="en-US" w:eastAsia="en-US" w:bidi="en-US"/>
      </w:rPr>
    </w:lvl>
    <w:lvl w:ilvl="4" w:tentative="0">
      <w:start w:val="0"/>
      <w:numFmt w:val="bullet"/>
      <w:lvlText w:val="•"/>
      <w:lvlJc w:val="left"/>
      <w:pPr>
        <w:ind w:left="3611" w:hanging="180"/>
      </w:pPr>
      <w:rPr>
        <w:rFonts w:hint="default"/>
        <w:lang w:val="en-US" w:eastAsia="en-US" w:bidi="en-US"/>
      </w:rPr>
    </w:lvl>
    <w:lvl w:ilvl="5" w:tentative="0">
      <w:start w:val="0"/>
      <w:numFmt w:val="bullet"/>
      <w:lvlText w:val="•"/>
      <w:lvlJc w:val="left"/>
      <w:pPr>
        <w:ind w:left="4697" w:hanging="180"/>
      </w:pPr>
      <w:rPr>
        <w:rFonts w:hint="default"/>
        <w:lang w:val="en-US" w:eastAsia="en-US" w:bidi="en-US"/>
      </w:rPr>
    </w:lvl>
    <w:lvl w:ilvl="6" w:tentative="0">
      <w:start w:val="0"/>
      <w:numFmt w:val="bullet"/>
      <w:lvlText w:val="•"/>
      <w:lvlJc w:val="left"/>
      <w:pPr>
        <w:ind w:left="5782" w:hanging="180"/>
      </w:pPr>
      <w:rPr>
        <w:rFonts w:hint="default"/>
        <w:lang w:val="en-US" w:eastAsia="en-US" w:bidi="en-US"/>
      </w:rPr>
    </w:lvl>
    <w:lvl w:ilvl="7" w:tentative="0">
      <w:start w:val="0"/>
      <w:numFmt w:val="bullet"/>
      <w:lvlText w:val="•"/>
      <w:lvlJc w:val="left"/>
      <w:pPr>
        <w:ind w:left="6868" w:hanging="180"/>
      </w:pPr>
      <w:rPr>
        <w:rFonts w:hint="default"/>
        <w:lang w:val="en-US" w:eastAsia="en-US" w:bidi="en-US"/>
      </w:rPr>
    </w:lvl>
    <w:lvl w:ilvl="8" w:tentative="0">
      <w:start w:val="0"/>
      <w:numFmt w:val="bullet"/>
      <w:lvlText w:val="•"/>
      <w:lvlJc w:val="left"/>
      <w:pPr>
        <w:ind w:left="7954" w:hanging="180"/>
      </w:pPr>
      <w:rPr>
        <w:rFonts w:hint="default"/>
        <w:lang w:val="en-US" w:eastAsia="en-US" w:bidi="en-US"/>
      </w:rPr>
    </w:lvl>
  </w:abstractNum>
  <w:abstractNum w:abstractNumId="8">
    <w:nsid w:val="B0F1ACD9"/>
    <w:multiLevelType w:val="multilevel"/>
    <w:tmpl w:val="B0F1ACD9"/>
    <w:lvl w:ilvl="0" w:tentative="0">
      <w:start w:val="2"/>
      <w:numFmt w:val="decimal"/>
      <w:lvlText w:val="%1"/>
      <w:lvlJc w:val="left"/>
      <w:pPr>
        <w:ind w:left="1334" w:hanging="535"/>
        <w:jc w:val="left"/>
      </w:pPr>
      <w:rPr>
        <w:rFonts w:hint="default"/>
        <w:lang w:val="en-US" w:eastAsia="en-US" w:bidi="en-US"/>
      </w:rPr>
    </w:lvl>
    <w:lvl w:ilvl="1" w:tentative="0">
      <w:start w:val="4"/>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1298" w:hanging="180"/>
      </w:pPr>
      <w:rPr>
        <w:rFonts w:hint="default" w:ascii="Times New Roman" w:hAnsi="Times New Roman" w:eastAsia="Times New Roman" w:cs="Times New Roman"/>
        <w:w w:val="113"/>
        <w:sz w:val="20"/>
        <w:szCs w:val="20"/>
        <w:lang w:val="en-US" w:eastAsia="en-US" w:bidi="en-US"/>
      </w:rPr>
    </w:lvl>
    <w:lvl w:ilvl="4" w:tentative="0">
      <w:start w:val="0"/>
      <w:numFmt w:val="bullet"/>
      <w:lvlText w:val="•"/>
      <w:lvlJc w:val="left"/>
      <w:pPr>
        <w:ind w:left="3611" w:hanging="180"/>
      </w:pPr>
      <w:rPr>
        <w:rFonts w:hint="default"/>
        <w:lang w:val="en-US" w:eastAsia="en-US" w:bidi="en-US"/>
      </w:rPr>
    </w:lvl>
    <w:lvl w:ilvl="5" w:tentative="0">
      <w:start w:val="0"/>
      <w:numFmt w:val="bullet"/>
      <w:lvlText w:val="•"/>
      <w:lvlJc w:val="left"/>
      <w:pPr>
        <w:ind w:left="4697" w:hanging="180"/>
      </w:pPr>
      <w:rPr>
        <w:rFonts w:hint="default"/>
        <w:lang w:val="en-US" w:eastAsia="en-US" w:bidi="en-US"/>
      </w:rPr>
    </w:lvl>
    <w:lvl w:ilvl="6" w:tentative="0">
      <w:start w:val="0"/>
      <w:numFmt w:val="bullet"/>
      <w:lvlText w:val="•"/>
      <w:lvlJc w:val="left"/>
      <w:pPr>
        <w:ind w:left="5782" w:hanging="180"/>
      </w:pPr>
      <w:rPr>
        <w:rFonts w:hint="default"/>
        <w:lang w:val="en-US" w:eastAsia="en-US" w:bidi="en-US"/>
      </w:rPr>
    </w:lvl>
    <w:lvl w:ilvl="7" w:tentative="0">
      <w:start w:val="0"/>
      <w:numFmt w:val="bullet"/>
      <w:lvlText w:val="•"/>
      <w:lvlJc w:val="left"/>
      <w:pPr>
        <w:ind w:left="6868" w:hanging="180"/>
      </w:pPr>
      <w:rPr>
        <w:rFonts w:hint="default"/>
        <w:lang w:val="en-US" w:eastAsia="en-US" w:bidi="en-US"/>
      </w:rPr>
    </w:lvl>
    <w:lvl w:ilvl="8" w:tentative="0">
      <w:start w:val="0"/>
      <w:numFmt w:val="bullet"/>
      <w:lvlText w:val="•"/>
      <w:lvlJc w:val="left"/>
      <w:pPr>
        <w:ind w:left="7954" w:hanging="180"/>
      </w:pPr>
      <w:rPr>
        <w:rFonts w:hint="default"/>
        <w:lang w:val="en-US" w:eastAsia="en-US" w:bidi="en-US"/>
      </w:rPr>
    </w:lvl>
  </w:abstractNum>
  <w:abstractNum w:abstractNumId="9">
    <w:nsid w:val="B5E306ED"/>
    <w:multiLevelType w:val="multilevel"/>
    <w:tmpl w:val="B5E306ED"/>
    <w:lvl w:ilvl="0" w:tentative="0">
      <w:start w:val="2"/>
      <w:numFmt w:val="decimal"/>
      <w:lvlText w:val="%1"/>
      <w:lvlJc w:val="left"/>
      <w:pPr>
        <w:ind w:left="2314" w:hanging="698"/>
        <w:jc w:val="left"/>
      </w:pPr>
      <w:rPr>
        <w:rFonts w:hint="default"/>
        <w:lang w:val="en-US" w:eastAsia="en-US" w:bidi="en-US"/>
      </w:rPr>
    </w:lvl>
    <w:lvl w:ilvl="1" w:tentative="0">
      <w:start w:val="7"/>
      <w:numFmt w:val="decimal"/>
      <w:lvlText w:val="%1.%2"/>
      <w:lvlJc w:val="left"/>
      <w:pPr>
        <w:ind w:left="2314" w:hanging="698"/>
        <w:jc w:val="left"/>
      </w:pPr>
      <w:rPr>
        <w:rFonts w:hint="default"/>
        <w:lang w:val="en-US" w:eastAsia="en-US" w:bidi="en-US"/>
      </w:rPr>
    </w:lvl>
    <w:lvl w:ilvl="2" w:tentative="0">
      <w:start w:val="1"/>
      <w:numFmt w:val="decimal"/>
      <w:lvlText w:val="%1.%2.%3"/>
      <w:lvlJc w:val="left"/>
      <w:pPr>
        <w:ind w:left="2314" w:hanging="698"/>
        <w:jc w:val="left"/>
      </w:pPr>
      <w:rPr>
        <w:rFonts w:hint="default" w:ascii="Times New Roman" w:hAnsi="Times New Roman" w:eastAsia="Times New Roman" w:cs="Times New Roman"/>
        <w:color w:val="355F7B"/>
        <w:w w:val="99"/>
        <w:sz w:val="20"/>
        <w:szCs w:val="20"/>
        <w:lang w:val="en-US" w:eastAsia="en-US" w:bidi="en-US"/>
      </w:rPr>
    </w:lvl>
    <w:lvl w:ilvl="3" w:tentative="0">
      <w:start w:val="0"/>
      <w:numFmt w:val="bullet"/>
      <w:lvlText w:val="•"/>
      <w:lvlJc w:val="left"/>
      <w:pPr>
        <w:ind w:left="4661" w:hanging="698"/>
      </w:pPr>
      <w:rPr>
        <w:rFonts w:hint="default"/>
        <w:lang w:val="en-US" w:eastAsia="en-US" w:bidi="en-US"/>
      </w:rPr>
    </w:lvl>
    <w:lvl w:ilvl="4" w:tentative="0">
      <w:start w:val="0"/>
      <w:numFmt w:val="bullet"/>
      <w:lvlText w:val="•"/>
      <w:lvlJc w:val="left"/>
      <w:pPr>
        <w:ind w:left="5442" w:hanging="698"/>
      </w:pPr>
      <w:rPr>
        <w:rFonts w:hint="default"/>
        <w:lang w:val="en-US" w:eastAsia="en-US" w:bidi="en-US"/>
      </w:rPr>
    </w:lvl>
    <w:lvl w:ilvl="5" w:tentative="0">
      <w:start w:val="0"/>
      <w:numFmt w:val="bullet"/>
      <w:lvlText w:val="•"/>
      <w:lvlJc w:val="left"/>
      <w:pPr>
        <w:ind w:left="6222" w:hanging="698"/>
      </w:pPr>
      <w:rPr>
        <w:rFonts w:hint="default"/>
        <w:lang w:val="en-US" w:eastAsia="en-US" w:bidi="en-US"/>
      </w:rPr>
    </w:lvl>
    <w:lvl w:ilvl="6" w:tentative="0">
      <w:start w:val="0"/>
      <w:numFmt w:val="bullet"/>
      <w:lvlText w:val="•"/>
      <w:lvlJc w:val="left"/>
      <w:pPr>
        <w:ind w:left="7003" w:hanging="698"/>
      </w:pPr>
      <w:rPr>
        <w:rFonts w:hint="default"/>
        <w:lang w:val="en-US" w:eastAsia="en-US" w:bidi="en-US"/>
      </w:rPr>
    </w:lvl>
    <w:lvl w:ilvl="7" w:tentative="0">
      <w:start w:val="0"/>
      <w:numFmt w:val="bullet"/>
      <w:lvlText w:val="•"/>
      <w:lvlJc w:val="left"/>
      <w:pPr>
        <w:ind w:left="7783" w:hanging="698"/>
      </w:pPr>
      <w:rPr>
        <w:rFonts w:hint="default"/>
        <w:lang w:val="en-US" w:eastAsia="en-US" w:bidi="en-US"/>
      </w:rPr>
    </w:lvl>
    <w:lvl w:ilvl="8" w:tentative="0">
      <w:start w:val="0"/>
      <w:numFmt w:val="bullet"/>
      <w:lvlText w:val="•"/>
      <w:lvlJc w:val="left"/>
      <w:pPr>
        <w:ind w:left="8564" w:hanging="698"/>
      </w:pPr>
      <w:rPr>
        <w:rFonts w:hint="default"/>
        <w:lang w:val="en-US" w:eastAsia="en-US" w:bidi="en-US"/>
      </w:rPr>
    </w:lvl>
  </w:abstractNum>
  <w:abstractNum w:abstractNumId="10">
    <w:nsid w:val="B8CEF35B"/>
    <w:multiLevelType w:val="multilevel"/>
    <w:tmpl w:val="B8CEF35B"/>
    <w:lvl w:ilvl="0" w:tentative="0">
      <w:start w:val="3"/>
      <w:numFmt w:val="upperLetter"/>
      <w:lvlText w:val="%1"/>
      <w:lvlJc w:val="left"/>
      <w:pPr>
        <w:ind w:left="1381" w:hanging="582"/>
        <w:jc w:val="left"/>
      </w:pPr>
      <w:rPr>
        <w:rFonts w:hint="default"/>
        <w:lang w:val="en-US" w:eastAsia="en-US" w:bidi="en-US"/>
      </w:rPr>
    </w:lvl>
    <w:lvl w:ilvl="1" w:tentative="0">
      <w:start w:val="1"/>
      <w:numFmt w:val="decimal"/>
      <w:lvlText w:val="%1.%2"/>
      <w:lvlJc w:val="left"/>
      <w:pPr>
        <w:ind w:left="1381" w:hanging="582"/>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77" w:hanging="67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3401" w:hanging="678"/>
      </w:pPr>
      <w:rPr>
        <w:rFonts w:hint="default"/>
        <w:lang w:val="en-US" w:eastAsia="en-US" w:bidi="en-US"/>
      </w:rPr>
    </w:lvl>
    <w:lvl w:ilvl="4" w:tentative="0">
      <w:start w:val="0"/>
      <w:numFmt w:val="bullet"/>
      <w:lvlText w:val="•"/>
      <w:lvlJc w:val="left"/>
      <w:pPr>
        <w:ind w:left="4361" w:hanging="678"/>
      </w:pPr>
      <w:rPr>
        <w:rFonts w:hint="default"/>
        <w:lang w:val="en-US" w:eastAsia="en-US" w:bidi="en-US"/>
      </w:rPr>
    </w:lvl>
    <w:lvl w:ilvl="5" w:tentative="0">
      <w:start w:val="0"/>
      <w:numFmt w:val="bullet"/>
      <w:lvlText w:val="•"/>
      <w:lvlJc w:val="left"/>
      <w:pPr>
        <w:ind w:left="5322" w:hanging="678"/>
      </w:pPr>
      <w:rPr>
        <w:rFonts w:hint="default"/>
        <w:lang w:val="en-US" w:eastAsia="en-US" w:bidi="en-US"/>
      </w:rPr>
    </w:lvl>
    <w:lvl w:ilvl="6" w:tentative="0">
      <w:start w:val="0"/>
      <w:numFmt w:val="bullet"/>
      <w:lvlText w:val="•"/>
      <w:lvlJc w:val="left"/>
      <w:pPr>
        <w:ind w:left="6283" w:hanging="678"/>
      </w:pPr>
      <w:rPr>
        <w:rFonts w:hint="default"/>
        <w:lang w:val="en-US" w:eastAsia="en-US" w:bidi="en-US"/>
      </w:rPr>
    </w:lvl>
    <w:lvl w:ilvl="7" w:tentative="0">
      <w:start w:val="0"/>
      <w:numFmt w:val="bullet"/>
      <w:lvlText w:val="•"/>
      <w:lvlJc w:val="left"/>
      <w:pPr>
        <w:ind w:left="7243" w:hanging="678"/>
      </w:pPr>
      <w:rPr>
        <w:rFonts w:hint="default"/>
        <w:lang w:val="en-US" w:eastAsia="en-US" w:bidi="en-US"/>
      </w:rPr>
    </w:lvl>
    <w:lvl w:ilvl="8" w:tentative="0">
      <w:start w:val="0"/>
      <w:numFmt w:val="bullet"/>
      <w:lvlText w:val="•"/>
      <w:lvlJc w:val="left"/>
      <w:pPr>
        <w:ind w:left="8204" w:hanging="678"/>
      </w:pPr>
      <w:rPr>
        <w:rFonts w:hint="default"/>
        <w:lang w:val="en-US" w:eastAsia="en-US" w:bidi="en-US"/>
      </w:rPr>
    </w:lvl>
  </w:abstractNum>
  <w:abstractNum w:abstractNumId="11">
    <w:nsid w:val="BB64CFA9"/>
    <w:multiLevelType w:val="multilevel"/>
    <w:tmpl w:val="BB64CFA9"/>
    <w:lvl w:ilvl="0" w:tentative="0">
      <w:start w:val="0"/>
      <w:numFmt w:val="bullet"/>
      <w:lvlText w:val="•"/>
      <w:lvlJc w:val="left"/>
      <w:pPr>
        <w:ind w:left="1736" w:hanging="180"/>
      </w:pPr>
      <w:rPr>
        <w:rFonts w:hint="default" w:ascii="Times New Roman" w:hAnsi="Times New Roman" w:eastAsia="Times New Roman" w:cs="Times New Roman"/>
        <w:w w:val="113"/>
        <w:sz w:val="20"/>
        <w:szCs w:val="20"/>
        <w:lang w:val="en-US" w:eastAsia="en-US" w:bidi="en-US"/>
      </w:rPr>
    </w:lvl>
    <w:lvl w:ilvl="1" w:tentative="0">
      <w:start w:val="0"/>
      <w:numFmt w:val="bullet"/>
      <w:lvlText w:val="•"/>
      <w:lvlJc w:val="left"/>
      <w:pPr>
        <w:ind w:left="2578" w:hanging="180"/>
      </w:pPr>
      <w:rPr>
        <w:rFonts w:hint="default"/>
        <w:lang w:val="en-US" w:eastAsia="en-US" w:bidi="en-US"/>
      </w:rPr>
    </w:lvl>
    <w:lvl w:ilvl="2" w:tentative="0">
      <w:start w:val="0"/>
      <w:numFmt w:val="bullet"/>
      <w:lvlText w:val="•"/>
      <w:lvlJc w:val="left"/>
      <w:pPr>
        <w:ind w:left="3417" w:hanging="180"/>
      </w:pPr>
      <w:rPr>
        <w:rFonts w:hint="default"/>
        <w:lang w:val="en-US" w:eastAsia="en-US" w:bidi="en-US"/>
      </w:rPr>
    </w:lvl>
    <w:lvl w:ilvl="3" w:tentative="0">
      <w:start w:val="0"/>
      <w:numFmt w:val="bullet"/>
      <w:lvlText w:val="•"/>
      <w:lvlJc w:val="left"/>
      <w:pPr>
        <w:ind w:left="4255" w:hanging="180"/>
      </w:pPr>
      <w:rPr>
        <w:rFonts w:hint="default"/>
        <w:lang w:val="en-US" w:eastAsia="en-US" w:bidi="en-US"/>
      </w:rPr>
    </w:lvl>
    <w:lvl w:ilvl="4" w:tentative="0">
      <w:start w:val="0"/>
      <w:numFmt w:val="bullet"/>
      <w:lvlText w:val="•"/>
      <w:lvlJc w:val="left"/>
      <w:pPr>
        <w:ind w:left="5094" w:hanging="180"/>
      </w:pPr>
      <w:rPr>
        <w:rFonts w:hint="default"/>
        <w:lang w:val="en-US" w:eastAsia="en-US" w:bidi="en-US"/>
      </w:rPr>
    </w:lvl>
    <w:lvl w:ilvl="5" w:tentative="0">
      <w:start w:val="0"/>
      <w:numFmt w:val="bullet"/>
      <w:lvlText w:val="•"/>
      <w:lvlJc w:val="left"/>
      <w:pPr>
        <w:ind w:left="5932" w:hanging="180"/>
      </w:pPr>
      <w:rPr>
        <w:rFonts w:hint="default"/>
        <w:lang w:val="en-US" w:eastAsia="en-US" w:bidi="en-US"/>
      </w:rPr>
    </w:lvl>
    <w:lvl w:ilvl="6" w:tentative="0">
      <w:start w:val="0"/>
      <w:numFmt w:val="bullet"/>
      <w:lvlText w:val="•"/>
      <w:lvlJc w:val="left"/>
      <w:pPr>
        <w:ind w:left="6771" w:hanging="180"/>
      </w:pPr>
      <w:rPr>
        <w:rFonts w:hint="default"/>
        <w:lang w:val="en-US" w:eastAsia="en-US" w:bidi="en-US"/>
      </w:rPr>
    </w:lvl>
    <w:lvl w:ilvl="7" w:tentative="0">
      <w:start w:val="0"/>
      <w:numFmt w:val="bullet"/>
      <w:lvlText w:val="•"/>
      <w:lvlJc w:val="left"/>
      <w:pPr>
        <w:ind w:left="7609" w:hanging="180"/>
      </w:pPr>
      <w:rPr>
        <w:rFonts w:hint="default"/>
        <w:lang w:val="en-US" w:eastAsia="en-US" w:bidi="en-US"/>
      </w:rPr>
    </w:lvl>
    <w:lvl w:ilvl="8" w:tentative="0">
      <w:start w:val="0"/>
      <w:numFmt w:val="bullet"/>
      <w:lvlText w:val="•"/>
      <w:lvlJc w:val="left"/>
      <w:pPr>
        <w:ind w:left="8448" w:hanging="180"/>
      </w:pPr>
      <w:rPr>
        <w:rFonts w:hint="default"/>
        <w:lang w:val="en-US" w:eastAsia="en-US" w:bidi="en-US"/>
      </w:rPr>
    </w:lvl>
  </w:abstractNum>
  <w:abstractNum w:abstractNumId="12">
    <w:nsid w:val="BE923771"/>
    <w:multiLevelType w:val="multilevel"/>
    <w:tmpl w:val="BE923771"/>
    <w:lvl w:ilvl="0" w:tentative="0">
      <w:start w:val="1"/>
      <w:numFmt w:val="decimal"/>
      <w:lvlText w:val="%1）"/>
      <w:lvlJc w:val="left"/>
      <w:pPr>
        <w:ind w:left="800" w:hanging="303"/>
        <w:jc w:val="left"/>
      </w:pPr>
      <w:rPr>
        <w:rFonts w:hint="default" w:ascii="Times New Roman" w:hAnsi="Times New Roman" w:eastAsia="Times New Roman" w:cs="Times New Roman"/>
        <w:w w:val="99"/>
        <w:sz w:val="18"/>
        <w:szCs w:val="18"/>
        <w:lang w:val="en-US" w:eastAsia="en-US" w:bidi="en-US"/>
      </w:rPr>
    </w:lvl>
    <w:lvl w:ilvl="1" w:tentative="0">
      <w:start w:val="0"/>
      <w:numFmt w:val="bullet"/>
      <w:lvlText w:val="•"/>
      <w:lvlJc w:val="left"/>
      <w:pPr>
        <w:ind w:left="1732" w:hanging="303"/>
      </w:pPr>
      <w:rPr>
        <w:rFonts w:hint="default"/>
        <w:lang w:val="en-US" w:eastAsia="en-US" w:bidi="en-US"/>
      </w:rPr>
    </w:lvl>
    <w:lvl w:ilvl="2" w:tentative="0">
      <w:start w:val="0"/>
      <w:numFmt w:val="bullet"/>
      <w:lvlText w:val="•"/>
      <w:lvlJc w:val="left"/>
      <w:pPr>
        <w:ind w:left="2665" w:hanging="303"/>
      </w:pPr>
      <w:rPr>
        <w:rFonts w:hint="default"/>
        <w:lang w:val="en-US" w:eastAsia="en-US" w:bidi="en-US"/>
      </w:rPr>
    </w:lvl>
    <w:lvl w:ilvl="3" w:tentative="0">
      <w:start w:val="0"/>
      <w:numFmt w:val="bullet"/>
      <w:lvlText w:val="•"/>
      <w:lvlJc w:val="left"/>
      <w:pPr>
        <w:ind w:left="3597" w:hanging="303"/>
      </w:pPr>
      <w:rPr>
        <w:rFonts w:hint="default"/>
        <w:lang w:val="en-US" w:eastAsia="en-US" w:bidi="en-US"/>
      </w:rPr>
    </w:lvl>
    <w:lvl w:ilvl="4" w:tentative="0">
      <w:start w:val="0"/>
      <w:numFmt w:val="bullet"/>
      <w:lvlText w:val="•"/>
      <w:lvlJc w:val="left"/>
      <w:pPr>
        <w:ind w:left="4530" w:hanging="303"/>
      </w:pPr>
      <w:rPr>
        <w:rFonts w:hint="default"/>
        <w:lang w:val="en-US" w:eastAsia="en-US" w:bidi="en-US"/>
      </w:rPr>
    </w:lvl>
    <w:lvl w:ilvl="5" w:tentative="0">
      <w:start w:val="0"/>
      <w:numFmt w:val="bullet"/>
      <w:lvlText w:val="•"/>
      <w:lvlJc w:val="left"/>
      <w:pPr>
        <w:ind w:left="5462" w:hanging="303"/>
      </w:pPr>
      <w:rPr>
        <w:rFonts w:hint="default"/>
        <w:lang w:val="en-US" w:eastAsia="en-US" w:bidi="en-US"/>
      </w:rPr>
    </w:lvl>
    <w:lvl w:ilvl="6" w:tentative="0">
      <w:start w:val="0"/>
      <w:numFmt w:val="bullet"/>
      <w:lvlText w:val="•"/>
      <w:lvlJc w:val="left"/>
      <w:pPr>
        <w:ind w:left="6395" w:hanging="303"/>
      </w:pPr>
      <w:rPr>
        <w:rFonts w:hint="default"/>
        <w:lang w:val="en-US" w:eastAsia="en-US" w:bidi="en-US"/>
      </w:rPr>
    </w:lvl>
    <w:lvl w:ilvl="7" w:tentative="0">
      <w:start w:val="0"/>
      <w:numFmt w:val="bullet"/>
      <w:lvlText w:val="•"/>
      <w:lvlJc w:val="left"/>
      <w:pPr>
        <w:ind w:left="7327" w:hanging="303"/>
      </w:pPr>
      <w:rPr>
        <w:rFonts w:hint="default"/>
        <w:lang w:val="en-US" w:eastAsia="en-US" w:bidi="en-US"/>
      </w:rPr>
    </w:lvl>
    <w:lvl w:ilvl="8" w:tentative="0">
      <w:start w:val="0"/>
      <w:numFmt w:val="bullet"/>
      <w:lvlText w:val="•"/>
      <w:lvlJc w:val="left"/>
      <w:pPr>
        <w:ind w:left="8260" w:hanging="303"/>
      </w:pPr>
      <w:rPr>
        <w:rFonts w:hint="default"/>
        <w:lang w:val="en-US" w:eastAsia="en-US" w:bidi="en-US"/>
      </w:rPr>
    </w:lvl>
  </w:abstractNum>
  <w:abstractNum w:abstractNumId="13">
    <w:nsid w:val="BF205925"/>
    <w:multiLevelType w:val="multilevel"/>
    <w:tmpl w:val="BF205925"/>
    <w:lvl w:ilvl="0" w:tentative="0">
      <w:start w:val="2"/>
      <w:numFmt w:val="decimal"/>
      <w:lvlText w:val="%1"/>
      <w:lvlJc w:val="left"/>
      <w:pPr>
        <w:ind w:left="2314" w:hanging="698"/>
        <w:jc w:val="left"/>
      </w:pPr>
      <w:rPr>
        <w:rFonts w:hint="default"/>
        <w:lang w:val="en-US" w:eastAsia="en-US" w:bidi="en-US"/>
      </w:rPr>
    </w:lvl>
    <w:lvl w:ilvl="1" w:tentative="0">
      <w:start w:val="6"/>
      <w:numFmt w:val="decimal"/>
      <w:lvlText w:val="%1.%2"/>
      <w:lvlJc w:val="left"/>
      <w:pPr>
        <w:ind w:left="2314" w:hanging="698"/>
        <w:jc w:val="left"/>
      </w:pPr>
      <w:rPr>
        <w:rFonts w:hint="default"/>
        <w:lang w:val="en-US" w:eastAsia="en-US" w:bidi="en-US"/>
      </w:rPr>
    </w:lvl>
    <w:lvl w:ilvl="2" w:tentative="0">
      <w:start w:val="1"/>
      <w:numFmt w:val="decimal"/>
      <w:lvlText w:val="%1.%2.%3"/>
      <w:lvlJc w:val="left"/>
      <w:pPr>
        <w:ind w:left="2314" w:hanging="698"/>
        <w:jc w:val="left"/>
      </w:pPr>
      <w:rPr>
        <w:rFonts w:hint="default" w:ascii="Times New Roman" w:hAnsi="Times New Roman" w:eastAsia="Times New Roman" w:cs="Times New Roman"/>
        <w:color w:val="355F7B"/>
        <w:w w:val="99"/>
        <w:sz w:val="20"/>
        <w:szCs w:val="20"/>
        <w:lang w:val="en-US" w:eastAsia="en-US" w:bidi="en-US"/>
      </w:rPr>
    </w:lvl>
    <w:lvl w:ilvl="3" w:tentative="0">
      <w:start w:val="0"/>
      <w:numFmt w:val="bullet"/>
      <w:lvlText w:val="•"/>
      <w:lvlJc w:val="left"/>
      <w:pPr>
        <w:ind w:left="4661" w:hanging="698"/>
      </w:pPr>
      <w:rPr>
        <w:rFonts w:hint="default"/>
        <w:lang w:val="en-US" w:eastAsia="en-US" w:bidi="en-US"/>
      </w:rPr>
    </w:lvl>
    <w:lvl w:ilvl="4" w:tentative="0">
      <w:start w:val="0"/>
      <w:numFmt w:val="bullet"/>
      <w:lvlText w:val="•"/>
      <w:lvlJc w:val="left"/>
      <w:pPr>
        <w:ind w:left="5442" w:hanging="698"/>
      </w:pPr>
      <w:rPr>
        <w:rFonts w:hint="default"/>
        <w:lang w:val="en-US" w:eastAsia="en-US" w:bidi="en-US"/>
      </w:rPr>
    </w:lvl>
    <w:lvl w:ilvl="5" w:tentative="0">
      <w:start w:val="0"/>
      <w:numFmt w:val="bullet"/>
      <w:lvlText w:val="•"/>
      <w:lvlJc w:val="left"/>
      <w:pPr>
        <w:ind w:left="6222" w:hanging="698"/>
      </w:pPr>
      <w:rPr>
        <w:rFonts w:hint="default"/>
        <w:lang w:val="en-US" w:eastAsia="en-US" w:bidi="en-US"/>
      </w:rPr>
    </w:lvl>
    <w:lvl w:ilvl="6" w:tentative="0">
      <w:start w:val="0"/>
      <w:numFmt w:val="bullet"/>
      <w:lvlText w:val="•"/>
      <w:lvlJc w:val="left"/>
      <w:pPr>
        <w:ind w:left="7003" w:hanging="698"/>
      </w:pPr>
      <w:rPr>
        <w:rFonts w:hint="default"/>
        <w:lang w:val="en-US" w:eastAsia="en-US" w:bidi="en-US"/>
      </w:rPr>
    </w:lvl>
    <w:lvl w:ilvl="7" w:tentative="0">
      <w:start w:val="0"/>
      <w:numFmt w:val="bullet"/>
      <w:lvlText w:val="•"/>
      <w:lvlJc w:val="left"/>
      <w:pPr>
        <w:ind w:left="7783" w:hanging="698"/>
      </w:pPr>
      <w:rPr>
        <w:rFonts w:hint="default"/>
        <w:lang w:val="en-US" w:eastAsia="en-US" w:bidi="en-US"/>
      </w:rPr>
    </w:lvl>
    <w:lvl w:ilvl="8" w:tentative="0">
      <w:start w:val="0"/>
      <w:numFmt w:val="bullet"/>
      <w:lvlText w:val="•"/>
      <w:lvlJc w:val="left"/>
      <w:pPr>
        <w:ind w:left="8564" w:hanging="698"/>
      </w:pPr>
      <w:rPr>
        <w:rFonts w:hint="default"/>
        <w:lang w:val="en-US" w:eastAsia="en-US" w:bidi="en-US"/>
      </w:rPr>
    </w:lvl>
  </w:abstractNum>
  <w:abstractNum w:abstractNumId="14">
    <w:nsid w:val="C8879AEF"/>
    <w:multiLevelType w:val="multilevel"/>
    <w:tmpl w:val="C8879AEF"/>
    <w:lvl w:ilvl="0" w:tentative="0">
      <w:start w:val="1"/>
      <w:numFmt w:val="upperLetter"/>
      <w:lvlText w:val="%1"/>
      <w:lvlJc w:val="left"/>
      <w:pPr>
        <w:ind w:left="1098" w:hanging="299"/>
        <w:jc w:val="left"/>
      </w:pPr>
      <w:rPr>
        <w:rFonts w:hint="default" w:ascii="Times New Roman" w:hAnsi="Times New Roman" w:eastAsia="Times New Roman" w:cs="Times New Roman"/>
        <w:b/>
        <w:bCs/>
        <w:color w:val="355F7B"/>
        <w:w w:val="99"/>
        <w:sz w:val="20"/>
        <w:szCs w:val="20"/>
        <w:lang w:val="en-US" w:eastAsia="en-US" w:bidi="en-US"/>
      </w:rPr>
    </w:lvl>
    <w:lvl w:ilvl="1" w:tentative="0">
      <w:start w:val="1"/>
      <w:numFmt w:val="decimal"/>
      <w:lvlText w:val="%1.%2"/>
      <w:lvlJc w:val="left"/>
      <w:pPr>
        <w:ind w:left="1616" w:hanging="518"/>
        <w:jc w:val="left"/>
      </w:pPr>
      <w:rPr>
        <w:rFonts w:hint="default" w:ascii="Times New Roman" w:hAnsi="Times New Roman" w:eastAsia="Times New Roman" w:cs="Times New Roman"/>
        <w:color w:val="355F7B"/>
        <w:w w:val="97"/>
        <w:sz w:val="20"/>
        <w:szCs w:val="20"/>
        <w:lang w:val="en-US" w:eastAsia="en-US" w:bidi="en-US"/>
      </w:rPr>
    </w:lvl>
    <w:lvl w:ilvl="2" w:tentative="0">
      <w:start w:val="1"/>
      <w:numFmt w:val="decimal"/>
      <w:lvlText w:val="%1.%2.%3"/>
      <w:lvlJc w:val="left"/>
      <w:pPr>
        <w:ind w:left="2314" w:hanging="698"/>
        <w:jc w:val="left"/>
      </w:pPr>
      <w:rPr>
        <w:rFonts w:hint="default" w:ascii="Times New Roman" w:hAnsi="Times New Roman" w:eastAsia="Times New Roman" w:cs="Times New Roman"/>
        <w:color w:val="355F7B"/>
        <w:w w:val="99"/>
        <w:sz w:val="20"/>
        <w:szCs w:val="20"/>
        <w:lang w:val="en-US" w:eastAsia="en-US" w:bidi="en-US"/>
      </w:rPr>
    </w:lvl>
    <w:lvl w:ilvl="3" w:tentative="0">
      <w:start w:val="0"/>
      <w:numFmt w:val="bullet"/>
      <w:lvlText w:val="•"/>
      <w:lvlJc w:val="left"/>
      <w:pPr>
        <w:ind w:left="3295" w:hanging="698"/>
      </w:pPr>
      <w:rPr>
        <w:rFonts w:hint="default"/>
        <w:lang w:val="en-US" w:eastAsia="en-US" w:bidi="en-US"/>
      </w:rPr>
    </w:lvl>
    <w:lvl w:ilvl="4" w:tentative="0">
      <w:start w:val="0"/>
      <w:numFmt w:val="bullet"/>
      <w:lvlText w:val="•"/>
      <w:lvlJc w:val="left"/>
      <w:pPr>
        <w:ind w:left="4271" w:hanging="698"/>
      </w:pPr>
      <w:rPr>
        <w:rFonts w:hint="default"/>
        <w:lang w:val="en-US" w:eastAsia="en-US" w:bidi="en-US"/>
      </w:rPr>
    </w:lvl>
    <w:lvl w:ilvl="5" w:tentative="0">
      <w:start w:val="0"/>
      <w:numFmt w:val="bullet"/>
      <w:lvlText w:val="•"/>
      <w:lvlJc w:val="left"/>
      <w:pPr>
        <w:ind w:left="5247" w:hanging="698"/>
      </w:pPr>
      <w:rPr>
        <w:rFonts w:hint="default"/>
        <w:lang w:val="en-US" w:eastAsia="en-US" w:bidi="en-US"/>
      </w:rPr>
    </w:lvl>
    <w:lvl w:ilvl="6" w:tentative="0">
      <w:start w:val="0"/>
      <w:numFmt w:val="bullet"/>
      <w:lvlText w:val="•"/>
      <w:lvlJc w:val="left"/>
      <w:pPr>
        <w:ind w:left="6222" w:hanging="698"/>
      </w:pPr>
      <w:rPr>
        <w:rFonts w:hint="default"/>
        <w:lang w:val="en-US" w:eastAsia="en-US" w:bidi="en-US"/>
      </w:rPr>
    </w:lvl>
    <w:lvl w:ilvl="7" w:tentative="0">
      <w:start w:val="0"/>
      <w:numFmt w:val="bullet"/>
      <w:lvlText w:val="•"/>
      <w:lvlJc w:val="left"/>
      <w:pPr>
        <w:ind w:left="7198" w:hanging="698"/>
      </w:pPr>
      <w:rPr>
        <w:rFonts w:hint="default"/>
        <w:lang w:val="en-US" w:eastAsia="en-US" w:bidi="en-US"/>
      </w:rPr>
    </w:lvl>
    <w:lvl w:ilvl="8" w:tentative="0">
      <w:start w:val="0"/>
      <w:numFmt w:val="bullet"/>
      <w:lvlText w:val="•"/>
      <w:lvlJc w:val="left"/>
      <w:pPr>
        <w:ind w:left="8174" w:hanging="698"/>
      </w:pPr>
      <w:rPr>
        <w:rFonts w:hint="default"/>
        <w:lang w:val="en-US" w:eastAsia="en-US" w:bidi="en-US"/>
      </w:rPr>
    </w:lvl>
  </w:abstractNum>
  <w:abstractNum w:abstractNumId="15">
    <w:nsid w:val="CF092B84"/>
    <w:multiLevelType w:val="multilevel"/>
    <w:tmpl w:val="CF092B84"/>
    <w:lvl w:ilvl="0" w:tentative="0">
      <w:start w:val="2"/>
      <w:numFmt w:val="decimal"/>
      <w:lvlText w:val="%1"/>
      <w:lvlJc w:val="left"/>
      <w:pPr>
        <w:ind w:left="2314" w:hanging="698"/>
        <w:jc w:val="left"/>
      </w:pPr>
      <w:rPr>
        <w:rFonts w:hint="default"/>
        <w:lang w:val="en-US" w:eastAsia="en-US" w:bidi="en-US"/>
      </w:rPr>
    </w:lvl>
    <w:lvl w:ilvl="1" w:tentative="0">
      <w:start w:val="3"/>
      <w:numFmt w:val="decimal"/>
      <w:lvlText w:val="%1.%2"/>
      <w:lvlJc w:val="left"/>
      <w:pPr>
        <w:ind w:left="2314" w:hanging="698"/>
        <w:jc w:val="left"/>
      </w:pPr>
      <w:rPr>
        <w:rFonts w:hint="default"/>
        <w:lang w:val="en-US" w:eastAsia="en-US" w:bidi="en-US"/>
      </w:rPr>
    </w:lvl>
    <w:lvl w:ilvl="2" w:tentative="0">
      <w:start w:val="3"/>
      <w:numFmt w:val="decimal"/>
      <w:lvlText w:val="%1.%2.%3"/>
      <w:lvlJc w:val="left"/>
      <w:pPr>
        <w:ind w:left="2314" w:hanging="698"/>
        <w:jc w:val="left"/>
      </w:pPr>
      <w:rPr>
        <w:rFonts w:hint="default" w:ascii="Times New Roman" w:hAnsi="Times New Roman" w:eastAsia="Times New Roman" w:cs="Times New Roman"/>
        <w:color w:val="355F7B"/>
        <w:w w:val="99"/>
        <w:sz w:val="20"/>
        <w:szCs w:val="20"/>
        <w:lang w:val="en-US" w:eastAsia="en-US" w:bidi="en-US"/>
      </w:rPr>
    </w:lvl>
    <w:lvl w:ilvl="3" w:tentative="0">
      <w:start w:val="0"/>
      <w:numFmt w:val="bullet"/>
      <w:lvlText w:val="•"/>
      <w:lvlJc w:val="left"/>
      <w:pPr>
        <w:ind w:left="4661" w:hanging="698"/>
      </w:pPr>
      <w:rPr>
        <w:rFonts w:hint="default"/>
        <w:lang w:val="en-US" w:eastAsia="en-US" w:bidi="en-US"/>
      </w:rPr>
    </w:lvl>
    <w:lvl w:ilvl="4" w:tentative="0">
      <w:start w:val="0"/>
      <w:numFmt w:val="bullet"/>
      <w:lvlText w:val="•"/>
      <w:lvlJc w:val="left"/>
      <w:pPr>
        <w:ind w:left="5442" w:hanging="698"/>
      </w:pPr>
      <w:rPr>
        <w:rFonts w:hint="default"/>
        <w:lang w:val="en-US" w:eastAsia="en-US" w:bidi="en-US"/>
      </w:rPr>
    </w:lvl>
    <w:lvl w:ilvl="5" w:tentative="0">
      <w:start w:val="0"/>
      <w:numFmt w:val="bullet"/>
      <w:lvlText w:val="•"/>
      <w:lvlJc w:val="left"/>
      <w:pPr>
        <w:ind w:left="6222" w:hanging="698"/>
      </w:pPr>
      <w:rPr>
        <w:rFonts w:hint="default"/>
        <w:lang w:val="en-US" w:eastAsia="en-US" w:bidi="en-US"/>
      </w:rPr>
    </w:lvl>
    <w:lvl w:ilvl="6" w:tentative="0">
      <w:start w:val="0"/>
      <w:numFmt w:val="bullet"/>
      <w:lvlText w:val="•"/>
      <w:lvlJc w:val="left"/>
      <w:pPr>
        <w:ind w:left="7003" w:hanging="698"/>
      </w:pPr>
      <w:rPr>
        <w:rFonts w:hint="default"/>
        <w:lang w:val="en-US" w:eastAsia="en-US" w:bidi="en-US"/>
      </w:rPr>
    </w:lvl>
    <w:lvl w:ilvl="7" w:tentative="0">
      <w:start w:val="0"/>
      <w:numFmt w:val="bullet"/>
      <w:lvlText w:val="•"/>
      <w:lvlJc w:val="left"/>
      <w:pPr>
        <w:ind w:left="7783" w:hanging="698"/>
      </w:pPr>
      <w:rPr>
        <w:rFonts w:hint="default"/>
        <w:lang w:val="en-US" w:eastAsia="en-US" w:bidi="en-US"/>
      </w:rPr>
    </w:lvl>
    <w:lvl w:ilvl="8" w:tentative="0">
      <w:start w:val="0"/>
      <w:numFmt w:val="bullet"/>
      <w:lvlText w:val="•"/>
      <w:lvlJc w:val="left"/>
      <w:pPr>
        <w:ind w:left="8564" w:hanging="698"/>
      </w:pPr>
      <w:rPr>
        <w:rFonts w:hint="default"/>
        <w:lang w:val="en-US" w:eastAsia="en-US" w:bidi="en-US"/>
      </w:rPr>
    </w:lvl>
  </w:abstractNum>
  <w:abstractNum w:abstractNumId="16">
    <w:nsid w:val="D7D140E4"/>
    <w:multiLevelType w:val="multilevel"/>
    <w:tmpl w:val="D7D140E4"/>
    <w:lvl w:ilvl="0" w:tentative="0">
      <w:start w:val="1"/>
      <w:numFmt w:val="decimal"/>
      <w:lvlText w:val="%1."/>
      <w:lvlJc w:val="left"/>
      <w:pPr>
        <w:ind w:left="322" w:hanging="323"/>
        <w:jc w:val="left"/>
      </w:pPr>
      <w:rPr>
        <w:rFonts w:hint="default" w:ascii="Lucida Sans Unicode" w:hAnsi="Lucida Sans Unicode" w:eastAsia="Lucida Sans Unicode" w:cs="Lucida Sans Unicode"/>
        <w:w w:val="126"/>
        <w:sz w:val="18"/>
        <w:szCs w:val="18"/>
        <w:lang w:val="en-US" w:eastAsia="en-US" w:bidi="en-US"/>
      </w:rPr>
    </w:lvl>
    <w:lvl w:ilvl="1" w:tentative="0">
      <w:start w:val="0"/>
      <w:numFmt w:val="bullet"/>
      <w:lvlText w:val="•"/>
      <w:lvlJc w:val="left"/>
      <w:pPr>
        <w:ind w:left="1086" w:hanging="323"/>
      </w:pPr>
      <w:rPr>
        <w:rFonts w:hint="default"/>
        <w:lang w:val="en-US" w:eastAsia="en-US" w:bidi="en-US"/>
      </w:rPr>
    </w:lvl>
    <w:lvl w:ilvl="2" w:tentative="0">
      <w:start w:val="0"/>
      <w:numFmt w:val="bullet"/>
      <w:lvlText w:val="•"/>
      <w:lvlJc w:val="left"/>
      <w:pPr>
        <w:ind w:left="1853" w:hanging="323"/>
      </w:pPr>
      <w:rPr>
        <w:rFonts w:hint="default"/>
        <w:lang w:val="en-US" w:eastAsia="en-US" w:bidi="en-US"/>
      </w:rPr>
    </w:lvl>
    <w:lvl w:ilvl="3" w:tentative="0">
      <w:start w:val="0"/>
      <w:numFmt w:val="bullet"/>
      <w:lvlText w:val="•"/>
      <w:lvlJc w:val="left"/>
      <w:pPr>
        <w:ind w:left="2619" w:hanging="323"/>
      </w:pPr>
      <w:rPr>
        <w:rFonts w:hint="default"/>
        <w:lang w:val="en-US" w:eastAsia="en-US" w:bidi="en-US"/>
      </w:rPr>
    </w:lvl>
    <w:lvl w:ilvl="4" w:tentative="0">
      <w:start w:val="0"/>
      <w:numFmt w:val="bullet"/>
      <w:lvlText w:val="•"/>
      <w:lvlJc w:val="left"/>
      <w:pPr>
        <w:ind w:left="3386" w:hanging="323"/>
      </w:pPr>
      <w:rPr>
        <w:rFonts w:hint="default"/>
        <w:lang w:val="en-US" w:eastAsia="en-US" w:bidi="en-US"/>
      </w:rPr>
    </w:lvl>
    <w:lvl w:ilvl="5" w:tentative="0">
      <w:start w:val="0"/>
      <w:numFmt w:val="bullet"/>
      <w:lvlText w:val="•"/>
      <w:lvlJc w:val="left"/>
      <w:pPr>
        <w:ind w:left="4152" w:hanging="323"/>
      </w:pPr>
      <w:rPr>
        <w:rFonts w:hint="default"/>
        <w:lang w:val="en-US" w:eastAsia="en-US" w:bidi="en-US"/>
      </w:rPr>
    </w:lvl>
    <w:lvl w:ilvl="6" w:tentative="0">
      <w:start w:val="0"/>
      <w:numFmt w:val="bullet"/>
      <w:lvlText w:val="•"/>
      <w:lvlJc w:val="left"/>
      <w:pPr>
        <w:ind w:left="4919" w:hanging="323"/>
      </w:pPr>
      <w:rPr>
        <w:rFonts w:hint="default"/>
        <w:lang w:val="en-US" w:eastAsia="en-US" w:bidi="en-US"/>
      </w:rPr>
    </w:lvl>
    <w:lvl w:ilvl="7" w:tentative="0">
      <w:start w:val="0"/>
      <w:numFmt w:val="bullet"/>
      <w:lvlText w:val="•"/>
      <w:lvlJc w:val="left"/>
      <w:pPr>
        <w:ind w:left="5685" w:hanging="323"/>
      </w:pPr>
      <w:rPr>
        <w:rFonts w:hint="default"/>
        <w:lang w:val="en-US" w:eastAsia="en-US" w:bidi="en-US"/>
      </w:rPr>
    </w:lvl>
    <w:lvl w:ilvl="8" w:tentative="0">
      <w:start w:val="0"/>
      <w:numFmt w:val="bullet"/>
      <w:lvlText w:val="•"/>
      <w:lvlJc w:val="left"/>
      <w:pPr>
        <w:ind w:left="6452" w:hanging="323"/>
      </w:pPr>
      <w:rPr>
        <w:rFonts w:hint="default"/>
        <w:lang w:val="en-US" w:eastAsia="en-US" w:bidi="en-US"/>
      </w:rPr>
    </w:lvl>
  </w:abstractNum>
  <w:abstractNum w:abstractNumId="17">
    <w:nsid w:val="D7F9FE59"/>
    <w:multiLevelType w:val="multilevel"/>
    <w:tmpl w:val="D7F9FE59"/>
    <w:lvl w:ilvl="0" w:tentative="0">
      <w:start w:val="0"/>
      <w:numFmt w:val="bullet"/>
      <w:lvlText w:val="'"/>
      <w:lvlJc w:val="left"/>
      <w:pPr>
        <w:ind w:left="59" w:hanging="109"/>
      </w:pPr>
      <w:rPr>
        <w:rFonts w:hint="default" w:ascii="Lucida Sans Unicode" w:hAnsi="Lucida Sans Unicode" w:eastAsia="Lucida Sans Unicode" w:cs="Lucida Sans Unicode"/>
        <w:color w:val="333333"/>
        <w:w w:val="261"/>
        <w:sz w:val="16"/>
        <w:szCs w:val="16"/>
        <w:lang w:val="en-US" w:eastAsia="en-US" w:bidi="en-US"/>
      </w:rPr>
    </w:lvl>
    <w:lvl w:ilvl="1" w:tentative="0">
      <w:start w:val="0"/>
      <w:numFmt w:val="bullet"/>
      <w:lvlText w:val="•"/>
      <w:lvlJc w:val="left"/>
      <w:pPr>
        <w:ind w:left="700" w:hanging="109"/>
      </w:pPr>
      <w:rPr>
        <w:rFonts w:hint="default"/>
        <w:lang w:val="en-US" w:eastAsia="en-US" w:bidi="en-US"/>
      </w:rPr>
    </w:lvl>
    <w:lvl w:ilvl="2" w:tentative="0">
      <w:start w:val="0"/>
      <w:numFmt w:val="bullet"/>
      <w:lvlText w:val="•"/>
      <w:lvlJc w:val="left"/>
      <w:pPr>
        <w:ind w:left="1638" w:hanging="109"/>
      </w:pPr>
      <w:rPr>
        <w:rFonts w:hint="default"/>
        <w:lang w:val="en-US" w:eastAsia="en-US" w:bidi="en-US"/>
      </w:rPr>
    </w:lvl>
    <w:lvl w:ilvl="3" w:tentative="0">
      <w:start w:val="0"/>
      <w:numFmt w:val="bullet"/>
      <w:lvlText w:val="•"/>
      <w:lvlJc w:val="left"/>
      <w:pPr>
        <w:ind w:left="2576" w:hanging="109"/>
      </w:pPr>
      <w:rPr>
        <w:rFonts w:hint="default"/>
        <w:lang w:val="en-US" w:eastAsia="en-US" w:bidi="en-US"/>
      </w:rPr>
    </w:lvl>
    <w:lvl w:ilvl="4" w:tentative="0">
      <w:start w:val="0"/>
      <w:numFmt w:val="bullet"/>
      <w:lvlText w:val="•"/>
      <w:lvlJc w:val="left"/>
      <w:pPr>
        <w:ind w:left="3515" w:hanging="109"/>
      </w:pPr>
      <w:rPr>
        <w:rFonts w:hint="default"/>
        <w:lang w:val="en-US" w:eastAsia="en-US" w:bidi="en-US"/>
      </w:rPr>
    </w:lvl>
    <w:lvl w:ilvl="5" w:tentative="0">
      <w:start w:val="0"/>
      <w:numFmt w:val="bullet"/>
      <w:lvlText w:val="•"/>
      <w:lvlJc w:val="left"/>
      <w:pPr>
        <w:ind w:left="4453" w:hanging="109"/>
      </w:pPr>
      <w:rPr>
        <w:rFonts w:hint="default"/>
        <w:lang w:val="en-US" w:eastAsia="en-US" w:bidi="en-US"/>
      </w:rPr>
    </w:lvl>
    <w:lvl w:ilvl="6" w:tentative="0">
      <w:start w:val="0"/>
      <w:numFmt w:val="bullet"/>
      <w:lvlText w:val="•"/>
      <w:lvlJc w:val="left"/>
      <w:pPr>
        <w:ind w:left="5391" w:hanging="109"/>
      </w:pPr>
      <w:rPr>
        <w:rFonts w:hint="default"/>
        <w:lang w:val="en-US" w:eastAsia="en-US" w:bidi="en-US"/>
      </w:rPr>
    </w:lvl>
    <w:lvl w:ilvl="7" w:tentative="0">
      <w:start w:val="0"/>
      <w:numFmt w:val="bullet"/>
      <w:lvlText w:val="•"/>
      <w:lvlJc w:val="left"/>
      <w:pPr>
        <w:ind w:left="6330" w:hanging="109"/>
      </w:pPr>
      <w:rPr>
        <w:rFonts w:hint="default"/>
        <w:lang w:val="en-US" w:eastAsia="en-US" w:bidi="en-US"/>
      </w:rPr>
    </w:lvl>
    <w:lvl w:ilvl="8" w:tentative="0">
      <w:start w:val="0"/>
      <w:numFmt w:val="bullet"/>
      <w:lvlText w:val="•"/>
      <w:lvlJc w:val="left"/>
      <w:pPr>
        <w:ind w:left="7268" w:hanging="109"/>
      </w:pPr>
      <w:rPr>
        <w:rFonts w:hint="default"/>
        <w:lang w:val="en-US" w:eastAsia="en-US" w:bidi="en-US"/>
      </w:rPr>
    </w:lvl>
  </w:abstractNum>
  <w:abstractNum w:abstractNumId="18">
    <w:nsid w:val="DCBA6B53"/>
    <w:multiLevelType w:val="multilevel"/>
    <w:tmpl w:val="DCBA6B53"/>
    <w:lvl w:ilvl="0" w:tentative="0">
      <w:start w:val="1"/>
      <w:numFmt w:val="decimal"/>
      <w:lvlText w:val="%1"/>
      <w:lvlJc w:val="left"/>
      <w:pPr>
        <w:ind w:left="1334" w:hanging="535"/>
        <w:jc w:val="left"/>
      </w:pPr>
      <w:rPr>
        <w:rFonts w:hint="default"/>
        <w:lang w:val="en-US" w:eastAsia="en-US" w:bidi="en-US"/>
      </w:rPr>
    </w:lvl>
    <w:lvl w:ilvl="1" w:tentative="0">
      <w:start w:val="2"/>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3370" w:hanging="638"/>
      </w:pPr>
      <w:rPr>
        <w:rFonts w:hint="default"/>
        <w:lang w:val="en-US" w:eastAsia="en-US" w:bidi="en-US"/>
      </w:rPr>
    </w:lvl>
    <w:lvl w:ilvl="4" w:tentative="0">
      <w:start w:val="0"/>
      <w:numFmt w:val="bullet"/>
      <w:lvlText w:val="•"/>
      <w:lvlJc w:val="left"/>
      <w:pPr>
        <w:ind w:left="4335" w:hanging="638"/>
      </w:pPr>
      <w:rPr>
        <w:rFonts w:hint="default"/>
        <w:lang w:val="en-US" w:eastAsia="en-US" w:bidi="en-US"/>
      </w:rPr>
    </w:lvl>
    <w:lvl w:ilvl="5" w:tentative="0">
      <w:start w:val="0"/>
      <w:numFmt w:val="bullet"/>
      <w:lvlText w:val="•"/>
      <w:lvlJc w:val="left"/>
      <w:pPr>
        <w:ind w:left="5300" w:hanging="638"/>
      </w:pPr>
      <w:rPr>
        <w:rFonts w:hint="default"/>
        <w:lang w:val="en-US" w:eastAsia="en-US" w:bidi="en-US"/>
      </w:rPr>
    </w:lvl>
    <w:lvl w:ilvl="6" w:tentative="0">
      <w:start w:val="0"/>
      <w:numFmt w:val="bullet"/>
      <w:lvlText w:val="•"/>
      <w:lvlJc w:val="left"/>
      <w:pPr>
        <w:ind w:left="6265" w:hanging="638"/>
      </w:pPr>
      <w:rPr>
        <w:rFonts w:hint="default"/>
        <w:lang w:val="en-US" w:eastAsia="en-US" w:bidi="en-US"/>
      </w:rPr>
    </w:lvl>
    <w:lvl w:ilvl="7" w:tentative="0">
      <w:start w:val="0"/>
      <w:numFmt w:val="bullet"/>
      <w:lvlText w:val="•"/>
      <w:lvlJc w:val="left"/>
      <w:pPr>
        <w:ind w:left="7230" w:hanging="638"/>
      </w:pPr>
      <w:rPr>
        <w:rFonts w:hint="default"/>
        <w:lang w:val="en-US" w:eastAsia="en-US" w:bidi="en-US"/>
      </w:rPr>
    </w:lvl>
    <w:lvl w:ilvl="8" w:tentative="0">
      <w:start w:val="0"/>
      <w:numFmt w:val="bullet"/>
      <w:lvlText w:val="•"/>
      <w:lvlJc w:val="left"/>
      <w:pPr>
        <w:ind w:left="8195" w:hanging="638"/>
      </w:pPr>
      <w:rPr>
        <w:rFonts w:hint="default"/>
        <w:lang w:val="en-US" w:eastAsia="en-US" w:bidi="en-US"/>
      </w:rPr>
    </w:lvl>
  </w:abstractNum>
  <w:abstractNum w:abstractNumId="19">
    <w:nsid w:val="E093A4B0"/>
    <w:multiLevelType w:val="multilevel"/>
    <w:tmpl w:val="E093A4B0"/>
    <w:lvl w:ilvl="0" w:tentative="0">
      <w:start w:val="6"/>
      <w:numFmt w:val="decimal"/>
      <w:lvlText w:val="%1"/>
      <w:lvlJc w:val="left"/>
      <w:pPr>
        <w:ind w:left="1334" w:hanging="535"/>
        <w:jc w:val="left"/>
      </w:pPr>
      <w:rPr>
        <w:rFonts w:hint="default"/>
        <w:lang w:val="en-US" w:eastAsia="en-US" w:bidi="en-US"/>
      </w:rPr>
    </w:lvl>
    <w:lvl w:ilvl="1" w:tentative="0">
      <w:start w:val="1"/>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3."/>
      <w:lvlJc w:val="left"/>
      <w:pPr>
        <w:ind w:left="1298" w:hanging="250"/>
        <w:jc w:val="left"/>
      </w:pPr>
      <w:rPr>
        <w:rFonts w:hint="default" w:ascii="Times New Roman" w:hAnsi="Times New Roman" w:eastAsia="Times New Roman" w:cs="Times New Roman"/>
        <w:w w:val="99"/>
        <w:sz w:val="20"/>
        <w:szCs w:val="20"/>
        <w:lang w:val="en-US" w:eastAsia="en-US" w:bidi="en-US"/>
      </w:rPr>
    </w:lvl>
    <w:lvl w:ilvl="3" w:tentative="0">
      <w:start w:val="0"/>
      <w:numFmt w:val="bullet"/>
      <w:lvlText w:val="•"/>
      <w:lvlJc w:val="left"/>
      <w:pPr>
        <w:ind w:left="3292" w:hanging="250"/>
      </w:pPr>
      <w:rPr>
        <w:rFonts w:hint="default"/>
        <w:lang w:val="en-US" w:eastAsia="en-US" w:bidi="en-US"/>
      </w:rPr>
    </w:lvl>
    <w:lvl w:ilvl="4" w:tentative="0">
      <w:start w:val="0"/>
      <w:numFmt w:val="bullet"/>
      <w:lvlText w:val="•"/>
      <w:lvlJc w:val="left"/>
      <w:pPr>
        <w:ind w:left="4268" w:hanging="250"/>
      </w:pPr>
      <w:rPr>
        <w:rFonts w:hint="default"/>
        <w:lang w:val="en-US" w:eastAsia="en-US" w:bidi="en-US"/>
      </w:rPr>
    </w:lvl>
    <w:lvl w:ilvl="5" w:tentative="0">
      <w:start w:val="0"/>
      <w:numFmt w:val="bullet"/>
      <w:lvlText w:val="•"/>
      <w:lvlJc w:val="left"/>
      <w:pPr>
        <w:ind w:left="5244" w:hanging="250"/>
      </w:pPr>
      <w:rPr>
        <w:rFonts w:hint="default"/>
        <w:lang w:val="en-US" w:eastAsia="en-US" w:bidi="en-US"/>
      </w:rPr>
    </w:lvl>
    <w:lvl w:ilvl="6" w:tentative="0">
      <w:start w:val="0"/>
      <w:numFmt w:val="bullet"/>
      <w:lvlText w:val="•"/>
      <w:lvlJc w:val="left"/>
      <w:pPr>
        <w:ind w:left="6220" w:hanging="250"/>
      </w:pPr>
      <w:rPr>
        <w:rFonts w:hint="default"/>
        <w:lang w:val="en-US" w:eastAsia="en-US" w:bidi="en-US"/>
      </w:rPr>
    </w:lvl>
    <w:lvl w:ilvl="7" w:tentative="0">
      <w:start w:val="0"/>
      <w:numFmt w:val="bullet"/>
      <w:lvlText w:val="•"/>
      <w:lvlJc w:val="left"/>
      <w:pPr>
        <w:ind w:left="7197" w:hanging="250"/>
      </w:pPr>
      <w:rPr>
        <w:rFonts w:hint="default"/>
        <w:lang w:val="en-US" w:eastAsia="en-US" w:bidi="en-US"/>
      </w:rPr>
    </w:lvl>
    <w:lvl w:ilvl="8" w:tentative="0">
      <w:start w:val="0"/>
      <w:numFmt w:val="bullet"/>
      <w:lvlText w:val="•"/>
      <w:lvlJc w:val="left"/>
      <w:pPr>
        <w:ind w:left="8173" w:hanging="250"/>
      </w:pPr>
      <w:rPr>
        <w:rFonts w:hint="default"/>
        <w:lang w:val="en-US" w:eastAsia="en-US" w:bidi="en-US"/>
      </w:rPr>
    </w:lvl>
  </w:abstractNum>
  <w:abstractNum w:abstractNumId="20">
    <w:nsid w:val="F0E89278"/>
    <w:multiLevelType w:val="multilevel"/>
    <w:tmpl w:val="F0E89278"/>
    <w:lvl w:ilvl="0" w:tentative="0">
      <w:start w:val="0"/>
      <w:numFmt w:val="bullet"/>
      <w:lvlText w:val="*"/>
      <w:lvlJc w:val="left"/>
      <w:pPr>
        <w:ind w:left="274" w:hanging="216"/>
      </w:pPr>
      <w:rPr>
        <w:rFonts w:hint="default" w:ascii="Lucida Sans Unicode" w:hAnsi="Lucida Sans Unicode" w:eastAsia="Lucida Sans Unicode" w:cs="Lucida Sans Unicode"/>
        <w:w w:val="124"/>
        <w:sz w:val="18"/>
        <w:szCs w:val="18"/>
        <w:lang w:val="en-US" w:eastAsia="en-US" w:bidi="en-US"/>
      </w:rPr>
    </w:lvl>
    <w:lvl w:ilvl="1" w:tentative="0">
      <w:start w:val="0"/>
      <w:numFmt w:val="bullet"/>
      <w:lvlText w:val="•"/>
      <w:lvlJc w:val="left"/>
      <w:pPr>
        <w:ind w:left="1166" w:hanging="216"/>
      </w:pPr>
      <w:rPr>
        <w:rFonts w:hint="default"/>
        <w:lang w:val="en-US" w:eastAsia="en-US" w:bidi="en-US"/>
      </w:rPr>
    </w:lvl>
    <w:lvl w:ilvl="2" w:tentative="0">
      <w:start w:val="0"/>
      <w:numFmt w:val="bullet"/>
      <w:lvlText w:val="•"/>
      <w:lvlJc w:val="left"/>
      <w:pPr>
        <w:ind w:left="2053" w:hanging="216"/>
      </w:pPr>
      <w:rPr>
        <w:rFonts w:hint="default"/>
        <w:lang w:val="en-US" w:eastAsia="en-US" w:bidi="en-US"/>
      </w:rPr>
    </w:lvl>
    <w:lvl w:ilvl="3" w:tentative="0">
      <w:start w:val="0"/>
      <w:numFmt w:val="bullet"/>
      <w:lvlText w:val="•"/>
      <w:lvlJc w:val="left"/>
      <w:pPr>
        <w:ind w:left="2939" w:hanging="216"/>
      </w:pPr>
      <w:rPr>
        <w:rFonts w:hint="default"/>
        <w:lang w:val="en-US" w:eastAsia="en-US" w:bidi="en-US"/>
      </w:rPr>
    </w:lvl>
    <w:lvl w:ilvl="4" w:tentative="0">
      <w:start w:val="0"/>
      <w:numFmt w:val="bullet"/>
      <w:lvlText w:val="•"/>
      <w:lvlJc w:val="left"/>
      <w:pPr>
        <w:ind w:left="3826" w:hanging="216"/>
      </w:pPr>
      <w:rPr>
        <w:rFonts w:hint="default"/>
        <w:lang w:val="en-US" w:eastAsia="en-US" w:bidi="en-US"/>
      </w:rPr>
    </w:lvl>
    <w:lvl w:ilvl="5" w:tentative="0">
      <w:start w:val="0"/>
      <w:numFmt w:val="bullet"/>
      <w:lvlText w:val="•"/>
      <w:lvlJc w:val="left"/>
      <w:pPr>
        <w:ind w:left="4712" w:hanging="216"/>
      </w:pPr>
      <w:rPr>
        <w:rFonts w:hint="default"/>
        <w:lang w:val="en-US" w:eastAsia="en-US" w:bidi="en-US"/>
      </w:rPr>
    </w:lvl>
    <w:lvl w:ilvl="6" w:tentative="0">
      <w:start w:val="0"/>
      <w:numFmt w:val="bullet"/>
      <w:lvlText w:val="•"/>
      <w:lvlJc w:val="left"/>
      <w:pPr>
        <w:ind w:left="5599" w:hanging="216"/>
      </w:pPr>
      <w:rPr>
        <w:rFonts w:hint="default"/>
        <w:lang w:val="en-US" w:eastAsia="en-US" w:bidi="en-US"/>
      </w:rPr>
    </w:lvl>
    <w:lvl w:ilvl="7" w:tentative="0">
      <w:start w:val="0"/>
      <w:numFmt w:val="bullet"/>
      <w:lvlText w:val="•"/>
      <w:lvlJc w:val="left"/>
      <w:pPr>
        <w:ind w:left="6485" w:hanging="216"/>
      </w:pPr>
      <w:rPr>
        <w:rFonts w:hint="default"/>
        <w:lang w:val="en-US" w:eastAsia="en-US" w:bidi="en-US"/>
      </w:rPr>
    </w:lvl>
    <w:lvl w:ilvl="8" w:tentative="0">
      <w:start w:val="0"/>
      <w:numFmt w:val="bullet"/>
      <w:lvlText w:val="•"/>
      <w:lvlJc w:val="left"/>
      <w:pPr>
        <w:ind w:left="7372" w:hanging="216"/>
      </w:pPr>
      <w:rPr>
        <w:rFonts w:hint="default"/>
        <w:lang w:val="en-US" w:eastAsia="en-US" w:bidi="en-US"/>
      </w:rPr>
    </w:lvl>
  </w:abstractNum>
  <w:abstractNum w:abstractNumId="21">
    <w:nsid w:val="F4B5D9F5"/>
    <w:multiLevelType w:val="multilevel"/>
    <w:tmpl w:val="F4B5D9F5"/>
    <w:lvl w:ilvl="0" w:tentative="0">
      <w:start w:val="1"/>
      <w:numFmt w:val="decimal"/>
      <w:lvlText w:val="%1"/>
      <w:lvlJc w:val="left"/>
      <w:pPr>
        <w:ind w:left="1437" w:hanging="638"/>
        <w:jc w:val="left"/>
      </w:pPr>
      <w:rPr>
        <w:rFonts w:hint="default"/>
        <w:lang w:val="en-US" w:eastAsia="en-US" w:bidi="en-US"/>
      </w:rPr>
    </w:lvl>
    <w:lvl w:ilvl="1" w:tentative="0">
      <w:start w:val="1"/>
      <w:numFmt w:val="decimal"/>
      <w:lvlText w:val="%1.%2"/>
      <w:lvlJc w:val="left"/>
      <w:pPr>
        <w:ind w:left="1437" w:hanging="638"/>
        <w:jc w:val="left"/>
      </w:pPr>
      <w:rPr>
        <w:rFonts w:hint="default"/>
        <w:lang w:val="en-US" w:eastAsia="en-US" w:bidi="en-US"/>
      </w:rPr>
    </w:lvl>
    <w:lvl w:ilvl="2" w:tentative="0">
      <w:start w:val="3"/>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4045" w:hanging="638"/>
      </w:pPr>
      <w:rPr>
        <w:rFonts w:hint="default"/>
        <w:lang w:val="en-US" w:eastAsia="en-US" w:bidi="en-US"/>
      </w:rPr>
    </w:lvl>
    <w:lvl w:ilvl="4" w:tentative="0">
      <w:start w:val="0"/>
      <w:numFmt w:val="bullet"/>
      <w:lvlText w:val="•"/>
      <w:lvlJc w:val="left"/>
      <w:pPr>
        <w:ind w:left="4914" w:hanging="638"/>
      </w:pPr>
      <w:rPr>
        <w:rFonts w:hint="default"/>
        <w:lang w:val="en-US" w:eastAsia="en-US" w:bidi="en-US"/>
      </w:rPr>
    </w:lvl>
    <w:lvl w:ilvl="5" w:tentative="0">
      <w:start w:val="0"/>
      <w:numFmt w:val="bullet"/>
      <w:lvlText w:val="•"/>
      <w:lvlJc w:val="left"/>
      <w:pPr>
        <w:ind w:left="5782" w:hanging="638"/>
      </w:pPr>
      <w:rPr>
        <w:rFonts w:hint="default"/>
        <w:lang w:val="en-US" w:eastAsia="en-US" w:bidi="en-US"/>
      </w:rPr>
    </w:lvl>
    <w:lvl w:ilvl="6" w:tentative="0">
      <w:start w:val="0"/>
      <w:numFmt w:val="bullet"/>
      <w:lvlText w:val="•"/>
      <w:lvlJc w:val="left"/>
      <w:pPr>
        <w:ind w:left="6651" w:hanging="638"/>
      </w:pPr>
      <w:rPr>
        <w:rFonts w:hint="default"/>
        <w:lang w:val="en-US" w:eastAsia="en-US" w:bidi="en-US"/>
      </w:rPr>
    </w:lvl>
    <w:lvl w:ilvl="7" w:tentative="0">
      <w:start w:val="0"/>
      <w:numFmt w:val="bullet"/>
      <w:lvlText w:val="•"/>
      <w:lvlJc w:val="left"/>
      <w:pPr>
        <w:ind w:left="7519" w:hanging="638"/>
      </w:pPr>
      <w:rPr>
        <w:rFonts w:hint="default"/>
        <w:lang w:val="en-US" w:eastAsia="en-US" w:bidi="en-US"/>
      </w:rPr>
    </w:lvl>
    <w:lvl w:ilvl="8" w:tentative="0">
      <w:start w:val="0"/>
      <w:numFmt w:val="bullet"/>
      <w:lvlText w:val="•"/>
      <w:lvlJc w:val="left"/>
      <w:pPr>
        <w:ind w:left="8388" w:hanging="638"/>
      </w:pPr>
      <w:rPr>
        <w:rFonts w:hint="default"/>
        <w:lang w:val="en-US" w:eastAsia="en-US" w:bidi="en-US"/>
      </w:rPr>
    </w:lvl>
  </w:abstractNum>
  <w:abstractNum w:abstractNumId="22">
    <w:nsid w:val="F7735DC9"/>
    <w:multiLevelType w:val="multilevel"/>
    <w:tmpl w:val="F7735DC9"/>
    <w:lvl w:ilvl="0" w:tentative="0">
      <w:start w:val="5"/>
      <w:numFmt w:val="decimal"/>
      <w:lvlText w:val="%1"/>
      <w:lvlJc w:val="left"/>
      <w:pPr>
        <w:ind w:left="1334" w:hanging="535"/>
        <w:jc w:val="left"/>
      </w:pPr>
      <w:rPr>
        <w:rFonts w:hint="default"/>
        <w:lang w:val="en-US" w:eastAsia="en-US" w:bidi="en-US"/>
      </w:rPr>
    </w:lvl>
    <w:lvl w:ilvl="1" w:tentative="0">
      <w:start w:val="1"/>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0"/>
      <w:numFmt w:val="bullet"/>
      <w:lvlText w:val="•"/>
      <w:lvlJc w:val="left"/>
      <w:pPr>
        <w:ind w:left="3097" w:hanging="535"/>
      </w:pPr>
      <w:rPr>
        <w:rFonts w:hint="default"/>
        <w:lang w:val="en-US" w:eastAsia="en-US" w:bidi="en-US"/>
      </w:rPr>
    </w:lvl>
    <w:lvl w:ilvl="3" w:tentative="0">
      <w:start w:val="0"/>
      <w:numFmt w:val="bullet"/>
      <w:lvlText w:val="•"/>
      <w:lvlJc w:val="left"/>
      <w:pPr>
        <w:ind w:left="3975" w:hanging="535"/>
      </w:pPr>
      <w:rPr>
        <w:rFonts w:hint="default"/>
        <w:lang w:val="en-US" w:eastAsia="en-US" w:bidi="en-US"/>
      </w:rPr>
    </w:lvl>
    <w:lvl w:ilvl="4" w:tentative="0">
      <w:start w:val="0"/>
      <w:numFmt w:val="bullet"/>
      <w:lvlText w:val="•"/>
      <w:lvlJc w:val="left"/>
      <w:pPr>
        <w:ind w:left="4854" w:hanging="535"/>
      </w:pPr>
      <w:rPr>
        <w:rFonts w:hint="default"/>
        <w:lang w:val="en-US" w:eastAsia="en-US" w:bidi="en-US"/>
      </w:rPr>
    </w:lvl>
    <w:lvl w:ilvl="5" w:tentative="0">
      <w:start w:val="0"/>
      <w:numFmt w:val="bullet"/>
      <w:lvlText w:val="•"/>
      <w:lvlJc w:val="left"/>
      <w:pPr>
        <w:ind w:left="5732" w:hanging="535"/>
      </w:pPr>
      <w:rPr>
        <w:rFonts w:hint="default"/>
        <w:lang w:val="en-US" w:eastAsia="en-US" w:bidi="en-US"/>
      </w:rPr>
    </w:lvl>
    <w:lvl w:ilvl="6" w:tentative="0">
      <w:start w:val="0"/>
      <w:numFmt w:val="bullet"/>
      <w:lvlText w:val="•"/>
      <w:lvlJc w:val="left"/>
      <w:pPr>
        <w:ind w:left="6611" w:hanging="535"/>
      </w:pPr>
      <w:rPr>
        <w:rFonts w:hint="default"/>
        <w:lang w:val="en-US" w:eastAsia="en-US" w:bidi="en-US"/>
      </w:rPr>
    </w:lvl>
    <w:lvl w:ilvl="7" w:tentative="0">
      <w:start w:val="0"/>
      <w:numFmt w:val="bullet"/>
      <w:lvlText w:val="•"/>
      <w:lvlJc w:val="left"/>
      <w:pPr>
        <w:ind w:left="7489" w:hanging="535"/>
      </w:pPr>
      <w:rPr>
        <w:rFonts w:hint="default"/>
        <w:lang w:val="en-US" w:eastAsia="en-US" w:bidi="en-US"/>
      </w:rPr>
    </w:lvl>
    <w:lvl w:ilvl="8" w:tentative="0">
      <w:start w:val="0"/>
      <w:numFmt w:val="bullet"/>
      <w:lvlText w:val="•"/>
      <w:lvlJc w:val="left"/>
      <w:pPr>
        <w:ind w:left="8368" w:hanging="535"/>
      </w:pPr>
      <w:rPr>
        <w:rFonts w:hint="default"/>
        <w:lang w:val="en-US" w:eastAsia="en-US" w:bidi="en-US"/>
      </w:rPr>
    </w:lvl>
  </w:abstractNum>
  <w:abstractNum w:abstractNumId="23">
    <w:nsid w:val="0053208E"/>
    <w:multiLevelType w:val="multilevel"/>
    <w:tmpl w:val="0053208E"/>
    <w:lvl w:ilvl="0" w:tentative="0">
      <w:start w:val="1"/>
      <w:numFmt w:val="decimal"/>
      <w:lvlText w:val="%1"/>
      <w:lvlJc w:val="left"/>
      <w:pPr>
        <w:ind w:left="1098" w:hanging="299"/>
        <w:jc w:val="left"/>
      </w:pPr>
      <w:rPr>
        <w:rFonts w:hint="default" w:ascii="Times New Roman" w:hAnsi="Times New Roman" w:eastAsia="Times New Roman" w:cs="Times New Roman"/>
        <w:b/>
        <w:bCs/>
        <w:color w:val="355F7B"/>
        <w:w w:val="99"/>
        <w:sz w:val="20"/>
        <w:szCs w:val="20"/>
        <w:lang w:val="en-US" w:eastAsia="en-US" w:bidi="en-US"/>
      </w:rPr>
    </w:lvl>
    <w:lvl w:ilvl="1" w:tentative="0">
      <w:start w:val="1"/>
      <w:numFmt w:val="decimal"/>
      <w:lvlText w:val="%1.%2"/>
      <w:lvlJc w:val="left"/>
      <w:pPr>
        <w:ind w:left="1616" w:hanging="519"/>
        <w:jc w:val="left"/>
      </w:pPr>
      <w:rPr>
        <w:rFonts w:hint="default" w:ascii="Times New Roman" w:hAnsi="Times New Roman" w:eastAsia="Times New Roman" w:cs="Times New Roman"/>
        <w:color w:val="355F7B"/>
        <w:w w:val="99"/>
        <w:sz w:val="20"/>
        <w:szCs w:val="20"/>
        <w:lang w:val="en-US" w:eastAsia="en-US" w:bidi="en-US"/>
      </w:rPr>
    </w:lvl>
    <w:lvl w:ilvl="2" w:tentative="0">
      <w:start w:val="1"/>
      <w:numFmt w:val="decimal"/>
      <w:lvlText w:val="%1.%2.%3"/>
      <w:lvlJc w:val="left"/>
      <w:pPr>
        <w:ind w:left="2314" w:hanging="698"/>
        <w:jc w:val="left"/>
      </w:pPr>
      <w:rPr>
        <w:rFonts w:hint="default" w:ascii="Times New Roman" w:hAnsi="Times New Roman" w:eastAsia="Times New Roman" w:cs="Times New Roman"/>
        <w:color w:val="355F7B"/>
        <w:w w:val="99"/>
        <w:sz w:val="20"/>
        <w:szCs w:val="20"/>
        <w:lang w:val="en-US" w:eastAsia="en-US" w:bidi="en-US"/>
      </w:rPr>
    </w:lvl>
    <w:lvl w:ilvl="3" w:tentative="0">
      <w:start w:val="0"/>
      <w:numFmt w:val="bullet"/>
      <w:lvlText w:val="•"/>
      <w:lvlJc w:val="left"/>
      <w:pPr>
        <w:ind w:left="3295" w:hanging="698"/>
      </w:pPr>
      <w:rPr>
        <w:rFonts w:hint="default"/>
        <w:lang w:val="en-US" w:eastAsia="en-US" w:bidi="en-US"/>
      </w:rPr>
    </w:lvl>
    <w:lvl w:ilvl="4" w:tentative="0">
      <w:start w:val="0"/>
      <w:numFmt w:val="bullet"/>
      <w:lvlText w:val="•"/>
      <w:lvlJc w:val="left"/>
      <w:pPr>
        <w:ind w:left="4271" w:hanging="698"/>
      </w:pPr>
      <w:rPr>
        <w:rFonts w:hint="default"/>
        <w:lang w:val="en-US" w:eastAsia="en-US" w:bidi="en-US"/>
      </w:rPr>
    </w:lvl>
    <w:lvl w:ilvl="5" w:tentative="0">
      <w:start w:val="0"/>
      <w:numFmt w:val="bullet"/>
      <w:lvlText w:val="•"/>
      <w:lvlJc w:val="left"/>
      <w:pPr>
        <w:ind w:left="5247" w:hanging="698"/>
      </w:pPr>
      <w:rPr>
        <w:rFonts w:hint="default"/>
        <w:lang w:val="en-US" w:eastAsia="en-US" w:bidi="en-US"/>
      </w:rPr>
    </w:lvl>
    <w:lvl w:ilvl="6" w:tentative="0">
      <w:start w:val="0"/>
      <w:numFmt w:val="bullet"/>
      <w:lvlText w:val="•"/>
      <w:lvlJc w:val="left"/>
      <w:pPr>
        <w:ind w:left="6222" w:hanging="698"/>
      </w:pPr>
      <w:rPr>
        <w:rFonts w:hint="default"/>
        <w:lang w:val="en-US" w:eastAsia="en-US" w:bidi="en-US"/>
      </w:rPr>
    </w:lvl>
    <w:lvl w:ilvl="7" w:tentative="0">
      <w:start w:val="0"/>
      <w:numFmt w:val="bullet"/>
      <w:lvlText w:val="•"/>
      <w:lvlJc w:val="left"/>
      <w:pPr>
        <w:ind w:left="7198" w:hanging="698"/>
      </w:pPr>
      <w:rPr>
        <w:rFonts w:hint="default"/>
        <w:lang w:val="en-US" w:eastAsia="en-US" w:bidi="en-US"/>
      </w:rPr>
    </w:lvl>
    <w:lvl w:ilvl="8" w:tentative="0">
      <w:start w:val="0"/>
      <w:numFmt w:val="bullet"/>
      <w:lvlText w:val="•"/>
      <w:lvlJc w:val="left"/>
      <w:pPr>
        <w:ind w:left="8174" w:hanging="698"/>
      </w:pPr>
      <w:rPr>
        <w:rFonts w:hint="default"/>
        <w:lang w:val="en-US" w:eastAsia="en-US" w:bidi="en-US"/>
      </w:rPr>
    </w:lvl>
  </w:abstractNum>
  <w:abstractNum w:abstractNumId="24">
    <w:nsid w:val="0248C179"/>
    <w:multiLevelType w:val="multilevel"/>
    <w:tmpl w:val="0248C179"/>
    <w:lvl w:ilvl="0" w:tentative="0">
      <w:start w:val="5"/>
      <w:numFmt w:val="decimal"/>
      <w:lvlText w:val="%1"/>
      <w:lvlJc w:val="left"/>
      <w:pPr>
        <w:ind w:left="1616" w:hanging="519"/>
        <w:jc w:val="right"/>
      </w:pPr>
      <w:rPr>
        <w:rFonts w:hint="default"/>
        <w:lang w:val="en-US" w:eastAsia="en-US" w:bidi="en-US"/>
      </w:rPr>
    </w:lvl>
    <w:lvl w:ilvl="1" w:tentative="0">
      <w:start w:val="1"/>
      <w:numFmt w:val="decimal"/>
      <w:lvlText w:val="%1.%2"/>
      <w:lvlJc w:val="left"/>
      <w:pPr>
        <w:ind w:left="1616" w:hanging="519"/>
        <w:jc w:val="left"/>
      </w:pPr>
      <w:rPr>
        <w:rFonts w:hint="default" w:ascii="Times New Roman" w:hAnsi="Times New Roman" w:eastAsia="Times New Roman" w:cs="Times New Roman"/>
        <w:color w:val="355F7B"/>
        <w:w w:val="99"/>
        <w:sz w:val="20"/>
        <w:szCs w:val="20"/>
        <w:lang w:val="en-US" w:eastAsia="en-US" w:bidi="en-US"/>
      </w:rPr>
    </w:lvl>
    <w:lvl w:ilvl="2" w:tentative="0">
      <w:start w:val="1"/>
      <w:numFmt w:val="decimal"/>
      <w:lvlText w:val="%1.%2.%3"/>
      <w:lvlJc w:val="left"/>
      <w:pPr>
        <w:ind w:left="2313" w:hanging="697"/>
        <w:jc w:val="left"/>
      </w:pPr>
      <w:rPr>
        <w:rFonts w:hint="default" w:ascii="Times New Roman" w:hAnsi="Times New Roman" w:eastAsia="Times New Roman" w:cs="Times New Roman"/>
        <w:color w:val="355F7B"/>
        <w:w w:val="99"/>
        <w:sz w:val="20"/>
        <w:szCs w:val="20"/>
        <w:lang w:val="en-US" w:eastAsia="en-US" w:bidi="en-US"/>
      </w:rPr>
    </w:lvl>
    <w:lvl w:ilvl="3" w:tentative="0">
      <w:start w:val="0"/>
      <w:numFmt w:val="bullet"/>
      <w:lvlText w:val="•"/>
      <w:lvlJc w:val="left"/>
      <w:pPr>
        <w:ind w:left="4054" w:hanging="697"/>
      </w:pPr>
      <w:rPr>
        <w:rFonts w:hint="default"/>
        <w:lang w:val="en-US" w:eastAsia="en-US" w:bidi="en-US"/>
      </w:rPr>
    </w:lvl>
    <w:lvl w:ilvl="4" w:tentative="0">
      <w:start w:val="0"/>
      <w:numFmt w:val="bullet"/>
      <w:lvlText w:val="•"/>
      <w:lvlJc w:val="left"/>
      <w:pPr>
        <w:ind w:left="4921" w:hanging="697"/>
      </w:pPr>
      <w:rPr>
        <w:rFonts w:hint="default"/>
        <w:lang w:val="en-US" w:eastAsia="en-US" w:bidi="en-US"/>
      </w:rPr>
    </w:lvl>
    <w:lvl w:ilvl="5" w:tentative="0">
      <w:start w:val="0"/>
      <w:numFmt w:val="bullet"/>
      <w:lvlText w:val="•"/>
      <w:lvlJc w:val="left"/>
      <w:pPr>
        <w:ind w:left="5789" w:hanging="697"/>
      </w:pPr>
      <w:rPr>
        <w:rFonts w:hint="default"/>
        <w:lang w:val="en-US" w:eastAsia="en-US" w:bidi="en-US"/>
      </w:rPr>
    </w:lvl>
    <w:lvl w:ilvl="6" w:tentative="0">
      <w:start w:val="0"/>
      <w:numFmt w:val="bullet"/>
      <w:lvlText w:val="•"/>
      <w:lvlJc w:val="left"/>
      <w:pPr>
        <w:ind w:left="6656" w:hanging="697"/>
      </w:pPr>
      <w:rPr>
        <w:rFonts w:hint="default"/>
        <w:lang w:val="en-US" w:eastAsia="en-US" w:bidi="en-US"/>
      </w:rPr>
    </w:lvl>
    <w:lvl w:ilvl="7" w:tentative="0">
      <w:start w:val="0"/>
      <w:numFmt w:val="bullet"/>
      <w:lvlText w:val="•"/>
      <w:lvlJc w:val="left"/>
      <w:pPr>
        <w:ind w:left="7523" w:hanging="697"/>
      </w:pPr>
      <w:rPr>
        <w:rFonts w:hint="default"/>
        <w:lang w:val="en-US" w:eastAsia="en-US" w:bidi="en-US"/>
      </w:rPr>
    </w:lvl>
    <w:lvl w:ilvl="8" w:tentative="0">
      <w:start w:val="0"/>
      <w:numFmt w:val="bullet"/>
      <w:lvlText w:val="•"/>
      <w:lvlJc w:val="left"/>
      <w:pPr>
        <w:ind w:left="8391" w:hanging="697"/>
      </w:pPr>
      <w:rPr>
        <w:rFonts w:hint="default"/>
        <w:lang w:val="en-US" w:eastAsia="en-US" w:bidi="en-US"/>
      </w:rPr>
    </w:lvl>
  </w:abstractNum>
  <w:abstractNum w:abstractNumId="25">
    <w:nsid w:val="03D62ECE"/>
    <w:multiLevelType w:val="multilevel"/>
    <w:tmpl w:val="03D62ECE"/>
    <w:lvl w:ilvl="0" w:tentative="0">
      <w:start w:val="3"/>
      <w:numFmt w:val="decimal"/>
      <w:lvlText w:val="%1"/>
      <w:lvlJc w:val="left"/>
      <w:pPr>
        <w:ind w:left="1616" w:hanging="519"/>
        <w:jc w:val="right"/>
      </w:pPr>
      <w:rPr>
        <w:rFonts w:hint="default"/>
        <w:lang w:val="en-US" w:eastAsia="en-US" w:bidi="en-US"/>
      </w:rPr>
    </w:lvl>
    <w:lvl w:ilvl="1" w:tentative="0">
      <w:start w:val="1"/>
      <w:numFmt w:val="decimal"/>
      <w:lvlText w:val="%1.%2"/>
      <w:lvlJc w:val="left"/>
      <w:pPr>
        <w:ind w:left="1616" w:hanging="519"/>
        <w:jc w:val="left"/>
      </w:pPr>
      <w:rPr>
        <w:rFonts w:hint="default" w:ascii="Times New Roman" w:hAnsi="Times New Roman" w:eastAsia="Times New Roman" w:cs="Times New Roman"/>
        <w:color w:val="355F7B"/>
        <w:w w:val="99"/>
        <w:sz w:val="20"/>
        <w:szCs w:val="20"/>
        <w:lang w:val="en-US" w:eastAsia="en-US" w:bidi="en-US"/>
      </w:rPr>
    </w:lvl>
    <w:lvl w:ilvl="2" w:tentative="0">
      <w:start w:val="1"/>
      <w:numFmt w:val="decimal"/>
      <w:lvlText w:val="%1.%2.%3"/>
      <w:lvlJc w:val="left"/>
      <w:pPr>
        <w:ind w:left="2314" w:hanging="698"/>
        <w:jc w:val="left"/>
      </w:pPr>
      <w:rPr>
        <w:rFonts w:hint="default" w:ascii="Times New Roman" w:hAnsi="Times New Roman" w:eastAsia="Times New Roman" w:cs="Times New Roman"/>
        <w:color w:val="355F7B"/>
        <w:w w:val="99"/>
        <w:sz w:val="20"/>
        <w:szCs w:val="20"/>
        <w:lang w:val="en-US" w:eastAsia="en-US" w:bidi="en-US"/>
      </w:rPr>
    </w:lvl>
    <w:lvl w:ilvl="3" w:tentative="0">
      <w:start w:val="0"/>
      <w:numFmt w:val="bullet"/>
      <w:lvlText w:val="•"/>
      <w:lvlJc w:val="left"/>
      <w:pPr>
        <w:ind w:left="4054" w:hanging="698"/>
      </w:pPr>
      <w:rPr>
        <w:rFonts w:hint="default"/>
        <w:lang w:val="en-US" w:eastAsia="en-US" w:bidi="en-US"/>
      </w:rPr>
    </w:lvl>
    <w:lvl w:ilvl="4" w:tentative="0">
      <w:start w:val="0"/>
      <w:numFmt w:val="bullet"/>
      <w:lvlText w:val="•"/>
      <w:lvlJc w:val="left"/>
      <w:pPr>
        <w:ind w:left="4921" w:hanging="698"/>
      </w:pPr>
      <w:rPr>
        <w:rFonts w:hint="default"/>
        <w:lang w:val="en-US" w:eastAsia="en-US" w:bidi="en-US"/>
      </w:rPr>
    </w:lvl>
    <w:lvl w:ilvl="5" w:tentative="0">
      <w:start w:val="0"/>
      <w:numFmt w:val="bullet"/>
      <w:lvlText w:val="•"/>
      <w:lvlJc w:val="left"/>
      <w:pPr>
        <w:ind w:left="5789" w:hanging="698"/>
      </w:pPr>
      <w:rPr>
        <w:rFonts w:hint="default"/>
        <w:lang w:val="en-US" w:eastAsia="en-US" w:bidi="en-US"/>
      </w:rPr>
    </w:lvl>
    <w:lvl w:ilvl="6" w:tentative="0">
      <w:start w:val="0"/>
      <w:numFmt w:val="bullet"/>
      <w:lvlText w:val="•"/>
      <w:lvlJc w:val="left"/>
      <w:pPr>
        <w:ind w:left="6656" w:hanging="698"/>
      </w:pPr>
      <w:rPr>
        <w:rFonts w:hint="default"/>
        <w:lang w:val="en-US" w:eastAsia="en-US" w:bidi="en-US"/>
      </w:rPr>
    </w:lvl>
    <w:lvl w:ilvl="7" w:tentative="0">
      <w:start w:val="0"/>
      <w:numFmt w:val="bullet"/>
      <w:lvlText w:val="•"/>
      <w:lvlJc w:val="left"/>
      <w:pPr>
        <w:ind w:left="7523" w:hanging="698"/>
      </w:pPr>
      <w:rPr>
        <w:rFonts w:hint="default"/>
        <w:lang w:val="en-US" w:eastAsia="en-US" w:bidi="en-US"/>
      </w:rPr>
    </w:lvl>
    <w:lvl w:ilvl="8" w:tentative="0">
      <w:start w:val="0"/>
      <w:numFmt w:val="bullet"/>
      <w:lvlText w:val="•"/>
      <w:lvlJc w:val="left"/>
      <w:pPr>
        <w:ind w:left="8391" w:hanging="698"/>
      </w:pPr>
      <w:rPr>
        <w:rFonts w:hint="default"/>
        <w:lang w:val="en-US" w:eastAsia="en-US" w:bidi="en-US"/>
      </w:rPr>
    </w:lvl>
  </w:abstractNum>
  <w:abstractNum w:abstractNumId="26">
    <w:nsid w:val="0709FD3E"/>
    <w:multiLevelType w:val="multilevel"/>
    <w:tmpl w:val="0709FD3E"/>
    <w:lvl w:ilvl="0" w:tentative="0">
      <w:start w:val="3"/>
      <w:numFmt w:val="upperLetter"/>
      <w:lvlText w:val="%1"/>
      <w:lvlJc w:val="left"/>
      <w:pPr>
        <w:ind w:left="1283" w:hanging="484"/>
        <w:jc w:val="left"/>
      </w:pPr>
      <w:rPr>
        <w:rFonts w:hint="default"/>
        <w:lang w:val="en-US" w:eastAsia="en-US" w:bidi="en-US"/>
      </w:rPr>
    </w:lvl>
    <w:lvl w:ilvl="1" w:tentative="0">
      <w:start w:val="3"/>
      <w:numFmt w:val="decimal"/>
      <w:lvlText w:val="%1.%2."/>
      <w:lvlJc w:val="left"/>
      <w:pPr>
        <w:ind w:left="1283" w:hanging="484"/>
        <w:jc w:val="left"/>
      </w:pPr>
      <w:rPr>
        <w:rFonts w:hint="default" w:ascii="Arial" w:hAnsi="Arial" w:eastAsia="Arial" w:cs="Arial"/>
        <w:b/>
        <w:bCs/>
        <w:w w:val="96"/>
        <w:sz w:val="20"/>
        <w:szCs w:val="20"/>
        <w:lang w:val="en-US" w:eastAsia="en-US" w:bidi="en-US"/>
      </w:rPr>
    </w:lvl>
    <w:lvl w:ilvl="2" w:tentative="0">
      <w:start w:val="0"/>
      <w:numFmt w:val="bullet"/>
      <w:lvlText w:val="*"/>
      <w:lvlJc w:val="left"/>
      <w:pPr>
        <w:ind w:left="1445" w:hanging="216"/>
      </w:pPr>
      <w:rPr>
        <w:rFonts w:hint="default" w:ascii="Lucida Sans Unicode" w:hAnsi="Lucida Sans Unicode" w:eastAsia="Lucida Sans Unicode" w:cs="Lucida Sans Unicode"/>
        <w:w w:val="124"/>
        <w:sz w:val="18"/>
        <w:szCs w:val="18"/>
        <w:lang w:val="en-US" w:eastAsia="en-US" w:bidi="en-US"/>
      </w:rPr>
    </w:lvl>
    <w:lvl w:ilvl="3" w:tentative="0">
      <w:start w:val="0"/>
      <w:numFmt w:val="bullet"/>
      <w:lvlText w:val="•"/>
      <w:lvlJc w:val="left"/>
      <w:pPr>
        <w:ind w:left="3163" w:hanging="216"/>
      </w:pPr>
      <w:rPr>
        <w:rFonts w:hint="default"/>
        <w:lang w:val="en-US" w:eastAsia="en-US" w:bidi="en-US"/>
      </w:rPr>
    </w:lvl>
    <w:lvl w:ilvl="4" w:tentative="0">
      <w:start w:val="0"/>
      <w:numFmt w:val="bullet"/>
      <w:lvlText w:val="•"/>
      <w:lvlJc w:val="left"/>
      <w:pPr>
        <w:ind w:left="4025" w:hanging="216"/>
      </w:pPr>
      <w:rPr>
        <w:rFonts w:hint="default"/>
        <w:lang w:val="en-US" w:eastAsia="en-US" w:bidi="en-US"/>
      </w:rPr>
    </w:lvl>
    <w:lvl w:ilvl="5" w:tentative="0">
      <w:start w:val="0"/>
      <w:numFmt w:val="bullet"/>
      <w:lvlText w:val="•"/>
      <w:lvlJc w:val="left"/>
      <w:pPr>
        <w:ind w:left="4887" w:hanging="216"/>
      </w:pPr>
      <w:rPr>
        <w:rFonts w:hint="default"/>
        <w:lang w:val="en-US" w:eastAsia="en-US" w:bidi="en-US"/>
      </w:rPr>
    </w:lvl>
    <w:lvl w:ilvl="6" w:tentative="0">
      <w:start w:val="0"/>
      <w:numFmt w:val="bullet"/>
      <w:lvlText w:val="•"/>
      <w:lvlJc w:val="left"/>
      <w:pPr>
        <w:ind w:left="5748" w:hanging="216"/>
      </w:pPr>
      <w:rPr>
        <w:rFonts w:hint="default"/>
        <w:lang w:val="en-US" w:eastAsia="en-US" w:bidi="en-US"/>
      </w:rPr>
    </w:lvl>
    <w:lvl w:ilvl="7" w:tentative="0">
      <w:start w:val="0"/>
      <w:numFmt w:val="bullet"/>
      <w:lvlText w:val="•"/>
      <w:lvlJc w:val="left"/>
      <w:pPr>
        <w:ind w:left="6610" w:hanging="216"/>
      </w:pPr>
      <w:rPr>
        <w:rFonts w:hint="default"/>
        <w:lang w:val="en-US" w:eastAsia="en-US" w:bidi="en-US"/>
      </w:rPr>
    </w:lvl>
    <w:lvl w:ilvl="8" w:tentative="0">
      <w:start w:val="0"/>
      <w:numFmt w:val="bullet"/>
      <w:lvlText w:val="•"/>
      <w:lvlJc w:val="left"/>
      <w:pPr>
        <w:ind w:left="7472" w:hanging="216"/>
      </w:pPr>
      <w:rPr>
        <w:rFonts w:hint="default"/>
        <w:lang w:val="en-US" w:eastAsia="en-US" w:bidi="en-US"/>
      </w:rPr>
    </w:lvl>
  </w:abstractNum>
  <w:abstractNum w:abstractNumId="27">
    <w:nsid w:val="0CEF100B"/>
    <w:multiLevelType w:val="multilevel"/>
    <w:tmpl w:val="0CEF100B"/>
    <w:lvl w:ilvl="0" w:tentative="0">
      <w:start w:val="0"/>
      <w:numFmt w:val="bullet"/>
      <w:lvlText w:val="*"/>
      <w:lvlJc w:val="left"/>
      <w:pPr>
        <w:ind w:left="1445" w:hanging="216"/>
      </w:pPr>
      <w:rPr>
        <w:rFonts w:hint="default" w:ascii="Lucida Sans Unicode" w:hAnsi="Lucida Sans Unicode" w:eastAsia="Lucida Sans Unicode" w:cs="Lucida Sans Unicode"/>
        <w:w w:val="124"/>
        <w:sz w:val="18"/>
        <w:szCs w:val="18"/>
        <w:lang w:val="en-US" w:eastAsia="en-US" w:bidi="en-US"/>
      </w:rPr>
    </w:lvl>
    <w:lvl w:ilvl="1" w:tentative="0">
      <w:start w:val="0"/>
      <w:numFmt w:val="bullet"/>
      <w:lvlText w:val="•"/>
      <w:lvlJc w:val="left"/>
      <w:pPr>
        <w:ind w:left="2308" w:hanging="216"/>
      </w:pPr>
      <w:rPr>
        <w:rFonts w:hint="default"/>
        <w:lang w:val="en-US" w:eastAsia="en-US" w:bidi="en-US"/>
      </w:rPr>
    </w:lvl>
    <w:lvl w:ilvl="2" w:tentative="0">
      <w:start w:val="0"/>
      <w:numFmt w:val="bullet"/>
      <w:lvlText w:val="•"/>
      <w:lvlJc w:val="left"/>
      <w:pPr>
        <w:ind w:left="3177" w:hanging="216"/>
      </w:pPr>
      <w:rPr>
        <w:rFonts w:hint="default"/>
        <w:lang w:val="en-US" w:eastAsia="en-US" w:bidi="en-US"/>
      </w:rPr>
    </w:lvl>
    <w:lvl w:ilvl="3" w:tentative="0">
      <w:start w:val="0"/>
      <w:numFmt w:val="bullet"/>
      <w:lvlText w:val="•"/>
      <w:lvlJc w:val="left"/>
      <w:pPr>
        <w:ind w:left="4045" w:hanging="216"/>
      </w:pPr>
      <w:rPr>
        <w:rFonts w:hint="default"/>
        <w:lang w:val="en-US" w:eastAsia="en-US" w:bidi="en-US"/>
      </w:rPr>
    </w:lvl>
    <w:lvl w:ilvl="4" w:tentative="0">
      <w:start w:val="0"/>
      <w:numFmt w:val="bullet"/>
      <w:lvlText w:val="•"/>
      <w:lvlJc w:val="left"/>
      <w:pPr>
        <w:ind w:left="4914" w:hanging="216"/>
      </w:pPr>
      <w:rPr>
        <w:rFonts w:hint="default"/>
        <w:lang w:val="en-US" w:eastAsia="en-US" w:bidi="en-US"/>
      </w:rPr>
    </w:lvl>
    <w:lvl w:ilvl="5" w:tentative="0">
      <w:start w:val="0"/>
      <w:numFmt w:val="bullet"/>
      <w:lvlText w:val="•"/>
      <w:lvlJc w:val="left"/>
      <w:pPr>
        <w:ind w:left="5782" w:hanging="216"/>
      </w:pPr>
      <w:rPr>
        <w:rFonts w:hint="default"/>
        <w:lang w:val="en-US" w:eastAsia="en-US" w:bidi="en-US"/>
      </w:rPr>
    </w:lvl>
    <w:lvl w:ilvl="6" w:tentative="0">
      <w:start w:val="0"/>
      <w:numFmt w:val="bullet"/>
      <w:lvlText w:val="•"/>
      <w:lvlJc w:val="left"/>
      <w:pPr>
        <w:ind w:left="6651" w:hanging="216"/>
      </w:pPr>
      <w:rPr>
        <w:rFonts w:hint="default"/>
        <w:lang w:val="en-US" w:eastAsia="en-US" w:bidi="en-US"/>
      </w:rPr>
    </w:lvl>
    <w:lvl w:ilvl="7" w:tentative="0">
      <w:start w:val="0"/>
      <w:numFmt w:val="bullet"/>
      <w:lvlText w:val="•"/>
      <w:lvlJc w:val="left"/>
      <w:pPr>
        <w:ind w:left="7519" w:hanging="216"/>
      </w:pPr>
      <w:rPr>
        <w:rFonts w:hint="default"/>
        <w:lang w:val="en-US" w:eastAsia="en-US" w:bidi="en-US"/>
      </w:rPr>
    </w:lvl>
    <w:lvl w:ilvl="8" w:tentative="0">
      <w:start w:val="0"/>
      <w:numFmt w:val="bullet"/>
      <w:lvlText w:val="•"/>
      <w:lvlJc w:val="left"/>
      <w:pPr>
        <w:ind w:left="8388" w:hanging="216"/>
      </w:pPr>
      <w:rPr>
        <w:rFonts w:hint="default"/>
        <w:lang w:val="en-US" w:eastAsia="en-US" w:bidi="en-US"/>
      </w:rPr>
    </w:lvl>
  </w:abstractNum>
  <w:abstractNum w:abstractNumId="28">
    <w:nsid w:val="0E640482"/>
    <w:multiLevelType w:val="multilevel"/>
    <w:tmpl w:val="0E640482"/>
    <w:lvl w:ilvl="0" w:tentative="0">
      <w:start w:val="1"/>
      <w:numFmt w:val="decimal"/>
      <w:lvlText w:val="%1)"/>
      <w:lvlJc w:val="left"/>
      <w:pPr>
        <w:ind w:left="1298" w:hanging="266"/>
        <w:jc w:val="left"/>
      </w:pPr>
      <w:rPr>
        <w:rFonts w:hint="default" w:ascii="Times New Roman" w:hAnsi="Times New Roman" w:eastAsia="Times New Roman" w:cs="Times New Roman"/>
        <w:w w:val="99"/>
        <w:sz w:val="20"/>
        <w:szCs w:val="20"/>
        <w:lang w:val="en-US" w:eastAsia="en-US" w:bidi="en-US"/>
      </w:rPr>
    </w:lvl>
    <w:lvl w:ilvl="1" w:tentative="0">
      <w:start w:val="0"/>
      <w:numFmt w:val="bullet"/>
      <w:lvlText w:val="•"/>
      <w:lvlJc w:val="left"/>
      <w:pPr>
        <w:ind w:left="2182" w:hanging="266"/>
      </w:pPr>
      <w:rPr>
        <w:rFonts w:hint="default"/>
        <w:lang w:val="en-US" w:eastAsia="en-US" w:bidi="en-US"/>
      </w:rPr>
    </w:lvl>
    <w:lvl w:ilvl="2" w:tentative="0">
      <w:start w:val="0"/>
      <w:numFmt w:val="bullet"/>
      <w:lvlText w:val="•"/>
      <w:lvlJc w:val="left"/>
      <w:pPr>
        <w:ind w:left="3065" w:hanging="266"/>
      </w:pPr>
      <w:rPr>
        <w:rFonts w:hint="default"/>
        <w:lang w:val="en-US" w:eastAsia="en-US" w:bidi="en-US"/>
      </w:rPr>
    </w:lvl>
    <w:lvl w:ilvl="3" w:tentative="0">
      <w:start w:val="0"/>
      <w:numFmt w:val="bullet"/>
      <w:lvlText w:val="•"/>
      <w:lvlJc w:val="left"/>
      <w:pPr>
        <w:ind w:left="3947" w:hanging="266"/>
      </w:pPr>
      <w:rPr>
        <w:rFonts w:hint="default"/>
        <w:lang w:val="en-US" w:eastAsia="en-US" w:bidi="en-US"/>
      </w:rPr>
    </w:lvl>
    <w:lvl w:ilvl="4" w:tentative="0">
      <w:start w:val="0"/>
      <w:numFmt w:val="bullet"/>
      <w:lvlText w:val="•"/>
      <w:lvlJc w:val="left"/>
      <w:pPr>
        <w:ind w:left="4830" w:hanging="266"/>
      </w:pPr>
      <w:rPr>
        <w:rFonts w:hint="default"/>
        <w:lang w:val="en-US" w:eastAsia="en-US" w:bidi="en-US"/>
      </w:rPr>
    </w:lvl>
    <w:lvl w:ilvl="5" w:tentative="0">
      <w:start w:val="0"/>
      <w:numFmt w:val="bullet"/>
      <w:lvlText w:val="•"/>
      <w:lvlJc w:val="left"/>
      <w:pPr>
        <w:ind w:left="5712" w:hanging="266"/>
      </w:pPr>
      <w:rPr>
        <w:rFonts w:hint="default"/>
        <w:lang w:val="en-US" w:eastAsia="en-US" w:bidi="en-US"/>
      </w:rPr>
    </w:lvl>
    <w:lvl w:ilvl="6" w:tentative="0">
      <w:start w:val="0"/>
      <w:numFmt w:val="bullet"/>
      <w:lvlText w:val="•"/>
      <w:lvlJc w:val="left"/>
      <w:pPr>
        <w:ind w:left="6595" w:hanging="266"/>
      </w:pPr>
      <w:rPr>
        <w:rFonts w:hint="default"/>
        <w:lang w:val="en-US" w:eastAsia="en-US" w:bidi="en-US"/>
      </w:rPr>
    </w:lvl>
    <w:lvl w:ilvl="7" w:tentative="0">
      <w:start w:val="0"/>
      <w:numFmt w:val="bullet"/>
      <w:lvlText w:val="•"/>
      <w:lvlJc w:val="left"/>
      <w:pPr>
        <w:ind w:left="7477" w:hanging="266"/>
      </w:pPr>
      <w:rPr>
        <w:rFonts w:hint="default"/>
        <w:lang w:val="en-US" w:eastAsia="en-US" w:bidi="en-US"/>
      </w:rPr>
    </w:lvl>
    <w:lvl w:ilvl="8" w:tentative="0">
      <w:start w:val="0"/>
      <w:numFmt w:val="bullet"/>
      <w:lvlText w:val="•"/>
      <w:lvlJc w:val="left"/>
      <w:pPr>
        <w:ind w:left="8360" w:hanging="266"/>
      </w:pPr>
      <w:rPr>
        <w:rFonts w:hint="default"/>
        <w:lang w:val="en-US" w:eastAsia="en-US" w:bidi="en-US"/>
      </w:rPr>
    </w:lvl>
  </w:abstractNum>
  <w:abstractNum w:abstractNumId="29">
    <w:nsid w:val="1ACDE60F"/>
    <w:multiLevelType w:val="multilevel"/>
    <w:tmpl w:val="1ACDE60F"/>
    <w:lvl w:ilvl="0" w:tentative="0">
      <w:start w:val="1"/>
      <w:numFmt w:val="decimal"/>
      <w:lvlText w:val="%1."/>
      <w:lvlJc w:val="left"/>
      <w:pPr>
        <w:ind w:left="1122" w:hanging="323"/>
        <w:jc w:val="left"/>
      </w:pPr>
      <w:rPr>
        <w:rFonts w:hint="default" w:ascii="Lucida Sans Unicode" w:hAnsi="Lucida Sans Unicode" w:eastAsia="Lucida Sans Unicode" w:cs="Lucida Sans Unicode"/>
        <w:w w:val="126"/>
        <w:sz w:val="18"/>
        <w:szCs w:val="18"/>
        <w:lang w:val="en-US" w:eastAsia="en-US" w:bidi="en-US"/>
      </w:rPr>
    </w:lvl>
    <w:lvl w:ilvl="1" w:tentative="0">
      <w:start w:val="0"/>
      <w:numFmt w:val="bullet"/>
      <w:lvlText w:val="•"/>
      <w:lvlJc w:val="left"/>
      <w:pPr>
        <w:ind w:left="2020" w:hanging="323"/>
      </w:pPr>
      <w:rPr>
        <w:rFonts w:hint="default"/>
        <w:lang w:val="en-US" w:eastAsia="en-US" w:bidi="en-US"/>
      </w:rPr>
    </w:lvl>
    <w:lvl w:ilvl="2" w:tentative="0">
      <w:start w:val="0"/>
      <w:numFmt w:val="bullet"/>
      <w:lvlText w:val="•"/>
      <w:lvlJc w:val="left"/>
      <w:pPr>
        <w:ind w:left="2921" w:hanging="323"/>
      </w:pPr>
      <w:rPr>
        <w:rFonts w:hint="default"/>
        <w:lang w:val="en-US" w:eastAsia="en-US" w:bidi="en-US"/>
      </w:rPr>
    </w:lvl>
    <w:lvl w:ilvl="3" w:tentative="0">
      <w:start w:val="0"/>
      <w:numFmt w:val="bullet"/>
      <w:lvlText w:val="•"/>
      <w:lvlJc w:val="left"/>
      <w:pPr>
        <w:ind w:left="3821" w:hanging="323"/>
      </w:pPr>
      <w:rPr>
        <w:rFonts w:hint="default"/>
        <w:lang w:val="en-US" w:eastAsia="en-US" w:bidi="en-US"/>
      </w:rPr>
    </w:lvl>
    <w:lvl w:ilvl="4" w:tentative="0">
      <w:start w:val="0"/>
      <w:numFmt w:val="bullet"/>
      <w:lvlText w:val="•"/>
      <w:lvlJc w:val="left"/>
      <w:pPr>
        <w:ind w:left="4722" w:hanging="323"/>
      </w:pPr>
      <w:rPr>
        <w:rFonts w:hint="default"/>
        <w:lang w:val="en-US" w:eastAsia="en-US" w:bidi="en-US"/>
      </w:rPr>
    </w:lvl>
    <w:lvl w:ilvl="5" w:tentative="0">
      <w:start w:val="0"/>
      <w:numFmt w:val="bullet"/>
      <w:lvlText w:val="•"/>
      <w:lvlJc w:val="left"/>
      <w:pPr>
        <w:ind w:left="5622" w:hanging="323"/>
      </w:pPr>
      <w:rPr>
        <w:rFonts w:hint="default"/>
        <w:lang w:val="en-US" w:eastAsia="en-US" w:bidi="en-US"/>
      </w:rPr>
    </w:lvl>
    <w:lvl w:ilvl="6" w:tentative="0">
      <w:start w:val="0"/>
      <w:numFmt w:val="bullet"/>
      <w:lvlText w:val="•"/>
      <w:lvlJc w:val="left"/>
      <w:pPr>
        <w:ind w:left="6523" w:hanging="323"/>
      </w:pPr>
      <w:rPr>
        <w:rFonts w:hint="default"/>
        <w:lang w:val="en-US" w:eastAsia="en-US" w:bidi="en-US"/>
      </w:rPr>
    </w:lvl>
    <w:lvl w:ilvl="7" w:tentative="0">
      <w:start w:val="0"/>
      <w:numFmt w:val="bullet"/>
      <w:lvlText w:val="•"/>
      <w:lvlJc w:val="left"/>
      <w:pPr>
        <w:ind w:left="7423" w:hanging="323"/>
      </w:pPr>
      <w:rPr>
        <w:rFonts w:hint="default"/>
        <w:lang w:val="en-US" w:eastAsia="en-US" w:bidi="en-US"/>
      </w:rPr>
    </w:lvl>
    <w:lvl w:ilvl="8" w:tentative="0">
      <w:start w:val="0"/>
      <w:numFmt w:val="bullet"/>
      <w:lvlText w:val="•"/>
      <w:lvlJc w:val="left"/>
      <w:pPr>
        <w:ind w:left="8324" w:hanging="323"/>
      </w:pPr>
      <w:rPr>
        <w:rFonts w:hint="default"/>
        <w:lang w:val="en-US" w:eastAsia="en-US" w:bidi="en-US"/>
      </w:rPr>
    </w:lvl>
  </w:abstractNum>
  <w:abstractNum w:abstractNumId="30">
    <w:nsid w:val="1C257C7B"/>
    <w:multiLevelType w:val="multilevel"/>
    <w:tmpl w:val="1C257C7B"/>
    <w:lvl w:ilvl="0" w:tentative="0">
      <w:start w:val="1"/>
      <w:numFmt w:val="decimal"/>
      <w:lvlText w:val="%1."/>
      <w:lvlJc w:val="left"/>
      <w:pPr>
        <w:ind w:left="382" w:hanging="323"/>
        <w:jc w:val="left"/>
      </w:pPr>
      <w:rPr>
        <w:rFonts w:hint="default" w:ascii="Lucida Sans Unicode" w:hAnsi="Lucida Sans Unicode" w:eastAsia="Lucida Sans Unicode" w:cs="Lucida Sans Unicode"/>
        <w:w w:val="126"/>
        <w:sz w:val="18"/>
        <w:szCs w:val="18"/>
        <w:lang w:val="en-US" w:eastAsia="en-US" w:bidi="en-US"/>
      </w:rPr>
    </w:lvl>
    <w:lvl w:ilvl="1" w:tentative="0">
      <w:start w:val="0"/>
      <w:numFmt w:val="bullet"/>
      <w:lvlText w:val="•"/>
      <w:lvlJc w:val="left"/>
      <w:pPr>
        <w:ind w:left="1256" w:hanging="323"/>
      </w:pPr>
      <w:rPr>
        <w:rFonts w:hint="default"/>
        <w:lang w:val="en-US" w:eastAsia="en-US" w:bidi="en-US"/>
      </w:rPr>
    </w:lvl>
    <w:lvl w:ilvl="2" w:tentative="0">
      <w:start w:val="0"/>
      <w:numFmt w:val="bullet"/>
      <w:lvlText w:val="•"/>
      <w:lvlJc w:val="left"/>
      <w:pPr>
        <w:ind w:left="2133" w:hanging="323"/>
      </w:pPr>
      <w:rPr>
        <w:rFonts w:hint="default"/>
        <w:lang w:val="en-US" w:eastAsia="en-US" w:bidi="en-US"/>
      </w:rPr>
    </w:lvl>
    <w:lvl w:ilvl="3" w:tentative="0">
      <w:start w:val="0"/>
      <w:numFmt w:val="bullet"/>
      <w:lvlText w:val="•"/>
      <w:lvlJc w:val="left"/>
      <w:pPr>
        <w:ind w:left="3009" w:hanging="323"/>
      </w:pPr>
      <w:rPr>
        <w:rFonts w:hint="default"/>
        <w:lang w:val="en-US" w:eastAsia="en-US" w:bidi="en-US"/>
      </w:rPr>
    </w:lvl>
    <w:lvl w:ilvl="4" w:tentative="0">
      <w:start w:val="0"/>
      <w:numFmt w:val="bullet"/>
      <w:lvlText w:val="•"/>
      <w:lvlJc w:val="left"/>
      <w:pPr>
        <w:ind w:left="3886" w:hanging="323"/>
      </w:pPr>
      <w:rPr>
        <w:rFonts w:hint="default"/>
        <w:lang w:val="en-US" w:eastAsia="en-US" w:bidi="en-US"/>
      </w:rPr>
    </w:lvl>
    <w:lvl w:ilvl="5" w:tentative="0">
      <w:start w:val="0"/>
      <w:numFmt w:val="bullet"/>
      <w:lvlText w:val="•"/>
      <w:lvlJc w:val="left"/>
      <w:pPr>
        <w:ind w:left="4762" w:hanging="323"/>
      </w:pPr>
      <w:rPr>
        <w:rFonts w:hint="default"/>
        <w:lang w:val="en-US" w:eastAsia="en-US" w:bidi="en-US"/>
      </w:rPr>
    </w:lvl>
    <w:lvl w:ilvl="6" w:tentative="0">
      <w:start w:val="0"/>
      <w:numFmt w:val="bullet"/>
      <w:lvlText w:val="•"/>
      <w:lvlJc w:val="left"/>
      <w:pPr>
        <w:ind w:left="5639" w:hanging="323"/>
      </w:pPr>
      <w:rPr>
        <w:rFonts w:hint="default"/>
        <w:lang w:val="en-US" w:eastAsia="en-US" w:bidi="en-US"/>
      </w:rPr>
    </w:lvl>
    <w:lvl w:ilvl="7" w:tentative="0">
      <w:start w:val="0"/>
      <w:numFmt w:val="bullet"/>
      <w:lvlText w:val="•"/>
      <w:lvlJc w:val="left"/>
      <w:pPr>
        <w:ind w:left="6515" w:hanging="323"/>
      </w:pPr>
      <w:rPr>
        <w:rFonts w:hint="default"/>
        <w:lang w:val="en-US" w:eastAsia="en-US" w:bidi="en-US"/>
      </w:rPr>
    </w:lvl>
    <w:lvl w:ilvl="8" w:tentative="0">
      <w:start w:val="0"/>
      <w:numFmt w:val="bullet"/>
      <w:lvlText w:val="•"/>
      <w:lvlJc w:val="left"/>
      <w:pPr>
        <w:ind w:left="7392" w:hanging="323"/>
      </w:pPr>
      <w:rPr>
        <w:rFonts w:hint="default"/>
        <w:lang w:val="en-US" w:eastAsia="en-US" w:bidi="en-US"/>
      </w:rPr>
    </w:lvl>
  </w:abstractNum>
  <w:abstractNum w:abstractNumId="31">
    <w:nsid w:val="243FCF68"/>
    <w:multiLevelType w:val="multilevel"/>
    <w:tmpl w:val="243FCF68"/>
    <w:lvl w:ilvl="0" w:tentative="0">
      <w:start w:val="4"/>
      <w:numFmt w:val="decimal"/>
      <w:lvlText w:val="%1"/>
      <w:lvlJc w:val="left"/>
      <w:pPr>
        <w:ind w:left="1334" w:hanging="535"/>
        <w:jc w:val="left"/>
      </w:pPr>
      <w:rPr>
        <w:rFonts w:hint="default"/>
        <w:lang w:val="en-US" w:eastAsia="en-US" w:bidi="en-US"/>
      </w:rPr>
    </w:lvl>
    <w:lvl w:ilvl="1" w:tentative="0">
      <w:start w:val="5"/>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3370" w:hanging="638"/>
      </w:pPr>
      <w:rPr>
        <w:rFonts w:hint="default"/>
        <w:lang w:val="en-US" w:eastAsia="en-US" w:bidi="en-US"/>
      </w:rPr>
    </w:lvl>
    <w:lvl w:ilvl="4" w:tentative="0">
      <w:start w:val="0"/>
      <w:numFmt w:val="bullet"/>
      <w:lvlText w:val="•"/>
      <w:lvlJc w:val="left"/>
      <w:pPr>
        <w:ind w:left="4335" w:hanging="638"/>
      </w:pPr>
      <w:rPr>
        <w:rFonts w:hint="default"/>
        <w:lang w:val="en-US" w:eastAsia="en-US" w:bidi="en-US"/>
      </w:rPr>
    </w:lvl>
    <w:lvl w:ilvl="5" w:tentative="0">
      <w:start w:val="0"/>
      <w:numFmt w:val="bullet"/>
      <w:lvlText w:val="•"/>
      <w:lvlJc w:val="left"/>
      <w:pPr>
        <w:ind w:left="5300" w:hanging="638"/>
      </w:pPr>
      <w:rPr>
        <w:rFonts w:hint="default"/>
        <w:lang w:val="en-US" w:eastAsia="en-US" w:bidi="en-US"/>
      </w:rPr>
    </w:lvl>
    <w:lvl w:ilvl="6" w:tentative="0">
      <w:start w:val="0"/>
      <w:numFmt w:val="bullet"/>
      <w:lvlText w:val="•"/>
      <w:lvlJc w:val="left"/>
      <w:pPr>
        <w:ind w:left="6265" w:hanging="638"/>
      </w:pPr>
      <w:rPr>
        <w:rFonts w:hint="default"/>
        <w:lang w:val="en-US" w:eastAsia="en-US" w:bidi="en-US"/>
      </w:rPr>
    </w:lvl>
    <w:lvl w:ilvl="7" w:tentative="0">
      <w:start w:val="0"/>
      <w:numFmt w:val="bullet"/>
      <w:lvlText w:val="•"/>
      <w:lvlJc w:val="left"/>
      <w:pPr>
        <w:ind w:left="7230" w:hanging="638"/>
      </w:pPr>
      <w:rPr>
        <w:rFonts w:hint="default"/>
        <w:lang w:val="en-US" w:eastAsia="en-US" w:bidi="en-US"/>
      </w:rPr>
    </w:lvl>
    <w:lvl w:ilvl="8" w:tentative="0">
      <w:start w:val="0"/>
      <w:numFmt w:val="bullet"/>
      <w:lvlText w:val="•"/>
      <w:lvlJc w:val="left"/>
      <w:pPr>
        <w:ind w:left="8195" w:hanging="638"/>
      </w:pPr>
      <w:rPr>
        <w:rFonts w:hint="default"/>
        <w:lang w:val="en-US" w:eastAsia="en-US" w:bidi="en-US"/>
      </w:rPr>
    </w:lvl>
  </w:abstractNum>
  <w:abstractNum w:abstractNumId="32">
    <w:nsid w:val="2470EC97"/>
    <w:multiLevelType w:val="multilevel"/>
    <w:tmpl w:val="2470EC97"/>
    <w:lvl w:ilvl="0" w:tentative="0">
      <w:start w:val="1"/>
      <w:numFmt w:val="decimal"/>
      <w:lvlText w:val="%1"/>
      <w:lvlJc w:val="left"/>
      <w:pPr>
        <w:ind w:left="1437" w:hanging="638"/>
        <w:jc w:val="left"/>
      </w:pPr>
      <w:rPr>
        <w:rFonts w:hint="default"/>
        <w:lang w:val="en-US" w:eastAsia="en-US" w:bidi="en-US"/>
      </w:rPr>
    </w:lvl>
    <w:lvl w:ilvl="1" w:tentative="0">
      <w:start w:val="1"/>
      <w:numFmt w:val="decimal"/>
      <w:lvlText w:val="%1.%2"/>
      <w:lvlJc w:val="left"/>
      <w:pPr>
        <w:ind w:left="1437" w:hanging="638"/>
        <w:jc w:val="left"/>
      </w:pPr>
      <w:rPr>
        <w:rFonts w:hint="default"/>
        <w:lang w:val="en-US" w:eastAsia="en-US" w:bidi="en-US"/>
      </w:rPr>
    </w:lvl>
    <w:lvl w:ilvl="2" w:tentative="0">
      <w:start w:val="7"/>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4045" w:hanging="638"/>
      </w:pPr>
      <w:rPr>
        <w:rFonts w:hint="default"/>
        <w:lang w:val="en-US" w:eastAsia="en-US" w:bidi="en-US"/>
      </w:rPr>
    </w:lvl>
    <w:lvl w:ilvl="4" w:tentative="0">
      <w:start w:val="0"/>
      <w:numFmt w:val="bullet"/>
      <w:lvlText w:val="•"/>
      <w:lvlJc w:val="left"/>
      <w:pPr>
        <w:ind w:left="4914" w:hanging="638"/>
      </w:pPr>
      <w:rPr>
        <w:rFonts w:hint="default"/>
        <w:lang w:val="en-US" w:eastAsia="en-US" w:bidi="en-US"/>
      </w:rPr>
    </w:lvl>
    <w:lvl w:ilvl="5" w:tentative="0">
      <w:start w:val="0"/>
      <w:numFmt w:val="bullet"/>
      <w:lvlText w:val="•"/>
      <w:lvlJc w:val="left"/>
      <w:pPr>
        <w:ind w:left="5782" w:hanging="638"/>
      </w:pPr>
      <w:rPr>
        <w:rFonts w:hint="default"/>
        <w:lang w:val="en-US" w:eastAsia="en-US" w:bidi="en-US"/>
      </w:rPr>
    </w:lvl>
    <w:lvl w:ilvl="6" w:tentative="0">
      <w:start w:val="0"/>
      <w:numFmt w:val="bullet"/>
      <w:lvlText w:val="•"/>
      <w:lvlJc w:val="left"/>
      <w:pPr>
        <w:ind w:left="6651" w:hanging="638"/>
      </w:pPr>
      <w:rPr>
        <w:rFonts w:hint="default"/>
        <w:lang w:val="en-US" w:eastAsia="en-US" w:bidi="en-US"/>
      </w:rPr>
    </w:lvl>
    <w:lvl w:ilvl="7" w:tentative="0">
      <w:start w:val="0"/>
      <w:numFmt w:val="bullet"/>
      <w:lvlText w:val="•"/>
      <w:lvlJc w:val="left"/>
      <w:pPr>
        <w:ind w:left="7519" w:hanging="638"/>
      </w:pPr>
      <w:rPr>
        <w:rFonts w:hint="default"/>
        <w:lang w:val="en-US" w:eastAsia="en-US" w:bidi="en-US"/>
      </w:rPr>
    </w:lvl>
    <w:lvl w:ilvl="8" w:tentative="0">
      <w:start w:val="0"/>
      <w:numFmt w:val="bullet"/>
      <w:lvlText w:val="•"/>
      <w:lvlJc w:val="left"/>
      <w:pPr>
        <w:ind w:left="8388" w:hanging="638"/>
      </w:pPr>
      <w:rPr>
        <w:rFonts w:hint="default"/>
        <w:lang w:val="en-US" w:eastAsia="en-US" w:bidi="en-US"/>
      </w:rPr>
    </w:lvl>
  </w:abstractNum>
  <w:abstractNum w:abstractNumId="33">
    <w:nsid w:val="25B654F3"/>
    <w:multiLevelType w:val="multilevel"/>
    <w:tmpl w:val="25B654F3"/>
    <w:lvl w:ilvl="0" w:tentative="0">
      <w:start w:val="4"/>
      <w:numFmt w:val="decimal"/>
      <w:lvlText w:val="%1"/>
      <w:lvlJc w:val="left"/>
      <w:pPr>
        <w:ind w:left="2314" w:hanging="698"/>
        <w:jc w:val="left"/>
      </w:pPr>
      <w:rPr>
        <w:rFonts w:hint="default"/>
        <w:lang w:val="en-US" w:eastAsia="en-US" w:bidi="en-US"/>
      </w:rPr>
    </w:lvl>
    <w:lvl w:ilvl="1" w:tentative="0">
      <w:start w:val="5"/>
      <w:numFmt w:val="decimal"/>
      <w:lvlText w:val="%1.%2"/>
      <w:lvlJc w:val="left"/>
      <w:pPr>
        <w:ind w:left="2314" w:hanging="698"/>
        <w:jc w:val="right"/>
      </w:pPr>
      <w:rPr>
        <w:rFonts w:hint="default"/>
        <w:lang w:val="en-US" w:eastAsia="en-US" w:bidi="en-US"/>
      </w:rPr>
    </w:lvl>
    <w:lvl w:ilvl="2" w:tentative="0">
      <w:start w:val="3"/>
      <w:numFmt w:val="decimal"/>
      <w:lvlText w:val="%1.%2.%3"/>
      <w:lvlJc w:val="left"/>
      <w:pPr>
        <w:ind w:left="2314" w:hanging="698"/>
        <w:jc w:val="left"/>
      </w:pPr>
      <w:rPr>
        <w:rFonts w:hint="default" w:ascii="Times New Roman" w:hAnsi="Times New Roman" w:eastAsia="Times New Roman" w:cs="Times New Roman"/>
        <w:color w:val="355F7B"/>
        <w:w w:val="99"/>
        <w:sz w:val="20"/>
        <w:szCs w:val="20"/>
        <w:lang w:val="en-US" w:eastAsia="en-US" w:bidi="en-US"/>
      </w:rPr>
    </w:lvl>
    <w:lvl w:ilvl="3" w:tentative="0">
      <w:start w:val="0"/>
      <w:numFmt w:val="bullet"/>
      <w:lvlText w:val="•"/>
      <w:lvlJc w:val="left"/>
      <w:pPr>
        <w:ind w:left="4661" w:hanging="698"/>
      </w:pPr>
      <w:rPr>
        <w:rFonts w:hint="default"/>
        <w:lang w:val="en-US" w:eastAsia="en-US" w:bidi="en-US"/>
      </w:rPr>
    </w:lvl>
    <w:lvl w:ilvl="4" w:tentative="0">
      <w:start w:val="0"/>
      <w:numFmt w:val="bullet"/>
      <w:lvlText w:val="•"/>
      <w:lvlJc w:val="left"/>
      <w:pPr>
        <w:ind w:left="5442" w:hanging="698"/>
      </w:pPr>
      <w:rPr>
        <w:rFonts w:hint="default"/>
        <w:lang w:val="en-US" w:eastAsia="en-US" w:bidi="en-US"/>
      </w:rPr>
    </w:lvl>
    <w:lvl w:ilvl="5" w:tentative="0">
      <w:start w:val="0"/>
      <w:numFmt w:val="bullet"/>
      <w:lvlText w:val="•"/>
      <w:lvlJc w:val="left"/>
      <w:pPr>
        <w:ind w:left="6222" w:hanging="698"/>
      </w:pPr>
      <w:rPr>
        <w:rFonts w:hint="default"/>
        <w:lang w:val="en-US" w:eastAsia="en-US" w:bidi="en-US"/>
      </w:rPr>
    </w:lvl>
    <w:lvl w:ilvl="6" w:tentative="0">
      <w:start w:val="0"/>
      <w:numFmt w:val="bullet"/>
      <w:lvlText w:val="•"/>
      <w:lvlJc w:val="left"/>
      <w:pPr>
        <w:ind w:left="7003" w:hanging="698"/>
      </w:pPr>
      <w:rPr>
        <w:rFonts w:hint="default"/>
        <w:lang w:val="en-US" w:eastAsia="en-US" w:bidi="en-US"/>
      </w:rPr>
    </w:lvl>
    <w:lvl w:ilvl="7" w:tentative="0">
      <w:start w:val="0"/>
      <w:numFmt w:val="bullet"/>
      <w:lvlText w:val="•"/>
      <w:lvlJc w:val="left"/>
      <w:pPr>
        <w:ind w:left="7783" w:hanging="698"/>
      </w:pPr>
      <w:rPr>
        <w:rFonts w:hint="default"/>
        <w:lang w:val="en-US" w:eastAsia="en-US" w:bidi="en-US"/>
      </w:rPr>
    </w:lvl>
    <w:lvl w:ilvl="8" w:tentative="0">
      <w:start w:val="0"/>
      <w:numFmt w:val="bullet"/>
      <w:lvlText w:val="•"/>
      <w:lvlJc w:val="left"/>
      <w:pPr>
        <w:ind w:left="8564" w:hanging="698"/>
      </w:pPr>
      <w:rPr>
        <w:rFonts w:hint="default"/>
        <w:lang w:val="en-US" w:eastAsia="en-US" w:bidi="en-US"/>
      </w:rPr>
    </w:lvl>
  </w:abstractNum>
  <w:abstractNum w:abstractNumId="34">
    <w:nsid w:val="2A8F537B"/>
    <w:multiLevelType w:val="multilevel"/>
    <w:tmpl w:val="2A8F537B"/>
    <w:lvl w:ilvl="0" w:tentative="0">
      <w:start w:val="7"/>
      <w:numFmt w:val="decimal"/>
      <w:lvlText w:val="%1"/>
      <w:lvlJc w:val="left"/>
      <w:pPr>
        <w:ind w:left="2314" w:hanging="698"/>
        <w:jc w:val="left"/>
      </w:pPr>
      <w:rPr>
        <w:rFonts w:hint="default"/>
        <w:lang w:val="en-US" w:eastAsia="en-US" w:bidi="en-US"/>
      </w:rPr>
    </w:lvl>
    <w:lvl w:ilvl="1" w:tentative="0">
      <w:start w:val="4"/>
      <w:numFmt w:val="decimal"/>
      <w:lvlText w:val="%1.%2"/>
      <w:lvlJc w:val="left"/>
      <w:pPr>
        <w:ind w:left="2314" w:hanging="698"/>
        <w:jc w:val="left"/>
      </w:pPr>
      <w:rPr>
        <w:rFonts w:hint="default"/>
        <w:lang w:val="en-US" w:eastAsia="en-US" w:bidi="en-US"/>
      </w:rPr>
    </w:lvl>
    <w:lvl w:ilvl="2" w:tentative="0">
      <w:start w:val="1"/>
      <w:numFmt w:val="decimal"/>
      <w:lvlText w:val="%1.%2.%3"/>
      <w:lvlJc w:val="left"/>
      <w:pPr>
        <w:ind w:left="2314" w:hanging="698"/>
        <w:jc w:val="left"/>
      </w:pPr>
      <w:rPr>
        <w:rFonts w:hint="default" w:ascii="Times New Roman" w:hAnsi="Times New Roman" w:eastAsia="Times New Roman" w:cs="Times New Roman"/>
        <w:color w:val="355F7B"/>
        <w:w w:val="99"/>
        <w:sz w:val="20"/>
        <w:szCs w:val="20"/>
        <w:lang w:val="en-US" w:eastAsia="en-US" w:bidi="en-US"/>
      </w:rPr>
    </w:lvl>
    <w:lvl w:ilvl="3" w:tentative="0">
      <w:start w:val="0"/>
      <w:numFmt w:val="bullet"/>
      <w:lvlText w:val="•"/>
      <w:lvlJc w:val="left"/>
      <w:pPr>
        <w:ind w:left="4661" w:hanging="698"/>
      </w:pPr>
      <w:rPr>
        <w:rFonts w:hint="default"/>
        <w:lang w:val="en-US" w:eastAsia="en-US" w:bidi="en-US"/>
      </w:rPr>
    </w:lvl>
    <w:lvl w:ilvl="4" w:tentative="0">
      <w:start w:val="0"/>
      <w:numFmt w:val="bullet"/>
      <w:lvlText w:val="•"/>
      <w:lvlJc w:val="left"/>
      <w:pPr>
        <w:ind w:left="5442" w:hanging="698"/>
      </w:pPr>
      <w:rPr>
        <w:rFonts w:hint="default"/>
        <w:lang w:val="en-US" w:eastAsia="en-US" w:bidi="en-US"/>
      </w:rPr>
    </w:lvl>
    <w:lvl w:ilvl="5" w:tentative="0">
      <w:start w:val="0"/>
      <w:numFmt w:val="bullet"/>
      <w:lvlText w:val="•"/>
      <w:lvlJc w:val="left"/>
      <w:pPr>
        <w:ind w:left="6222" w:hanging="698"/>
      </w:pPr>
      <w:rPr>
        <w:rFonts w:hint="default"/>
        <w:lang w:val="en-US" w:eastAsia="en-US" w:bidi="en-US"/>
      </w:rPr>
    </w:lvl>
    <w:lvl w:ilvl="6" w:tentative="0">
      <w:start w:val="0"/>
      <w:numFmt w:val="bullet"/>
      <w:lvlText w:val="•"/>
      <w:lvlJc w:val="left"/>
      <w:pPr>
        <w:ind w:left="7003" w:hanging="698"/>
      </w:pPr>
      <w:rPr>
        <w:rFonts w:hint="default"/>
        <w:lang w:val="en-US" w:eastAsia="en-US" w:bidi="en-US"/>
      </w:rPr>
    </w:lvl>
    <w:lvl w:ilvl="7" w:tentative="0">
      <w:start w:val="0"/>
      <w:numFmt w:val="bullet"/>
      <w:lvlText w:val="•"/>
      <w:lvlJc w:val="left"/>
      <w:pPr>
        <w:ind w:left="7783" w:hanging="698"/>
      </w:pPr>
      <w:rPr>
        <w:rFonts w:hint="default"/>
        <w:lang w:val="en-US" w:eastAsia="en-US" w:bidi="en-US"/>
      </w:rPr>
    </w:lvl>
    <w:lvl w:ilvl="8" w:tentative="0">
      <w:start w:val="0"/>
      <w:numFmt w:val="bullet"/>
      <w:lvlText w:val="•"/>
      <w:lvlJc w:val="left"/>
      <w:pPr>
        <w:ind w:left="8564" w:hanging="698"/>
      </w:pPr>
      <w:rPr>
        <w:rFonts w:hint="default"/>
        <w:lang w:val="en-US" w:eastAsia="en-US" w:bidi="en-US"/>
      </w:rPr>
    </w:lvl>
  </w:abstractNum>
  <w:abstractNum w:abstractNumId="35">
    <w:nsid w:val="30FC5B15"/>
    <w:multiLevelType w:val="multilevel"/>
    <w:tmpl w:val="30FC5B15"/>
    <w:lvl w:ilvl="0" w:tentative="0">
      <w:start w:val="7"/>
      <w:numFmt w:val="decimal"/>
      <w:lvlText w:val="%1"/>
      <w:lvlJc w:val="left"/>
      <w:pPr>
        <w:ind w:left="1334" w:hanging="535"/>
        <w:jc w:val="left"/>
      </w:pPr>
      <w:rPr>
        <w:rFonts w:hint="default"/>
        <w:lang w:val="en-US" w:eastAsia="en-US" w:bidi="en-US"/>
      </w:rPr>
    </w:lvl>
    <w:lvl w:ilvl="1" w:tentative="0">
      <w:start w:val="1"/>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1298" w:hanging="180"/>
      </w:pPr>
      <w:rPr>
        <w:rFonts w:hint="default" w:ascii="Times New Roman" w:hAnsi="Times New Roman" w:eastAsia="Times New Roman" w:cs="Times New Roman"/>
        <w:w w:val="113"/>
        <w:sz w:val="20"/>
        <w:szCs w:val="20"/>
        <w:lang w:val="en-US" w:eastAsia="en-US" w:bidi="en-US"/>
      </w:rPr>
    </w:lvl>
    <w:lvl w:ilvl="4" w:tentative="0">
      <w:start w:val="0"/>
      <w:numFmt w:val="bullet"/>
      <w:lvlText w:val="•"/>
      <w:lvlJc w:val="left"/>
      <w:pPr>
        <w:ind w:left="3611" w:hanging="180"/>
      </w:pPr>
      <w:rPr>
        <w:rFonts w:hint="default"/>
        <w:lang w:val="en-US" w:eastAsia="en-US" w:bidi="en-US"/>
      </w:rPr>
    </w:lvl>
    <w:lvl w:ilvl="5" w:tentative="0">
      <w:start w:val="0"/>
      <w:numFmt w:val="bullet"/>
      <w:lvlText w:val="•"/>
      <w:lvlJc w:val="left"/>
      <w:pPr>
        <w:ind w:left="4697" w:hanging="180"/>
      </w:pPr>
      <w:rPr>
        <w:rFonts w:hint="default"/>
        <w:lang w:val="en-US" w:eastAsia="en-US" w:bidi="en-US"/>
      </w:rPr>
    </w:lvl>
    <w:lvl w:ilvl="6" w:tentative="0">
      <w:start w:val="0"/>
      <w:numFmt w:val="bullet"/>
      <w:lvlText w:val="•"/>
      <w:lvlJc w:val="left"/>
      <w:pPr>
        <w:ind w:left="5782" w:hanging="180"/>
      </w:pPr>
      <w:rPr>
        <w:rFonts w:hint="default"/>
        <w:lang w:val="en-US" w:eastAsia="en-US" w:bidi="en-US"/>
      </w:rPr>
    </w:lvl>
    <w:lvl w:ilvl="7" w:tentative="0">
      <w:start w:val="0"/>
      <w:numFmt w:val="bullet"/>
      <w:lvlText w:val="•"/>
      <w:lvlJc w:val="left"/>
      <w:pPr>
        <w:ind w:left="6868" w:hanging="180"/>
      </w:pPr>
      <w:rPr>
        <w:rFonts w:hint="default"/>
        <w:lang w:val="en-US" w:eastAsia="en-US" w:bidi="en-US"/>
      </w:rPr>
    </w:lvl>
    <w:lvl w:ilvl="8" w:tentative="0">
      <w:start w:val="0"/>
      <w:numFmt w:val="bullet"/>
      <w:lvlText w:val="•"/>
      <w:lvlJc w:val="left"/>
      <w:pPr>
        <w:ind w:left="7954" w:hanging="180"/>
      </w:pPr>
      <w:rPr>
        <w:rFonts w:hint="default"/>
        <w:lang w:val="en-US" w:eastAsia="en-US" w:bidi="en-US"/>
      </w:rPr>
    </w:lvl>
  </w:abstractNum>
  <w:abstractNum w:abstractNumId="36">
    <w:nsid w:val="322D85CA"/>
    <w:multiLevelType w:val="multilevel"/>
    <w:tmpl w:val="322D85CA"/>
    <w:lvl w:ilvl="0" w:tentative="0">
      <w:start w:val="1"/>
      <w:numFmt w:val="decimal"/>
      <w:lvlText w:val="%1."/>
      <w:lvlJc w:val="left"/>
      <w:pPr>
        <w:ind w:left="382" w:hanging="323"/>
        <w:jc w:val="left"/>
      </w:pPr>
      <w:rPr>
        <w:rFonts w:hint="default" w:ascii="Lucida Sans Unicode" w:hAnsi="Lucida Sans Unicode" w:eastAsia="Lucida Sans Unicode" w:cs="Lucida Sans Unicode"/>
        <w:w w:val="126"/>
        <w:sz w:val="18"/>
        <w:szCs w:val="18"/>
        <w:lang w:val="en-US" w:eastAsia="en-US" w:bidi="en-US"/>
      </w:rPr>
    </w:lvl>
    <w:lvl w:ilvl="1" w:tentative="0">
      <w:start w:val="0"/>
      <w:numFmt w:val="bullet"/>
      <w:lvlText w:val="•"/>
      <w:lvlJc w:val="left"/>
      <w:pPr>
        <w:ind w:left="1256" w:hanging="323"/>
      </w:pPr>
      <w:rPr>
        <w:rFonts w:hint="default"/>
        <w:lang w:val="en-US" w:eastAsia="en-US" w:bidi="en-US"/>
      </w:rPr>
    </w:lvl>
    <w:lvl w:ilvl="2" w:tentative="0">
      <w:start w:val="0"/>
      <w:numFmt w:val="bullet"/>
      <w:lvlText w:val="•"/>
      <w:lvlJc w:val="left"/>
      <w:pPr>
        <w:ind w:left="2133" w:hanging="323"/>
      </w:pPr>
      <w:rPr>
        <w:rFonts w:hint="default"/>
        <w:lang w:val="en-US" w:eastAsia="en-US" w:bidi="en-US"/>
      </w:rPr>
    </w:lvl>
    <w:lvl w:ilvl="3" w:tentative="0">
      <w:start w:val="0"/>
      <w:numFmt w:val="bullet"/>
      <w:lvlText w:val="•"/>
      <w:lvlJc w:val="left"/>
      <w:pPr>
        <w:ind w:left="3009" w:hanging="323"/>
      </w:pPr>
      <w:rPr>
        <w:rFonts w:hint="default"/>
        <w:lang w:val="en-US" w:eastAsia="en-US" w:bidi="en-US"/>
      </w:rPr>
    </w:lvl>
    <w:lvl w:ilvl="4" w:tentative="0">
      <w:start w:val="0"/>
      <w:numFmt w:val="bullet"/>
      <w:lvlText w:val="•"/>
      <w:lvlJc w:val="left"/>
      <w:pPr>
        <w:ind w:left="3886" w:hanging="323"/>
      </w:pPr>
      <w:rPr>
        <w:rFonts w:hint="default"/>
        <w:lang w:val="en-US" w:eastAsia="en-US" w:bidi="en-US"/>
      </w:rPr>
    </w:lvl>
    <w:lvl w:ilvl="5" w:tentative="0">
      <w:start w:val="0"/>
      <w:numFmt w:val="bullet"/>
      <w:lvlText w:val="•"/>
      <w:lvlJc w:val="left"/>
      <w:pPr>
        <w:ind w:left="4762" w:hanging="323"/>
      </w:pPr>
      <w:rPr>
        <w:rFonts w:hint="default"/>
        <w:lang w:val="en-US" w:eastAsia="en-US" w:bidi="en-US"/>
      </w:rPr>
    </w:lvl>
    <w:lvl w:ilvl="6" w:tentative="0">
      <w:start w:val="0"/>
      <w:numFmt w:val="bullet"/>
      <w:lvlText w:val="•"/>
      <w:lvlJc w:val="left"/>
      <w:pPr>
        <w:ind w:left="5639" w:hanging="323"/>
      </w:pPr>
      <w:rPr>
        <w:rFonts w:hint="default"/>
        <w:lang w:val="en-US" w:eastAsia="en-US" w:bidi="en-US"/>
      </w:rPr>
    </w:lvl>
    <w:lvl w:ilvl="7" w:tentative="0">
      <w:start w:val="0"/>
      <w:numFmt w:val="bullet"/>
      <w:lvlText w:val="•"/>
      <w:lvlJc w:val="left"/>
      <w:pPr>
        <w:ind w:left="6515" w:hanging="323"/>
      </w:pPr>
      <w:rPr>
        <w:rFonts w:hint="default"/>
        <w:lang w:val="en-US" w:eastAsia="en-US" w:bidi="en-US"/>
      </w:rPr>
    </w:lvl>
    <w:lvl w:ilvl="8" w:tentative="0">
      <w:start w:val="0"/>
      <w:numFmt w:val="bullet"/>
      <w:lvlText w:val="•"/>
      <w:lvlJc w:val="left"/>
      <w:pPr>
        <w:ind w:left="7392" w:hanging="323"/>
      </w:pPr>
      <w:rPr>
        <w:rFonts w:hint="default"/>
        <w:lang w:val="en-US" w:eastAsia="en-US" w:bidi="en-US"/>
      </w:rPr>
    </w:lvl>
  </w:abstractNum>
  <w:abstractNum w:abstractNumId="37">
    <w:nsid w:val="32A7AF2D"/>
    <w:multiLevelType w:val="multilevel"/>
    <w:tmpl w:val="32A7AF2D"/>
    <w:lvl w:ilvl="0" w:tentative="0">
      <w:start w:val="0"/>
      <w:numFmt w:val="bullet"/>
      <w:lvlText w:val="*"/>
      <w:lvlJc w:val="left"/>
      <w:pPr>
        <w:ind w:left="490" w:hanging="216"/>
      </w:pPr>
      <w:rPr>
        <w:rFonts w:hint="default" w:ascii="Lucida Sans Unicode" w:hAnsi="Lucida Sans Unicode" w:eastAsia="Lucida Sans Unicode" w:cs="Lucida Sans Unicode"/>
        <w:w w:val="124"/>
        <w:sz w:val="18"/>
        <w:szCs w:val="18"/>
        <w:lang w:val="en-US" w:eastAsia="en-US" w:bidi="en-US"/>
      </w:rPr>
    </w:lvl>
    <w:lvl w:ilvl="1" w:tentative="0">
      <w:start w:val="0"/>
      <w:numFmt w:val="bullet"/>
      <w:lvlText w:val="•"/>
      <w:lvlJc w:val="left"/>
      <w:pPr>
        <w:ind w:left="1364" w:hanging="216"/>
      </w:pPr>
      <w:rPr>
        <w:rFonts w:hint="default"/>
        <w:lang w:val="en-US" w:eastAsia="en-US" w:bidi="en-US"/>
      </w:rPr>
    </w:lvl>
    <w:lvl w:ilvl="2" w:tentative="0">
      <w:start w:val="0"/>
      <w:numFmt w:val="bullet"/>
      <w:lvlText w:val="•"/>
      <w:lvlJc w:val="left"/>
      <w:pPr>
        <w:ind w:left="2229" w:hanging="216"/>
      </w:pPr>
      <w:rPr>
        <w:rFonts w:hint="default"/>
        <w:lang w:val="en-US" w:eastAsia="en-US" w:bidi="en-US"/>
      </w:rPr>
    </w:lvl>
    <w:lvl w:ilvl="3" w:tentative="0">
      <w:start w:val="0"/>
      <w:numFmt w:val="bullet"/>
      <w:lvlText w:val="•"/>
      <w:lvlJc w:val="left"/>
      <w:pPr>
        <w:ind w:left="3093" w:hanging="216"/>
      </w:pPr>
      <w:rPr>
        <w:rFonts w:hint="default"/>
        <w:lang w:val="en-US" w:eastAsia="en-US" w:bidi="en-US"/>
      </w:rPr>
    </w:lvl>
    <w:lvl w:ilvl="4" w:tentative="0">
      <w:start w:val="0"/>
      <w:numFmt w:val="bullet"/>
      <w:lvlText w:val="•"/>
      <w:lvlJc w:val="left"/>
      <w:pPr>
        <w:ind w:left="3958" w:hanging="216"/>
      </w:pPr>
      <w:rPr>
        <w:rFonts w:hint="default"/>
        <w:lang w:val="en-US" w:eastAsia="en-US" w:bidi="en-US"/>
      </w:rPr>
    </w:lvl>
    <w:lvl w:ilvl="5" w:tentative="0">
      <w:start w:val="0"/>
      <w:numFmt w:val="bullet"/>
      <w:lvlText w:val="•"/>
      <w:lvlJc w:val="left"/>
      <w:pPr>
        <w:ind w:left="4822" w:hanging="216"/>
      </w:pPr>
      <w:rPr>
        <w:rFonts w:hint="default"/>
        <w:lang w:val="en-US" w:eastAsia="en-US" w:bidi="en-US"/>
      </w:rPr>
    </w:lvl>
    <w:lvl w:ilvl="6" w:tentative="0">
      <w:start w:val="0"/>
      <w:numFmt w:val="bullet"/>
      <w:lvlText w:val="•"/>
      <w:lvlJc w:val="left"/>
      <w:pPr>
        <w:ind w:left="5687" w:hanging="216"/>
      </w:pPr>
      <w:rPr>
        <w:rFonts w:hint="default"/>
        <w:lang w:val="en-US" w:eastAsia="en-US" w:bidi="en-US"/>
      </w:rPr>
    </w:lvl>
    <w:lvl w:ilvl="7" w:tentative="0">
      <w:start w:val="0"/>
      <w:numFmt w:val="bullet"/>
      <w:lvlText w:val="•"/>
      <w:lvlJc w:val="left"/>
      <w:pPr>
        <w:ind w:left="6551" w:hanging="216"/>
      </w:pPr>
      <w:rPr>
        <w:rFonts w:hint="default"/>
        <w:lang w:val="en-US" w:eastAsia="en-US" w:bidi="en-US"/>
      </w:rPr>
    </w:lvl>
    <w:lvl w:ilvl="8" w:tentative="0">
      <w:start w:val="0"/>
      <w:numFmt w:val="bullet"/>
      <w:lvlText w:val="•"/>
      <w:lvlJc w:val="left"/>
      <w:pPr>
        <w:ind w:left="7416" w:hanging="216"/>
      </w:pPr>
      <w:rPr>
        <w:rFonts w:hint="default"/>
        <w:lang w:val="en-US" w:eastAsia="en-US" w:bidi="en-US"/>
      </w:rPr>
    </w:lvl>
  </w:abstractNum>
  <w:abstractNum w:abstractNumId="38">
    <w:nsid w:val="39A0D9AC"/>
    <w:multiLevelType w:val="multilevel"/>
    <w:tmpl w:val="39A0D9AC"/>
    <w:lvl w:ilvl="0" w:tentative="0">
      <w:start w:val="0"/>
      <w:numFmt w:val="bullet"/>
      <w:lvlText w:val="•"/>
      <w:lvlJc w:val="left"/>
      <w:pPr>
        <w:ind w:left="1298" w:hanging="180"/>
      </w:pPr>
      <w:rPr>
        <w:rFonts w:hint="default" w:ascii="Times New Roman" w:hAnsi="Times New Roman" w:eastAsia="Times New Roman" w:cs="Times New Roman"/>
        <w:w w:val="113"/>
        <w:sz w:val="20"/>
        <w:szCs w:val="20"/>
        <w:lang w:val="en-US" w:eastAsia="en-US" w:bidi="en-US"/>
      </w:rPr>
    </w:lvl>
    <w:lvl w:ilvl="1" w:tentative="0">
      <w:start w:val="0"/>
      <w:numFmt w:val="bullet"/>
      <w:lvlText w:val="•"/>
      <w:lvlJc w:val="left"/>
      <w:pPr>
        <w:ind w:left="2182" w:hanging="180"/>
      </w:pPr>
      <w:rPr>
        <w:rFonts w:hint="default"/>
        <w:lang w:val="en-US" w:eastAsia="en-US" w:bidi="en-US"/>
      </w:rPr>
    </w:lvl>
    <w:lvl w:ilvl="2" w:tentative="0">
      <w:start w:val="0"/>
      <w:numFmt w:val="bullet"/>
      <w:lvlText w:val="•"/>
      <w:lvlJc w:val="left"/>
      <w:pPr>
        <w:ind w:left="3065" w:hanging="180"/>
      </w:pPr>
      <w:rPr>
        <w:rFonts w:hint="default"/>
        <w:lang w:val="en-US" w:eastAsia="en-US" w:bidi="en-US"/>
      </w:rPr>
    </w:lvl>
    <w:lvl w:ilvl="3" w:tentative="0">
      <w:start w:val="0"/>
      <w:numFmt w:val="bullet"/>
      <w:lvlText w:val="•"/>
      <w:lvlJc w:val="left"/>
      <w:pPr>
        <w:ind w:left="3947" w:hanging="180"/>
      </w:pPr>
      <w:rPr>
        <w:rFonts w:hint="default"/>
        <w:lang w:val="en-US" w:eastAsia="en-US" w:bidi="en-US"/>
      </w:rPr>
    </w:lvl>
    <w:lvl w:ilvl="4" w:tentative="0">
      <w:start w:val="0"/>
      <w:numFmt w:val="bullet"/>
      <w:lvlText w:val="•"/>
      <w:lvlJc w:val="left"/>
      <w:pPr>
        <w:ind w:left="4830" w:hanging="180"/>
      </w:pPr>
      <w:rPr>
        <w:rFonts w:hint="default"/>
        <w:lang w:val="en-US" w:eastAsia="en-US" w:bidi="en-US"/>
      </w:rPr>
    </w:lvl>
    <w:lvl w:ilvl="5" w:tentative="0">
      <w:start w:val="0"/>
      <w:numFmt w:val="bullet"/>
      <w:lvlText w:val="•"/>
      <w:lvlJc w:val="left"/>
      <w:pPr>
        <w:ind w:left="5712" w:hanging="180"/>
      </w:pPr>
      <w:rPr>
        <w:rFonts w:hint="default"/>
        <w:lang w:val="en-US" w:eastAsia="en-US" w:bidi="en-US"/>
      </w:rPr>
    </w:lvl>
    <w:lvl w:ilvl="6" w:tentative="0">
      <w:start w:val="0"/>
      <w:numFmt w:val="bullet"/>
      <w:lvlText w:val="•"/>
      <w:lvlJc w:val="left"/>
      <w:pPr>
        <w:ind w:left="6595" w:hanging="180"/>
      </w:pPr>
      <w:rPr>
        <w:rFonts w:hint="default"/>
        <w:lang w:val="en-US" w:eastAsia="en-US" w:bidi="en-US"/>
      </w:rPr>
    </w:lvl>
    <w:lvl w:ilvl="7" w:tentative="0">
      <w:start w:val="0"/>
      <w:numFmt w:val="bullet"/>
      <w:lvlText w:val="•"/>
      <w:lvlJc w:val="left"/>
      <w:pPr>
        <w:ind w:left="7477" w:hanging="180"/>
      </w:pPr>
      <w:rPr>
        <w:rFonts w:hint="default"/>
        <w:lang w:val="en-US" w:eastAsia="en-US" w:bidi="en-US"/>
      </w:rPr>
    </w:lvl>
    <w:lvl w:ilvl="8" w:tentative="0">
      <w:start w:val="0"/>
      <w:numFmt w:val="bullet"/>
      <w:lvlText w:val="•"/>
      <w:lvlJc w:val="left"/>
      <w:pPr>
        <w:ind w:left="8360" w:hanging="180"/>
      </w:pPr>
      <w:rPr>
        <w:rFonts w:hint="default"/>
        <w:lang w:val="en-US" w:eastAsia="en-US" w:bidi="en-US"/>
      </w:rPr>
    </w:lvl>
  </w:abstractNum>
  <w:abstractNum w:abstractNumId="39">
    <w:nsid w:val="46A08BB8"/>
    <w:multiLevelType w:val="multilevel"/>
    <w:tmpl w:val="46A08BB8"/>
    <w:lvl w:ilvl="0" w:tentative="0">
      <w:start w:val="2"/>
      <w:numFmt w:val="decimal"/>
      <w:lvlText w:val="%1"/>
      <w:lvlJc w:val="left"/>
      <w:pPr>
        <w:ind w:left="1437" w:hanging="638"/>
        <w:jc w:val="left"/>
      </w:pPr>
      <w:rPr>
        <w:rFonts w:hint="default"/>
        <w:lang w:val="en-US" w:eastAsia="en-US" w:bidi="en-US"/>
      </w:rPr>
    </w:lvl>
    <w:lvl w:ilvl="1" w:tentative="0">
      <w:start w:val="3"/>
      <w:numFmt w:val="decimal"/>
      <w:lvlText w:val="%1.%2"/>
      <w:lvlJc w:val="left"/>
      <w:pPr>
        <w:ind w:left="1437" w:hanging="638"/>
        <w:jc w:val="left"/>
      </w:pPr>
      <w:rPr>
        <w:rFonts w:hint="default"/>
        <w:lang w:val="en-US" w:eastAsia="en-US" w:bidi="en-US"/>
      </w:rPr>
    </w:lvl>
    <w:lvl w:ilvl="2" w:tentative="0">
      <w:start w:val="3"/>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1298" w:hanging="180"/>
      </w:pPr>
      <w:rPr>
        <w:rFonts w:hint="default" w:ascii="Times New Roman" w:hAnsi="Times New Roman" w:eastAsia="Times New Roman" w:cs="Times New Roman"/>
        <w:w w:val="113"/>
        <w:sz w:val="20"/>
        <w:szCs w:val="20"/>
        <w:lang w:val="en-US" w:eastAsia="en-US" w:bidi="en-US"/>
      </w:rPr>
    </w:lvl>
    <w:lvl w:ilvl="4" w:tentative="0">
      <w:start w:val="0"/>
      <w:numFmt w:val="bullet"/>
      <w:lvlText w:val="•"/>
      <w:lvlJc w:val="left"/>
      <w:pPr>
        <w:ind w:left="4335" w:hanging="180"/>
      </w:pPr>
      <w:rPr>
        <w:rFonts w:hint="default"/>
        <w:lang w:val="en-US" w:eastAsia="en-US" w:bidi="en-US"/>
      </w:rPr>
    </w:lvl>
    <w:lvl w:ilvl="5" w:tentative="0">
      <w:start w:val="0"/>
      <w:numFmt w:val="bullet"/>
      <w:lvlText w:val="•"/>
      <w:lvlJc w:val="left"/>
      <w:pPr>
        <w:ind w:left="5300" w:hanging="180"/>
      </w:pPr>
      <w:rPr>
        <w:rFonts w:hint="default"/>
        <w:lang w:val="en-US" w:eastAsia="en-US" w:bidi="en-US"/>
      </w:rPr>
    </w:lvl>
    <w:lvl w:ilvl="6" w:tentative="0">
      <w:start w:val="0"/>
      <w:numFmt w:val="bullet"/>
      <w:lvlText w:val="•"/>
      <w:lvlJc w:val="left"/>
      <w:pPr>
        <w:ind w:left="6265" w:hanging="180"/>
      </w:pPr>
      <w:rPr>
        <w:rFonts w:hint="default"/>
        <w:lang w:val="en-US" w:eastAsia="en-US" w:bidi="en-US"/>
      </w:rPr>
    </w:lvl>
    <w:lvl w:ilvl="7" w:tentative="0">
      <w:start w:val="0"/>
      <w:numFmt w:val="bullet"/>
      <w:lvlText w:val="•"/>
      <w:lvlJc w:val="left"/>
      <w:pPr>
        <w:ind w:left="7230" w:hanging="180"/>
      </w:pPr>
      <w:rPr>
        <w:rFonts w:hint="default"/>
        <w:lang w:val="en-US" w:eastAsia="en-US" w:bidi="en-US"/>
      </w:rPr>
    </w:lvl>
    <w:lvl w:ilvl="8" w:tentative="0">
      <w:start w:val="0"/>
      <w:numFmt w:val="bullet"/>
      <w:lvlText w:val="•"/>
      <w:lvlJc w:val="left"/>
      <w:pPr>
        <w:ind w:left="8195" w:hanging="180"/>
      </w:pPr>
      <w:rPr>
        <w:rFonts w:hint="default"/>
        <w:lang w:val="en-US" w:eastAsia="en-US" w:bidi="en-US"/>
      </w:rPr>
    </w:lvl>
  </w:abstractNum>
  <w:abstractNum w:abstractNumId="40">
    <w:nsid w:val="4C1BAE26"/>
    <w:multiLevelType w:val="multilevel"/>
    <w:tmpl w:val="4C1BAE26"/>
    <w:lvl w:ilvl="0" w:tentative="0">
      <w:start w:val="2"/>
      <w:numFmt w:val="decimal"/>
      <w:lvlText w:val="%1"/>
      <w:lvlJc w:val="left"/>
      <w:pPr>
        <w:ind w:left="1334" w:hanging="535"/>
        <w:jc w:val="left"/>
      </w:pPr>
      <w:rPr>
        <w:rFonts w:hint="default"/>
        <w:lang w:val="en-US" w:eastAsia="en-US" w:bidi="en-US"/>
      </w:rPr>
    </w:lvl>
    <w:lvl w:ilvl="1" w:tentative="0">
      <w:start w:val="2"/>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1"/>
      <w:numFmt w:val="decimal"/>
      <w:lvlText w:val="%4."/>
      <w:lvlJc w:val="left"/>
      <w:pPr>
        <w:ind w:left="1298" w:hanging="250"/>
        <w:jc w:val="left"/>
      </w:pPr>
      <w:rPr>
        <w:rFonts w:hint="default" w:ascii="Times New Roman" w:hAnsi="Times New Roman" w:eastAsia="Times New Roman" w:cs="Times New Roman"/>
        <w:w w:val="99"/>
        <w:sz w:val="20"/>
        <w:szCs w:val="20"/>
        <w:lang w:val="en-US" w:eastAsia="en-US" w:bidi="en-US"/>
      </w:rPr>
    </w:lvl>
    <w:lvl w:ilvl="4" w:tentative="0">
      <w:start w:val="0"/>
      <w:numFmt w:val="bullet"/>
      <w:lvlText w:val="•"/>
      <w:lvlJc w:val="left"/>
      <w:pPr>
        <w:ind w:left="3611" w:hanging="250"/>
      </w:pPr>
      <w:rPr>
        <w:rFonts w:hint="default"/>
        <w:lang w:val="en-US" w:eastAsia="en-US" w:bidi="en-US"/>
      </w:rPr>
    </w:lvl>
    <w:lvl w:ilvl="5" w:tentative="0">
      <w:start w:val="0"/>
      <w:numFmt w:val="bullet"/>
      <w:lvlText w:val="•"/>
      <w:lvlJc w:val="left"/>
      <w:pPr>
        <w:ind w:left="4697" w:hanging="250"/>
      </w:pPr>
      <w:rPr>
        <w:rFonts w:hint="default"/>
        <w:lang w:val="en-US" w:eastAsia="en-US" w:bidi="en-US"/>
      </w:rPr>
    </w:lvl>
    <w:lvl w:ilvl="6" w:tentative="0">
      <w:start w:val="0"/>
      <w:numFmt w:val="bullet"/>
      <w:lvlText w:val="•"/>
      <w:lvlJc w:val="left"/>
      <w:pPr>
        <w:ind w:left="5782" w:hanging="250"/>
      </w:pPr>
      <w:rPr>
        <w:rFonts w:hint="default"/>
        <w:lang w:val="en-US" w:eastAsia="en-US" w:bidi="en-US"/>
      </w:rPr>
    </w:lvl>
    <w:lvl w:ilvl="7" w:tentative="0">
      <w:start w:val="0"/>
      <w:numFmt w:val="bullet"/>
      <w:lvlText w:val="•"/>
      <w:lvlJc w:val="left"/>
      <w:pPr>
        <w:ind w:left="6868" w:hanging="250"/>
      </w:pPr>
      <w:rPr>
        <w:rFonts w:hint="default"/>
        <w:lang w:val="en-US" w:eastAsia="en-US" w:bidi="en-US"/>
      </w:rPr>
    </w:lvl>
    <w:lvl w:ilvl="8" w:tentative="0">
      <w:start w:val="0"/>
      <w:numFmt w:val="bullet"/>
      <w:lvlText w:val="•"/>
      <w:lvlJc w:val="left"/>
      <w:pPr>
        <w:ind w:left="7954" w:hanging="250"/>
      </w:pPr>
      <w:rPr>
        <w:rFonts w:hint="default"/>
        <w:lang w:val="en-US" w:eastAsia="en-US" w:bidi="en-US"/>
      </w:rPr>
    </w:lvl>
  </w:abstractNum>
  <w:abstractNum w:abstractNumId="41">
    <w:nsid w:val="4C3D7A74"/>
    <w:multiLevelType w:val="multilevel"/>
    <w:tmpl w:val="4C3D7A74"/>
    <w:lvl w:ilvl="0" w:tentative="0">
      <w:start w:val="0"/>
      <w:numFmt w:val="bullet"/>
      <w:lvlText w:val="-"/>
      <w:lvlJc w:val="left"/>
      <w:pPr>
        <w:ind w:left="274" w:hanging="216"/>
      </w:pPr>
      <w:rPr>
        <w:rFonts w:hint="default" w:ascii="Lucida Sans Unicode" w:hAnsi="Lucida Sans Unicode" w:eastAsia="Lucida Sans Unicode" w:cs="Lucida Sans Unicode"/>
        <w:w w:val="103"/>
        <w:sz w:val="18"/>
        <w:szCs w:val="18"/>
        <w:lang w:val="en-US" w:eastAsia="en-US" w:bidi="en-US"/>
      </w:rPr>
    </w:lvl>
    <w:lvl w:ilvl="1" w:tentative="0">
      <w:start w:val="0"/>
      <w:numFmt w:val="bullet"/>
      <w:lvlText w:val="•"/>
      <w:lvlJc w:val="left"/>
      <w:pPr>
        <w:ind w:left="1166" w:hanging="216"/>
      </w:pPr>
      <w:rPr>
        <w:rFonts w:hint="default"/>
        <w:lang w:val="en-US" w:eastAsia="en-US" w:bidi="en-US"/>
      </w:rPr>
    </w:lvl>
    <w:lvl w:ilvl="2" w:tentative="0">
      <w:start w:val="0"/>
      <w:numFmt w:val="bullet"/>
      <w:lvlText w:val="•"/>
      <w:lvlJc w:val="left"/>
      <w:pPr>
        <w:ind w:left="2053" w:hanging="216"/>
      </w:pPr>
      <w:rPr>
        <w:rFonts w:hint="default"/>
        <w:lang w:val="en-US" w:eastAsia="en-US" w:bidi="en-US"/>
      </w:rPr>
    </w:lvl>
    <w:lvl w:ilvl="3" w:tentative="0">
      <w:start w:val="0"/>
      <w:numFmt w:val="bullet"/>
      <w:lvlText w:val="•"/>
      <w:lvlJc w:val="left"/>
      <w:pPr>
        <w:ind w:left="2939" w:hanging="216"/>
      </w:pPr>
      <w:rPr>
        <w:rFonts w:hint="default"/>
        <w:lang w:val="en-US" w:eastAsia="en-US" w:bidi="en-US"/>
      </w:rPr>
    </w:lvl>
    <w:lvl w:ilvl="4" w:tentative="0">
      <w:start w:val="0"/>
      <w:numFmt w:val="bullet"/>
      <w:lvlText w:val="•"/>
      <w:lvlJc w:val="left"/>
      <w:pPr>
        <w:ind w:left="3826" w:hanging="216"/>
      </w:pPr>
      <w:rPr>
        <w:rFonts w:hint="default"/>
        <w:lang w:val="en-US" w:eastAsia="en-US" w:bidi="en-US"/>
      </w:rPr>
    </w:lvl>
    <w:lvl w:ilvl="5" w:tentative="0">
      <w:start w:val="0"/>
      <w:numFmt w:val="bullet"/>
      <w:lvlText w:val="•"/>
      <w:lvlJc w:val="left"/>
      <w:pPr>
        <w:ind w:left="4712" w:hanging="216"/>
      </w:pPr>
      <w:rPr>
        <w:rFonts w:hint="default"/>
        <w:lang w:val="en-US" w:eastAsia="en-US" w:bidi="en-US"/>
      </w:rPr>
    </w:lvl>
    <w:lvl w:ilvl="6" w:tentative="0">
      <w:start w:val="0"/>
      <w:numFmt w:val="bullet"/>
      <w:lvlText w:val="•"/>
      <w:lvlJc w:val="left"/>
      <w:pPr>
        <w:ind w:left="5599" w:hanging="216"/>
      </w:pPr>
      <w:rPr>
        <w:rFonts w:hint="default"/>
        <w:lang w:val="en-US" w:eastAsia="en-US" w:bidi="en-US"/>
      </w:rPr>
    </w:lvl>
    <w:lvl w:ilvl="7" w:tentative="0">
      <w:start w:val="0"/>
      <w:numFmt w:val="bullet"/>
      <w:lvlText w:val="•"/>
      <w:lvlJc w:val="left"/>
      <w:pPr>
        <w:ind w:left="6485" w:hanging="216"/>
      </w:pPr>
      <w:rPr>
        <w:rFonts w:hint="default"/>
        <w:lang w:val="en-US" w:eastAsia="en-US" w:bidi="en-US"/>
      </w:rPr>
    </w:lvl>
    <w:lvl w:ilvl="8" w:tentative="0">
      <w:start w:val="0"/>
      <w:numFmt w:val="bullet"/>
      <w:lvlText w:val="•"/>
      <w:lvlJc w:val="left"/>
      <w:pPr>
        <w:ind w:left="7372" w:hanging="216"/>
      </w:pPr>
      <w:rPr>
        <w:rFonts w:hint="default"/>
        <w:lang w:val="en-US" w:eastAsia="en-US" w:bidi="en-US"/>
      </w:rPr>
    </w:lvl>
  </w:abstractNum>
  <w:abstractNum w:abstractNumId="42">
    <w:nsid w:val="4D4DC07F"/>
    <w:multiLevelType w:val="multilevel"/>
    <w:tmpl w:val="4D4DC07F"/>
    <w:lvl w:ilvl="0" w:tentative="0">
      <w:start w:val="1"/>
      <w:numFmt w:val="decimal"/>
      <w:lvlText w:val="%1"/>
      <w:lvlJc w:val="left"/>
      <w:pPr>
        <w:ind w:left="1334" w:hanging="535"/>
        <w:jc w:val="left"/>
      </w:pPr>
      <w:rPr>
        <w:rFonts w:hint="default"/>
        <w:lang w:val="en-US" w:eastAsia="en-US" w:bidi="en-US"/>
      </w:rPr>
    </w:lvl>
    <w:lvl w:ilvl="1" w:tentative="0">
      <w:start w:val="1"/>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3370" w:hanging="638"/>
      </w:pPr>
      <w:rPr>
        <w:rFonts w:hint="default"/>
        <w:lang w:val="en-US" w:eastAsia="en-US" w:bidi="en-US"/>
      </w:rPr>
    </w:lvl>
    <w:lvl w:ilvl="4" w:tentative="0">
      <w:start w:val="0"/>
      <w:numFmt w:val="bullet"/>
      <w:lvlText w:val="•"/>
      <w:lvlJc w:val="left"/>
      <w:pPr>
        <w:ind w:left="4335" w:hanging="638"/>
      </w:pPr>
      <w:rPr>
        <w:rFonts w:hint="default"/>
        <w:lang w:val="en-US" w:eastAsia="en-US" w:bidi="en-US"/>
      </w:rPr>
    </w:lvl>
    <w:lvl w:ilvl="5" w:tentative="0">
      <w:start w:val="0"/>
      <w:numFmt w:val="bullet"/>
      <w:lvlText w:val="•"/>
      <w:lvlJc w:val="left"/>
      <w:pPr>
        <w:ind w:left="5300" w:hanging="638"/>
      </w:pPr>
      <w:rPr>
        <w:rFonts w:hint="default"/>
        <w:lang w:val="en-US" w:eastAsia="en-US" w:bidi="en-US"/>
      </w:rPr>
    </w:lvl>
    <w:lvl w:ilvl="6" w:tentative="0">
      <w:start w:val="0"/>
      <w:numFmt w:val="bullet"/>
      <w:lvlText w:val="•"/>
      <w:lvlJc w:val="left"/>
      <w:pPr>
        <w:ind w:left="6265" w:hanging="638"/>
      </w:pPr>
      <w:rPr>
        <w:rFonts w:hint="default"/>
        <w:lang w:val="en-US" w:eastAsia="en-US" w:bidi="en-US"/>
      </w:rPr>
    </w:lvl>
    <w:lvl w:ilvl="7" w:tentative="0">
      <w:start w:val="0"/>
      <w:numFmt w:val="bullet"/>
      <w:lvlText w:val="•"/>
      <w:lvlJc w:val="left"/>
      <w:pPr>
        <w:ind w:left="7230" w:hanging="638"/>
      </w:pPr>
      <w:rPr>
        <w:rFonts w:hint="default"/>
        <w:lang w:val="en-US" w:eastAsia="en-US" w:bidi="en-US"/>
      </w:rPr>
    </w:lvl>
    <w:lvl w:ilvl="8" w:tentative="0">
      <w:start w:val="0"/>
      <w:numFmt w:val="bullet"/>
      <w:lvlText w:val="•"/>
      <w:lvlJc w:val="left"/>
      <w:pPr>
        <w:ind w:left="8195" w:hanging="638"/>
      </w:pPr>
      <w:rPr>
        <w:rFonts w:hint="default"/>
        <w:lang w:val="en-US" w:eastAsia="en-US" w:bidi="en-US"/>
      </w:rPr>
    </w:lvl>
  </w:abstractNum>
  <w:abstractNum w:abstractNumId="43">
    <w:nsid w:val="4D94DA66"/>
    <w:multiLevelType w:val="multilevel"/>
    <w:tmpl w:val="4D94DA66"/>
    <w:lvl w:ilvl="0" w:tentative="0">
      <w:start w:val="4"/>
      <w:numFmt w:val="decimal"/>
      <w:lvlText w:val="%1"/>
      <w:lvlJc w:val="left"/>
      <w:pPr>
        <w:ind w:left="1334" w:hanging="535"/>
        <w:jc w:val="left"/>
      </w:pPr>
      <w:rPr>
        <w:rFonts w:hint="default"/>
        <w:lang w:val="en-US" w:eastAsia="en-US" w:bidi="en-US"/>
      </w:rPr>
    </w:lvl>
    <w:lvl w:ilvl="1" w:tentative="0">
      <w:start w:val="7"/>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800" w:hanging="180"/>
      </w:pPr>
      <w:rPr>
        <w:rFonts w:hint="default" w:ascii="Times New Roman" w:hAnsi="Times New Roman" w:eastAsia="Times New Roman" w:cs="Times New Roman"/>
        <w:w w:val="113"/>
        <w:sz w:val="20"/>
        <w:szCs w:val="20"/>
        <w:lang w:val="en-US" w:eastAsia="en-US" w:bidi="en-US"/>
      </w:rPr>
    </w:lvl>
    <w:lvl w:ilvl="4" w:tentative="0">
      <w:start w:val="0"/>
      <w:numFmt w:val="bullet"/>
      <w:lvlText w:val="•"/>
      <w:lvlJc w:val="left"/>
      <w:pPr>
        <w:ind w:left="3611" w:hanging="180"/>
      </w:pPr>
      <w:rPr>
        <w:rFonts w:hint="default"/>
        <w:lang w:val="en-US" w:eastAsia="en-US" w:bidi="en-US"/>
      </w:rPr>
    </w:lvl>
    <w:lvl w:ilvl="5" w:tentative="0">
      <w:start w:val="0"/>
      <w:numFmt w:val="bullet"/>
      <w:lvlText w:val="•"/>
      <w:lvlJc w:val="left"/>
      <w:pPr>
        <w:ind w:left="4697" w:hanging="180"/>
      </w:pPr>
      <w:rPr>
        <w:rFonts w:hint="default"/>
        <w:lang w:val="en-US" w:eastAsia="en-US" w:bidi="en-US"/>
      </w:rPr>
    </w:lvl>
    <w:lvl w:ilvl="6" w:tentative="0">
      <w:start w:val="0"/>
      <w:numFmt w:val="bullet"/>
      <w:lvlText w:val="•"/>
      <w:lvlJc w:val="left"/>
      <w:pPr>
        <w:ind w:left="5782" w:hanging="180"/>
      </w:pPr>
      <w:rPr>
        <w:rFonts w:hint="default"/>
        <w:lang w:val="en-US" w:eastAsia="en-US" w:bidi="en-US"/>
      </w:rPr>
    </w:lvl>
    <w:lvl w:ilvl="7" w:tentative="0">
      <w:start w:val="0"/>
      <w:numFmt w:val="bullet"/>
      <w:lvlText w:val="•"/>
      <w:lvlJc w:val="left"/>
      <w:pPr>
        <w:ind w:left="6868" w:hanging="180"/>
      </w:pPr>
      <w:rPr>
        <w:rFonts w:hint="default"/>
        <w:lang w:val="en-US" w:eastAsia="en-US" w:bidi="en-US"/>
      </w:rPr>
    </w:lvl>
    <w:lvl w:ilvl="8" w:tentative="0">
      <w:start w:val="0"/>
      <w:numFmt w:val="bullet"/>
      <w:lvlText w:val="•"/>
      <w:lvlJc w:val="left"/>
      <w:pPr>
        <w:ind w:left="7954" w:hanging="180"/>
      </w:pPr>
      <w:rPr>
        <w:rFonts w:hint="default"/>
        <w:lang w:val="en-US" w:eastAsia="en-US" w:bidi="en-US"/>
      </w:rPr>
    </w:lvl>
  </w:abstractNum>
  <w:abstractNum w:abstractNumId="44">
    <w:nsid w:val="58765686"/>
    <w:multiLevelType w:val="multilevel"/>
    <w:tmpl w:val="58765686"/>
    <w:lvl w:ilvl="0" w:tentative="0">
      <w:start w:val="4"/>
      <w:numFmt w:val="decimal"/>
      <w:lvlText w:val="%1"/>
      <w:lvlJc w:val="left"/>
      <w:pPr>
        <w:ind w:left="1334" w:hanging="535"/>
        <w:jc w:val="left"/>
      </w:pPr>
      <w:rPr>
        <w:rFonts w:hint="default"/>
        <w:lang w:val="en-US" w:eastAsia="en-US" w:bidi="en-US"/>
      </w:rPr>
    </w:lvl>
    <w:lvl w:ilvl="1" w:tentative="0">
      <w:start w:val="2"/>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3370" w:hanging="638"/>
      </w:pPr>
      <w:rPr>
        <w:rFonts w:hint="default"/>
        <w:lang w:val="en-US" w:eastAsia="en-US" w:bidi="en-US"/>
      </w:rPr>
    </w:lvl>
    <w:lvl w:ilvl="4" w:tentative="0">
      <w:start w:val="0"/>
      <w:numFmt w:val="bullet"/>
      <w:lvlText w:val="•"/>
      <w:lvlJc w:val="left"/>
      <w:pPr>
        <w:ind w:left="4335" w:hanging="638"/>
      </w:pPr>
      <w:rPr>
        <w:rFonts w:hint="default"/>
        <w:lang w:val="en-US" w:eastAsia="en-US" w:bidi="en-US"/>
      </w:rPr>
    </w:lvl>
    <w:lvl w:ilvl="5" w:tentative="0">
      <w:start w:val="0"/>
      <w:numFmt w:val="bullet"/>
      <w:lvlText w:val="•"/>
      <w:lvlJc w:val="left"/>
      <w:pPr>
        <w:ind w:left="5300" w:hanging="638"/>
      </w:pPr>
      <w:rPr>
        <w:rFonts w:hint="default"/>
        <w:lang w:val="en-US" w:eastAsia="en-US" w:bidi="en-US"/>
      </w:rPr>
    </w:lvl>
    <w:lvl w:ilvl="6" w:tentative="0">
      <w:start w:val="0"/>
      <w:numFmt w:val="bullet"/>
      <w:lvlText w:val="•"/>
      <w:lvlJc w:val="left"/>
      <w:pPr>
        <w:ind w:left="6265" w:hanging="638"/>
      </w:pPr>
      <w:rPr>
        <w:rFonts w:hint="default"/>
        <w:lang w:val="en-US" w:eastAsia="en-US" w:bidi="en-US"/>
      </w:rPr>
    </w:lvl>
    <w:lvl w:ilvl="7" w:tentative="0">
      <w:start w:val="0"/>
      <w:numFmt w:val="bullet"/>
      <w:lvlText w:val="•"/>
      <w:lvlJc w:val="left"/>
      <w:pPr>
        <w:ind w:left="7230" w:hanging="638"/>
      </w:pPr>
      <w:rPr>
        <w:rFonts w:hint="default"/>
        <w:lang w:val="en-US" w:eastAsia="en-US" w:bidi="en-US"/>
      </w:rPr>
    </w:lvl>
    <w:lvl w:ilvl="8" w:tentative="0">
      <w:start w:val="0"/>
      <w:numFmt w:val="bullet"/>
      <w:lvlText w:val="•"/>
      <w:lvlJc w:val="left"/>
      <w:pPr>
        <w:ind w:left="8195" w:hanging="638"/>
      </w:pPr>
      <w:rPr>
        <w:rFonts w:hint="default"/>
        <w:lang w:val="en-US" w:eastAsia="en-US" w:bidi="en-US"/>
      </w:rPr>
    </w:lvl>
  </w:abstractNum>
  <w:abstractNum w:abstractNumId="45">
    <w:nsid w:val="59ADCABA"/>
    <w:multiLevelType w:val="multilevel"/>
    <w:tmpl w:val="59ADCABA"/>
    <w:lvl w:ilvl="0" w:tentative="0">
      <w:start w:val="2"/>
      <w:numFmt w:val="decimal"/>
      <w:lvlText w:val="%1"/>
      <w:lvlJc w:val="left"/>
      <w:pPr>
        <w:ind w:left="2314" w:hanging="698"/>
        <w:jc w:val="right"/>
      </w:pPr>
      <w:rPr>
        <w:rFonts w:hint="default"/>
        <w:lang w:val="en-US" w:eastAsia="en-US" w:bidi="en-US"/>
      </w:rPr>
    </w:lvl>
    <w:lvl w:ilvl="1" w:tentative="0">
      <w:start w:val="4"/>
      <w:numFmt w:val="decimal"/>
      <w:lvlText w:val="%1.%2"/>
      <w:lvlJc w:val="left"/>
      <w:pPr>
        <w:ind w:left="2314" w:hanging="698"/>
        <w:jc w:val="right"/>
      </w:pPr>
      <w:rPr>
        <w:rFonts w:hint="default"/>
        <w:lang w:val="en-US" w:eastAsia="en-US" w:bidi="en-US"/>
      </w:rPr>
    </w:lvl>
    <w:lvl w:ilvl="2" w:tentative="0">
      <w:start w:val="1"/>
      <w:numFmt w:val="decimal"/>
      <w:lvlText w:val="%1.%2.%3"/>
      <w:lvlJc w:val="left"/>
      <w:pPr>
        <w:ind w:left="2314" w:hanging="698"/>
        <w:jc w:val="left"/>
      </w:pPr>
      <w:rPr>
        <w:rFonts w:hint="default" w:ascii="Times New Roman" w:hAnsi="Times New Roman" w:eastAsia="Times New Roman" w:cs="Times New Roman"/>
        <w:color w:val="355F7B"/>
        <w:w w:val="99"/>
        <w:sz w:val="20"/>
        <w:szCs w:val="20"/>
        <w:lang w:val="en-US" w:eastAsia="en-US" w:bidi="en-US"/>
      </w:rPr>
    </w:lvl>
    <w:lvl w:ilvl="3" w:tentative="0">
      <w:start w:val="0"/>
      <w:numFmt w:val="bullet"/>
      <w:lvlText w:val="•"/>
      <w:lvlJc w:val="left"/>
      <w:pPr>
        <w:ind w:left="4661" w:hanging="698"/>
      </w:pPr>
      <w:rPr>
        <w:rFonts w:hint="default"/>
        <w:lang w:val="en-US" w:eastAsia="en-US" w:bidi="en-US"/>
      </w:rPr>
    </w:lvl>
    <w:lvl w:ilvl="4" w:tentative="0">
      <w:start w:val="0"/>
      <w:numFmt w:val="bullet"/>
      <w:lvlText w:val="•"/>
      <w:lvlJc w:val="left"/>
      <w:pPr>
        <w:ind w:left="5442" w:hanging="698"/>
      </w:pPr>
      <w:rPr>
        <w:rFonts w:hint="default"/>
        <w:lang w:val="en-US" w:eastAsia="en-US" w:bidi="en-US"/>
      </w:rPr>
    </w:lvl>
    <w:lvl w:ilvl="5" w:tentative="0">
      <w:start w:val="0"/>
      <w:numFmt w:val="bullet"/>
      <w:lvlText w:val="•"/>
      <w:lvlJc w:val="left"/>
      <w:pPr>
        <w:ind w:left="6222" w:hanging="698"/>
      </w:pPr>
      <w:rPr>
        <w:rFonts w:hint="default"/>
        <w:lang w:val="en-US" w:eastAsia="en-US" w:bidi="en-US"/>
      </w:rPr>
    </w:lvl>
    <w:lvl w:ilvl="6" w:tentative="0">
      <w:start w:val="0"/>
      <w:numFmt w:val="bullet"/>
      <w:lvlText w:val="•"/>
      <w:lvlJc w:val="left"/>
      <w:pPr>
        <w:ind w:left="7003" w:hanging="698"/>
      </w:pPr>
      <w:rPr>
        <w:rFonts w:hint="default"/>
        <w:lang w:val="en-US" w:eastAsia="en-US" w:bidi="en-US"/>
      </w:rPr>
    </w:lvl>
    <w:lvl w:ilvl="7" w:tentative="0">
      <w:start w:val="0"/>
      <w:numFmt w:val="bullet"/>
      <w:lvlText w:val="•"/>
      <w:lvlJc w:val="left"/>
      <w:pPr>
        <w:ind w:left="7783" w:hanging="698"/>
      </w:pPr>
      <w:rPr>
        <w:rFonts w:hint="default"/>
        <w:lang w:val="en-US" w:eastAsia="en-US" w:bidi="en-US"/>
      </w:rPr>
    </w:lvl>
    <w:lvl w:ilvl="8" w:tentative="0">
      <w:start w:val="0"/>
      <w:numFmt w:val="bullet"/>
      <w:lvlText w:val="•"/>
      <w:lvlJc w:val="left"/>
      <w:pPr>
        <w:ind w:left="8564" w:hanging="698"/>
      </w:pPr>
      <w:rPr>
        <w:rFonts w:hint="default"/>
        <w:lang w:val="en-US" w:eastAsia="en-US" w:bidi="en-US"/>
      </w:rPr>
    </w:lvl>
  </w:abstractNum>
  <w:abstractNum w:abstractNumId="46">
    <w:nsid w:val="5A241D34"/>
    <w:multiLevelType w:val="multilevel"/>
    <w:tmpl w:val="5A241D34"/>
    <w:lvl w:ilvl="0" w:tentative="0">
      <w:start w:val="8"/>
      <w:numFmt w:val="decimal"/>
      <w:lvlText w:val="%1"/>
      <w:lvlJc w:val="left"/>
      <w:pPr>
        <w:ind w:left="1616" w:hanging="519"/>
        <w:jc w:val="left"/>
      </w:pPr>
      <w:rPr>
        <w:rFonts w:hint="default"/>
        <w:lang w:val="en-US" w:eastAsia="en-US" w:bidi="en-US"/>
      </w:rPr>
    </w:lvl>
    <w:lvl w:ilvl="1" w:tentative="0">
      <w:start w:val="1"/>
      <w:numFmt w:val="decimal"/>
      <w:lvlText w:val="%1.%2"/>
      <w:lvlJc w:val="left"/>
      <w:pPr>
        <w:ind w:left="1616" w:hanging="519"/>
        <w:jc w:val="left"/>
      </w:pPr>
      <w:rPr>
        <w:rFonts w:hint="default" w:ascii="Times New Roman" w:hAnsi="Times New Roman" w:eastAsia="Times New Roman" w:cs="Times New Roman"/>
        <w:color w:val="355F7B"/>
        <w:w w:val="99"/>
        <w:sz w:val="20"/>
        <w:szCs w:val="20"/>
        <w:lang w:val="en-US" w:eastAsia="en-US" w:bidi="en-US"/>
      </w:rPr>
    </w:lvl>
    <w:lvl w:ilvl="2" w:tentative="0">
      <w:start w:val="0"/>
      <w:numFmt w:val="bullet"/>
      <w:lvlText w:val="•"/>
      <w:lvlJc w:val="left"/>
      <w:pPr>
        <w:ind w:left="3321" w:hanging="519"/>
      </w:pPr>
      <w:rPr>
        <w:rFonts w:hint="default"/>
        <w:lang w:val="en-US" w:eastAsia="en-US" w:bidi="en-US"/>
      </w:rPr>
    </w:lvl>
    <w:lvl w:ilvl="3" w:tentative="0">
      <w:start w:val="0"/>
      <w:numFmt w:val="bullet"/>
      <w:lvlText w:val="•"/>
      <w:lvlJc w:val="left"/>
      <w:pPr>
        <w:ind w:left="4171" w:hanging="519"/>
      </w:pPr>
      <w:rPr>
        <w:rFonts w:hint="default"/>
        <w:lang w:val="en-US" w:eastAsia="en-US" w:bidi="en-US"/>
      </w:rPr>
    </w:lvl>
    <w:lvl w:ilvl="4" w:tentative="0">
      <w:start w:val="0"/>
      <w:numFmt w:val="bullet"/>
      <w:lvlText w:val="•"/>
      <w:lvlJc w:val="left"/>
      <w:pPr>
        <w:ind w:left="5022" w:hanging="519"/>
      </w:pPr>
      <w:rPr>
        <w:rFonts w:hint="default"/>
        <w:lang w:val="en-US" w:eastAsia="en-US" w:bidi="en-US"/>
      </w:rPr>
    </w:lvl>
    <w:lvl w:ilvl="5" w:tentative="0">
      <w:start w:val="0"/>
      <w:numFmt w:val="bullet"/>
      <w:lvlText w:val="•"/>
      <w:lvlJc w:val="left"/>
      <w:pPr>
        <w:ind w:left="5872" w:hanging="519"/>
      </w:pPr>
      <w:rPr>
        <w:rFonts w:hint="default"/>
        <w:lang w:val="en-US" w:eastAsia="en-US" w:bidi="en-US"/>
      </w:rPr>
    </w:lvl>
    <w:lvl w:ilvl="6" w:tentative="0">
      <w:start w:val="0"/>
      <w:numFmt w:val="bullet"/>
      <w:lvlText w:val="•"/>
      <w:lvlJc w:val="left"/>
      <w:pPr>
        <w:ind w:left="6723" w:hanging="519"/>
      </w:pPr>
      <w:rPr>
        <w:rFonts w:hint="default"/>
        <w:lang w:val="en-US" w:eastAsia="en-US" w:bidi="en-US"/>
      </w:rPr>
    </w:lvl>
    <w:lvl w:ilvl="7" w:tentative="0">
      <w:start w:val="0"/>
      <w:numFmt w:val="bullet"/>
      <w:lvlText w:val="•"/>
      <w:lvlJc w:val="left"/>
      <w:pPr>
        <w:ind w:left="7573" w:hanging="519"/>
      </w:pPr>
      <w:rPr>
        <w:rFonts w:hint="default"/>
        <w:lang w:val="en-US" w:eastAsia="en-US" w:bidi="en-US"/>
      </w:rPr>
    </w:lvl>
    <w:lvl w:ilvl="8" w:tentative="0">
      <w:start w:val="0"/>
      <w:numFmt w:val="bullet"/>
      <w:lvlText w:val="•"/>
      <w:lvlJc w:val="left"/>
      <w:pPr>
        <w:ind w:left="8424" w:hanging="519"/>
      </w:pPr>
      <w:rPr>
        <w:rFonts w:hint="default"/>
        <w:lang w:val="en-US" w:eastAsia="en-US" w:bidi="en-US"/>
      </w:rPr>
    </w:lvl>
  </w:abstractNum>
  <w:abstractNum w:abstractNumId="47">
    <w:nsid w:val="5E29AB5A"/>
    <w:multiLevelType w:val="multilevel"/>
    <w:tmpl w:val="5E29AB5A"/>
    <w:lvl w:ilvl="0" w:tentative="0">
      <w:start w:val="1"/>
      <w:numFmt w:val="decimal"/>
      <w:lvlText w:val="%1."/>
      <w:lvlJc w:val="left"/>
      <w:pPr>
        <w:ind w:left="1158" w:hanging="359"/>
        <w:jc w:val="left"/>
      </w:pPr>
      <w:rPr>
        <w:rFonts w:hint="default" w:ascii="Lucida Sans Unicode" w:hAnsi="Lucida Sans Unicode" w:eastAsia="Lucida Sans Unicode" w:cs="Lucida Sans Unicode"/>
        <w:w w:val="125"/>
        <w:sz w:val="20"/>
        <w:szCs w:val="20"/>
        <w:lang w:val="en-US" w:eastAsia="en-US" w:bidi="en-US"/>
      </w:rPr>
    </w:lvl>
    <w:lvl w:ilvl="1" w:tentative="0">
      <w:start w:val="0"/>
      <w:numFmt w:val="bullet"/>
      <w:lvlText w:val="•"/>
      <w:lvlJc w:val="left"/>
      <w:pPr>
        <w:ind w:left="2056" w:hanging="359"/>
      </w:pPr>
      <w:rPr>
        <w:rFonts w:hint="default"/>
        <w:lang w:val="en-US" w:eastAsia="en-US" w:bidi="en-US"/>
      </w:rPr>
    </w:lvl>
    <w:lvl w:ilvl="2" w:tentative="0">
      <w:start w:val="0"/>
      <w:numFmt w:val="bullet"/>
      <w:lvlText w:val="•"/>
      <w:lvlJc w:val="left"/>
      <w:pPr>
        <w:ind w:left="2953" w:hanging="359"/>
      </w:pPr>
      <w:rPr>
        <w:rFonts w:hint="default"/>
        <w:lang w:val="en-US" w:eastAsia="en-US" w:bidi="en-US"/>
      </w:rPr>
    </w:lvl>
    <w:lvl w:ilvl="3" w:tentative="0">
      <w:start w:val="0"/>
      <w:numFmt w:val="bullet"/>
      <w:lvlText w:val="•"/>
      <w:lvlJc w:val="left"/>
      <w:pPr>
        <w:ind w:left="3849" w:hanging="359"/>
      </w:pPr>
      <w:rPr>
        <w:rFonts w:hint="default"/>
        <w:lang w:val="en-US" w:eastAsia="en-US" w:bidi="en-US"/>
      </w:rPr>
    </w:lvl>
    <w:lvl w:ilvl="4" w:tentative="0">
      <w:start w:val="0"/>
      <w:numFmt w:val="bullet"/>
      <w:lvlText w:val="•"/>
      <w:lvlJc w:val="left"/>
      <w:pPr>
        <w:ind w:left="4746" w:hanging="359"/>
      </w:pPr>
      <w:rPr>
        <w:rFonts w:hint="default"/>
        <w:lang w:val="en-US" w:eastAsia="en-US" w:bidi="en-US"/>
      </w:rPr>
    </w:lvl>
    <w:lvl w:ilvl="5" w:tentative="0">
      <w:start w:val="0"/>
      <w:numFmt w:val="bullet"/>
      <w:lvlText w:val="•"/>
      <w:lvlJc w:val="left"/>
      <w:pPr>
        <w:ind w:left="5642" w:hanging="359"/>
      </w:pPr>
      <w:rPr>
        <w:rFonts w:hint="default"/>
        <w:lang w:val="en-US" w:eastAsia="en-US" w:bidi="en-US"/>
      </w:rPr>
    </w:lvl>
    <w:lvl w:ilvl="6" w:tentative="0">
      <w:start w:val="0"/>
      <w:numFmt w:val="bullet"/>
      <w:lvlText w:val="•"/>
      <w:lvlJc w:val="left"/>
      <w:pPr>
        <w:ind w:left="6539" w:hanging="359"/>
      </w:pPr>
      <w:rPr>
        <w:rFonts w:hint="default"/>
        <w:lang w:val="en-US" w:eastAsia="en-US" w:bidi="en-US"/>
      </w:rPr>
    </w:lvl>
    <w:lvl w:ilvl="7" w:tentative="0">
      <w:start w:val="0"/>
      <w:numFmt w:val="bullet"/>
      <w:lvlText w:val="•"/>
      <w:lvlJc w:val="left"/>
      <w:pPr>
        <w:ind w:left="7435" w:hanging="359"/>
      </w:pPr>
      <w:rPr>
        <w:rFonts w:hint="default"/>
        <w:lang w:val="en-US" w:eastAsia="en-US" w:bidi="en-US"/>
      </w:rPr>
    </w:lvl>
    <w:lvl w:ilvl="8" w:tentative="0">
      <w:start w:val="0"/>
      <w:numFmt w:val="bullet"/>
      <w:lvlText w:val="•"/>
      <w:lvlJc w:val="left"/>
      <w:pPr>
        <w:ind w:left="8332" w:hanging="359"/>
      </w:pPr>
      <w:rPr>
        <w:rFonts w:hint="default"/>
        <w:lang w:val="en-US" w:eastAsia="en-US" w:bidi="en-US"/>
      </w:rPr>
    </w:lvl>
  </w:abstractNum>
  <w:abstractNum w:abstractNumId="48">
    <w:nsid w:val="5FFFB1A7"/>
    <w:multiLevelType w:val="multilevel"/>
    <w:tmpl w:val="5FFFB1A7"/>
    <w:lvl w:ilvl="0" w:tentative="0">
      <w:start w:val="1"/>
      <w:numFmt w:val="decimal"/>
      <w:lvlText w:val="%1."/>
      <w:lvlJc w:val="left"/>
      <w:pPr>
        <w:ind w:left="1230" w:hanging="323"/>
        <w:jc w:val="left"/>
      </w:pPr>
      <w:rPr>
        <w:rFonts w:hint="default" w:ascii="Lucida Sans Unicode" w:hAnsi="Lucida Sans Unicode" w:eastAsia="Lucida Sans Unicode" w:cs="Lucida Sans Unicode"/>
        <w:w w:val="126"/>
        <w:sz w:val="18"/>
        <w:szCs w:val="18"/>
        <w:lang w:val="en-US" w:eastAsia="en-US" w:bidi="en-US"/>
      </w:rPr>
    </w:lvl>
    <w:lvl w:ilvl="1" w:tentative="0">
      <w:start w:val="0"/>
      <w:numFmt w:val="bullet"/>
      <w:lvlText w:val="•"/>
      <w:lvlJc w:val="left"/>
      <w:pPr>
        <w:ind w:left="2128" w:hanging="323"/>
      </w:pPr>
      <w:rPr>
        <w:rFonts w:hint="default"/>
        <w:lang w:val="en-US" w:eastAsia="en-US" w:bidi="en-US"/>
      </w:rPr>
    </w:lvl>
    <w:lvl w:ilvl="2" w:tentative="0">
      <w:start w:val="0"/>
      <w:numFmt w:val="bullet"/>
      <w:lvlText w:val="•"/>
      <w:lvlJc w:val="left"/>
      <w:pPr>
        <w:ind w:left="3017" w:hanging="323"/>
      </w:pPr>
      <w:rPr>
        <w:rFonts w:hint="default"/>
        <w:lang w:val="en-US" w:eastAsia="en-US" w:bidi="en-US"/>
      </w:rPr>
    </w:lvl>
    <w:lvl w:ilvl="3" w:tentative="0">
      <w:start w:val="0"/>
      <w:numFmt w:val="bullet"/>
      <w:lvlText w:val="•"/>
      <w:lvlJc w:val="left"/>
      <w:pPr>
        <w:ind w:left="3905" w:hanging="323"/>
      </w:pPr>
      <w:rPr>
        <w:rFonts w:hint="default"/>
        <w:lang w:val="en-US" w:eastAsia="en-US" w:bidi="en-US"/>
      </w:rPr>
    </w:lvl>
    <w:lvl w:ilvl="4" w:tentative="0">
      <w:start w:val="0"/>
      <w:numFmt w:val="bullet"/>
      <w:lvlText w:val="•"/>
      <w:lvlJc w:val="left"/>
      <w:pPr>
        <w:ind w:left="4794" w:hanging="323"/>
      </w:pPr>
      <w:rPr>
        <w:rFonts w:hint="default"/>
        <w:lang w:val="en-US" w:eastAsia="en-US" w:bidi="en-US"/>
      </w:rPr>
    </w:lvl>
    <w:lvl w:ilvl="5" w:tentative="0">
      <w:start w:val="0"/>
      <w:numFmt w:val="bullet"/>
      <w:lvlText w:val="•"/>
      <w:lvlJc w:val="left"/>
      <w:pPr>
        <w:ind w:left="5682" w:hanging="323"/>
      </w:pPr>
      <w:rPr>
        <w:rFonts w:hint="default"/>
        <w:lang w:val="en-US" w:eastAsia="en-US" w:bidi="en-US"/>
      </w:rPr>
    </w:lvl>
    <w:lvl w:ilvl="6" w:tentative="0">
      <w:start w:val="0"/>
      <w:numFmt w:val="bullet"/>
      <w:lvlText w:val="•"/>
      <w:lvlJc w:val="left"/>
      <w:pPr>
        <w:ind w:left="6571" w:hanging="323"/>
      </w:pPr>
      <w:rPr>
        <w:rFonts w:hint="default"/>
        <w:lang w:val="en-US" w:eastAsia="en-US" w:bidi="en-US"/>
      </w:rPr>
    </w:lvl>
    <w:lvl w:ilvl="7" w:tentative="0">
      <w:start w:val="0"/>
      <w:numFmt w:val="bullet"/>
      <w:lvlText w:val="•"/>
      <w:lvlJc w:val="left"/>
      <w:pPr>
        <w:ind w:left="7459" w:hanging="323"/>
      </w:pPr>
      <w:rPr>
        <w:rFonts w:hint="default"/>
        <w:lang w:val="en-US" w:eastAsia="en-US" w:bidi="en-US"/>
      </w:rPr>
    </w:lvl>
    <w:lvl w:ilvl="8" w:tentative="0">
      <w:start w:val="0"/>
      <w:numFmt w:val="bullet"/>
      <w:lvlText w:val="•"/>
      <w:lvlJc w:val="left"/>
      <w:pPr>
        <w:ind w:left="8348" w:hanging="323"/>
      </w:pPr>
      <w:rPr>
        <w:rFonts w:hint="default"/>
        <w:lang w:val="en-US" w:eastAsia="en-US" w:bidi="en-US"/>
      </w:rPr>
    </w:lvl>
  </w:abstractNum>
  <w:abstractNum w:abstractNumId="49">
    <w:nsid w:val="60382F6E"/>
    <w:multiLevelType w:val="multilevel"/>
    <w:tmpl w:val="60382F6E"/>
    <w:lvl w:ilvl="0" w:tentative="0">
      <w:start w:val="1"/>
      <w:numFmt w:val="decimal"/>
      <w:lvlText w:val="%1)"/>
      <w:lvlJc w:val="left"/>
      <w:pPr>
        <w:ind w:left="1298" w:hanging="266"/>
        <w:jc w:val="left"/>
      </w:pPr>
      <w:rPr>
        <w:rFonts w:hint="default" w:ascii="Times New Roman" w:hAnsi="Times New Roman" w:eastAsia="Times New Roman" w:cs="Times New Roman"/>
        <w:w w:val="99"/>
        <w:sz w:val="20"/>
        <w:szCs w:val="20"/>
        <w:lang w:val="en-US" w:eastAsia="en-US" w:bidi="en-US"/>
      </w:rPr>
    </w:lvl>
    <w:lvl w:ilvl="1" w:tentative="0">
      <w:start w:val="0"/>
      <w:numFmt w:val="bullet"/>
      <w:lvlText w:val="•"/>
      <w:lvlJc w:val="left"/>
      <w:pPr>
        <w:ind w:left="1298" w:hanging="180"/>
      </w:pPr>
      <w:rPr>
        <w:rFonts w:hint="default" w:ascii="Times New Roman" w:hAnsi="Times New Roman" w:eastAsia="Times New Roman" w:cs="Times New Roman"/>
        <w:w w:val="113"/>
        <w:sz w:val="20"/>
        <w:szCs w:val="20"/>
        <w:lang w:val="en-US" w:eastAsia="en-US" w:bidi="en-US"/>
      </w:rPr>
    </w:lvl>
    <w:lvl w:ilvl="2" w:tentative="0">
      <w:start w:val="0"/>
      <w:numFmt w:val="bullet"/>
      <w:lvlText w:val="•"/>
      <w:lvlJc w:val="left"/>
      <w:pPr>
        <w:ind w:left="3065" w:hanging="180"/>
      </w:pPr>
      <w:rPr>
        <w:rFonts w:hint="default"/>
        <w:lang w:val="en-US" w:eastAsia="en-US" w:bidi="en-US"/>
      </w:rPr>
    </w:lvl>
    <w:lvl w:ilvl="3" w:tentative="0">
      <w:start w:val="0"/>
      <w:numFmt w:val="bullet"/>
      <w:lvlText w:val="•"/>
      <w:lvlJc w:val="left"/>
      <w:pPr>
        <w:ind w:left="3947" w:hanging="180"/>
      </w:pPr>
      <w:rPr>
        <w:rFonts w:hint="default"/>
        <w:lang w:val="en-US" w:eastAsia="en-US" w:bidi="en-US"/>
      </w:rPr>
    </w:lvl>
    <w:lvl w:ilvl="4" w:tentative="0">
      <w:start w:val="0"/>
      <w:numFmt w:val="bullet"/>
      <w:lvlText w:val="•"/>
      <w:lvlJc w:val="left"/>
      <w:pPr>
        <w:ind w:left="4830" w:hanging="180"/>
      </w:pPr>
      <w:rPr>
        <w:rFonts w:hint="default"/>
        <w:lang w:val="en-US" w:eastAsia="en-US" w:bidi="en-US"/>
      </w:rPr>
    </w:lvl>
    <w:lvl w:ilvl="5" w:tentative="0">
      <w:start w:val="0"/>
      <w:numFmt w:val="bullet"/>
      <w:lvlText w:val="•"/>
      <w:lvlJc w:val="left"/>
      <w:pPr>
        <w:ind w:left="5712" w:hanging="180"/>
      </w:pPr>
      <w:rPr>
        <w:rFonts w:hint="default"/>
        <w:lang w:val="en-US" w:eastAsia="en-US" w:bidi="en-US"/>
      </w:rPr>
    </w:lvl>
    <w:lvl w:ilvl="6" w:tentative="0">
      <w:start w:val="0"/>
      <w:numFmt w:val="bullet"/>
      <w:lvlText w:val="•"/>
      <w:lvlJc w:val="left"/>
      <w:pPr>
        <w:ind w:left="6595" w:hanging="180"/>
      </w:pPr>
      <w:rPr>
        <w:rFonts w:hint="default"/>
        <w:lang w:val="en-US" w:eastAsia="en-US" w:bidi="en-US"/>
      </w:rPr>
    </w:lvl>
    <w:lvl w:ilvl="7" w:tentative="0">
      <w:start w:val="0"/>
      <w:numFmt w:val="bullet"/>
      <w:lvlText w:val="•"/>
      <w:lvlJc w:val="left"/>
      <w:pPr>
        <w:ind w:left="7477" w:hanging="180"/>
      </w:pPr>
      <w:rPr>
        <w:rFonts w:hint="default"/>
        <w:lang w:val="en-US" w:eastAsia="en-US" w:bidi="en-US"/>
      </w:rPr>
    </w:lvl>
    <w:lvl w:ilvl="8" w:tentative="0">
      <w:start w:val="0"/>
      <w:numFmt w:val="bullet"/>
      <w:lvlText w:val="•"/>
      <w:lvlJc w:val="left"/>
      <w:pPr>
        <w:ind w:left="8360" w:hanging="180"/>
      </w:pPr>
      <w:rPr>
        <w:rFonts w:hint="default"/>
        <w:lang w:val="en-US" w:eastAsia="en-US" w:bidi="en-US"/>
      </w:rPr>
    </w:lvl>
  </w:abstractNum>
  <w:abstractNum w:abstractNumId="50">
    <w:nsid w:val="629F7852"/>
    <w:multiLevelType w:val="multilevel"/>
    <w:tmpl w:val="629F7852"/>
    <w:lvl w:ilvl="0" w:tentative="0">
      <w:start w:val="2"/>
      <w:numFmt w:val="decimal"/>
      <w:lvlText w:val="%1"/>
      <w:lvlJc w:val="left"/>
      <w:pPr>
        <w:ind w:left="1334" w:hanging="535"/>
        <w:jc w:val="left"/>
      </w:pPr>
      <w:rPr>
        <w:rFonts w:hint="default"/>
        <w:lang w:val="en-US" w:eastAsia="en-US" w:bidi="en-US"/>
      </w:rPr>
    </w:lvl>
    <w:lvl w:ilvl="1" w:tentative="0">
      <w:start w:val="7"/>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1298" w:hanging="180"/>
      </w:pPr>
      <w:rPr>
        <w:rFonts w:hint="default" w:ascii="Times New Roman" w:hAnsi="Times New Roman" w:eastAsia="Times New Roman" w:cs="Times New Roman"/>
        <w:w w:val="113"/>
        <w:sz w:val="20"/>
        <w:szCs w:val="20"/>
        <w:lang w:val="en-US" w:eastAsia="en-US" w:bidi="en-US"/>
      </w:rPr>
    </w:lvl>
    <w:lvl w:ilvl="4" w:tentative="0">
      <w:start w:val="0"/>
      <w:numFmt w:val="bullet"/>
      <w:lvlText w:val="•"/>
      <w:lvlJc w:val="left"/>
      <w:pPr>
        <w:ind w:left="3611" w:hanging="180"/>
      </w:pPr>
      <w:rPr>
        <w:rFonts w:hint="default"/>
        <w:lang w:val="en-US" w:eastAsia="en-US" w:bidi="en-US"/>
      </w:rPr>
    </w:lvl>
    <w:lvl w:ilvl="5" w:tentative="0">
      <w:start w:val="0"/>
      <w:numFmt w:val="bullet"/>
      <w:lvlText w:val="•"/>
      <w:lvlJc w:val="left"/>
      <w:pPr>
        <w:ind w:left="4697" w:hanging="180"/>
      </w:pPr>
      <w:rPr>
        <w:rFonts w:hint="default"/>
        <w:lang w:val="en-US" w:eastAsia="en-US" w:bidi="en-US"/>
      </w:rPr>
    </w:lvl>
    <w:lvl w:ilvl="6" w:tentative="0">
      <w:start w:val="0"/>
      <w:numFmt w:val="bullet"/>
      <w:lvlText w:val="•"/>
      <w:lvlJc w:val="left"/>
      <w:pPr>
        <w:ind w:left="5782" w:hanging="180"/>
      </w:pPr>
      <w:rPr>
        <w:rFonts w:hint="default"/>
        <w:lang w:val="en-US" w:eastAsia="en-US" w:bidi="en-US"/>
      </w:rPr>
    </w:lvl>
    <w:lvl w:ilvl="7" w:tentative="0">
      <w:start w:val="0"/>
      <w:numFmt w:val="bullet"/>
      <w:lvlText w:val="•"/>
      <w:lvlJc w:val="left"/>
      <w:pPr>
        <w:ind w:left="6868" w:hanging="180"/>
      </w:pPr>
      <w:rPr>
        <w:rFonts w:hint="default"/>
        <w:lang w:val="en-US" w:eastAsia="en-US" w:bidi="en-US"/>
      </w:rPr>
    </w:lvl>
    <w:lvl w:ilvl="8" w:tentative="0">
      <w:start w:val="0"/>
      <w:numFmt w:val="bullet"/>
      <w:lvlText w:val="•"/>
      <w:lvlJc w:val="left"/>
      <w:pPr>
        <w:ind w:left="7954" w:hanging="180"/>
      </w:pPr>
      <w:rPr>
        <w:rFonts w:hint="default"/>
        <w:lang w:val="en-US" w:eastAsia="en-US" w:bidi="en-US"/>
      </w:rPr>
    </w:lvl>
  </w:abstractNum>
  <w:abstractNum w:abstractNumId="51">
    <w:nsid w:val="65CD0074"/>
    <w:multiLevelType w:val="multilevel"/>
    <w:tmpl w:val="65CD0074"/>
    <w:lvl w:ilvl="0" w:tentative="0">
      <w:start w:val="0"/>
      <w:numFmt w:val="bullet"/>
      <w:lvlText w:val="*"/>
      <w:lvlJc w:val="left"/>
      <w:pPr>
        <w:ind w:left="382" w:hanging="216"/>
      </w:pPr>
      <w:rPr>
        <w:rFonts w:hint="default" w:ascii="Lucida Sans Unicode" w:hAnsi="Lucida Sans Unicode" w:eastAsia="Lucida Sans Unicode" w:cs="Lucida Sans Unicode"/>
        <w:w w:val="124"/>
        <w:sz w:val="18"/>
        <w:szCs w:val="18"/>
        <w:lang w:val="en-US" w:eastAsia="en-US" w:bidi="en-US"/>
      </w:rPr>
    </w:lvl>
    <w:lvl w:ilvl="1" w:tentative="0">
      <w:start w:val="0"/>
      <w:numFmt w:val="bullet"/>
      <w:lvlText w:val="•"/>
      <w:lvlJc w:val="left"/>
      <w:pPr>
        <w:ind w:left="1256" w:hanging="216"/>
      </w:pPr>
      <w:rPr>
        <w:rFonts w:hint="default"/>
        <w:lang w:val="en-US" w:eastAsia="en-US" w:bidi="en-US"/>
      </w:rPr>
    </w:lvl>
    <w:lvl w:ilvl="2" w:tentative="0">
      <w:start w:val="0"/>
      <w:numFmt w:val="bullet"/>
      <w:lvlText w:val="•"/>
      <w:lvlJc w:val="left"/>
      <w:pPr>
        <w:ind w:left="2133" w:hanging="216"/>
      </w:pPr>
      <w:rPr>
        <w:rFonts w:hint="default"/>
        <w:lang w:val="en-US" w:eastAsia="en-US" w:bidi="en-US"/>
      </w:rPr>
    </w:lvl>
    <w:lvl w:ilvl="3" w:tentative="0">
      <w:start w:val="0"/>
      <w:numFmt w:val="bullet"/>
      <w:lvlText w:val="•"/>
      <w:lvlJc w:val="left"/>
      <w:pPr>
        <w:ind w:left="3009" w:hanging="216"/>
      </w:pPr>
      <w:rPr>
        <w:rFonts w:hint="default"/>
        <w:lang w:val="en-US" w:eastAsia="en-US" w:bidi="en-US"/>
      </w:rPr>
    </w:lvl>
    <w:lvl w:ilvl="4" w:tentative="0">
      <w:start w:val="0"/>
      <w:numFmt w:val="bullet"/>
      <w:lvlText w:val="•"/>
      <w:lvlJc w:val="left"/>
      <w:pPr>
        <w:ind w:left="3886" w:hanging="216"/>
      </w:pPr>
      <w:rPr>
        <w:rFonts w:hint="default"/>
        <w:lang w:val="en-US" w:eastAsia="en-US" w:bidi="en-US"/>
      </w:rPr>
    </w:lvl>
    <w:lvl w:ilvl="5" w:tentative="0">
      <w:start w:val="0"/>
      <w:numFmt w:val="bullet"/>
      <w:lvlText w:val="•"/>
      <w:lvlJc w:val="left"/>
      <w:pPr>
        <w:ind w:left="4762" w:hanging="216"/>
      </w:pPr>
      <w:rPr>
        <w:rFonts w:hint="default"/>
        <w:lang w:val="en-US" w:eastAsia="en-US" w:bidi="en-US"/>
      </w:rPr>
    </w:lvl>
    <w:lvl w:ilvl="6" w:tentative="0">
      <w:start w:val="0"/>
      <w:numFmt w:val="bullet"/>
      <w:lvlText w:val="•"/>
      <w:lvlJc w:val="left"/>
      <w:pPr>
        <w:ind w:left="5639" w:hanging="216"/>
      </w:pPr>
      <w:rPr>
        <w:rFonts w:hint="default"/>
        <w:lang w:val="en-US" w:eastAsia="en-US" w:bidi="en-US"/>
      </w:rPr>
    </w:lvl>
    <w:lvl w:ilvl="7" w:tentative="0">
      <w:start w:val="0"/>
      <w:numFmt w:val="bullet"/>
      <w:lvlText w:val="•"/>
      <w:lvlJc w:val="left"/>
      <w:pPr>
        <w:ind w:left="6515" w:hanging="216"/>
      </w:pPr>
      <w:rPr>
        <w:rFonts w:hint="default"/>
        <w:lang w:val="en-US" w:eastAsia="en-US" w:bidi="en-US"/>
      </w:rPr>
    </w:lvl>
    <w:lvl w:ilvl="8" w:tentative="0">
      <w:start w:val="0"/>
      <w:numFmt w:val="bullet"/>
      <w:lvlText w:val="•"/>
      <w:lvlJc w:val="left"/>
      <w:pPr>
        <w:ind w:left="7392" w:hanging="216"/>
      </w:pPr>
      <w:rPr>
        <w:rFonts w:hint="default"/>
        <w:lang w:val="en-US" w:eastAsia="en-US" w:bidi="en-US"/>
      </w:rPr>
    </w:lvl>
  </w:abstractNum>
  <w:abstractNum w:abstractNumId="52">
    <w:nsid w:val="72183CF9"/>
    <w:multiLevelType w:val="multilevel"/>
    <w:tmpl w:val="72183CF9"/>
    <w:lvl w:ilvl="0" w:tentative="0">
      <w:start w:val="4"/>
      <w:numFmt w:val="decimal"/>
      <w:lvlText w:val="%1"/>
      <w:lvlJc w:val="left"/>
      <w:pPr>
        <w:ind w:left="2313" w:hanging="697"/>
        <w:jc w:val="right"/>
      </w:pPr>
      <w:rPr>
        <w:rFonts w:hint="default"/>
        <w:lang w:val="en-US" w:eastAsia="en-US" w:bidi="en-US"/>
      </w:rPr>
    </w:lvl>
    <w:lvl w:ilvl="1" w:tentative="0">
      <w:start w:val="6"/>
      <w:numFmt w:val="decimal"/>
      <w:lvlText w:val="%1.%2"/>
      <w:lvlJc w:val="left"/>
      <w:pPr>
        <w:ind w:left="2313" w:hanging="697"/>
        <w:jc w:val="right"/>
      </w:pPr>
      <w:rPr>
        <w:rFonts w:hint="default"/>
        <w:lang w:val="en-US" w:eastAsia="en-US" w:bidi="en-US"/>
      </w:rPr>
    </w:lvl>
    <w:lvl w:ilvl="2" w:tentative="0">
      <w:start w:val="1"/>
      <w:numFmt w:val="decimal"/>
      <w:lvlText w:val="%1.%2.%3"/>
      <w:lvlJc w:val="left"/>
      <w:pPr>
        <w:ind w:left="2313" w:hanging="697"/>
        <w:jc w:val="left"/>
      </w:pPr>
      <w:rPr>
        <w:rFonts w:hint="default" w:ascii="Times New Roman" w:hAnsi="Times New Roman" w:eastAsia="Times New Roman" w:cs="Times New Roman"/>
        <w:color w:val="355F7B"/>
        <w:w w:val="99"/>
        <w:sz w:val="20"/>
        <w:szCs w:val="20"/>
        <w:lang w:val="en-US" w:eastAsia="en-US" w:bidi="en-US"/>
      </w:rPr>
    </w:lvl>
    <w:lvl w:ilvl="3" w:tentative="0">
      <w:start w:val="0"/>
      <w:numFmt w:val="bullet"/>
      <w:lvlText w:val="•"/>
      <w:lvlJc w:val="left"/>
      <w:pPr>
        <w:ind w:left="4661" w:hanging="697"/>
      </w:pPr>
      <w:rPr>
        <w:rFonts w:hint="default"/>
        <w:lang w:val="en-US" w:eastAsia="en-US" w:bidi="en-US"/>
      </w:rPr>
    </w:lvl>
    <w:lvl w:ilvl="4" w:tentative="0">
      <w:start w:val="0"/>
      <w:numFmt w:val="bullet"/>
      <w:lvlText w:val="•"/>
      <w:lvlJc w:val="left"/>
      <w:pPr>
        <w:ind w:left="5442" w:hanging="697"/>
      </w:pPr>
      <w:rPr>
        <w:rFonts w:hint="default"/>
        <w:lang w:val="en-US" w:eastAsia="en-US" w:bidi="en-US"/>
      </w:rPr>
    </w:lvl>
    <w:lvl w:ilvl="5" w:tentative="0">
      <w:start w:val="0"/>
      <w:numFmt w:val="bullet"/>
      <w:lvlText w:val="•"/>
      <w:lvlJc w:val="left"/>
      <w:pPr>
        <w:ind w:left="6222" w:hanging="697"/>
      </w:pPr>
      <w:rPr>
        <w:rFonts w:hint="default"/>
        <w:lang w:val="en-US" w:eastAsia="en-US" w:bidi="en-US"/>
      </w:rPr>
    </w:lvl>
    <w:lvl w:ilvl="6" w:tentative="0">
      <w:start w:val="0"/>
      <w:numFmt w:val="bullet"/>
      <w:lvlText w:val="•"/>
      <w:lvlJc w:val="left"/>
      <w:pPr>
        <w:ind w:left="7003" w:hanging="697"/>
      </w:pPr>
      <w:rPr>
        <w:rFonts w:hint="default"/>
        <w:lang w:val="en-US" w:eastAsia="en-US" w:bidi="en-US"/>
      </w:rPr>
    </w:lvl>
    <w:lvl w:ilvl="7" w:tentative="0">
      <w:start w:val="0"/>
      <w:numFmt w:val="bullet"/>
      <w:lvlText w:val="•"/>
      <w:lvlJc w:val="left"/>
      <w:pPr>
        <w:ind w:left="7783" w:hanging="697"/>
      </w:pPr>
      <w:rPr>
        <w:rFonts w:hint="default"/>
        <w:lang w:val="en-US" w:eastAsia="en-US" w:bidi="en-US"/>
      </w:rPr>
    </w:lvl>
    <w:lvl w:ilvl="8" w:tentative="0">
      <w:start w:val="0"/>
      <w:numFmt w:val="bullet"/>
      <w:lvlText w:val="•"/>
      <w:lvlJc w:val="left"/>
      <w:pPr>
        <w:ind w:left="8564" w:hanging="697"/>
      </w:pPr>
      <w:rPr>
        <w:rFonts w:hint="default"/>
        <w:lang w:val="en-US" w:eastAsia="en-US" w:bidi="en-US"/>
      </w:rPr>
    </w:lvl>
  </w:abstractNum>
  <w:abstractNum w:abstractNumId="53">
    <w:nsid w:val="74C28B35"/>
    <w:multiLevelType w:val="multilevel"/>
    <w:tmpl w:val="74C28B35"/>
    <w:lvl w:ilvl="0" w:tentative="0">
      <w:start w:val="1"/>
      <w:numFmt w:val="decimal"/>
      <w:lvlText w:val="%1."/>
      <w:lvlJc w:val="left"/>
      <w:pPr>
        <w:ind w:left="382" w:hanging="323"/>
        <w:jc w:val="left"/>
      </w:pPr>
      <w:rPr>
        <w:rFonts w:hint="default" w:ascii="Lucida Sans Unicode" w:hAnsi="Lucida Sans Unicode" w:eastAsia="Lucida Sans Unicode" w:cs="Lucida Sans Unicode"/>
        <w:w w:val="126"/>
        <w:sz w:val="18"/>
        <w:szCs w:val="18"/>
        <w:lang w:val="en-US" w:eastAsia="en-US" w:bidi="en-US"/>
      </w:rPr>
    </w:lvl>
    <w:lvl w:ilvl="1" w:tentative="0">
      <w:start w:val="0"/>
      <w:numFmt w:val="bullet"/>
      <w:lvlText w:val="•"/>
      <w:lvlJc w:val="left"/>
      <w:pPr>
        <w:ind w:left="1256" w:hanging="323"/>
      </w:pPr>
      <w:rPr>
        <w:rFonts w:hint="default"/>
        <w:lang w:val="en-US" w:eastAsia="en-US" w:bidi="en-US"/>
      </w:rPr>
    </w:lvl>
    <w:lvl w:ilvl="2" w:tentative="0">
      <w:start w:val="0"/>
      <w:numFmt w:val="bullet"/>
      <w:lvlText w:val="•"/>
      <w:lvlJc w:val="left"/>
      <w:pPr>
        <w:ind w:left="2133" w:hanging="323"/>
      </w:pPr>
      <w:rPr>
        <w:rFonts w:hint="default"/>
        <w:lang w:val="en-US" w:eastAsia="en-US" w:bidi="en-US"/>
      </w:rPr>
    </w:lvl>
    <w:lvl w:ilvl="3" w:tentative="0">
      <w:start w:val="0"/>
      <w:numFmt w:val="bullet"/>
      <w:lvlText w:val="•"/>
      <w:lvlJc w:val="left"/>
      <w:pPr>
        <w:ind w:left="3009" w:hanging="323"/>
      </w:pPr>
      <w:rPr>
        <w:rFonts w:hint="default"/>
        <w:lang w:val="en-US" w:eastAsia="en-US" w:bidi="en-US"/>
      </w:rPr>
    </w:lvl>
    <w:lvl w:ilvl="4" w:tentative="0">
      <w:start w:val="0"/>
      <w:numFmt w:val="bullet"/>
      <w:lvlText w:val="•"/>
      <w:lvlJc w:val="left"/>
      <w:pPr>
        <w:ind w:left="3886" w:hanging="323"/>
      </w:pPr>
      <w:rPr>
        <w:rFonts w:hint="default"/>
        <w:lang w:val="en-US" w:eastAsia="en-US" w:bidi="en-US"/>
      </w:rPr>
    </w:lvl>
    <w:lvl w:ilvl="5" w:tentative="0">
      <w:start w:val="0"/>
      <w:numFmt w:val="bullet"/>
      <w:lvlText w:val="•"/>
      <w:lvlJc w:val="left"/>
      <w:pPr>
        <w:ind w:left="4762" w:hanging="323"/>
      </w:pPr>
      <w:rPr>
        <w:rFonts w:hint="default"/>
        <w:lang w:val="en-US" w:eastAsia="en-US" w:bidi="en-US"/>
      </w:rPr>
    </w:lvl>
    <w:lvl w:ilvl="6" w:tentative="0">
      <w:start w:val="0"/>
      <w:numFmt w:val="bullet"/>
      <w:lvlText w:val="•"/>
      <w:lvlJc w:val="left"/>
      <w:pPr>
        <w:ind w:left="5639" w:hanging="323"/>
      </w:pPr>
      <w:rPr>
        <w:rFonts w:hint="default"/>
        <w:lang w:val="en-US" w:eastAsia="en-US" w:bidi="en-US"/>
      </w:rPr>
    </w:lvl>
    <w:lvl w:ilvl="7" w:tentative="0">
      <w:start w:val="0"/>
      <w:numFmt w:val="bullet"/>
      <w:lvlText w:val="•"/>
      <w:lvlJc w:val="left"/>
      <w:pPr>
        <w:ind w:left="6515" w:hanging="323"/>
      </w:pPr>
      <w:rPr>
        <w:rFonts w:hint="default"/>
        <w:lang w:val="en-US" w:eastAsia="en-US" w:bidi="en-US"/>
      </w:rPr>
    </w:lvl>
    <w:lvl w:ilvl="8" w:tentative="0">
      <w:start w:val="0"/>
      <w:numFmt w:val="bullet"/>
      <w:lvlText w:val="•"/>
      <w:lvlJc w:val="left"/>
      <w:pPr>
        <w:ind w:left="7392" w:hanging="323"/>
      </w:pPr>
      <w:rPr>
        <w:rFonts w:hint="default"/>
        <w:lang w:val="en-US" w:eastAsia="en-US" w:bidi="en-US"/>
      </w:rPr>
    </w:lvl>
  </w:abstractNum>
  <w:abstractNum w:abstractNumId="54">
    <w:nsid w:val="77ECEA79"/>
    <w:multiLevelType w:val="multilevel"/>
    <w:tmpl w:val="77ECEA79"/>
    <w:lvl w:ilvl="0" w:tentative="0">
      <w:start w:val="1"/>
      <w:numFmt w:val="decimal"/>
      <w:lvlText w:val="%1）"/>
      <w:lvlJc w:val="left"/>
      <w:pPr>
        <w:ind w:left="1104" w:hanging="305"/>
        <w:jc w:val="left"/>
      </w:pPr>
      <w:rPr>
        <w:rFonts w:hint="default" w:ascii="Times New Roman" w:hAnsi="Times New Roman" w:eastAsia="Times New Roman" w:cs="Times New Roman"/>
        <w:w w:val="99"/>
        <w:sz w:val="18"/>
        <w:szCs w:val="18"/>
        <w:lang w:val="en-US" w:eastAsia="en-US" w:bidi="en-US"/>
      </w:rPr>
    </w:lvl>
    <w:lvl w:ilvl="1" w:tentative="0">
      <w:start w:val="0"/>
      <w:numFmt w:val="bullet"/>
      <w:lvlText w:val="•"/>
      <w:lvlJc w:val="left"/>
      <w:pPr>
        <w:ind w:left="2002" w:hanging="305"/>
      </w:pPr>
      <w:rPr>
        <w:rFonts w:hint="default"/>
        <w:lang w:val="en-US" w:eastAsia="en-US" w:bidi="en-US"/>
      </w:rPr>
    </w:lvl>
    <w:lvl w:ilvl="2" w:tentative="0">
      <w:start w:val="0"/>
      <w:numFmt w:val="bullet"/>
      <w:lvlText w:val="•"/>
      <w:lvlJc w:val="left"/>
      <w:pPr>
        <w:ind w:left="2905" w:hanging="305"/>
      </w:pPr>
      <w:rPr>
        <w:rFonts w:hint="default"/>
        <w:lang w:val="en-US" w:eastAsia="en-US" w:bidi="en-US"/>
      </w:rPr>
    </w:lvl>
    <w:lvl w:ilvl="3" w:tentative="0">
      <w:start w:val="0"/>
      <w:numFmt w:val="bullet"/>
      <w:lvlText w:val="•"/>
      <w:lvlJc w:val="left"/>
      <w:pPr>
        <w:ind w:left="3807" w:hanging="305"/>
      </w:pPr>
      <w:rPr>
        <w:rFonts w:hint="default"/>
        <w:lang w:val="en-US" w:eastAsia="en-US" w:bidi="en-US"/>
      </w:rPr>
    </w:lvl>
    <w:lvl w:ilvl="4" w:tentative="0">
      <w:start w:val="0"/>
      <w:numFmt w:val="bullet"/>
      <w:lvlText w:val="•"/>
      <w:lvlJc w:val="left"/>
      <w:pPr>
        <w:ind w:left="4710" w:hanging="305"/>
      </w:pPr>
      <w:rPr>
        <w:rFonts w:hint="default"/>
        <w:lang w:val="en-US" w:eastAsia="en-US" w:bidi="en-US"/>
      </w:rPr>
    </w:lvl>
    <w:lvl w:ilvl="5" w:tentative="0">
      <w:start w:val="0"/>
      <w:numFmt w:val="bullet"/>
      <w:lvlText w:val="•"/>
      <w:lvlJc w:val="left"/>
      <w:pPr>
        <w:ind w:left="5612" w:hanging="305"/>
      </w:pPr>
      <w:rPr>
        <w:rFonts w:hint="default"/>
        <w:lang w:val="en-US" w:eastAsia="en-US" w:bidi="en-US"/>
      </w:rPr>
    </w:lvl>
    <w:lvl w:ilvl="6" w:tentative="0">
      <w:start w:val="0"/>
      <w:numFmt w:val="bullet"/>
      <w:lvlText w:val="•"/>
      <w:lvlJc w:val="left"/>
      <w:pPr>
        <w:ind w:left="6515" w:hanging="305"/>
      </w:pPr>
      <w:rPr>
        <w:rFonts w:hint="default"/>
        <w:lang w:val="en-US" w:eastAsia="en-US" w:bidi="en-US"/>
      </w:rPr>
    </w:lvl>
    <w:lvl w:ilvl="7" w:tentative="0">
      <w:start w:val="0"/>
      <w:numFmt w:val="bullet"/>
      <w:lvlText w:val="•"/>
      <w:lvlJc w:val="left"/>
      <w:pPr>
        <w:ind w:left="7417" w:hanging="305"/>
      </w:pPr>
      <w:rPr>
        <w:rFonts w:hint="default"/>
        <w:lang w:val="en-US" w:eastAsia="en-US" w:bidi="en-US"/>
      </w:rPr>
    </w:lvl>
    <w:lvl w:ilvl="8" w:tentative="0">
      <w:start w:val="0"/>
      <w:numFmt w:val="bullet"/>
      <w:lvlText w:val="•"/>
      <w:lvlJc w:val="left"/>
      <w:pPr>
        <w:ind w:left="8320" w:hanging="305"/>
      </w:pPr>
      <w:rPr>
        <w:rFonts w:hint="default"/>
        <w:lang w:val="en-US" w:eastAsia="en-US" w:bidi="en-US"/>
      </w:rPr>
    </w:lvl>
  </w:abstractNum>
  <w:abstractNum w:abstractNumId="55">
    <w:nsid w:val="79AA4FA4"/>
    <w:multiLevelType w:val="multilevel"/>
    <w:tmpl w:val="79AA4FA4"/>
    <w:lvl w:ilvl="0" w:tentative="0">
      <w:start w:val="8"/>
      <w:numFmt w:val="decimal"/>
      <w:lvlText w:val="%1"/>
      <w:lvlJc w:val="left"/>
      <w:pPr>
        <w:ind w:left="1334" w:hanging="535"/>
        <w:jc w:val="left"/>
      </w:pPr>
      <w:rPr>
        <w:rFonts w:hint="default"/>
        <w:lang w:val="en-US" w:eastAsia="en-US" w:bidi="en-US"/>
      </w:rPr>
    </w:lvl>
    <w:lvl w:ilvl="1" w:tentative="0">
      <w:start w:val="1"/>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0"/>
      <w:numFmt w:val="bullet"/>
      <w:lvlText w:val="•"/>
      <w:lvlJc w:val="left"/>
      <w:pPr>
        <w:ind w:left="1736" w:hanging="180"/>
      </w:pPr>
      <w:rPr>
        <w:rFonts w:hint="default" w:ascii="Times New Roman" w:hAnsi="Times New Roman" w:eastAsia="Times New Roman" w:cs="Times New Roman"/>
        <w:w w:val="113"/>
        <w:sz w:val="20"/>
        <w:szCs w:val="20"/>
        <w:lang w:val="en-US" w:eastAsia="en-US" w:bidi="en-US"/>
      </w:rPr>
    </w:lvl>
    <w:lvl w:ilvl="3" w:tentative="0">
      <w:start w:val="0"/>
      <w:numFmt w:val="bullet"/>
      <w:lvlText w:val="•"/>
      <w:lvlJc w:val="left"/>
      <w:pPr>
        <w:ind w:left="3603" w:hanging="180"/>
      </w:pPr>
      <w:rPr>
        <w:rFonts w:hint="default"/>
        <w:lang w:val="en-US" w:eastAsia="en-US" w:bidi="en-US"/>
      </w:rPr>
    </w:lvl>
    <w:lvl w:ilvl="4" w:tentative="0">
      <w:start w:val="0"/>
      <w:numFmt w:val="bullet"/>
      <w:lvlText w:val="•"/>
      <w:lvlJc w:val="left"/>
      <w:pPr>
        <w:ind w:left="4535" w:hanging="180"/>
      </w:pPr>
      <w:rPr>
        <w:rFonts w:hint="default"/>
        <w:lang w:val="en-US" w:eastAsia="en-US" w:bidi="en-US"/>
      </w:rPr>
    </w:lvl>
    <w:lvl w:ilvl="5" w:tentative="0">
      <w:start w:val="0"/>
      <w:numFmt w:val="bullet"/>
      <w:lvlText w:val="•"/>
      <w:lvlJc w:val="left"/>
      <w:pPr>
        <w:ind w:left="5466" w:hanging="180"/>
      </w:pPr>
      <w:rPr>
        <w:rFonts w:hint="default"/>
        <w:lang w:val="en-US" w:eastAsia="en-US" w:bidi="en-US"/>
      </w:rPr>
    </w:lvl>
    <w:lvl w:ilvl="6" w:tentative="0">
      <w:start w:val="0"/>
      <w:numFmt w:val="bullet"/>
      <w:lvlText w:val="•"/>
      <w:lvlJc w:val="left"/>
      <w:pPr>
        <w:ind w:left="6398" w:hanging="180"/>
      </w:pPr>
      <w:rPr>
        <w:rFonts w:hint="default"/>
        <w:lang w:val="en-US" w:eastAsia="en-US" w:bidi="en-US"/>
      </w:rPr>
    </w:lvl>
    <w:lvl w:ilvl="7" w:tentative="0">
      <w:start w:val="0"/>
      <w:numFmt w:val="bullet"/>
      <w:lvlText w:val="•"/>
      <w:lvlJc w:val="left"/>
      <w:pPr>
        <w:ind w:left="7330" w:hanging="180"/>
      </w:pPr>
      <w:rPr>
        <w:rFonts w:hint="default"/>
        <w:lang w:val="en-US" w:eastAsia="en-US" w:bidi="en-US"/>
      </w:rPr>
    </w:lvl>
    <w:lvl w:ilvl="8" w:tentative="0">
      <w:start w:val="0"/>
      <w:numFmt w:val="bullet"/>
      <w:lvlText w:val="•"/>
      <w:lvlJc w:val="left"/>
      <w:pPr>
        <w:ind w:left="8262" w:hanging="180"/>
      </w:pPr>
      <w:rPr>
        <w:rFonts w:hint="default"/>
        <w:lang w:val="en-US" w:eastAsia="en-US" w:bidi="en-US"/>
      </w:rPr>
    </w:lvl>
  </w:abstractNum>
  <w:abstractNum w:abstractNumId="56">
    <w:nsid w:val="7C246926"/>
    <w:multiLevelType w:val="multilevel"/>
    <w:tmpl w:val="7C246926"/>
    <w:lvl w:ilvl="0" w:tentative="0">
      <w:start w:val="2"/>
      <w:numFmt w:val="decimal"/>
      <w:lvlText w:val="%1"/>
      <w:lvlJc w:val="left"/>
      <w:pPr>
        <w:ind w:left="1334" w:hanging="535"/>
        <w:jc w:val="left"/>
      </w:pPr>
      <w:rPr>
        <w:rFonts w:hint="default"/>
        <w:lang w:val="en-US" w:eastAsia="en-US" w:bidi="en-US"/>
      </w:rPr>
    </w:lvl>
    <w:lvl w:ilvl="1" w:tentative="0">
      <w:start w:val="6"/>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3370" w:hanging="638"/>
      </w:pPr>
      <w:rPr>
        <w:rFonts w:hint="default"/>
        <w:lang w:val="en-US" w:eastAsia="en-US" w:bidi="en-US"/>
      </w:rPr>
    </w:lvl>
    <w:lvl w:ilvl="4" w:tentative="0">
      <w:start w:val="0"/>
      <w:numFmt w:val="bullet"/>
      <w:lvlText w:val="•"/>
      <w:lvlJc w:val="left"/>
      <w:pPr>
        <w:ind w:left="4335" w:hanging="638"/>
      </w:pPr>
      <w:rPr>
        <w:rFonts w:hint="default"/>
        <w:lang w:val="en-US" w:eastAsia="en-US" w:bidi="en-US"/>
      </w:rPr>
    </w:lvl>
    <w:lvl w:ilvl="5" w:tentative="0">
      <w:start w:val="0"/>
      <w:numFmt w:val="bullet"/>
      <w:lvlText w:val="•"/>
      <w:lvlJc w:val="left"/>
      <w:pPr>
        <w:ind w:left="5300" w:hanging="638"/>
      </w:pPr>
      <w:rPr>
        <w:rFonts w:hint="default"/>
        <w:lang w:val="en-US" w:eastAsia="en-US" w:bidi="en-US"/>
      </w:rPr>
    </w:lvl>
    <w:lvl w:ilvl="6" w:tentative="0">
      <w:start w:val="0"/>
      <w:numFmt w:val="bullet"/>
      <w:lvlText w:val="•"/>
      <w:lvlJc w:val="left"/>
      <w:pPr>
        <w:ind w:left="6265" w:hanging="638"/>
      </w:pPr>
      <w:rPr>
        <w:rFonts w:hint="default"/>
        <w:lang w:val="en-US" w:eastAsia="en-US" w:bidi="en-US"/>
      </w:rPr>
    </w:lvl>
    <w:lvl w:ilvl="7" w:tentative="0">
      <w:start w:val="0"/>
      <w:numFmt w:val="bullet"/>
      <w:lvlText w:val="•"/>
      <w:lvlJc w:val="left"/>
      <w:pPr>
        <w:ind w:left="7230" w:hanging="638"/>
      </w:pPr>
      <w:rPr>
        <w:rFonts w:hint="default"/>
        <w:lang w:val="en-US" w:eastAsia="en-US" w:bidi="en-US"/>
      </w:rPr>
    </w:lvl>
    <w:lvl w:ilvl="8" w:tentative="0">
      <w:start w:val="0"/>
      <w:numFmt w:val="bullet"/>
      <w:lvlText w:val="•"/>
      <w:lvlJc w:val="left"/>
      <w:pPr>
        <w:ind w:left="8195" w:hanging="638"/>
      </w:pPr>
      <w:rPr>
        <w:rFonts w:hint="default"/>
        <w:lang w:val="en-US" w:eastAsia="en-US" w:bidi="en-US"/>
      </w:rPr>
    </w:lvl>
  </w:abstractNum>
  <w:abstractNum w:abstractNumId="57">
    <w:nsid w:val="7DEC2089"/>
    <w:multiLevelType w:val="multilevel"/>
    <w:tmpl w:val="7DEC2089"/>
    <w:lvl w:ilvl="0" w:tentative="0">
      <w:start w:val="4"/>
      <w:numFmt w:val="decimal"/>
      <w:lvlText w:val="%1"/>
      <w:lvlJc w:val="left"/>
      <w:pPr>
        <w:ind w:left="1334" w:hanging="535"/>
        <w:jc w:val="left"/>
      </w:pPr>
      <w:rPr>
        <w:rFonts w:hint="default"/>
        <w:lang w:val="en-US" w:eastAsia="en-US" w:bidi="en-US"/>
      </w:rPr>
    </w:lvl>
    <w:lvl w:ilvl="1" w:tentative="0">
      <w:start w:val="3"/>
      <w:numFmt w:val="decimal"/>
      <w:lvlText w:val="%1.%2"/>
      <w:lvlJc w:val="left"/>
      <w:pPr>
        <w:ind w:left="1334" w:hanging="535"/>
        <w:jc w:val="left"/>
      </w:pPr>
      <w:rPr>
        <w:rFonts w:hint="default" w:ascii="Arial" w:hAnsi="Arial" w:eastAsia="Arial" w:cs="Arial"/>
        <w:b/>
        <w:bCs/>
        <w:color w:val="20435C"/>
        <w:w w:val="100"/>
        <w:sz w:val="28"/>
        <w:szCs w:val="28"/>
        <w:lang w:val="en-US" w:eastAsia="en-US" w:bidi="en-US"/>
      </w:rPr>
    </w:lvl>
    <w:lvl w:ilvl="2" w:tentative="0">
      <w:start w:val="1"/>
      <w:numFmt w:val="decimal"/>
      <w:lvlText w:val="%1.%2.%3"/>
      <w:lvlJc w:val="left"/>
      <w:pPr>
        <w:ind w:left="1437" w:hanging="638"/>
        <w:jc w:val="left"/>
      </w:pPr>
      <w:rPr>
        <w:rFonts w:hint="default" w:ascii="Arial" w:hAnsi="Arial" w:eastAsia="Arial" w:cs="Arial"/>
        <w:b/>
        <w:bCs/>
        <w:color w:val="20435C"/>
        <w:w w:val="97"/>
        <w:sz w:val="24"/>
        <w:szCs w:val="24"/>
        <w:lang w:val="en-US" w:eastAsia="en-US" w:bidi="en-US"/>
      </w:rPr>
    </w:lvl>
    <w:lvl w:ilvl="3" w:tentative="0">
      <w:start w:val="0"/>
      <w:numFmt w:val="bullet"/>
      <w:lvlText w:val="•"/>
      <w:lvlJc w:val="left"/>
      <w:pPr>
        <w:ind w:left="3370" w:hanging="638"/>
      </w:pPr>
      <w:rPr>
        <w:rFonts w:hint="default"/>
        <w:lang w:val="en-US" w:eastAsia="en-US" w:bidi="en-US"/>
      </w:rPr>
    </w:lvl>
    <w:lvl w:ilvl="4" w:tentative="0">
      <w:start w:val="0"/>
      <w:numFmt w:val="bullet"/>
      <w:lvlText w:val="•"/>
      <w:lvlJc w:val="left"/>
      <w:pPr>
        <w:ind w:left="4335" w:hanging="638"/>
      </w:pPr>
      <w:rPr>
        <w:rFonts w:hint="default"/>
        <w:lang w:val="en-US" w:eastAsia="en-US" w:bidi="en-US"/>
      </w:rPr>
    </w:lvl>
    <w:lvl w:ilvl="5" w:tentative="0">
      <w:start w:val="0"/>
      <w:numFmt w:val="bullet"/>
      <w:lvlText w:val="•"/>
      <w:lvlJc w:val="left"/>
      <w:pPr>
        <w:ind w:left="5300" w:hanging="638"/>
      </w:pPr>
      <w:rPr>
        <w:rFonts w:hint="default"/>
        <w:lang w:val="en-US" w:eastAsia="en-US" w:bidi="en-US"/>
      </w:rPr>
    </w:lvl>
    <w:lvl w:ilvl="6" w:tentative="0">
      <w:start w:val="0"/>
      <w:numFmt w:val="bullet"/>
      <w:lvlText w:val="•"/>
      <w:lvlJc w:val="left"/>
      <w:pPr>
        <w:ind w:left="6265" w:hanging="638"/>
      </w:pPr>
      <w:rPr>
        <w:rFonts w:hint="default"/>
        <w:lang w:val="en-US" w:eastAsia="en-US" w:bidi="en-US"/>
      </w:rPr>
    </w:lvl>
    <w:lvl w:ilvl="7" w:tentative="0">
      <w:start w:val="0"/>
      <w:numFmt w:val="bullet"/>
      <w:lvlText w:val="•"/>
      <w:lvlJc w:val="left"/>
      <w:pPr>
        <w:ind w:left="7230" w:hanging="638"/>
      </w:pPr>
      <w:rPr>
        <w:rFonts w:hint="default"/>
        <w:lang w:val="en-US" w:eastAsia="en-US" w:bidi="en-US"/>
      </w:rPr>
    </w:lvl>
    <w:lvl w:ilvl="8" w:tentative="0">
      <w:start w:val="0"/>
      <w:numFmt w:val="bullet"/>
      <w:lvlText w:val="•"/>
      <w:lvlJc w:val="left"/>
      <w:pPr>
        <w:ind w:left="8195" w:hanging="638"/>
      </w:pPr>
      <w:rPr>
        <w:rFonts w:hint="default"/>
        <w:lang w:val="en-US" w:eastAsia="en-US" w:bidi="en-US"/>
      </w:rPr>
    </w:lvl>
  </w:abstractNum>
  <w:num w:numId="1">
    <w:abstractNumId w:val="23"/>
  </w:num>
  <w:num w:numId="2">
    <w:abstractNumId w:val="15"/>
  </w:num>
  <w:num w:numId="3">
    <w:abstractNumId w:val="45"/>
  </w:num>
  <w:num w:numId="4">
    <w:abstractNumId w:val="13"/>
  </w:num>
  <w:num w:numId="5">
    <w:abstractNumId w:val="9"/>
  </w:num>
  <w:num w:numId="6">
    <w:abstractNumId w:val="25"/>
  </w:num>
  <w:num w:numId="7">
    <w:abstractNumId w:val="33"/>
  </w:num>
  <w:num w:numId="8">
    <w:abstractNumId w:val="52"/>
  </w:num>
  <w:num w:numId="9">
    <w:abstractNumId w:val="24"/>
  </w:num>
  <w:num w:numId="10">
    <w:abstractNumId w:val="5"/>
  </w:num>
  <w:num w:numId="11">
    <w:abstractNumId w:val="34"/>
  </w:num>
  <w:num w:numId="12">
    <w:abstractNumId w:val="46"/>
  </w:num>
  <w:num w:numId="13">
    <w:abstractNumId w:val="14"/>
  </w:num>
  <w:num w:numId="14">
    <w:abstractNumId w:val="42"/>
  </w:num>
  <w:num w:numId="15">
    <w:abstractNumId w:val="21"/>
  </w:num>
  <w:num w:numId="16">
    <w:abstractNumId w:val="32"/>
  </w:num>
  <w:num w:numId="17">
    <w:abstractNumId w:val="18"/>
  </w:num>
  <w:num w:numId="18">
    <w:abstractNumId w:val="17"/>
  </w:num>
  <w:num w:numId="19">
    <w:abstractNumId w:val="7"/>
  </w:num>
  <w:num w:numId="20">
    <w:abstractNumId w:val="40"/>
  </w:num>
  <w:num w:numId="21">
    <w:abstractNumId w:val="49"/>
  </w:num>
  <w:num w:numId="22">
    <w:abstractNumId w:val="28"/>
  </w:num>
  <w:num w:numId="23">
    <w:abstractNumId w:val="39"/>
  </w:num>
  <w:num w:numId="24">
    <w:abstractNumId w:val="8"/>
  </w:num>
  <w:num w:numId="25">
    <w:abstractNumId w:val="56"/>
  </w:num>
  <w:num w:numId="26">
    <w:abstractNumId w:val="54"/>
  </w:num>
  <w:num w:numId="27">
    <w:abstractNumId w:val="12"/>
  </w:num>
  <w:num w:numId="28">
    <w:abstractNumId w:val="50"/>
  </w:num>
  <w:num w:numId="29">
    <w:abstractNumId w:val="6"/>
  </w:num>
  <w:num w:numId="30">
    <w:abstractNumId w:val="38"/>
  </w:num>
  <w:num w:numId="31">
    <w:abstractNumId w:val="2"/>
  </w:num>
  <w:num w:numId="32">
    <w:abstractNumId w:val="44"/>
  </w:num>
  <w:num w:numId="33">
    <w:abstractNumId w:val="57"/>
  </w:num>
  <w:num w:numId="34">
    <w:abstractNumId w:val="0"/>
  </w:num>
  <w:num w:numId="35">
    <w:abstractNumId w:val="31"/>
  </w:num>
  <w:num w:numId="36">
    <w:abstractNumId w:val="43"/>
  </w:num>
  <w:num w:numId="37">
    <w:abstractNumId w:val="22"/>
  </w:num>
  <w:num w:numId="38">
    <w:abstractNumId w:val="19"/>
  </w:num>
  <w:num w:numId="39">
    <w:abstractNumId w:val="35"/>
  </w:num>
  <w:num w:numId="40">
    <w:abstractNumId w:val="55"/>
  </w:num>
  <w:num w:numId="41">
    <w:abstractNumId w:val="11"/>
  </w:num>
  <w:num w:numId="42">
    <w:abstractNumId w:val="4"/>
  </w:num>
  <w:num w:numId="43">
    <w:abstractNumId w:val="10"/>
  </w:num>
  <w:num w:numId="44">
    <w:abstractNumId w:val="47"/>
  </w:num>
  <w:num w:numId="45">
    <w:abstractNumId w:val="1"/>
  </w:num>
  <w:num w:numId="46">
    <w:abstractNumId w:val="29"/>
  </w:num>
  <w:num w:numId="47">
    <w:abstractNumId w:val="3"/>
  </w:num>
  <w:num w:numId="48">
    <w:abstractNumId w:val="48"/>
  </w:num>
  <w:num w:numId="49">
    <w:abstractNumId w:val="53"/>
  </w:num>
  <w:num w:numId="50">
    <w:abstractNumId w:val="41"/>
  </w:num>
  <w:num w:numId="51">
    <w:abstractNumId w:val="36"/>
  </w:num>
  <w:num w:numId="52">
    <w:abstractNumId w:val="51"/>
  </w:num>
  <w:num w:numId="53">
    <w:abstractNumId w:val="26"/>
  </w:num>
  <w:num w:numId="54">
    <w:abstractNumId w:val="27"/>
  </w:num>
  <w:num w:numId="55">
    <w:abstractNumId w:val="16"/>
  </w:num>
  <w:num w:numId="56">
    <w:abstractNumId w:val="37"/>
  </w:num>
  <w:num w:numId="57">
    <w:abstractNumId w:val="30"/>
  </w:num>
  <w:num w:numId="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03BE1E89"/>
    <w:rsid w:val="068D54A4"/>
    <w:rsid w:val="085A6735"/>
    <w:rsid w:val="15BA6EA1"/>
    <w:rsid w:val="255864D0"/>
    <w:rsid w:val="262738D9"/>
    <w:rsid w:val="33DA1896"/>
    <w:rsid w:val="3C786621"/>
    <w:rsid w:val="431339DA"/>
    <w:rsid w:val="4D564606"/>
    <w:rsid w:val="564B5086"/>
    <w:rsid w:val="7A160297"/>
    <w:rsid w:val="7B9D7E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Lucida Sans Unicode" w:hAnsi="Lucida Sans Unicode" w:eastAsia="Lucida Sans Unicode" w:cs="Lucida Sans Unicode"/>
      <w:sz w:val="22"/>
      <w:szCs w:val="22"/>
      <w:lang w:val="en-US" w:eastAsia="en-US" w:bidi="en-US"/>
    </w:rPr>
  </w:style>
  <w:style w:type="paragraph" w:styleId="2">
    <w:name w:val="heading 1"/>
    <w:basedOn w:val="1"/>
    <w:next w:val="1"/>
    <w:qFormat/>
    <w:uiPriority w:val="1"/>
    <w:pPr>
      <w:ind w:left="1334" w:hanging="534"/>
      <w:outlineLvl w:val="1"/>
    </w:pPr>
    <w:rPr>
      <w:rFonts w:ascii="Microsoft JhengHei UI" w:hAnsi="Microsoft JhengHei UI" w:eastAsia="Microsoft JhengHei UI" w:cs="Microsoft JhengHei UI"/>
      <w:b/>
      <w:bCs/>
      <w:sz w:val="28"/>
      <w:szCs w:val="28"/>
      <w:lang w:val="en-US" w:eastAsia="en-US" w:bidi="en-US"/>
    </w:rPr>
  </w:style>
  <w:style w:type="paragraph" w:styleId="3">
    <w:name w:val="heading 2"/>
    <w:basedOn w:val="1"/>
    <w:next w:val="1"/>
    <w:qFormat/>
    <w:uiPriority w:val="1"/>
    <w:pPr>
      <w:spacing w:before="326"/>
      <w:outlineLvl w:val="2"/>
    </w:pPr>
    <w:rPr>
      <w:rFonts w:ascii="Arial" w:hAnsi="Arial" w:eastAsia="Arial" w:cs="Arial"/>
      <w:sz w:val="28"/>
      <w:szCs w:val="28"/>
      <w:lang w:val="en-US" w:eastAsia="en-US" w:bidi="en-US"/>
    </w:rPr>
  </w:style>
  <w:style w:type="paragraph" w:styleId="4">
    <w:name w:val="heading 3"/>
    <w:basedOn w:val="1"/>
    <w:next w:val="1"/>
    <w:qFormat/>
    <w:uiPriority w:val="1"/>
    <w:pPr>
      <w:ind w:left="1437" w:hanging="637"/>
      <w:outlineLvl w:val="3"/>
    </w:pPr>
    <w:rPr>
      <w:rFonts w:ascii="Microsoft JhengHei UI" w:hAnsi="Microsoft JhengHei UI" w:eastAsia="Microsoft JhengHei UI" w:cs="Microsoft JhengHei UI"/>
      <w:b/>
      <w:bCs/>
      <w:sz w:val="24"/>
      <w:szCs w:val="24"/>
      <w:lang w:val="en-US" w:eastAsia="en-US" w:bidi="en-US"/>
    </w:rPr>
  </w:style>
  <w:style w:type="paragraph" w:styleId="5">
    <w:name w:val="heading 4"/>
    <w:basedOn w:val="1"/>
    <w:next w:val="1"/>
    <w:qFormat/>
    <w:uiPriority w:val="1"/>
    <w:pPr>
      <w:ind w:left="20"/>
      <w:outlineLvl w:val="4"/>
    </w:pPr>
    <w:rPr>
      <w:rFonts w:ascii="Arial" w:hAnsi="Arial" w:eastAsia="Arial" w:cs="Arial"/>
      <w:b/>
      <w:bCs/>
      <w:sz w:val="20"/>
      <w:szCs w:val="20"/>
      <w:u w:val="single" w:color="000000"/>
      <w:lang w:val="en-US" w:eastAsia="en-US" w:bidi="en-US"/>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PMingLiU" w:hAnsi="PMingLiU" w:eastAsia="PMingLiU" w:cs="PMingLiU"/>
      <w:sz w:val="20"/>
      <w:szCs w:val="20"/>
      <w:lang w:val="en-US" w:eastAsia="en-US" w:bidi="en-US"/>
    </w:rPr>
  </w:style>
  <w:style w:type="paragraph" w:styleId="7">
    <w:name w:val="toc 5"/>
    <w:basedOn w:val="1"/>
    <w:next w:val="1"/>
    <w:qFormat/>
    <w:uiPriority w:val="1"/>
    <w:pPr>
      <w:spacing w:before="9" w:line="228" w:lineRule="exact"/>
      <w:ind w:left="2314"/>
    </w:pPr>
    <w:rPr>
      <w:rFonts w:ascii="Times New Roman" w:hAnsi="Times New Roman" w:eastAsia="Times New Roman" w:cs="Times New Roman"/>
      <w:sz w:val="20"/>
      <w:szCs w:val="20"/>
      <w:lang w:val="en-US" w:eastAsia="en-US" w:bidi="en-US"/>
    </w:rPr>
  </w:style>
  <w:style w:type="paragraph" w:styleId="8">
    <w:name w:val="toc 3"/>
    <w:basedOn w:val="1"/>
    <w:next w:val="1"/>
    <w:qFormat/>
    <w:uiPriority w:val="1"/>
    <w:pPr>
      <w:spacing w:line="239" w:lineRule="exact"/>
      <w:ind w:left="1616" w:hanging="518"/>
    </w:pPr>
    <w:rPr>
      <w:rFonts w:ascii="PMingLiU" w:hAnsi="PMingLiU" w:eastAsia="PMingLiU" w:cs="PMingLiU"/>
      <w:sz w:val="20"/>
      <w:szCs w:val="20"/>
      <w:lang w:val="en-US" w:eastAsia="en-US" w:bidi="en-US"/>
    </w:rPr>
  </w:style>
  <w:style w:type="paragraph" w:styleId="9">
    <w:name w:val="footer"/>
    <w:basedOn w:val="1"/>
    <w:uiPriority w:val="0"/>
    <w:pPr>
      <w:tabs>
        <w:tab w:val="center" w:pos="4153"/>
        <w:tab w:val="right" w:pos="8306"/>
      </w:tabs>
      <w:snapToGrid w:val="0"/>
      <w:jc w:val="left"/>
    </w:pPr>
    <w:rPr>
      <w:sz w:val="18"/>
    </w:rPr>
  </w:style>
  <w:style w:type="paragraph" w:styleId="10">
    <w:name w:val="toc 1"/>
    <w:basedOn w:val="1"/>
    <w:next w:val="1"/>
    <w:qFormat/>
    <w:uiPriority w:val="1"/>
    <w:pPr>
      <w:spacing w:before="20"/>
      <w:ind w:right="298"/>
      <w:jc w:val="right"/>
    </w:pPr>
    <w:rPr>
      <w:rFonts w:ascii="Arial" w:hAnsi="Arial" w:eastAsia="Arial" w:cs="Arial"/>
      <w:b/>
      <w:bCs/>
      <w:sz w:val="20"/>
      <w:szCs w:val="20"/>
      <w:lang w:val="en-US" w:eastAsia="en-US" w:bidi="en-US"/>
    </w:rPr>
  </w:style>
  <w:style w:type="paragraph" w:styleId="11">
    <w:name w:val="toc 4"/>
    <w:basedOn w:val="1"/>
    <w:next w:val="1"/>
    <w:qFormat/>
    <w:uiPriority w:val="1"/>
    <w:pPr>
      <w:spacing w:line="239" w:lineRule="exact"/>
      <w:ind w:left="2314" w:hanging="698"/>
    </w:pPr>
    <w:rPr>
      <w:rFonts w:ascii="PMingLiU" w:hAnsi="PMingLiU" w:eastAsia="PMingLiU" w:cs="PMingLiU"/>
      <w:sz w:val="20"/>
      <w:szCs w:val="20"/>
      <w:lang w:val="en-US" w:eastAsia="en-US" w:bidi="en-US"/>
    </w:rPr>
  </w:style>
  <w:style w:type="paragraph" w:styleId="12">
    <w:name w:val="toc 2"/>
    <w:basedOn w:val="1"/>
    <w:next w:val="1"/>
    <w:qFormat/>
    <w:uiPriority w:val="1"/>
    <w:pPr>
      <w:spacing w:before="105" w:line="324" w:lineRule="exact"/>
      <w:ind w:left="1098" w:hanging="298"/>
    </w:pPr>
    <w:rPr>
      <w:rFonts w:ascii="Microsoft JhengHei UI" w:hAnsi="Microsoft JhengHei UI" w:eastAsia="Microsoft JhengHei UI" w:cs="Microsoft JhengHei UI"/>
      <w:b/>
      <w:bCs/>
      <w:sz w:val="20"/>
      <w:szCs w:val="20"/>
      <w:lang w:val="en-US" w:eastAsia="en-US" w:bidi="en-US"/>
    </w:rPr>
  </w:style>
  <w:style w:type="table" w:customStyle="1" w:styleId="15">
    <w:name w:val="Table Normal"/>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2314" w:hanging="698"/>
    </w:pPr>
    <w:rPr>
      <w:rFonts w:ascii="Lucida Sans Unicode" w:hAnsi="Lucida Sans Unicode" w:eastAsia="Lucida Sans Unicode" w:cs="Lucida Sans Unicode"/>
      <w:lang w:val="en-US" w:eastAsia="en-US" w:bidi="en-US"/>
    </w:rPr>
  </w:style>
  <w:style w:type="paragraph" w:customStyle="1" w:styleId="17">
    <w:name w:val="Table Paragraph"/>
    <w:basedOn w:val="1"/>
    <w:qFormat/>
    <w:uiPriority w:val="1"/>
    <w:pPr>
      <w:spacing w:line="199" w:lineRule="exact"/>
      <w:ind w:left="123"/>
    </w:pPr>
    <w:rPr>
      <w:rFonts w:ascii="Lucida Sans Unicode" w:hAnsi="Lucida Sans Unicode" w:eastAsia="Lucida Sans Unicode" w:cs="Lucida Sans Unicode"/>
      <w:lang w:val="en-US" w:eastAsia="en-US" w:bidi="en-US"/>
    </w:rPr>
  </w:style>
</w:styles>
</file>

<file path=word/_rels/document.xml.rels><?xml version="1.0" encoding="UTF-8" standalone="yes"?>
<Relationships xmlns="http://schemas.openxmlformats.org/package/2006/relationships"><Relationship Id="rId99" Type="http://schemas.openxmlformats.org/officeDocument/2006/relationships/header" Target="header45.xml"/><Relationship Id="rId98" Type="http://schemas.openxmlformats.org/officeDocument/2006/relationships/footer" Target="footer52.xml"/><Relationship Id="rId97" Type="http://schemas.openxmlformats.org/officeDocument/2006/relationships/header" Target="header44.xml"/><Relationship Id="rId96" Type="http://schemas.openxmlformats.org/officeDocument/2006/relationships/footer" Target="footer51.xml"/><Relationship Id="rId95" Type="http://schemas.openxmlformats.org/officeDocument/2006/relationships/header" Target="header43.xml"/><Relationship Id="rId94" Type="http://schemas.openxmlformats.org/officeDocument/2006/relationships/footer" Target="footer50.xml"/><Relationship Id="rId93" Type="http://schemas.openxmlformats.org/officeDocument/2006/relationships/header" Target="header42.xml"/><Relationship Id="rId92" Type="http://schemas.openxmlformats.org/officeDocument/2006/relationships/footer" Target="footer49.xml"/><Relationship Id="rId91" Type="http://schemas.openxmlformats.org/officeDocument/2006/relationships/header" Target="header41.xml"/><Relationship Id="rId90" Type="http://schemas.openxmlformats.org/officeDocument/2006/relationships/footer" Target="footer48.xml"/><Relationship Id="rId9" Type="http://schemas.openxmlformats.org/officeDocument/2006/relationships/header" Target="header3.xml"/><Relationship Id="rId89" Type="http://schemas.openxmlformats.org/officeDocument/2006/relationships/header" Target="header40.xml"/><Relationship Id="rId88" Type="http://schemas.openxmlformats.org/officeDocument/2006/relationships/footer" Target="footer47.xml"/><Relationship Id="rId87" Type="http://schemas.openxmlformats.org/officeDocument/2006/relationships/footer" Target="footer46.xml"/><Relationship Id="rId86" Type="http://schemas.openxmlformats.org/officeDocument/2006/relationships/footer" Target="footer45.xml"/><Relationship Id="rId85" Type="http://schemas.openxmlformats.org/officeDocument/2006/relationships/header" Target="header39.xml"/><Relationship Id="rId84" Type="http://schemas.openxmlformats.org/officeDocument/2006/relationships/footer" Target="footer44.xml"/><Relationship Id="rId83" Type="http://schemas.openxmlformats.org/officeDocument/2006/relationships/header" Target="header38.xml"/><Relationship Id="rId82" Type="http://schemas.openxmlformats.org/officeDocument/2006/relationships/footer" Target="footer43.xml"/><Relationship Id="rId81" Type="http://schemas.openxmlformats.org/officeDocument/2006/relationships/header" Target="header37.xml"/><Relationship Id="rId80" Type="http://schemas.openxmlformats.org/officeDocument/2006/relationships/footer" Target="footer42.xml"/><Relationship Id="rId8" Type="http://schemas.openxmlformats.org/officeDocument/2006/relationships/footer" Target="footer4.xml"/><Relationship Id="rId79" Type="http://schemas.openxmlformats.org/officeDocument/2006/relationships/header" Target="header36.xml"/><Relationship Id="rId78" Type="http://schemas.openxmlformats.org/officeDocument/2006/relationships/footer" Target="footer41.xml"/><Relationship Id="rId77" Type="http://schemas.openxmlformats.org/officeDocument/2006/relationships/header" Target="header35.xml"/><Relationship Id="rId76" Type="http://schemas.openxmlformats.org/officeDocument/2006/relationships/footer" Target="footer40.xml"/><Relationship Id="rId75" Type="http://schemas.openxmlformats.org/officeDocument/2006/relationships/header" Target="header34.xml"/><Relationship Id="rId74" Type="http://schemas.openxmlformats.org/officeDocument/2006/relationships/footer" Target="footer39.xml"/><Relationship Id="rId73" Type="http://schemas.openxmlformats.org/officeDocument/2006/relationships/header" Target="header33.xml"/><Relationship Id="rId72" Type="http://schemas.openxmlformats.org/officeDocument/2006/relationships/footer" Target="footer38.xml"/><Relationship Id="rId71" Type="http://schemas.openxmlformats.org/officeDocument/2006/relationships/header" Target="header32.xml"/><Relationship Id="rId70" Type="http://schemas.openxmlformats.org/officeDocument/2006/relationships/footer" Target="footer37.xml"/><Relationship Id="rId7" Type="http://schemas.openxmlformats.org/officeDocument/2006/relationships/header" Target="header2.xml"/><Relationship Id="rId69" Type="http://schemas.openxmlformats.org/officeDocument/2006/relationships/footer" Target="footer36.xml"/><Relationship Id="rId68" Type="http://schemas.openxmlformats.org/officeDocument/2006/relationships/footer" Target="footer35.xml"/><Relationship Id="rId67" Type="http://schemas.openxmlformats.org/officeDocument/2006/relationships/header" Target="header31.xml"/><Relationship Id="rId66" Type="http://schemas.openxmlformats.org/officeDocument/2006/relationships/footer" Target="footer34.xml"/><Relationship Id="rId65" Type="http://schemas.openxmlformats.org/officeDocument/2006/relationships/header" Target="header30.xml"/><Relationship Id="rId64" Type="http://schemas.openxmlformats.org/officeDocument/2006/relationships/footer" Target="footer33.xml"/><Relationship Id="rId63" Type="http://schemas.openxmlformats.org/officeDocument/2006/relationships/header" Target="header29.xml"/><Relationship Id="rId62" Type="http://schemas.openxmlformats.org/officeDocument/2006/relationships/footer" Target="footer32.xml"/><Relationship Id="rId61" Type="http://schemas.openxmlformats.org/officeDocument/2006/relationships/header" Target="header28.xml"/><Relationship Id="rId60" Type="http://schemas.openxmlformats.org/officeDocument/2006/relationships/footer" Target="footer31.xml"/><Relationship Id="rId6" Type="http://schemas.openxmlformats.org/officeDocument/2006/relationships/footer" Target="footer3.xml"/><Relationship Id="rId59" Type="http://schemas.openxmlformats.org/officeDocument/2006/relationships/header" Target="header27.xml"/><Relationship Id="rId58" Type="http://schemas.openxmlformats.org/officeDocument/2006/relationships/footer" Target="footer30.xml"/><Relationship Id="rId57" Type="http://schemas.openxmlformats.org/officeDocument/2006/relationships/header" Target="header26.xml"/><Relationship Id="rId56" Type="http://schemas.openxmlformats.org/officeDocument/2006/relationships/footer" Target="footer29.xml"/><Relationship Id="rId55" Type="http://schemas.openxmlformats.org/officeDocument/2006/relationships/header" Target="header25.xml"/><Relationship Id="rId54" Type="http://schemas.openxmlformats.org/officeDocument/2006/relationships/footer" Target="footer28.xml"/><Relationship Id="rId53" Type="http://schemas.openxmlformats.org/officeDocument/2006/relationships/header" Target="header24.xml"/><Relationship Id="rId52" Type="http://schemas.openxmlformats.org/officeDocument/2006/relationships/footer" Target="footer27.xml"/><Relationship Id="rId51" Type="http://schemas.openxmlformats.org/officeDocument/2006/relationships/header" Target="header23.xml"/><Relationship Id="rId50" Type="http://schemas.openxmlformats.org/officeDocument/2006/relationships/footer" Target="footer26.xml"/><Relationship Id="rId5" Type="http://schemas.openxmlformats.org/officeDocument/2006/relationships/footer" Target="footer2.xml"/><Relationship Id="rId49" Type="http://schemas.openxmlformats.org/officeDocument/2006/relationships/header" Target="header22.xml"/><Relationship Id="rId48" Type="http://schemas.openxmlformats.org/officeDocument/2006/relationships/footer" Target="footer25.xml"/><Relationship Id="rId47" Type="http://schemas.openxmlformats.org/officeDocument/2006/relationships/header" Target="header21.xml"/><Relationship Id="rId46" Type="http://schemas.openxmlformats.org/officeDocument/2006/relationships/footer" Target="footer24.xml"/><Relationship Id="rId45" Type="http://schemas.openxmlformats.org/officeDocument/2006/relationships/header" Target="header20.xml"/><Relationship Id="rId44" Type="http://schemas.openxmlformats.org/officeDocument/2006/relationships/footer" Target="footer23.xml"/><Relationship Id="rId43" Type="http://schemas.openxmlformats.org/officeDocument/2006/relationships/header" Target="header19.xml"/><Relationship Id="rId42" Type="http://schemas.openxmlformats.org/officeDocument/2006/relationships/footer" Target="footer22.xml"/><Relationship Id="rId41" Type="http://schemas.openxmlformats.org/officeDocument/2006/relationships/header" Target="header18.xml"/><Relationship Id="rId40" Type="http://schemas.openxmlformats.org/officeDocument/2006/relationships/footer" Target="footer21.xml"/><Relationship Id="rId4" Type="http://schemas.openxmlformats.org/officeDocument/2006/relationships/footer" Target="footer1.xml"/><Relationship Id="rId39" Type="http://schemas.openxmlformats.org/officeDocument/2006/relationships/header" Target="header17.xml"/><Relationship Id="rId38" Type="http://schemas.openxmlformats.org/officeDocument/2006/relationships/footer" Target="footer20.xml"/><Relationship Id="rId37" Type="http://schemas.openxmlformats.org/officeDocument/2006/relationships/header" Target="header16.xml"/><Relationship Id="rId36" Type="http://schemas.openxmlformats.org/officeDocument/2006/relationships/footer" Target="footer19.xml"/><Relationship Id="rId35" Type="http://schemas.openxmlformats.org/officeDocument/2006/relationships/header" Target="header15.xml"/><Relationship Id="rId34" Type="http://schemas.openxmlformats.org/officeDocument/2006/relationships/footer" Target="footer18.xml"/><Relationship Id="rId33" Type="http://schemas.openxmlformats.org/officeDocument/2006/relationships/header" Target="header14.xml"/><Relationship Id="rId32" Type="http://schemas.openxmlformats.org/officeDocument/2006/relationships/footer" Target="footer17.xml"/><Relationship Id="rId31" Type="http://schemas.openxmlformats.org/officeDocument/2006/relationships/header" Target="header13.xml"/><Relationship Id="rId30" Type="http://schemas.openxmlformats.org/officeDocument/2006/relationships/footer" Target="footer16.xml"/><Relationship Id="rId3" Type="http://schemas.openxmlformats.org/officeDocument/2006/relationships/header" Target="header1.xml"/><Relationship Id="rId29" Type="http://schemas.openxmlformats.org/officeDocument/2006/relationships/header" Target="header12.xml"/><Relationship Id="rId28" Type="http://schemas.openxmlformats.org/officeDocument/2006/relationships/footer" Target="footer15.xml"/><Relationship Id="rId27" Type="http://schemas.openxmlformats.org/officeDocument/2006/relationships/header" Target="header11.xml"/><Relationship Id="rId26" Type="http://schemas.openxmlformats.org/officeDocument/2006/relationships/footer" Target="footer14.xml"/><Relationship Id="rId25" Type="http://schemas.openxmlformats.org/officeDocument/2006/relationships/header" Target="header10.xml"/><Relationship Id="rId24" Type="http://schemas.openxmlformats.org/officeDocument/2006/relationships/footer" Target="footer13.xml"/><Relationship Id="rId23" Type="http://schemas.openxmlformats.org/officeDocument/2006/relationships/header" Target="header9.xml"/><Relationship Id="rId22" Type="http://schemas.openxmlformats.org/officeDocument/2006/relationships/footer" Target="footer12.xml"/><Relationship Id="rId21" Type="http://schemas.openxmlformats.org/officeDocument/2006/relationships/header" Target="header8.xml"/><Relationship Id="rId201" Type="http://schemas.openxmlformats.org/officeDocument/2006/relationships/fontTable" Target="fontTable.xml"/><Relationship Id="rId200" Type="http://schemas.openxmlformats.org/officeDocument/2006/relationships/numbering" Target="numbering.xml"/><Relationship Id="rId20" Type="http://schemas.openxmlformats.org/officeDocument/2006/relationships/footer" Target="footer11.xml"/><Relationship Id="rId2" Type="http://schemas.openxmlformats.org/officeDocument/2006/relationships/settings" Target="settings.xml"/><Relationship Id="rId199" Type="http://schemas.openxmlformats.org/officeDocument/2006/relationships/customXml" Target="../customXml/item1.xml"/><Relationship Id="rId198" Type="http://schemas.openxmlformats.org/officeDocument/2006/relationships/theme" Target="theme/theme1.xml"/><Relationship Id="rId197" Type="http://schemas.openxmlformats.org/officeDocument/2006/relationships/footer" Target="footer110.xml"/><Relationship Id="rId196" Type="http://schemas.openxmlformats.org/officeDocument/2006/relationships/header" Target="header85.xml"/><Relationship Id="rId195" Type="http://schemas.openxmlformats.org/officeDocument/2006/relationships/footer" Target="footer109.xml"/><Relationship Id="rId194" Type="http://schemas.openxmlformats.org/officeDocument/2006/relationships/header" Target="header84.xml"/><Relationship Id="rId193" Type="http://schemas.openxmlformats.org/officeDocument/2006/relationships/footer" Target="footer108.xml"/><Relationship Id="rId192" Type="http://schemas.openxmlformats.org/officeDocument/2006/relationships/footer" Target="footer107.xml"/><Relationship Id="rId191" Type="http://schemas.openxmlformats.org/officeDocument/2006/relationships/footer" Target="footer106.xml"/><Relationship Id="rId190" Type="http://schemas.openxmlformats.org/officeDocument/2006/relationships/footer" Target="footer105.xml"/><Relationship Id="rId19" Type="http://schemas.openxmlformats.org/officeDocument/2006/relationships/header" Target="header7.xml"/><Relationship Id="rId189" Type="http://schemas.openxmlformats.org/officeDocument/2006/relationships/header" Target="header83.xml"/><Relationship Id="rId188" Type="http://schemas.openxmlformats.org/officeDocument/2006/relationships/footer" Target="footer104.xml"/><Relationship Id="rId187" Type="http://schemas.openxmlformats.org/officeDocument/2006/relationships/header" Target="header82.xml"/><Relationship Id="rId186" Type="http://schemas.openxmlformats.org/officeDocument/2006/relationships/footer" Target="footer103.xml"/><Relationship Id="rId185" Type="http://schemas.openxmlformats.org/officeDocument/2006/relationships/header" Target="header81.xml"/><Relationship Id="rId184" Type="http://schemas.openxmlformats.org/officeDocument/2006/relationships/footer" Target="footer102.xml"/><Relationship Id="rId183" Type="http://schemas.openxmlformats.org/officeDocument/2006/relationships/header" Target="header80.xml"/><Relationship Id="rId182" Type="http://schemas.openxmlformats.org/officeDocument/2006/relationships/footer" Target="footer101.xml"/><Relationship Id="rId181" Type="http://schemas.openxmlformats.org/officeDocument/2006/relationships/header" Target="header79.xml"/><Relationship Id="rId180" Type="http://schemas.openxmlformats.org/officeDocument/2006/relationships/footer" Target="footer100.xml"/><Relationship Id="rId18" Type="http://schemas.openxmlformats.org/officeDocument/2006/relationships/footer" Target="footer10.xml"/><Relationship Id="rId179" Type="http://schemas.openxmlformats.org/officeDocument/2006/relationships/header" Target="header78.xml"/><Relationship Id="rId178" Type="http://schemas.openxmlformats.org/officeDocument/2006/relationships/footer" Target="footer99.xml"/><Relationship Id="rId177" Type="http://schemas.openxmlformats.org/officeDocument/2006/relationships/header" Target="header77.xml"/><Relationship Id="rId176" Type="http://schemas.openxmlformats.org/officeDocument/2006/relationships/footer" Target="footer98.xml"/><Relationship Id="rId175" Type="http://schemas.openxmlformats.org/officeDocument/2006/relationships/header" Target="header76.xml"/><Relationship Id="rId174" Type="http://schemas.openxmlformats.org/officeDocument/2006/relationships/footer" Target="footer97.xml"/><Relationship Id="rId173" Type="http://schemas.openxmlformats.org/officeDocument/2006/relationships/header" Target="header75.xml"/><Relationship Id="rId172" Type="http://schemas.openxmlformats.org/officeDocument/2006/relationships/footer" Target="footer96.xml"/><Relationship Id="rId171" Type="http://schemas.openxmlformats.org/officeDocument/2006/relationships/header" Target="header74.xml"/><Relationship Id="rId170" Type="http://schemas.openxmlformats.org/officeDocument/2006/relationships/footer" Target="footer95.xml"/><Relationship Id="rId17" Type="http://schemas.openxmlformats.org/officeDocument/2006/relationships/header" Target="header6.xml"/><Relationship Id="rId169" Type="http://schemas.openxmlformats.org/officeDocument/2006/relationships/header" Target="header73.xml"/><Relationship Id="rId168" Type="http://schemas.openxmlformats.org/officeDocument/2006/relationships/footer" Target="footer94.xml"/><Relationship Id="rId167" Type="http://schemas.openxmlformats.org/officeDocument/2006/relationships/header" Target="header72.xml"/><Relationship Id="rId166" Type="http://schemas.openxmlformats.org/officeDocument/2006/relationships/footer" Target="footer93.xml"/><Relationship Id="rId165" Type="http://schemas.openxmlformats.org/officeDocument/2006/relationships/header" Target="header71.xml"/><Relationship Id="rId164" Type="http://schemas.openxmlformats.org/officeDocument/2006/relationships/footer" Target="footer92.xml"/><Relationship Id="rId163" Type="http://schemas.openxmlformats.org/officeDocument/2006/relationships/header" Target="header70.xml"/><Relationship Id="rId162" Type="http://schemas.openxmlformats.org/officeDocument/2006/relationships/footer" Target="footer91.xml"/><Relationship Id="rId161" Type="http://schemas.openxmlformats.org/officeDocument/2006/relationships/header" Target="header69.xml"/><Relationship Id="rId160" Type="http://schemas.openxmlformats.org/officeDocument/2006/relationships/footer" Target="footer90.xml"/><Relationship Id="rId16" Type="http://schemas.openxmlformats.org/officeDocument/2006/relationships/footer" Target="footer9.xml"/><Relationship Id="rId159" Type="http://schemas.openxmlformats.org/officeDocument/2006/relationships/header" Target="header68.xml"/><Relationship Id="rId158" Type="http://schemas.openxmlformats.org/officeDocument/2006/relationships/footer" Target="footer89.xml"/><Relationship Id="rId157" Type="http://schemas.openxmlformats.org/officeDocument/2006/relationships/footer" Target="footer88.xml"/><Relationship Id="rId156" Type="http://schemas.openxmlformats.org/officeDocument/2006/relationships/footer" Target="footer87.xml"/><Relationship Id="rId155" Type="http://schemas.openxmlformats.org/officeDocument/2006/relationships/footer" Target="footer86.xml"/><Relationship Id="rId154" Type="http://schemas.openxmlformats.org/officeDocument/2006/relationships/footer" Target="footer85.xml"/><Relationship Id="rId153" Type="http://schemas.openxmlformats.org/officeDocument/2006/relationships/header" Target="header67.xml"/><Relationship Id="rId152" Type="http://schemas.openxmlformats.org/officeDocument/2006/relationships/footer" Target="footer84.xml"/><Relationship Id="rId151" Type="http://schemas.openxmlformats.org/officeDocument/2006/relationships/header" Target="header66.xml"/><Relationship Id="rId150" Type="http://schemas.openxmlformats.org/officeDocument/2006/relationships/footer" Target="footer83.xml"/><Relationship Id="rId15" Type="http://schemas.openxmlformats.org/officeDocument/2006/relationships/footer" Target="footer8.xml"/><Relationship Id="rId149" Type="http://schemas.openxmlformats.org/officeDocument/2006/relationships/header" Target="header65.xml"/><Relationship Id="rId148" Type="http://schemas.openxmlformats.org/officeDocument/2006/relationships/footer" Target="footer82.xml"/><Relationship Id="rId147" Type="http://schemas.openxmlformats.org/officeDocument/2006/relationships/header" Target="header64.xml"/><Relationship Id="rId146" Type="http://schemas.openxmlformats.org/officeDocument/2006/relationships/footer" Target="footer81.xml"/><Relationship Id="rId145" Type="http://schemas.openxmlformats.org/officeDocument/2006/relationships/header" Target="header63.xml"/><Relationship Id="rId144" Type="http://schemas.openxmlformats.org/officeDocument/2006/relationships/footer" Target="footer80.xml"/><Relationship Id="rId143" Type="http://schemas.openxmlformats.org/officeDocument/2006/relationships/header" Target="header62.xml"/><Relationship Id="rId142" Type="http://schemas.openxmlformats.org/officeDocument/2006/relationships/footer" Target="footer79.xml"/><Relationship Id="rId141" Type="http://schemas.openxmlformats.org/officeDocument/2006/relationships/header" Target="header61.xml"/><Relationship Id="rId140" Type="http://schemas.openxmlformats.org/officeDocument/2006/relationships/footer" Target="footer78.xml"/><Relationship Id="rId14" Type="http://schemas.openxmlformats.org/officeDocument/2006/relationships/footer" Target="footer7.xml"/><Relationship Id="rId139" Type="http://schemas.openxmlformats.org/officeDocument/2006/relationships/header" Target="header60.xml"/><Relationship Id="rId138" Type="http://schemas.openxmlformats.org/officeDocument/2006/relationships/footer" Target="footer77.xml"/><Relationship Id="rId137" Type="http://schemas.openxmlformats.org/officeDocument/2006/relationships/header" Target="header59.xml"/><Relationship Id="rId136" Type="http://schemas.openxmlformats.org/officeDocument/2006/relationships/footer" Target="footer76.xml"/><Relationship Id="rId135" Type="http://schemas.openxmlformats.org/officeDocument/2006/relationships/header" Target="header58.xml"/><Relationship Id="rId134" Type="http://schemas.openxmlformats.org/officeDocument/2006/relationships/footer" Target="footer75.xml"/><Relationship Id="rId133" Type="http://schemas.openxmlformats.org/officeDocument/2006/relationships/footer" Target="footer74.xml"/><Relationship Id="rId132" Type="http://schemas.openxmlformats.org/officeDocument/2006/relationships/footer" Target="footer73.xml"/><Relationship Id="rId131" Type="http://schemas.openxmlformats.org/officeDocument/2006/relationships/footer" Target="footer72.xml"/><Relationship Id="rId130" Type="http://schemas.openxmlformats.org/officeDocument/2006/relationships/footer" Target="footer71.xml"/><Relationship Id="rId13" Type="http://schemas.openxmlformats.org/officeDocument/2006/relationships/header" Target="header5.xml"/><Relationship Id="rId129" Type="http://schemas.openxmlformats.org/officeDocument/2006/relationships/header" Target="header57.xml"/><Relationship Id="rId128" Type="http://schemas.openxmlformats.org/officeDocument/2006/relationships/footer" Target="footer70.xml"/><Relationship Id="rId127" Type="http://schemas.openxmlformats.org/officeDocument/2006/relationships/header" Target="header56.xml"/><Relationship Id="rId126" Type="http://schemas.openxmlformats.org/officeDocument/2006/relationships/footer" Target="footer69.xml"/><Relationship Id="rId125" Type="http://schemas.openxmlformats.org/officeDocument/2006/relationships/footer" Target="footer68.xml"/><Relationship Id="rId124" Type="http://schemas.openxmlformats.org/officeDocument/2006/relationships/footer" Target="footer67.xml"/><Relationship Id="rId123" Type="http://schemas.openxmlformats.org/officeDocument/2006/relationships/header" Target="header55.xml"/><Relationship Id="rId122" Type="http://schemas.openxmlformats.org/officeDocument/2006/relationships/footer" Target="footer66.xml"/><Relationship Id="rId121" Type="http://schemas.openxmlformats.org/officeDocument/2006/relationships/header" Target="header54.xml"/><Relationship Id="rId120" Type="http://schemas.openxmlformats.org/officeDocument/2006/relationships/footer" Target="footer65.xml"/><Relationship Id="rId12" Type="http://schemas.openxmlformats.org/officeDocument/2006/relationships/footer" Target="footer6.xml"/><Relationship Id="rId119" Type="http://schemas.openxmlformats.org/officeDocument/2006/relationships/footer" Target="footer64.xml"/><Relationship Id="rId118" Type="http://schemas.openxmlformats.org/officeDocument/2006/relationships/footer" Target="footer63.xml"/><Relationship Id="rId117" Type="http://schemas.openxmlformats.org/officeDocument/2006/relationships/header" Target="header53.xml"/><Relationship Id="rId116" Type="http://schemas.openxmlformats.org/officeDocument/2006/relationships/footer" Target="footer62.xml"/><Relationship Id="rId115" Type="http://schemas.openxmlformats.org/officeDocument/2006/relationships/header" Target="header52.xml"/><Relationship Id="rId114" Type="http://schemas.openxmlformats.org/officeDocument/2006/relationships/footer" Target="footer61.xml"/><Relationship Id="rId113" Type="http://schemas.openxmlformats.org/officeDocument/2006/relationships/header" Target="header51.xml"/><Relationship Id="rId112" Type="http://schemas.openxmlformats.org/officeDocument/2006/relationships/footer" Target="footer60.xml"/><Relationship Id="rId111" Type="http://schemas.openxmlformats.org/officeDocument/2006/relationships/header" Target="header50.xml"/><Relationship Id="rId110" Type="http://schemas.openxmlformats.org/officeDocument/2006/relationships/footer" Target="footer59.xml"/><Relationship Id="rId11" Type="http://schemas.openxmlformats.org/officeDocument/2006/relationships/header" Target="header4.xml"/><Relationship Id="rId109" Type="http://schemas.openxmlformats.org/officeDocument/2006/relationships/header" Target="header49.xml"/><Relationship Id="rId108" Type="http://schemas.openxmlformats.org/officeDocument/2006/relationships/footer" Target="footer58.xml"/><Relationship Id="rId107" Type="http://schemas.openxmlformats.org/officeDocument/2006/relationships/header" Target="header48.xml"/><Relationship Id="rId106" Type="http://schemas.openxmlformats.org/officeDocument/2006/relationships/footer" Target="footer57.xml"/><Relationship Id="rId105" Type="http://schemas.openxmlformats.org/officeDocument/2006/relationships/footer" Target="footer56.xml"/><Relationship Id="rId104" Type="http://schemas.openxmlformats.org/officeDocument/2006/relationships/footer" Target="footer55.xml"/><Relationship Id="rId103" Type="http://schemas.openxmlformats.org/officeDocument/2006/relationships/header" Target="header47.xml"/><Relationship Id="rId102" Type="http://schemas.openxmlformats.org/officeDocument/2006/relationships/footer" Target="footer54.xml"/><Relationship Id="rId101" Type="http://schemas.openxmlformats.org/officeDocument/2006/relationships/header" Target="header46.xml"/><Relationship Id="rId100" Type="http://schemas.openxmlformats.org/officeDocument/2006/relationships/footer" Target="footer53.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6"/>
    <customShpInfo spid="_x0000_s2057"/>
    <customShpInfo spid="_x0000_s2058"/>
    <customShpInfo spid="_x0000_s2060"/>
    <customShpInfo spid="_x0000_s2061"/>
    <customShpInfo spid="_x0000_s2062"/>
    <customShpInfo spid="_x0000_s2065"/>
    <customShpInfo spid="_x0000_s2066"/>
    <customShpInfo spid="_x0000_s2067"/>
    <customShpInfo spid="_x0000_s2068"/>
    <customShpInfo spid="_x0000_s2069"/>
    <customShpInfo spid="_x0000_s2070"/>
    <customShpInfo spid="_x0000_s2071"/>
    <customShpInfo spid="_x0000_s2072"/>
    <customShpInfo spid="_x0000_s2074"/>
    <customShpInfo spid="_x0000_s2075"/>
    <customShpInfo spid="_x0000_s2076"/>
    <customShpInfo spid="_x0000_s2078"/>
    <customShpInfo spid="_x0000_s2079"/>
    <customShpInfo spid="_x0000_s2080"/>
    <customShpInfo spid="_x0000_s2082"/>
    <customShpInfo spid="_x0000_s2083"/>
    <customShpInfo spid="_x0000_s2084"/>
    <customShpInfo spid="_x0000_s2086"/>
    <customShpInfo spid="_x0000_s2087"/>
    <customShpInfo spid="_x0000_s2088"/>
    <customShpInfo spid="_x0000_s2090"/>
    <customShpInfo spid="_x0000_s2091"/>
    <customShpInfo spid="_x0000_s2092"/>
    <customShpInfo spid="_x0000_s2094"/>
    <customShpInfo spid="_x0000_s2095"/>
    <customShpInfo spid="_x0000_s2096"/>
    <customShpInfo spid="_x0000_s2098"/>
    <customShpInfo spid="_x0000_s2099"/>
    <customShpInfo spid="_x0000_s2100"/>
    <customShpInfo spid="_x0000_s2102"/>
    <customShpInfo spid="_x0000_s2103"/>
    <customShpInfo spid="_x0000_s2104"/>
    <customShpInfo spid="_x0000_s2107"/>
    <customShpInfo spid="_x0000_s2108"/>
    <customShpInfo spid="_x0000_s2109"/>
    <customShpInfo spid="_x0000_s2111"/>
    <customShpInfo spid="_x0000_s2112"/>
    <customShpInfo spid="_x0000_s2113"/>
    <customShpInfo spid="_x0000_s2115"/>
    <customShpInfo spid="_x0000_s2116"/>
    <customShpInfo spid="_x0000_s2117"/>
    <customShpInfo spid="_x0000_s2119"/>
    <customShpInfo spid="_x0000_s2120"/>
    <customShpInfo spid="_x0000_s2121"/>
    <customShpInfo spid="_x0000_s2123"/>
    <customShpInfo spid="_x0000_s2124"/>
    <customShpInfo spid="_x0000_s2125"/>
    <customShpInfo spid="_x0000_s2127"/>
    <customShpInfo spid="_x0000_s2128"/>
    <customShpInfo spid="_x0000_s2129"/>
    <customShpInfo spid="_x0000_s2131"/>
    <customShpInfo spid="_x0000_s2132"/>
    <customShpInfo spid="_x0000_s2133"/>
    <customShpInfo spid="_x0000_s2135"/>
    <customShpInfo spid="_x0000_s2136"/>
    <customShpInfo spid="_x0000_s2137"/>
    <customShpInfo spid="_x0000_s2138"/>
    <customShpInfo spid="_x0000_s2139"/>
    <customShpInfo spid="_x0000_s2140"/>
    <customShpInfo spid="_x0000_s2141"/>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58"/>
    <customShpInfo spid="_x0000_s2159"/>
    <customShpInfo spid="_x0000_s2160"/>
    <customShpInfo spid="_x0000_s2161"/>
    <customShpInfo spid="_x0000_s2163"/>
    <customShpInfo spid="_x0000_s2164"/>
    <customShpInfo spid="_x0000_s2165"/>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99"/>
    <customShpInfo spid="_x0000_s2200"/>
    <customShpInfo spid="_x0000_s2202"/>
    <customShpInfo spid="_x0000_s2203"/>
    <customShpInfo spid="_x0000_s2204"/>
    <customShpInfo spid="_x0000_s2205"/>
    <customShpInfo spid="_x0000_s2206"/>
    <customShpInfo spid="_x0000_s2207"/>
    <customShpInfo spid="_x0000_s2208"/>
    <customShpInfo spid="_x0000_s2209"/>
    <customShpInfo spid="_x0000_s2211"/>
    <customShpInfo spid="_x0000_s2212"/>
    <customShpInfo spid="_x0000_s2213"/>
    <customShpInfo spid="_x0000_s2217"/>
    <customShpInfo spid="_x0000_s2218"/>
    <customShpInfo spid="_x0000_s2219"/>
    <customShpInfo spid="_x0000_s2221"/>
    <customShpInfo spid="_x0000_s2222"/>
    <customShpInfo spid="_x0000_s2223"/>
    <customShpInfo spid="_x0000_s2225"/>
    <customShpInfo spid="_x0000_s2226"/>
    <customShpInfo spid="_x0000_s2227"/>
    <customShpInfo spid="_x0000_s2229"/>
    <customShpInfo spid="_x0000_s2230"/>
    <customShpInfo spid="_x0000_s2231"/>
    <customShpInfo spid="_x0000_s2233"/>
    <customShpInfo spid="_x0000_s2234"/>
    <customShpInfo spid="_x0000_s2235"/>
    <customShpInfo spid="_x0000_s2236"/>
    <customShpInfo spid="_x0000_s2237"/>
    <customShpInfo spid="_x0000_s2238"/>
    <customShpInfo spid="_x0000_s2239"/>
    <customShpInfo spid="_x0000_s2240"/>
    <customShpInfo spid="_x0000_s2242"/>
    <customShpInfo spid="_x0000_s2243"/>
    <customShpInfo spid="_x0000_s2244"/>
    <customShpInfo spid="_x0000_s2245"/>
    <customShpInfo spid="_x0000_s2246"/>
    <customShpInfo spid="_x0000_s2247"/>
    <customShpInfo spid="_x0000_s2248"/>
    <customShpInfo spid="_x0000_s2252"/>
    <customShpInfo spid="_x0000_s2253"/>
    <customShpInfo spid="_x0000_s2254"/>
    <customShpInfo spid="_x0000_s2256"/>
    <customShpInfo spid="_x0000_s2257"/>
    <customShpInfo spid="_x0000_s2258"/>
    <customShpInfo spid="_x0000_s2259"/>
    <customShpInfo spid="_x0000_s2260"/>
    <customShpInfo spid="_x0000_s2261"/>
    <customShpInfo spid="_x0000_s2262"/>
    <customShpInfo spid="_x0000_s2263"/>
    <customShpInfo spid="_x0000_s2265"/>
    <customShpInfo spid="_x0000_s2266"/>
    <customShpInfo spid="_x0000_s2267"/>
    <customShpInfo spid="_x0000_s2269"/>
    <customShpInfo spid="_x0000_s2270"/>
    <customShpInfo spid="_x0000_s2271"/>
    <customShpInfo spid="_x0000_s2272"/>
    <customShpInfo spid="_x0000_s2273"/>
    <customShpInfo spid="_x0000_s2274"/>
    <customShpInfo spid="_x0000_s2275"/>
    <customShpInfo spid="_x0000_s2276"/>
    <customShpInfo spid="_x0000_s2278"/>
    <customShpInfo spid="_x0000_s2279"/>
    <customShpInfo spid="_x0000_s2280"/>
    <customShpInfo spid="_x0000_s2282"/>
    <customShpInfo spid="_x0000_s2283"/>
    <customShpInfo spid="_x0000_s2284"/>
    <customShpInfo spid="_x0000_s2285"/>
    <customShpInfo spid="_x0000_s2286"/>
    <customShpInfo spid="_x0000_s2287"/>
    <customShpInfo spid="_x0000_s2288"/>
    <customShpInfo spid="_x0000_s2289"/>
    <customShpInfo spid="_x0000_s2290"/>
    <customShpInfo spid="_x0000_s2291"/>
    <customShpInfo spid="_x0000_s2292"/>
    <customShpInfo spid="_x0000_s2294"/>
    <customShpInfo spid="_x0000_s2295"/>
    <customShpInfo spid="_x0000_s2298"/>
    <customShpInfo spid="_x0000_s2299"/>
    <customShpInfo spid="_x0000_s2301"/>
    <customShpInfo spid="_x0000_s2302"/>
    <customShpInfo spid="_x0000_s2303"/>
    <customShpInfo spid="_x0000_s2305"/>
    <customShpInfo spid="_x0000_s2306"/>
    <customShpInfo spid="_x0000_s2308"/>
    <customShpInfo spid="_x0000_s2309"/>
    <customShpInfo spid="_x0000_s2310"/>
    <customShpInfo spid="_x0000_s2313"/>
    <customShpInfo spid="_x0000_s2314"/>
    <customShpInfo spid="_x0000_s2315"/>
    <customShpInfo spid="_x0000_s2317"/>
    <customShpInfo spid="_x0000_s2318"/>
    <customShpInfo spid="_x0000_s2320"/>
    <customShpInfo spid="_x0000_s2321"/>
    <customShpInfo spid="_x0000_s2322"/>
    <customShpInfo spid="_x0000_s2323"/>
    <customShpInfo spid="_x0000_s2324"/>
    <customShpInfo spid="_x0000_s2325"/>
    <customShpInfo spid="_x0000_s2326"/>
    <customShpInfo spid="_x0000_s2327"/>
    <customShpInfo spid="_x0000_s2328"/>
    <customShpInfo spid="_x0000_s2329"/>
    <customShpInfo spid="_x0000_s2330"/>
    <customShpInfo spid="_x0000_s2331"/>
    <customShpInfo spid="_x0000_s2332"/>
    <customShpInfo spid="_x0000_s2334"/>
    <customShpInfo spid="_x0000_s2335"/>
    <customShpInfo spid="_x0000_s2336"/>
    <customShpInfo spid="_x0000_s2341"/>
    <customShpInfo spid="_x0000_s2342"/>
    <customShpInfo spid="_x0000_s2343"/>
    <customShpInfo spid="_x0000_s2345"/>
    <customShpInfo spid="_x0000_s2346"/>
    <customShpInfo spid="_x0000_s2347"/>
    <customShpInfo spid="_x0000_s2349"/>
    <customShpInfo spid="_x0000_s2350"/>
    <customShpInfo spid="_x0000_s2351"/>
    <customShpInfo spid="_x0000_s2356"/>
    <customShpInfo spid="_x0000_s2357"/>
    <customShpInfo spid="_x0000_s2358"/>
    <customShpInfo spid="_x0000_s2360"/>
    <customShpInfo spid="_x0000_s2361"/>
    <customShpInfo spid="_x0000_s2362"/>
    <customShpInfo spid="_x0000_s2364"/>
    <customShpInfo spid="_x0000_s2365"/>
    <customShpInfo spid="_x0000_s2366"/>
    <customShpInfo spid="_x0000_s2367"/>
    <customShpInfo spid="_x0000_s2368"/>
    <customShpInfo spid="_x0000_s2369"/>
    <customShpInfo spid="_x0000_s2370"/>
    <customShpInfo spid="_x0000_s2371"/>
    <customShpInfo spid="_x0000_s2373"/>
    <customShpInfo spid="_x0000_s2374"/>
    <customShpInfo spid="_x0000_s2375"/>
    <customShpInfo spid="_x0000_s2376"/>
    <customShpInfo spid="_x0000_s2377"/>
    <customShpInfo spid="_x0000_s2378"/>
    <customShpInfo spid="_x0000_s2379"/>
    <customShpInfo spid="_x0000_s2380"/>
    <customShpInfo spid="_x0000_s1027"/>
    <customShpInfo spid="_x0000_s1026"/>
    <customShpInfo spid="_x0000_s1029"/>
    <customShpInfo spid="_x0000_s1028"/>
    <customShpInfo spid="_x0000_s1030"/>
    <customShpInfo spid="_x0000_s1031"/>
    <customShpInfo spid="_x0000_s1032"/>
    <customShpInfo spid="_x0000_s1033"/>
    <customShpInfo spid="_x0000_s1034"/>
    <customShpInfo spid="_x0000_s1035"/>
    <customShpInfo spid="_x0000_s1037"/>
    <customShpInfo spid="_x0000_s1036"/>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6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7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8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097"/>
    <customShpInfo spid="_x0000_s1110"/>
    <customShpInfo spid="_x0000_s1111"/>
    <customShpInfo spid="_x0000_s1113"/>
    <customShpInfo spid="_x0000_s1114"/>
    <customShpInfo spid="_x0000_s1112"/>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26"/>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6"/>
    <customShpInfo spid="_x0000_s1177"/>
    <customShpInfo spid="_x0000_s1178"/>
    <customShpInfo spid="_x0000_s1179"/>
    <customShpInfo spid="_x0000_s1180"/>
    <customShpInfo spid="_x0000_s1181"/>
    <customShpInfo spid="_x0000_s1182"/>
    <customShpInfo spid="_x0000_s1183"/>
    <customShpInfo spid="_x0000_s1175"/>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1"/>
    <customShpInfo spid="_x0000_s1202"/>
    <customShpInfo spid="_x0000_s1200"/>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5"/>
    <customShpInfo spid="_x0000_s1216"/>
    <customShpInfo spid="_x0000_s1217"/>
    <customShpInfo spid="_x0000_s1218"/>
    <customShpInfo spid="_x0000_s1219"/>
    <customShpInfo spid="_x0000_s1220"/>
    <customShpInfo spid="_x0000_s1221"/>
    <customShpInfo spid="_x0000_s1214"/>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2"/>
    <customShpInfo spid="_x0000_s1273"/>
    <customShpInfo spid="_x0000_s1271"/>
    <customShpInfo spid="_x0000_s1274"/>
    <customShpInfo spid="_x0000_s1275"/>
    <customShpInfo spid="_x0000_s1276"/>
    <customShpInfo spid="_x0000_s1278"/>
    <customShpInfo spid="_x0000_s1279"/>
    <customShpInfo spid="_x0000_s1277"/>
    <customShpInfo spid="_x0000_s1280"/>
    <customShpInfo spid="_x0000_s1281"/>
    <customShpInfo spid="_x0000_s1282"/>
    <customShpInfo spid="_x0000_s1284"/>
    <customShpInfo spid="_x0000_s1283"/>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5"/>
    <customShpInfo spid="_x0000_s1306"/>
    <customShpInfo spid="_x0000_s1307"/>
    <customShpInfo spid="_x0000_s1308"/>
    <customShpInfo spid="_x0000_s1304"/>
    <customShpInfo spid="_x0000_s1309"/>
    <customShpInfo spid="_x0000_s1311"/>
    <customShpInfo spid="_x0000_s1312"/>
    <customShpInfo spid="_x0000_s1310"/>
    <customShpInfo spid="_x0000_s1314"/>
    <customShpInfo spid="_x0000_s1313"/>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15"/>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1"/>
    <customShpInfo spid="_x0000_s1352"/>
    <customShpInfo spid="_x0000_s1353"/>
    <customShpInfo spid="_x0000_s1354"/>
    <customShpInfo spid="_x0000_s1355"/>
    <customShpInfo spid="_x0000_s1356"/>
    <customShpInfo spid="_x0000_s1350"/>
    <customShpInfo spid="_x0000_s1358"/>
    <customShpInfo spid="_x0000_s1359"/>
    <customShpInfo spid="_x0000_s1360"/>
    <customShpInfo spid="_x0000_s1361"/>
    <customShpInfo spid="_x0000_s1362"/>
    <customShpInfo spid="_x0000_s1363"/>
    <customShpInfo spid="_x0000_s1364"/>
    <customShpInfo spid="_x0000_s1357"/>
    <customShpInfo spid="_x0000_s1365"/>
    <customShpInfo spid="_x0000_s1366"/>
    <customShpInfo spid="_x0000_s1367"/>
    <customShpInfo spid="_x0000_s1368"/>
    <customShpInfo spid="_x0000_s1369"/>
    <customShpInfo spid="_x0000_s1370"/>
    <customShpInfo spid="_x0000_s1372"/>
    <customShpInfo spid="_x0000_s1373"/>
    <customShpInfo spid="_x0000_s1374"/>
    <customShpInfo spid="_x0000_s1375"/>
    <customShpInfo spid="_x0000_s1371"/>
    <customShpInfo spid="_x0000_s1376"/>
    <customShpInfo spid="_x0000_s1378"/>
    <customShpInfo spid="_x0000_s1379"/>
    <customShpInfo spid="_x0000_s1380"/>
    <customShpInfo spid="_x0000_s1381"/>
    <customShpInfo spid="_x0000_s1382"/>
    <customShpInfo spid="_x0000_s1383"/>
    <customShpInfo spid="_x0000_s1384"/>
    <customShpInfo spid="_x0000_s1385"/>
    <customShpInfo spid="_x0000_s1377"/>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7"/>
    <customShpInfo spid="_x0000_s1396"/>
    <customShpInfo spid="_x0000_s1398"/>
    <customShpInfo spid="_x0000_s1400"/>
    <customShpInfo spid="_x0000_s1401"/>
    <customShpInfo spid="_x0000_s1399"/>
    <customShpInfo spid="_x0000_s1402"/>
    <customShpInfo spid="_x0000_s1403"/>
    <customShpInfo spid="_x0000_s1405"/>
    <customShpInfo spid="_x0000_s1406"/>
    <customShpInfo spid="_x0000_s1404"/>
    <customShpInfo spid="_x0000_s1407"/>
    <customShpInfo spid="_x0000_s1408"/>
    <customShpInfo spid="_x0000_s1409"/>
    <customShpInfo spid="_x0000_s1410"/>
    <customShpInfo spid="_x0000_s1411"/>
    <customShpInfo spid="_x0000_s1412"/>
    <customShpInfo spid="_x0000_s1414"/>
    <customShpInfo spid="_x0000_s1415"/>
    <customShpInfo spid="_x0000_s1413"/>
    <customShpInfo spid="_x0000_s1416"/>
    <customShpInfo spid="_x0000_s1417"/>
    <customShpInfo spid="_x0000_s1419"/>
    <customShpInfo spid="_x0000_s1420"/>
    <customShpInfo spid="_x0000_s1418"/>
    <customShpInfo spid="_x0000_s1421"/>
    <customShpInfo spid="_x0000_s1422"/>
    <customShpInfo spid="_x0000_s1424"/>
    <customShpInfo spid="_x0000_s1425"/>
    <customShpInfo spid="_x0000_s1423"/>
    <customShpInfo spid="_x0000_s1426"/>
    <customShpInfo spid="_x0000_s1427"/>
    <customShpInfo spid="_x0000_s1429"/>
    <customShpInfo spid="_x0000_s1430"/>
    <customShpInfo spid="_x0000_s1428"/>
    <customShpInfo spid="_x0000_s1431"/>
    <customShpInfo spid="_x0000_s1432"/>
    <customShpInfo spid="_x0000_s1433"/>
    <customShpInfo spid="_x0000_s1435"/>
    <customShpInfo spid="_x0000_s1436"/>
    <customShpInfo spid="_x0000_s1434"/>
    <customShpInfo spid="_x0000_s1437"/>
    <customShpInfo spid="_x0000_s1438"/>
    <customShpInfo spid="_x0000_s1439"/>
    <customShpInfo spid="_x0000_s1441"/>
    <customShpInfo spid="_x0000_s1442"/>
    <customShpInfo spid="_x0000_s1440"/>
    <customShpInfo spid="_x0000_s1444"/>
    <customShpInfo spid="_x0000_s1443"/>
    <customShpInfo spid="_x0000_s1446"/>
    <customShpInfo spid="_x0000_s1447"/>
    <customShpInfo spid="_x0000_s1445"/>
    <customShpInfo spid="_x0000_s1448"/>
    <customShpInfo spid="_x0000_s1449"/>
    <customShpInfo spid="_x0000_s1451"/>
    <customShpInfo spid="_x0000_s1452"/>
    <customShpInfo spid="_x0000_s1453"/>
    <customShpInfo spid="_x0000_s1454"/>
    <customShpInfo spid="_x0000_s1455"/>
    <customShpInfo spid="_x0000_s1456"/>
    <customShpInfo spid="_x0000_s1457"/>
    <customShpInfo spid="_x0000_s1450"/>
    <customShpInfo spid="_x0000_s1458"/>
    <customShpInfo spid="_x0000_s1460"/>
    <customShpInfo spid="_x0000_s1461"/>
    <customShpInfo spid="_x0000_s1459"/>
    <customShpInfo spid="_x0000_s1462"/>
    <customShpInfo spid="_x0000_s1463"/>
    <customShpInfo spid="_x0000_s1464"/>
    <customShpInfo spid="_x0000_s1466"/>
    <customShpInfo spid="_x0000_s1467"/>
    <customShpInfo spid="_x0000_s1465"/>
    <customShpInfo spid="_x0000_s1468"/>
    <customShpInfo spid="_x0000_s1469"/>
    <customShpInfo spid="_x0000_s1470"/>
    <customShpInfo spid="_x0000_s1472"/>
    <customShpInfo spid="_x0000_s1471"/>
    <customShpInfo spid="_x0000_s1473"/>
    <customShpInfo spid="_x0000_s1475"/>
    <customShpInfo spid="_x0000_s1474"/>
    <customShpInfo spid="_x0000_s1477"/>
    <customShpInfo spid="_x0000_s1476"/>
    <customShpInfo spid="_x0000_s147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ScaleCrop>false</ScaleCrop>
  <LinksUpToDate>false</LinksUpToDate>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2021-06-29T07:36:00Z</dcterms:created>
  <dc:creator>Guido van Rossum, and the Python development team</dc:creator>
  <cp:lastModifiedBy>小丑</cp:lastModifiedBy>
  <dcterms:modified xsi:type="dcterms:W3CDTF">2021-06-30T00:39:00Z</dcterms:modified>
  <dc:title>Python Frequently Asked Questions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2021-06-15T00:00:00Z</vt:filetime>
  </property>
  <property fmtid="{D5CDD505-2E9C-101B-9397-08002B2CF9AE}" pid="3" name="Creator">
    <vt:lpwstr>LaTeX with hyperref package</vt:lpwstr>
  </property>
  <property fmtid="{D5CDD505-2E9C-101B-9397-08002B2CF9AE}" pid="4" name="LastSaved">
    <vt:filetime>2021-06-29T00:00:00Z</vt:filetime>
  </property>
  <property fmtid="{D5CDD505-2E9C-101B-9397-08002B2CF9AE}" pid="5" name="KSOProductBuildVer">
    <vt:lpwstr>2052-11.1.0.10314</vt:lpwstr>
  </property>
</Properties>
</file>